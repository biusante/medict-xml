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ADB0" w14:textId="77777777" w:rsidR="003152E5" w:rsidRDefault="003152E5"/>
    <w:p w14:paraId="16D802BF" w14:textId="77777777" w:rsidR="003152E5" w:rsidRDefault="00000000">
      <w:pPr>
        <w:numPr>
          <w:ilvl w:val="0"/>
          <w:numId w:val="1"/>
        </w:numPr>
      </w:pPr>
      <w:r>
        <w:t xml:space="preserve">pb </w:t>
      </w:r>
      <w:proofErr w:type="spellStart"/>
      <w:r>
        <w:t>Desgorris</w:t>
      </w:r>
      <w:proofErr w:type="spellEnd"/>
    </w:p>
    <w:p w14:paraId="77EE09A3" w14:textId="77777777" w:rsidR="003152E5" w:rsidRDefault="00000000">
      <w:r>
        <w:rPr>
          <w:rStyle w:val="guillemetdegoris"/>
        </w:rPr>
        <w:t>"</w:t>
      </w:r>
      <w:r>
        <w:rPr>
          <w:rStyle w:val="orth"/>
        </w:rPr>
        <w:t>Βα</w:t>
      </w:r>
      <w:proofErr w:type="spellStart"/>
      <w:r>
        <w:rPr>
          <w:rStyle w:val="orth"/>
        </w:rPr>
        <w:t>άρ</w:t>
      </w:r>
      <w:proofErr w:type="spellEnd"/>
      <w:r>
        <w:rPr>
          <w:rStyle w:val="orth"/>
        </w:rPr>
        <w:t>ας</w:t>
      </w:r>
      <w:r>
        <w:rPr>
          <w:rStyle w:val="Dfinition"/>
        </w:rPr>
        <w:t xml:space="preserve">. radix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Iosephum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captiuitate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Iudaica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loci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mirabilem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ipse Iosephus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&amp;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Leonicenu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in libris de varia </w:t>
      </w:r>
      <w:proofErr w:type="spellStart"/>
      <w:r>
        <w:rPr>
          <w:rStyle w:val="Dfinition"/>
        </w:rPr>
        <w:t>historia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suppresso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Βάδρυ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Athenaeum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Galen.</w:t>
      </w:r>
      <w:r>
        <w:rPr>
          <w:rStyle w:val="Dfinition"/>
        </w:rPr>
        <w:br/>
      </w:r>
      <w:r>
        <w:rPr>
          <w:rStyle w:val="grcARELIRE"/>
        </w:rPr>
        <w:t>βραβ</w:t>
      </w:r>
      <w:proofErr w:type="spellStart"/>
      <w:r>
        <w:rPr>
          <w:rStyle w:val="grcARELIRE"/>
        </w:rPr>
        <w:t>υλά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pruna</w:t>
      </w:r>
      <w:proofErr w:type="spellEnd"/>
      <w:r>
        <w:rPr>
          <w:rStyle w:val="Dfinition"/>
        </w:rPr>
        <w:t xml:space="preserve"> scilicet,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putant</w:t>
      </w:r>
      <w:proofErr w:type="spellEnd"/>
      <w:r>
        <w:rPr>
          <w:rStyle w:val="Dfinition"/>
        </w:rPr>
        <w:t>, Damascena.</w:t>
      </w:r>
      <w:r>
        <w:rPr>
          <w:rStyle w:val="Dfinition"/>
        </w:rPr>
        <w:br/>
      </w:r>
      <w:r>
        <w:rPr>
          <w:rStyle w:val="orth"/>
        </w:rPr>
        <w:t>Βαθα</w:t>
      </w:r>
      <w:proofErr w:type="spellStart"/>
      <w:r>
        <w:rPr>
          <w:rStyle w:val="orth"/>
        </w:rPr>
        <w:t>ίδες</w:t>
      </w:r>
      <w:proofErr w:type="spellEnd"/>
      <w:r>
        <w:rPr>
          <w:rStyle w:val="Dfinition"/>
        </w:rPr>
        <w:t xml:space="preserve">. sunt bases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ac sinus in </w:t>
      </w:r>
      <w:proofErr w:type="spellStart"/>
      <w:r>
        <w:rPr>
          <w:rStyle w:val="Dfinition"/>
        </w:rPr>
        <w:t>brachij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  <w:t xml:space="preserve"> humeri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vtrinque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singulae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cun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extenditur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flectiturque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manus, </w:t>
      </w:r>
      <w:proofErr w:type="spellStart"/>
      <w:r>
        <w:rPr>
          <w:rStyle w:val="Dfinition"/>
        </w:rPr>
        <w:t>vlnae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κορῶν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processus, </w:t>
      </w:r>
      <w:proofErr w:type="spellStart"/>
      <w:r>
        <w:rPr>
          <w:rStyle w:val="Dfinition"/>
        </w:rPr>
        <w:t>ingrediuntur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Conditae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eae</w:t>
      </w:r>
      <w:proofErr w:type="spellEnd"/>
      <w:r>
        <w:rPr>
          <w:rStyle w:val="Dfinition"/>
        </w:rPr>
        <w:t xml:space="preserve"> sunt à natura ne vel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flecteretur</w:t>
      </w:r>
      <w:proofErr w:type="spellEnd"/>
      <w:r>
        <w:rPr>
          <w:rStyle w:val="Dfinition"/>
        </w:rPr>
        <w:br/>
        <w:t xml:space="preserve"> cubitus, vel tantum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extenderetur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posteriorem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recederet</w:t>
      </w:r>
      <w:proofErr w:type="spellEnd"/>
      <w:r>
        <w:rPr>
          <w:rStyle w:val="Dfinition"/>
        </w:rPr>
        <w:t>, quantum modo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adducitur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anteriorem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anteriori</w:t>
      </w:r>
      <w:proofErr w:type="spellEnd"/>
      <w:r>
        <w:rPr>
          <w:rStyle w:val="Dfinition"/>
        </w:rPr>
        <w:br/>
        <w:t xml:space="preserve"> humeri </w:t>
      </w:r>
      <w:proofErr w:type="spellStart"/>
      <w:r>
        <w:rPr>
          <w:rStyle w:val="Dfinition"/>
        </w:rPr>
        <w:t>sede</w:t>
      </w:r>
      <w:proofErr w:type="spellEnd"/>
      <w:r>
        <w:rPr>
          <w:rStyle w:val="Dfinition"/>
        </w:rPr>
        <w:t xml:space="preserve"> &amp; in posteriori similiter sinus</w:t>
      </w:r>
      <w:r>
        <w:rPr>
          <w:rStyle w:val="Dfinition"/>
        </w:rPr>
        <w:br/>
      </w:r>
      <w:proofErr w:type="spellStart"/>
      <w:r>
        <w:rPr>
          <w:rStyle w:val="Dfinition"/>
        </w:rPr>
        <w:t>cauus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vlnae</w:t>
      </w:r>
      <w:proofErr w:type="spellEnd"/>
      <w:r>
        <w:rPr>
          <w:rStyle w:val="Dfinition"/>
        </w:rPr>
        <w:t xml:space="preserve"> processus </w:t>
      </w:r>
      <w:proofErr w:type="spellStart"/>
      <w:r>
        <w:rPr>
          <w:rStyle w:val="Dfinition"/>
        </w:rPr>
        <w:t>excipiens</w:t>
      </w:r>
      <w:proofErr w:type="spellEnd"/>
      <w:r>
        <w:rPr>
          <w:rStyle w:val="Dfinition"/>
        </w:rPr>
        <w:br/>
        <w:t xml:space="preserve">, sic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anterior sinus </w:t>
      </w:r>
      <w:proofErr w:type="spellStart"/>
      <w:r>
        <w:rPr>
          <w:rStyle w:val="Dfinition"/>
        </w:rPr>
        <w:t>priorem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vlnae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processum</w:t>
      </w:r>
      <w:proofErr w:type="spellEnd"/>
      <w:r>
        <w:rPr>
          <w:rStyle w:val="Dfinition"/>
        </w:rPr>
        <w:t xml:space="preserve"> intra se </w:t>
      </w:r>
      <w:proofErr w:type="spellStart"/>
      <w:r>
        <w:rPr>
          <w:rStyle w:val="Dfinition"/>
        </w:rPr>
        <w:t>recipiat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cubitus</w:t>
      </w:r>
      <w:r>
        <w:rPr>
          <w:rStyle w:val="Dfinition"/>
        </w:rPr>
        <w:br/>
        <w:t xml:space="preserve">extreme </w:t>
      </w:r>
      <w:proofErr w:type="spellStart"/>
      <w:r>
        <w:rPr>
          <w:rStyle w:val="Dfinition"/>
        </w:rPr>
        <w:t>flectitur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posteriorem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posterior,</w:t>
      </w:r>
      <w:r>
        <w:rPr>
          <w:rStyle w:val="Dfinition"/>
        </w:rPr>
        <w:br/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cubitus </w:t>
      </w:r>
      <w:proofErr w:type="spellStart"/>
      <w:r>
        <w:rPr>
          <w:rStyle w:val="Dfinition"/>
        </w:rPr>
        <w:t>extendatur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</w:r>
      <w:r>
        <w:rPr>
          <w:rStyle w:val="grcARELIRE"/>
        </w:rPr>
        <w:t>βα</w:t>
      </w:r>
      <w:proofErr w:type="spellStart"/>
      <w:r>
        <w:rPr>
          <w:rStyle w:val="grcARELIRE"/>
        </w:rPr>
        <w:t>θώδες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summae </w:t>
      </w:r>
      <w:proofErr w:type="spellStart"/>
      <w:r>
        <w:rPr>
          <w:rStyle w:val="Dfinition"/>
        </w:rPr>
        <w:t>extensionis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inflexionisque</w:t>
      </w:r>
      <w:proofErr w:type="spellEnd"/>
      <w:r>
        <w:rPr>
          <w:rStyle w:val="Dfinition"/>
        </w:rPr>
        <w:br/>
        <w:t xml:space="preserve"> termini.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autem in </w:t>
      </w:r>
      <w:proofErr w:type="spellStart"/>
      <w:r>
        <w:rPr>
          <w:rStyle w:val="Dfinition"/>
        </w:rPr>
        <w:t>brachio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humero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Veruntamen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non</w:t>
      </w:r>
      <w:r>
        <w:rPr>
          <w:rStyle w:val="Dfinition"/>
        </w:rPr>
        <w:br/>
        <w:t xml:space="preserve">hi modo, sed </w:t>
      </w:r>
      <w:proofErr w:type="spellStart"/>
      <w:r>
        <w:rPr>
          <w:rStyle w:val="Dfinition"/>
        </w:rPr>
        <w:t>caeteri</w:t>
      </w:r>
      <w:proofErr w:type="spellEnd"/>
      <w:r>
        <w:rPr>
          <w:rStyle w:val="Dfinition"/>
        </w:rPr>
        <w:t xml:space="preserve"> omnes sinus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recipiuntur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ossium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tubera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processus, co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Gaieii</w:t>
      </w:r>
      <w:proofErr w:type="spellEnd"/>
      <w:r>
        <w:rPr>
          <w:rStyle w:val="Dfinition"/>
        </w:rPr>
        <w:t>. com</w:t>
      </w:r>
      <w:r>
        <w:rPr>
          <w:rStyle w:val="Dfinition"/>
        </w:rPr>
        <w:br/>
      </w:r>
      <w:proofErr w:type="spellStart"/>
      <w:r>
        <w:rPr>
          <w:rStyle w:val="Dfinition"/>
        </w:rPr>
        <w:t>mentario</w:t>
      </w:r>
      <w:proofErr w:type="spellEnd"/>
      <w:r>
        <w:rPr>
          <w:rStyle w:val="Dfinition"/>
        </w:rPr>
        <w:t xml:space="preserve"> 1.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φρὶ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ἀγμῶν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θὸς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Pollucem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βολὴ</w:t>
      </w:r>
      <w:r>
        <w:rPr>
          <w:rStyle w:val="Dfinition"/>
        </w:rPr>
        <w:br/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ήχεως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βρα</w:t>
      </w:r>
      <w:proofErr w:type="spellStart"/>
      <w:r>
        <w:rPr>
          <w:rStyle w:val="grcARELIRE"/>
        </w:rPr>
        <w:t>γχίον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cubiti ad brachium </w:t>
      </w:r>
      <w:proofErr w:type="spellStart"/>
      <w:r>
        <w:rPr>
          <w:rStyle w:val="Dfinition"/>
        </w:rPr>
        <w:t>commissura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Bάθρον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scamnum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Recentiores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Ruffus</w:t>
      </w:r>
      <w:r>
        <w:rPr>
          <w:rStyle w:val="Dfinition"/>
        </w:rPr>
        <w:br/>
        <w:t xml:space="preserve">, sic </w:t>
      </w:r>
      <w:proofErr w:type="spellStart"/>
      <w:r>
        <w:rPr>
          <w:rStyle w:val="Dfinition"/>
        </w:rPr>
        <w:t>appellarunt</w:t>
      </w:r>
      <w:proofErr w:type="spellEnd"/>
      <w:r>
        <w:rPr>
          <w:rStyle w:val="Dfinition"/>
        </w:rPr>
        <w:t xml:space="preserve"> organum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Hippocrates</w:t>
      </w:r>
      <w:r>
        <w:rPr>
          <w:rStyle w:val="Dfinition"/>
        </w:rPr>
        <w:br/>
        <w:t xml:space="preserve"> multis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ξύλον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σε</w:t>
      </w:r>
      <w:r>
        <w:rPr>
          <w:rStyle w:val="Dfinition"/>
        </w:rPr>
        <w:t>v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affixis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cruribus</w:t>
      </w:r>
      <w:proofErr w:type="spellEnd"/>
      <w:r>
        <w:rPr>
          <w:rStyle w:val="Dfinition"/>
        </w:rPr>
        <w:t xml:space="preserve"> &amp; pro </w:t>
      </w:r>
      <w:proofErr w:type="spellStart"/>
      <w:r>
        <w:rPr>
          <w:rStyle w:val="Dfinition"/>
        </w:rPr>
        <w:t>organo</w:t>
      </w:r>
      <w:proofErr w:type="spellEnd"/>
      <w:r>
        <w:rPr>
          <w:rStyle w:val="Dfinition"/>
        </w:rPr>
        <w:br/>
        <w:t xml:space="preserve"> &amp; pro </w:t>
      </w:r>
      <w:proofErr w:type="spellStart"/>
      <w:r>
        <w:rPr>
          <w:rStyle w:val="Dfinition"/>
        </w:rPr>
        <w:t>scamno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vsi</w:t>
      </w:r>
      <w:proofErr w:type="spellEnd"/>
      <w:r>
        <w:rPr>
          <w:rStyle w:val="Dfinition"/>
        </w:rPr>
        <w:t xml:space="preserve"> sunt. </w:t>
      </w:r>
      <w:proofErr w:type="spellStart"/>
      <w:r>
        <w:rPr>
          <w:rStyle w:val="Dfinition"/>
        </w:rPr>
        <w:t>Struitur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Paratur</w:t>
      </w:r>
      <w:proofErr w:type="spellEnd"/>
      <w:r>
        <w:rPr>
          <w:rStyle w:val="Dfinition"/>
        </w:rPr>
        <w:t xml:space="preserve"> lignum sex </w:t>
      </w:r>
      <w:proofErr w:type="spellStart"/>
      <w:r>
        <w:rPr>
          <w:rStyle w:val="Dfinition"/>
        </w:rPr>
        <w:t>cubitos</w:t>
      </w:r>
      <w:proofErr w:type="spellEnd"/>
      <w:r>
        <w:rPr>
          <w:rStyle w:val="Dfinition"/>
        </w:rPr>
        <w:t xml:space="preserve"> longum</w:t>
      </w:r>
      <w:r>
        <w:rPr>
          <w:rStyle w:val="Dfinition"/>
        </w:rPr>
        <w:br/>
        <w:t xml:space="preserve">, latum duos, </w:t>
      </w:r>
      <w:proofErr w:type="spellStart"/>
      <w:r>
        <w:rPr>
          <w:rStyle w:val="Dfinition"/>
        </w:rPr>
        <w:t>nouem</w:t>
      </w:r>
      <w:proofErr w:type="spellEnd"/>
      <w:r>
        <w:rPr>
          <w:rStyle w:val="Dfinition"/>
        </w:rPr>
        <w:t xml:space="preserve"> digitorum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, </w:t>
      </w:r>
      <w:proofErr w:type="spellStart"/>
      <w:r>
        <w:rPr>
          <w:rStyle w:val="Dfinition"/>
        </w:rPr>
        <w:t>resupinaturque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ligna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pedem</w:t>
      </w:r>
      <w:proofErr w:type="spellEnd"/>
      <w:r>
        <w:rPr>
          <w:rStyle w:val="Dfinition"/>
        </w:rPr>
        <w:br/>
        <w:t xml:space="preserve"> longa extremis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rotunda, duo scilicet</w:t>
      </w:r>
      <w:r>
        <w:rPr>
          <w:rStyle w:val="Dfinition"/>
        </w:rPr>
        <w:br/>
        <w:t xml:space="preserve"> &amp; duo cum eius extremis </w:t>
      </w:r>
      <w:proofErr w:type="spellStart"/>
      <w:r>
        <w:rPr>
          <w:rStyle w:val="Dfinition"/>
        </w:rPr>
        <w:t>iunguntur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huiusmodi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ligna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</w:t>
      </w:r>
      <w:r>
        <w:rPr>
          <w:rStyle w:val="grcARELIRE"/>
        </w:rPr>
        <w:t>λι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latitudine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pertunduntur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penetrantes</w:t>
      </w:r>
      <w:proofErr w:type="spellEnd"/>
      <w:r>
        <w:rPr>
          <w:rStyle w:val="Dfinition"/>
        </w:rPr>
        <w:t xml:space="preserve"> axes, in medio</w:t>
      </w:r>
      <w:r>
        <w:rPr>
          <w:rStyle w:val="Dfinition"/>
        </w:rPr>
        <w:br/>
      </w:r>
      <w:proofErr w:type="spellStart"/>
      <w:r>
        <w:rPr>
          <w:rStyle w:val="Dfinition"/>
        </w:rPr>
        <w:t>clauos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habentes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extantibus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manubriola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ductaria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conuertendum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lignum</w:t>
      </w:r>
      <w:r>
        <w:rPr>
          <w:rStyle w:val="Dfinition"/>
        </w:rPr>
        <w:br/>
        <w:t xml:space="preserve"> in medio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ad alteram partem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br/>
        <w:t xml:space="preserve"> digitorum </w:t>
      </w:r>
      <w:proofErr w:type="spellStart"/>
      <w:r>
        <w:rPr>
          <w:rStyle w:val="Dfinition"/>
        </w:rPr>
        <w:t>spatio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iniecto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>, quorum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altitudo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latitudo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aequet</w:t>
      </w:r>
      <w:proofErr w:type="spellEnd"/>
      <w:r>
        <w:rPr>
          <w:rStyle w:val="Dfinition"/>
        </w:rPr>
        <w:t xml:space="preserve">. Caua haec Hippocrates </w:t>
      </w:r>
      <w:r>
        <w:rPr>
          <w:rStyle w:val="grcARELIRE"/>
        </w:rPr>
        <w:t>καπ</w:t>
      </w:r>
      <w:proofErr w:type="spellStart"/>
      <w:r>
        <w:rPr>
          <w:rStyle w:val="grcARELIRE"/>
        </w:rPr>
        <w:t>έτοις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nuncupauit</w:t>
      </w:r>
      <w:proofErr w:type="spellEnd"/>
      <w:r>
        <w:rPr>
          <w:rStyle w:val="Dfinition"/>
        </w:rPr>
        <w:br/>
        <w:t xml:space="preserve">. Medium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lignum </w:t>
      </w:r>
      <w:proofErr w:type="spellStart"/>
      <w:r>
        <w:rPr>
          <w:rStyle w:val="Dfinition"/>
        </w:rPr>
        <w:t>alte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quadratam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excauatur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scalmus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demittitur</w:t>
      </w:r>
      <w:proofErr w:type="spellEnd"/>
      <w:r>
        <w:rPr>
          <w:rStyle w:val="Dfinition"/>
        </w:rPr>
        <w:br/>
        <w:t xml:space="preserve">, qui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ριά</w:t>
      </w:r>
      <w:proofErr w:type="spellEnd"/>
      <w:r>
        <w:rPr>
          <w:rStyle w:val="grcARELIRE"/>
        </w:rPr>
        <w:t>π</w:t>
      </w:r>
      <w:proofErr w:type="spellStart"/>
      <w:r>
        <w:rPr>
          <w:rStyle w:val="grcARELIRE"/>
        </w:rPr>
        <w:t>ισκος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Alias item habet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ρλι</w:t>
      </w:r>
      <w:proofErr w:type="spellEnd"/>
      <w:r>
        <w:rPr>
          <w:rStyle w:val="grcARELIRE"/>
        </w:rPr>
        <w:t>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</w:r>
      <w:r>
        <w:rPr>
          <w:rStyle w:val="Dfinition"/>
          <w:lang w:val="it-IT"/>
        </w:rPr>
        <w:br/>
        <w:t xml:space="preserve"> adiectas. Structura igitur Pasicrate authore</w:t>
      </w:r>
      <w:r>
        <w:rPr>
          <w:rStyle w:val="Dfinition"/>
          <w:lang w:val="it-IT"/>
        </w:rPr>
        <w:br/>
        <w:t xml:space="preserve"> huiusmodi est.</w:t>
      </w:r>
      <w:r>
        <w:rPr>
          <w:rStyle w:val="Dfinition"/>
          <w:lang w:val="it-IT"/>
        </w:rPr>
        <w:br/>
      </w:r>
    </w:p>
    <w:p w14:paraId="01F4B18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34B062C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θό</w:t>
      </w:r>
      <w:proofErr w:type="spellEnd"/>
      <w:r>
        <w:rPr>
          <w:rStyle w:val="orth"/>
        </w:rPr>
        <w:t>πικρον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hoc </w:t>
      </w:r>
      <w:proofErr w:type="spellStart"/>
      <w:r w:rsidRPr="00BB4D9C">
        <w:rPr>
          <w:rStyle w:val="Dfinition"/>
        </w:rPr>
        <w:t>nomine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nonnullis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ἀψν</w:t>
      </w:r>
      <w:proofErr w:type="spellEnd"/>
      <w:r>
        <w:rPr>
          <w:rStyle w:val="Dfinition"/>
          <w:lang w:val="it-IT"/>
        </w:rPr>
        <w:t>θιον</w:t>
      </w:r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habetur</w:t>
      </w:r>
      <w:proofErr w:type="spellEnd"/>
      <w:r w:rsidRPr="00BB4D9C">
        <w:rPr>
          <w:rStyle w:val="Dfinition"/>
        </w:rPr>
        <w:t xml:space="preserve"> apud </w:t>
      </w:r>
      <w:proofErr w:type="spellStart"/>
      <w:r w:rsidRPr="00BB4D9C">
        <w:rPr>
          <w:rStyle w:val="Dfinition"/>
        </w:rPr>
        <w:t>Dioscoridem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dubium</w:t>
      </w:r>
      <w:r w:rsidRPr="00BB4D9C">
        <w:rPr>
          <w:rStyle w:val="Dfinition"/>
        </w:rPr>
        <w:br/>
        <w:t xml:space="preserve">quin </w:t>
      </w:r>
      <w:proofErr w:type="spellStart"/>
      <w:r w:rsidRPr="00BB4D9C">
        <w:rPr>
          <w:rStyle w:val="Dfinition"/>
        </w:rPr>
        <w:t>ob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insignem</w:t>
      </w:r>
      <w:proofErr w:type="spellEnd"/>
      <w:r w:rsidRPr="00BB4D9C">
        <w:rPr>
          <w:rStyle w:val="Dfinition"/>
        </w:rPr>
        <w:t xml:space="preserve"> qua </w:t>
      </w:r>
      <w:proofErr w:type="spellStart"/>
      <w:r w:rsidRPr="00BB4D9C">
        <w:rPr>
          <w:rStyle w:val="Dfinition"/>
        </w:rPr>
        <w:t>praeditum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amaritudinem</w:t>
      </w:r>
      <w:proofErr w:type="spellEnd"/>
      <w:r w:rsidRPr="00BB4D9C">
        <w:rPr>
          <w:rStyle w:val="Dfinition"/>
        </w:rPr>
        <w:br/>
        <w:t>.</w:t>
      </w:r>
      <w:r w:rsidRPr="00BB4D9C"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ρυ</w:t>
      </w:r>
      <w:proofErr w:type="spellEnd"/>
      <w:r>
        <w:rPr>
          <w:rStyle w:val="grcARELIRE"/>
        </w:rPr>
        <w:t>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</w:t>
      </w:r>
      <w:proofErr w:type="spellStart"/>
      <w:r>
        <w:rPr>
          <w:rStyle w:val="ref"/>
        </w:rPr>
        <w:t>ρότονον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Pr="00BB4D9C">
        <w:rPr>
          <w:rStyle w:val="orth"/>
          <w:lang w:val="fr-FR"/>
        </w:rPr>
        <w:t>B</w:t>
      </w:r>
      <w:proofErr w:type="spellStart"/>
      <w:r>
        <w:rPr>
          <w:rStyle w:val="orth"/>
        </w:rPr>
        <w:t>άθυς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casei</w:t>
      </w:r>
      <w:proofErr w:type="gramEnd"/>
      <w:r w:rsidRPr="00BB4D9C">
        <w:rPr>
          <w:rStyle w:val="Dfinition"/>
          <w:lang w:val="fr-FR"/>
        </w:rPr>
        <w:t xml:space="preserve"> nomen est </w:t>
      </w:r>
      <w:proofErr w:type="spellStart"/>
      <w:r w:rsidRPr="00BB4D9C">
        <w:rPr>
          <w:rStyle w:val="Dfinition"/>
          <w:lang w:val="fr-FR"/>
        </w:rPr>
        <w:t>praestantissimi</w:t>
      </w:r>
      <w:proofErr w:type="spellEnd"/>
      <w:r w:rsidRPr="00BB4D9C">
        <w:rPr>
          <w:rStyle w:val="Dfinition"/>
          <w:lang w:val="fr-FR"/>
        </w:rPr>
        <w:t xml:space="preserve">, qui </w:t>
      </w:r>
      <w:proofErr w:type="spellStart"/>
      <w:r w:rsidRPr="00BB4D9C">
        <w:rPr>
          <w:rStyle w:val="Dfinition"/>
          <w:lang w:val="fr-FR"/>
        </w:rPr>
        <w:t>Romae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olim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diuites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celebrabatur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memi</w:t>
      </w:r>
      <w:proofErr w:type="spellEnd"/>
      <w:r w:rsidRPr="00BB4D9C">
        <w:rPr>
          <w:rStyle w:val="Dfinition"/>
          <w:lang w:val="fr-FR"/>
        </w:rPr>
        <w:t>„</w:t>
      </w:r>
      <w:r w:rsidRPr="00BB4D9C">
        <w:rPr>
          <w:rStyle w:val="Dfinition"/>
          <w:lang w:val="fr-FR"/>
        </w:rPr>
        <w:br/>
        <w:t xml:space="preserve"> nit Gal. 3. </w:t>
      </w:r>
      <w:proofErr w:type="gramStart"/>
      <w:r w:rsidRPr="00BB4D9C">
        <w:rPr>
          <w:rStyle w:val="Dfinition"/>
          <w:lang w:val="fr-FR"/>
        </w:rPr>
        <w:t>de aliment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</w:t>
      </w:r>
      <w:proofErr w:type="spellEnd"/>
      <w:r w:rsidRPr="00BB4D9C">
        <w:rPr>
          <w:rStyle w:val="Dfinition"/>
          <w:lang w:val="fr-FR"/>
        </w:rPr>
        <w:t>. c. 17.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ῖον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proprie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palmae</w:t>
      </w:r>
      <w:proofErr w:type="spellEnd"/>
      <w:r w:rsidRPr="00BB4D9C">
        <w:rPr>
          <w:rStyle w:val="Dfinition"/>
          <w:lang w:val="fr-FR"/>
        </w:rPr>
        <w:t xml:space="preserve"> termes cum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fructu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auulsus</w:t>
      </w:r>
      <w:proofErr w:type="spellEnd"/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ί</w:t>
      </w:r>
      <w:r>
        <w:rPr>
          <w:rStyle w:val="Dfinition"/>
        </w:rPr>
        <w:t>ᾳ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τίλλεσθ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fr-FR"/>
        </w:rPr>
        <w:t>, hoc est, quod vi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auellatur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άτον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malagmatis</w:t>
      </w:r>
      <w:proofErr w:type="spellEnd"/>
      <w:r>
        <w:rPr>
          <w:rStyle w:val="Dfinition"/>
          <w:lang w:val="fr-FR"/>
        </w:rPr>
        <w:t xml:space="preserve"> nomen, quod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à Paulo </w:t>
      </w:r>
      <w:proofErr w:type="spellStart"/>
      <w:r>
        <w:rPr>
          <w:rStyle w:val="Dfinition"/>
          <w:lang w:val="fr-FR"/>
        </w:rPr>
        <w:t>Aegineta</w:t>
      </w:r>
      <w:proofErr w:type="spellEnd"/>
      <w:r>
        <w:rPr>
          <w:rStyle w:val="Dfinition"/>
          <w:lang w:val="fr-FR"/>
        </w:rPr>
        <w:t xml:space="preserve"> lib. 7.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>. 18.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τιον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herba</w:t>
      </w:r>
      <w:proofErr w:type="gramEnd"/>
      <w:r>
        <w:rPr>
          <w:rStyle w:val="Dfinition"/>
          <w:lang w:val="fr-FR"/>
        </w:rPr>
        <w:t xml:space="preserve"> est similis </w:t>
      </w:r>
      <w:proofErr w:type="spellStart"/>
      <w:r>
        <w:rPr>
          <w:rStyle w:val="Dfinition"/>
          <w:lang w:val="fr-FR"/>
        </w:rPr>
        <w:t>dictamno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pulegio</w:t>
      </w:r>
      <w:proofErr w:type="spellEnd"/>
      <w:r>
        <w:rPr>
          <w:rStyle w:val="Dfinition"/>
          <w:lang w:val="fr-FR"/>
        </w:rPr>
        <w:t>, vt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Hesychius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Βάκ</w:t>
      </w:r>
      <w:proofErr w:type="spellEnd"/>
      <w:r>
        <w:rPr>
          <w:rStyle w:val="orth"/>
        </w:rPr>
        <w:t>ανον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Alexand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Trallian</w:t>
      </w:r>
      <w:proofErr w:type="spellEnd"/>
      <w:r>
        <w:rPr>
          <w:rStyle w:val="Dfinition"/>
          <w:lang w:val="fr-FR"/>
        </w:rPr>
        <w:t xml:space="preserve">. &amp; P. </w:t>
      </w:r>
      <w:proofErr w:type="spellStart"/>
      <w:r>
        <w:rPr>
          <w:rStyle w:val="Dfinition"/>
          <w:lang w:val="fr-FR"/>
        </w:rPr>
        <w:t>Aegin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</w:t>
      </w:r>
      <w:proofErr w:type="spellEnd"/>
      <w:proofErr w:type="gram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citur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veteri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lexi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esse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raphani</w:t>
      </w:r>
      <w:proofErr w:type="spellEnd"/>
      <w:r>
        <w:rPr>
          <w:rStyle w:val="Dfinition"/>
          <w:lang w:val="fr-FR"/>
        </w:rPr>
        <w:t xml:space="preserve"> id est </w:t>
      </w:r>
      <w:proofErr w:type="spellStart"/>
      <w:r>
        <w:rPr>
          <w:rStyle w:val="Dfinition"/>
          <w:lang w:val="fr-FR"/>
        </w:rPr>
        <w:t>brassicae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semen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υρί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νη</w:t>
      </w:r>
      <w:proofErr w:type="spellEnd"/>
      <w:r>
        <w:rPr>
          <w:rStyle w:val="Dfinition"/>
          <w:lang w:val="fr-FR"/>
        </w:rPr>
        <w:t xml:space="preserve">: est &amp;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κάνου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quoddam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hepaticum</w:t>
      </w:r>
      <w:proofErr w:type="spellEnd"/>
      <w:r>
        <w:rPr>
          <w:rStyle w:val="Dfinition"/>
          <w:lang w:val="fr-FR"/>
        </w:rPr>
        <w:t xml:space="preserve"> quod à </w:t>
      </w:r>
      <w:proofErr w:type="spellStart"/>
      <w:r>
        <w:rPr>
          <w:rStyle w:val="Dfinition"/>
          <w:lang w:val="fr-FR"/>
        </w:rPr>
        <w:t>Nicolao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, &amp; à </w:t>
      </w:r>
      <w:proofErr w:type="spellStart"/>
      <w:r>
        <w:rPr>
          <w:rStyle w:val="Dfinition"/>
          <w:lang w:val="fr-FR"/>
        </w:rPr>
        <w:t>Trallian</w:t>
      </w:r>
      <w:proofErr w:type="spellEnd"/>
      <w:r>
        <w:rPr>
          <w:rStyle w:val="Dfinition"/>
          <w:lang w:val="fr-FR"/>
        </w:rPr>
        <w:t xml:space="preserve">. lib. 8.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 xml:space="preserve">. 2. ad </w:t>
      </w:r>
      <w:proofErr w:type="spellStart"/>
      <w:r>
        <w:rPr>
          <w:rStyle w:val="Dfinition"/>
          <w:lang w:val="fr-FR"/>
        </w:rPr>
        <w:t>iecoris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lenisque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obstructiones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efficax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Βάκγ</w:t>
      </w:r>
      <w:proofErr w:type="spellEnd"/>
      <w:r>
        <w:rPr>
          <w:rStyle w:val="orth"/>
        </w:rPr>
        <w:t>αρις</w:t>
      </w:r>
      <w:r>
        <w:rPr>
          <w:rStyle w:val="Dfinition"/>
          <w:lang w:val="fr-FR"/>
        </w:rPr>
        <w:t xml:space="preserve">. Est herba </w:t>
      </w:r>
      <w:proofErr w:type="spellStart"/>
      <w:r>
        <w:rPr>
          <w:rStyle w:val="Dfinition"/>
          <w:lang w:val="fr-FR"/>
        </w:rPr>
        <w:t>fruticosa</w:t>
      </w:r>
      <w:proofErr w:type="spellEnd"/>
      <w:r>
        <w:rPr>
          <w:rStyle w:val="Dfinition"/>
          <w:lang w:val="fr-FR"/>
        </w:rPr>
        <w:t xml:space="preserve">, generis </w:t>
      </w:r>
      <w:proofErr w:type="spellStart"/>
      <w:r>
        <w:rPr>
          <w:rStyle w:val="Dfinition"/>
          <w:lang w:val="fr-FR"/>
        </w:rPr>
        <w:t>coronarij</w:t>
      </w:r>
      <w:proofErr w:type="spellEnd"/>
      <w:r>
        <w:rPr>
          <w:rStyle w:val="Dfinition"/>
          <w:lang w:val="fr-FR"/>
        </w:rPr>
        <w:t>, folio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aspero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magnitudine</w:t>
      </w:r>
      <w:proofErr w:type="spellEnd"/>
      <w:r>
        <w:rPr>
          <w:rStyle w:val="Dfinition"/>
          <w:lang w:val="fr-FR"/>
        </w:rPr>
        <w:t xml:space="preserve"> inter </w:t>
      </w:r>
      <w:proofErr w:type="spellStart"/>
      <w:r>
        <w:rPr>
          <w:rStyle w:val="Dfinition"/>
          <w:lang w:val="fr-FR"/>
        </w:rPr>
        <w:t>violam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verbascum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anguloso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caule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cubitali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altitudine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subscabro</w:t>
      </w:r>
      <w:proofErr w:type="spellEnd"/>
      <w:r>
        <w:rPr>
          <w:rStyle w:val="Dfinition"/>
          <w:lang w:val="fr-FR"/>
        </w:rPr>
        <w:br/>
        <w:t xml:space="preserve">, circa quem </w:t>
      </w:r>
      <w:proofErr w:type="spellStart"/>
      <w:r>
        <w:rPr>
          <w:rStyle w:val="Dfinition"/>
          <w:lang w:val="fr-FR"/>
        </w:rPr>
        <w:t>caudiculi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agnascentis</w:t>
      </w:r>
      <w:proofErr w:type="spellEnd"/>
      <w:r>
        <w:rPr>
          <w:rStyle w:val="Dfinition"/>
          <w:lang w:val="fr-FR"/>
        </w:rPr>
        <w:t xml:space="preserve"> modo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sobolis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funduntur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floribus</w:t>
      </w:r>
      <w:proofErr w:type="spellEnd"/>
      <w:r>
        <w:rPr>
          <w:rStyle w:val="Dfinition"/>
          <w:lang w:val="fr-FR"/>
        </w:rPr>
        <w:t xml:space="preserve"> in purpura </w:t>
      </w:r>
      <w:proofErr w:type="spellStart"/>
      <w:r>
        <w:rPr>
          <w:rStyle w:val="Dfinition"/>
          <w:lang w:val="fr-FR"/>
        </w:rPr>
        <w:t>candicantibus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veratri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nigri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odor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cinnamomo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gracili</w:t>
      </w:r>
      <w:proofErr w:type="spellEnd"/>
      <w:r>
        <w:rPr>
          <w:rStyle w:val="Dfinition"/>
          <w:lang w:val="fr-FR"/>
        </w:rPr>
        <w:t xml:space="preserve"> solo, nec </w:t>
      </w:r>
      <w:proofErr w:type="spellStart"/>
      <w:r>
        <w:rPr>
          <w:rStyle w:val="Dfinition"/>
          <w:lang w:val="fr-FR"/>
        </w:rPr>
        <w:t>humido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proueniens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officinae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nouere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Rura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alicubi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chirothecas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</w:t>
      </w:r>
      <w:proofErr w:type="gramStart"/>
      <w:r>
        <w:rPr>
          <w:rStyle w:val="Dfinition"/>
          <w:lang w:val="fr-FR"/>
        </w:rPr>
        <w:t>à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errore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falso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Barbaricam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, qui &amp; ex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ce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antiquos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refert</w:t>
      </w:r>
      <w:proofErr w:type="spellEnd"/>
      <w:r>
        <w:rPr>
          <w:rStyle w:val="Dfinition"/>
          <w:lang w:val="fr-FR"/>
        </w:rPr>
        <w:t>, si„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cut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lib. 3. c. 51. </w:t>
      </w:r>
      <w:proofErr w:type="gramStart"/>
      <w:r>
        <w:rPr>
          <w:rStyle w:val="Dfinition"/>
          <w:lang w:val="fr-FR"/>
        </w:rPr>
        <w:t>fuisse</w:t>
      </w:r>
      <w:proofErr w:type="gramEnd"/>
      <w:r>
        <w:rPr>
          <w:rStyle w:val="Dfinition"/>
          <w:lang w:val="fr-FR"/>
        </w:rPr>
        <w:t xml:space="preserve"> olim </w:t>
      </w:r>
      <w:proofErr w:type="spellStart"/>
      <w:r>
        <w:rPr>
          <w:rStyle w:val="Dfinition"/>
          <w:lang w:val="fr-FR"/>
        </w:rPr>
        <w:t>vnguen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expetitam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odoris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fragrantia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cyn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namomum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referret</w:t>
      </w:r>
      <w:proofErr w:type="spellEnd"/>
      <w:r>
        <w:rPr>
          <w:rStyle w:val="Dfinition"/>
          <w:lang w:val="fr-FR"/>
        </w:rPr>
        <w:t xml:space="preserve">: hoc &amp; </w:t>
      </w:r>
      <w:proofErr w:type="spellStart"/>
      <w:r>
        <w:rPr>
          <w:rStyle w:val="Dfinition"/>
          <w:lang w:val="fr-FR"/>
        </w:rPr>
        <w:t>vnguentum</w:t>
      </w:r>
      <w:proofErr w:type="spellEnd"/>
      <w:r>
        <w:rPr>
          <w:rStyle w:val="Dfinition"/>
          <w:lang w:val="fr-FR"/>
        </w:rPr>
        <w:t xml:space="preserve"> ab Hip„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pocr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άκχ</w:t>
      </w:r>
      <w:proofErr w:type="spellEnd"/>
      <w:r>
        <w:rPr>
          <w:rStyle w:val="grcARELIRE"/>
        </w:rPr>
        <w:t>αριν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commemorat</w:t>
      </w:r>
      <w:proofErr w:type="spellEnd"/>
      <w:r>
        <w:rPr>
          <w:rStyle w:val="Dfinition"/>
          <w:lang w:val="fr-FR"/>
        </w:rPr>
        <w:t xml:space="preserve"> Gal. in </w:t>
      </w:r>
      <w:proofErr w:type="spellStart"/>
      <w:r>
        <w:rPr>
          <w:rStyle w:val="Dfinition"/>
          <w:lang w:val="fr-FR"/>
        </w:rPr>
        <w:t>exeg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Hesych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quoque</w:t>
      </w:r>
      <w:proofErr w:type="spellEnd"/>
      <w:proofErr w:type="gram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solum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herbam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vnguentum</w:t>
      </w:r>
      <w:proofErr w:type="spellEnd"/>
      <w:r>
        <w:rPr>
          <w:rStyle w:val="Dfinition"/>
          <w:lang w:val="fr-FR"/>
        </w:rPr>
        <w:t xml:space="preserve"> quod inde fit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άκκ</w:t>
      </w:r>
      <w:proofErr w:type="spellEnd"/>
      <w:r>
        <w:rPr>
          <w:rStyle w:val="grcARELIRE"/>
        </w:rPr>
        <w:t>ααιν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</w:t>
      </w:r>
      <w:proofErr w:type="spellStart"/>
      <w:r>
        <w:rPr>
          <w:rStyle w:val="Dfinition"/>
          <w:lang w:val="fr-FR"/>
        </w:rPr>
        <w:t>addit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άκκ</w:t>
      </w:r>
      <w:proofErr w:type="spellEnd"/>
      <w:r>
        <w:rPr>
          <w:rStyle w:val="grcARELIRE"/>
        </w:rPr>
        <w:t>ααιν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quosdam</w:t>
      </w:r>
      <w:proofErr w:type="spellEnd"/>
      <w:r>
        <w:rPr>
          <w:rStyle w:val="Dfinition"/>
          <w:lang w:val="fr-FR"/>
        </w:rPr>
        <w:t xml:space="preserve"> dictum </w:t>
      </w:r>
      <w:proofErr w:type="spellStart"/>
      <w:r>
        <w:rPr>
          <w:rStyle w:val="Dfinition"/>
          <w:lang w:val="fr-FR"/>
        </w:rPr>
        <w:t>velle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μυρσίνης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μύρον</w:t>
      </w:r>
      <w:proofErr w:type="spellEnd"/>
      <w:r>
        <w:rPr>
          <w:rStyle w:val="Dfinition"/>
          <w:lang w:val="fr-FR"/>
        </w:rPr>
        <w:t xml:space="preserve">, alios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μύρον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λύδον</w:t>
      </w:r>
      <w:proofErr w:type="spellEnd"/>
      <w:r>
        <w:rPr>
          <w:rStyle w:val="Dfinition"/>
          <w:lang w:val="fr-FR"/>
        </w:rPr>
        <w:t xml:space="preserve"> vt Gal.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lexic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esse</w:t>
      </w:r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ξηρὸν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διά</w:t>
      </w:r>
      <w:proofErr w:type="spellEnd"/>
      <w:r>
        <w:rPr>
          <w:rStyle w:val="grcARELIRE"/>
        </w:rPr>
        <w:t>πασμα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ῥίζης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ex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quorumdam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iudicio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oleum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t xml:space="preserve"> non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άκκ</w:t>
      </w:r>
      <w:proofErr w:type="spellEnd"/>
      <w:r>
        <w:rPr>
          <w:rStyle w:val="grcARELIRE"/>
        </w:rPr>
        <w:t>αριν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herbae</w:t>
      </w:r>
      <w:proofErr w:type="spellEnd"/>
      <w:r>
        <w:rPr>
          <w:rStyle w:val="Dfinition"/>
          <w:lang w:val="fr-FR"/>
        </w:rPr>
        <w:t xml:space="preserve"> nomine,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κκάριον</w:t>
      </w:r>
      <w:proofErr w:type="spellEnd"/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κγάριον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ἔλ</w:t>
      </w:r>
      <w:proofErr w:type="spellEnd"/>
      <w:r>
        <w:rPr>
          <w:rStyle w:val="grcARELIRE"/>
        </w:rPr>
        <w:t>αιον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nomine inde </w:t>
      </w:r>
      <w:proofErr w:type="spellStart"/>
      <w:r>
        <w:rPr>
          <w:rStyle w:val="Dfinition"/>
          <w:lang w:val="fr-FR"/>
        </w:rPr>
        <w:t>deriuato</w:t>
      </w:r>
      <w:proofErr w:type="spellEnd"/>
      <w:r>
        <w:rPr>
          <w:rStyle w:val="Dfinition"/>
          <w:lang w:val="fr-FR"/>
        </w:rPr>
        <w:t xml:space="preserve">, vt in lib. de </w:t>
      </w:r>
      <w:proofErr w:type="spellStart"/>
      <w:r>
        <w:rPr>
          <w:rStyle w:val="Dfinition"/>
          <w:lang w:val="fr-FR"/>
        </w:rPr>
        <w:t>nat</w:t>
      </w:r>
      <w:proofErr w:type="spellEnd"/>
      <w:r>
        <w:rPr>
          <w:rStyle w:val="Dfinition"/>
          <w:lang w:val="fr-FR"/>
        </w:rPr>
        <w:t>. mulier.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>
        <w:rPr>
          <w:rStyle w:val="Dfinition"/>
          <w:lang w:val="fr-FR"/>
        </w:rPr>
        <w:t xml:space="preserve">. lib. 2. </w:t>
      </w:r>
      <w:proofErr w:type="spellStart"/>
      <w:r>
        <w:rPr>
          <w:rStyle w:val="Dfinition"/>
          <w:lang w:val="fr-FR"/>
        </w:rPr>
        <w:t>Porro</w:t>
      </w:r>
      <w:proofErr w:type="spellEnd"/>
      <w:r>
        <w:rPr>
          <w:rStyle w:val="Dfinition"/>
          <w:lang w:val="fr-FR"/>
        </w:rPr>
        <w:t xml:space="preserve"> quod ad </w:t>
      </w:r>
      <w:proofErr w:type="spellStart"/>
      <w:r>
        <w:rPr>
          <w:rStyle w:val="Dfinition"/>
          <w:lang w:val="fr-FR"/>
        </w:rPr>
        <w:t>scripturam</w:t>
      </w:r>
      <w:proofErr w:type="spellEnd"/>
      <w:r>
        <w:rPr>
          <w:rStyle w:val="Dfinition"/>
          <w:lang w:val="fr-FR"/>
        </w:rPr>
        <w:t xml:space="preserve"> at„</w:t>
      </w:r>
      <w:r>
        <w:rPr>
          <w:rStyle w:val="Dfinition"/>
          <w:lang w:val="fr-FR"/>
        </w:rPr>
        <w:br/>
        <w:t xml:space="preserve"> tinet, nota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Hesych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Athen</w:t>
      </w:r>
      <w:proofErr w:type="spellEnd"/>
      <w:r>
        <w:rPr>
          <w:rStyle w:val="Dfinition"/>
          <w:lang w:val="fr-FR"/>
        </w:rPr>
        <w:t xml:space="preserve">. &amp; Plin. </w:t>
      </w:r>
      <w:proofErr w:type="spellStart"/>
      <w:proofErr w:type="gramStart"/>
      <w:r>
        <w:rPr>
          <w:rStyle w:val="Dfinition"/>
          <w:lang w:val="fr-FR"/>
        </w:rPr>
        <w:t>scribi</w:t>
      </w:r>
      <w:proofErr w:type="spellEnd"/>
      <w:proofErr w:type="gram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per</w:t>
      </w:r>
      <w:proofErr w:type="gram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lexico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άγ</w:t>
      </w:r>
      <w:proofErr w:type="spellEnd"/>
      <w:r>
        <w:rPr>
          <w:rStyle w:val="grcARELIRE"/>
        </w:rPr>
        <w:t>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qui</w:t>
      </w:r>
      <w:r>
        <w:rPr>
          <w:rStyle w:val="Dfinition"/>
          <w:lang w:val="fr-FR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άκχ</w:t>
      </w:r>
      <w:proofErr w:type="spellEnd"/>
      <w:r>
        <w:rPr>
          <w:rStyle w:val="grcARELIRE"/>
        </w:rPr>
        <w:t>αρν</w:t>
      </w:r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Asaro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Dioscoridis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vnum</w:t>
      </w:r>
      <w:proofErr w:type="spellEnd"/>
      <w:r w:rsidRPr="00BB4D9C">
        <w:rPr>
          <w:rStyle w:val="Dfinition"/>
          <w:lang w:val="fr-FR"/>
        </w:rPr>
        <w:t xml:space="preserve"> idem</w:t>
      </w:r>
      <w:r w:rsidRPr="00BB4D9C">
        <w:rPr>
          <w:rStyle w:val="Dfinition"/>
          <w:lang w:val="fr-FR"/>
        </w:rPr>
        <w:br/>
        <w:t xml:space="preserve">que contendant, cum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duobus </w:t>
      </w:r>
      <w:proofErr w:type="spellStart"/>
      <w:r w:rsidRPr="00BB4D9C">
        <w:rPr>
          <w:rStyle w:val="Dfinition"/>
          <w:lang w:val="fr-FR"/>
        </w:rPr>
        <w:t>diuersis</w:t>
      </w:r>
      <w:proofErr w:type="spellEnd"/>
      <w:r w:rsidRPr="00BB4D9C">
        <w:rPr>
          <w:rStyle w:val="Dfinition"/>
          <w:lang w:val="fr-FR"/>
        </w:rPr>
        <w:t xml:space="preserve"> 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capitibus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agat</w:t>
      </w:r>
      <w:proofErr w:type="spellEnd"/>
      <w:r w:rsidRPr="00BB4D9C">
        <w:rPr>
          <w:rStyle w:val="Dfinition"/>
          <w:lang w:val="fr-FR"/>
        </w:rPr>
        <w:t xml:space="preserve"> Dioscorides, </w:t>
      </w:r>
      <w:proofErr w:type="spellStart"/>
      <w:r w:rsidRPr="00BB4D9C">
        <w:rPr>
          <w:rStyle w:val="Dfinition"/>
          <w:lang w:val="fr-FR"/>
        </w:rPr>
        <w:t>vtríque</w:t>
      </w:r>
      <w:proofErr w:type="spellEnd"/>
      <w:r w:rsidRPr="00BB4D9C">
        <w:rPr>
          <w:rStyle w:val="Dfinition"/>
          <w:lang w:val="fr-FR"/>
        </w:rPr>
        <w:t xml:space="preserve"> dissimiles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tùm</w:t>
      </w:r>
      <w:proofErr w:type="spellEnd"/>
      <w:r w:rsidRPr="00BB4D9C">
        <w:rPr>
          <w:rStyle w:val="Dfinition"/>
          <w:lang w:val="fr-FR"/>
        </w:rPr>
        <w:t xml:space="preserve"> notas, </w:t>
      </w:r>
      <w:proofErr w:type="spellStart"/>
      <w:r w:rsidRPr="00BB4D9C">
        <w:rPr>
          <w:rStyle w:val="Dfinition"/>
          <w:lang w:val="fr-FR"/>
        </w:rPr>
        <w:t>tùm</w:t>
      </w:r>
      <w:proofErr w:type="spellEnd"/>
      <w:r w:rsidRPr="00BB4D9C">
        <w:rPr>
          <w:rStyle w:val="Dfinition"/>
          <w:lang w:val="fr-FR"/>
        </w:rPr>
        <w:t xml:space="preserve"> vires, </w:t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t xml:space="preserve"> &amp; natales </w:t>
      </w:r>
      <w:proofErr w:type="spellStart"/>
      <w:r w:rsidRPr="00BB4D9C">
        <w:rPr>
          <w:rStyle w:val="Dfinition"/>
          <w:lang w:val="fr-FR"/>
        </w:rPr>
        <w:t>adscribens</w:t>
      </w:r>
      <w:proofErr w:type="spellEnd"/>
      <w:r w:rsidRPr="00BB4D9C">
        <w:rPr>
          <w:rStyle w:val="Dfinition"/>
          <w:lang w:val="fr-FR"/>
        </w:rPr>
        <w:br/>
        <w:t xml:space="preserve">. Ego </w:t>
      </w:r>
      <w:proofErr w:type="spellStart"/>
      <w:r w:rsidRPr="00BB4D9C">
        <w:rPr>
          <w:rStyle w:val="Dfinition"/>
          <w:lang w:val="fr-FR"/>
        </w:rPr>
        <w:t>Baccharim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Crateuae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potius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crediderim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ἄσ</w:t>
      </w:r>
      <w:proofErr w:type="spellEnd"/>
      <w:r>
        <w:rPr>
          <w:rStyle w:val="ref"/>
        </w:rPr>
        <w:t>αρον</w:t>
      </w:r>
      <w:r w:rsidRPr="00BB4D9C">
        <w:rPr>
          <w:rStyle w:val="Dfinition"/>
          <w:lang w:val="fr-FR"/>
        </w:rPr>
        <w:t xml:space="preserve"> supra,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plura</w:t>
      </w:r>
      <w:proofErr w:type="spellEnd"/>
      <w:r w:rsidRPr="00BB4D9C">
        <w:rPr>
          <w:rStyle w:val="Dfinition"/>
          <w:lang w:val="fr-FR"/>
        </w:rPr>
        <w:br/>
        <w:t xml:space="preserve"> de </w:t>
      </w:r>
      <w:proofErr w:type="spellStart"/>
      <w:r w:rsidRPr="00BB4D9C">
        <w:rPr>
          <w:rStyle w:val="Dfinition"/>
          <w:lang w:val="fr-FR"/>
        </w:rPr>
        <w:t>hac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controuersia</w:t>
      </w:r>
      <w:proofErr w:type="spellEnd"/>
      <w:r w:rsidRPr="00BB4D9C">
        <w:rPr>
          <w:rStyle w:val="Dfinition"/>
          <w:lang w:val="fr-FR"/>
        </w:rPr>
        <w:t>. 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Βδρ</w:t>
      </w:r>
      <w:proofErr w:type="spellEnd"/>
      <w:r>
        <w:rPr>
          <w:rStyle w:val="orth"/>
        </w:rPr>
        <w:t>ανεῖον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balineum</w:t>
      </w:r>
      <w:proofErr w:type="spellEnd"/>
      <w:proofErr w:type="gram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balneum</w:t>
      </w:r>
      <w:proofErr w:type="spellEnd"/>
      <w:r w:rsidRPr="00BB4D9C">
        <w:rPr>
          <w:rStyle w:val="Dfinition"/>
          <w:lang w:val="fr-FR"/>
        </w:rPr>
        <w:t xml:space="preserve">. Id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quod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Iudandi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lauandi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detergendique</w:t>
      </w:r>
      <w:proofErr w:type="spellEnd"/>
      <w:r w:rsidRPr="00BB4D9C">
        <w:rPr>
          <w:rStyle w:val="Dfinition"/>
          <w:lang w:val="fr-FR"/>
        </w:rPr>
        <w:t xml:space="preserve"> corporis </w:t>
      </w:r>
      <w:proofErr w:type="spellStart"/>
      <w:r w:rsidRPr="00BB4D9C">
        <w:rPr>
          <w:rStyle w:val="Dfinition"/>
          <w:lang w:val="fr-FR"/>
        </w:rPr>
        <w:t>vsibus</w:t>
      </w:r>
      <w:proofErr w:type="spellEnd"/>
      <w:r w:rsidRPr="00BB4D9C">
        <w:rPr>
          <w:rStyle w:val="Dfinition"/>
          <w:lang w:val="fr-FR"/>
        </w:rPr>
        <w:br/>
        <w:t xml:space="preserve"> est </w:t>
      </w:r>
      <w:proofErr w:type="spellStart"/>
      <w:r w:rsidRPr="00BB4D9C">
        <w:rPr>
          <w:rStyle w:val="Dfinition"/>
          <w:lang w:val="fr-FR"/>
        </w:rPr>
        <w:t>deputatum</w:t>
      </w:r>
      <w:proofErr w:type="spellEnd"/>
      <w:r w:rsidRPr="00BB4D9C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fr-FR"/>
        </w:rPr>
        <w:t xml:space="preserve">Cum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dulcis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intelligendum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Constabat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veteribus</w:t>
      </w:r>
      <w:proofErr w:type="spellEnd"/>
      <w:r w:rsidRPr="00B259BF">
        <w:rPr>
          <w:rStyle w:val="Dfinition"/>
          <w:lang w:val="fr-FR"/>
        </w:rPr>
        <w:br/>
        <w:t xml:space="preserve"> ex quatuor partibus varia </w:t>
      </w:r>
      <w:proofErr w:type="spellStart"/>
      <w:r w:rsidRPr="00B259BF">
        <w:rPr>
          <w:rStyle w:val="Dfinition"/>
          <w:lang w:val="fr-FR"/>
        </w:rPr>
        <w:t>facultate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praeditis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primum </w:t>
      </w:r>
      <w:proofErr w:type="spellStart"/>
      <w:r w:rsidRPr="00B259BF">
        <w:rPr>
          <w:rStyle w:val="Dfinition"/>
          <w:lang w:val="fr-FR"/>
        </w:rPr>
        <w:t>ingredientes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versabantur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calido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descendebant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mox ab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egressi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frigidam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postremo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sudorem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detergebant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</w:rPr>
        <w:t>Primam partem</w:t>
      </w:r>
      <w:r>
        <w:rPr>
          <w:rStyle w:val="Dfinition"/>
        </w:rPr>
        <w:br/>
        <w:t xml:space="preserve">Celsus Laconicum, </w:t>
      </w:r>
      <w:proofErr w:type="spellStart"/>
      <w:r>
        <w:rPr>
          <w:rStyle w:val="Dfinition"/>
        </w:rPr>
        <w:t>Vitruuius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όκ</w:t>
      </w:r>
      <w:proofErr w:type="spellEnd"/>
      <w:r>
        <w:rPr>
          <w:rStyle w:val="grcARELIRE"/>
        </w:rPr>
        <w:t>αυστον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br/>
      </w:r>
      <w:r>
        <w:rPr>
          <w:rStyle w:val="grcARELIRE"/>
        </w:rPr>
        <w:lastRenderedPageBreak/>
        <w:t>π</w:t>
      </w:r>
      <w:proofErr w:type="spellStart"/>
      <w:r>
        <w:rPr>
          <w:rStyle w:val="grcARELIRE"/>
        </w:rPr>
        <w:t>ρομ</w:t>
      </w:r>
      <w:proofErr w:type="spellEnd"/>
      <w:r>
        <w:rPr>
          <w:rStyle w:val="grcARELIRE"/>
        </w:rPr>
        <w:t>αλα</w:t>
      </w:r>
      <w:proofErr w:type="spellStart"/>
      <w:r>
        <w:rPr>
          <w:rStyle w:val="grcARELIRE"/>
        </w:rPr>
        <w:t>κτήριον</w:t>
      </w:r>
      <w:proofErr w:type="spellEnd"/>
      <w:r>
        <w:rPr>
          <w:rStyle w:val="Dfinition"/>
        </w:rPr>
        <w:t xml:space="preserve"> appellant,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praemolliri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soleret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</w:rPr>
        <w:t xml:space="preserve">In hac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parte</w:t>
      </w:r>
      <w:proofErr w:type="spellEnd"/>
      <w:r w:rsidRPr="00BB4D9C">
        <w:rPr>
          <w:rStyle w:val="Dfinition"/>
        </w:rPr>
        <w:br/>
        <w:t xml:space="preserve">qui </w:t>
      </w:r>
      <w:proofErr w:type="spellStart"/>
      <w:r w:rsidRPr="00BB4D9C">
        <w:rPr>
          <w:rStyle w:val="Dfinition"/>
        </w:rPr>
        <w:t>lauari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debent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psimum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versabantur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antequam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sauacrum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ingrederentur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Constabat</w:t>
      </w:r>
      <w:proofErr w:type="spellEnd"/>
      <w:r w:rsidRPr="00BB4D9C">
        <w:rPr>
          <w:rStyle w:val="Dfinition"/>
        </w:rPr>
        <w:t xml:space="preserve"> solo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eoque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triplici</w:t>
      </w:r>
      <w:proofErr w:type="spellEnd"/>
      <w:r w:rsidRPr="00BB4D9C">
        <w:rPr>
          <w:rStyle w:val="Dfinition"/>
        </w:rPr>
        <w:t xml:space="preserve">, primum </w:t>
      </w:r>
      <w:proofErr w:type="spellStart"/>
      <w:r w:rsidRPr="00BB4D9C">
        <w:rPr>
          <w:rStyle w:val="Dfinition"/>
        </w:rPr>
        <w:t>tepido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deinde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mediocriter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calido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postea</w:t>
      </w:r>
      <w:proofErr w:type="spellEnd"/>
      <w:r w:rsidRPr="00BB4D9C">
        <w:rPr>
          <w:rStyle w:val="Dfinition"/>
        </w:rPr>
        <w:t xml:space="preserve"> multum </w:t>
      </w:r>
      <w:proofErr w:type="spellStart"/>
      <w:r w:rsidRPr="00BB4D9C">
        <w:rPr>
          <w:rStyle w:val="Dfinition"/>
        </w:rPr>
        <w:t>calido</w:t>
      </w:r>
      <w:proofErr w:type="spellEnd"/>
      <w:r w:rsidRPr="00BB4D9C">
        <w:rPr>
          <w:rStyle w:val="Dfinition"/>
        </w:rPr>
        <w:t xml:space="preserve">. Sic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sensim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blandeque</w:t>
      </w:r>
      <w:proofErr w:type="spellEnd"/>
      <w:r w:rsidRPr="00BB4D9C">
        <w:rPr>
          <w:rStyle w:val="Dfinition"/>
        </w:rPr>
        <w:t xml:space="preserve"> corpus </w:t>
      </w:r>
      <w:proofErr w:type="spellStart"/>
      <w:r w:rsidRPr="00BB4D9C">
        <w:rPr>
          <w:rStyle w:val="Dfinition"/>
        </w:rPr>
        <w:t>incalescit</w:t>
      </w:r>
      <w:proofErr w:type="spellEnd"/>
      <w:r w:rsidRPr="00BB4D9C">
        <w:rPr>
          <w:rStyle w:val="Dfinition"/>
        </w:rPr>
        <w:t>, meatus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aperiuntur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densatae</w:t>
      </w:r>
      <w:proofErr w:type="spellEnd"/>
      <w:r w:rsidRPr="00BB4D9C">
        <w:rPr>
          <w:rStyle w:val="Dfinition"/>
        </w:rPr>
        <w:t xml:space="preserve"> partes </w:t>
      </w:r>
      <w:proofErr w:type="spellStart"/>
      <w:r w:rsidRPr="00BB4D9C">
        <w:rPr>
          <w:rStyle w:val="Dfinition"/>
        </w:rPr>
        <w:t>denfatique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humores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liquantur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funduntur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contenta</w:t>
      </w:r>
      <w:proofErr w:type="spellEnd"/>
      <w:r w:rsidRPr="00BB4D9C">
        <w:rPr>
          <w:rStyle w:val="Dfinition"/>
        </w:rPr>
        <w:t xml:space="preserve"> sub cute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vacuantur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calor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vapores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humores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excrementa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foras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vacuantur</w:t>
      </w:r>
      <w:proofErr w:type="spellEnd"/>
      <w:r w:rsidRPr="00BB4D9C">
        <w:rPr>
          <w:rStyle w:val="Dfinition"/>
        </w:rPr>
        <w:t xml:space="preserve">: haec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commoda</w:t>
      </w:r>
      <w:proofErr w:type="spellEnd"/>
      <w:r w:rsidRPr="00BB4D9C">
        <w:rPr>
          <w:rStyle w:val="Dfinition"/>
        </w:rPr>
        <w:t xml:space="preserve"> ex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prima </w:t>
      </w:r>
      <w:proofErr w:type="spellStart"/>
      <w:r w:rsidRPr="00BB4D9C">
        <w:rPr>
          <w:rStyle w:val="Dfinition"/>
        </w:rPr>
        <w:t>balnei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proueniunt</w:t>
      </w:r>
      <w:proofErr w:type="spellEnd"/>
      <w:r w:rsidRPr="00BB4D9C">
        <w:rPr>
          <w:rStyle w:val="Dfinition"/>
        </w:rPr>
        <w:t xml:space="preserve">. </w:t>
      </w:r>
      <w:r>
        <w:rPr>
          <w:rStyle w:val="Dfinition"/>
          <w:lang w:val="it-IT"/>
        </w:rPr>
        <w:t>Ab ea in secundam</w:t>
      </w:r>
      <w:r>
        <w:rPr>
          <w:rStyle w:val="Dfinition"/>
          <w:lang w:val="it-IT"/>
        </w:rPr>
        <w:br/>
        <w:t xml:space="preserve"> ibatur, via quam fieri poterat breuissima:</w:t>
      </w:r>
      <w:r>
        <w:rPr>
          <w:rStyle w:val="Dfinition"/>
          <w:lang w:val="it-IT"/>
        </w:rPr>
        <w:br/>
        <w:t xml:space="preserve"> tepidarium &amp; calidarium Vitruuius vocat.</w:t>
      </w:r>
      <w:r>
        <w:rPr>
          <w:rStyle w:val="Dfinition"/>
          <w:lang w:val="it-IT"/>
        </w:rPr>
        <w:br/>
        <w:t>Constabat tribus aquae solijs: primum tepidae,</w:t>
      </w:r>
      <w:r>
        <w:rPr>
          <w:rStyle w:val="Dfinition"/>
          <w:lang w:val="it-IT"/>
        </w:rPr>
        <w:br/>
        <w:t>secundum mediocriter calentis, tertium calidae</w:t>
      </w:r>
      <w:r>
        <w:rPr>
          <w:rStyle w:val="Dfinition"/>
          <w:lang w:val="it-IT"/>
        </w:rPr>
        <w:br/>
        <w:t>erat. Huius opus est per se quidem calefacere,</w:t>
      </w:r>
      <w:r>
        <w:rPr>
          <w:rStyle w:val="Dfinition"/>
          <w:lang w:val="it-IT"/>
        </w:rPr>
        <w:br/>
        <w:t>humectare, vias aperire, densata fundere, laxare</w:t>
      </w:r>
      <w:r>
        <w:rPr>
          <w:rStyle w:val="Dfinition"/>
          <w:lang w:val="it-IT"/>
        </w:rPr>
        <w:br/>
        <w:t>, euocare, mollire, lenire, coquere, somnum</w:t>
      </w:r>
      <w:r>
        <w:rPr>
          <w:rStyle w:val="Dfinition"/>
          <w:lang w:val="it-IT"/>
        </w:rPr>
        <w:br/>
        <w:t>conciliare, per accidens vero refrigerare, eductis</w:t>
      </w:r>
      <w:r>
        <w:rPr>
          <w:rStyle w:val="Dfinition"/>
          <w:lang w:val="it-IT"/>
        </w:rPr>
        <w:br/>
        <w:t xml:space="preserve"> fuliginosis excrementis &amp; foras euocato calore</w:t>
      </w:r>
      <w:r>
        <w:rPr>
          <w:rStyle w:val="Dfinition"/>
          <w:lang w:val="it-IT"/>
        </w:rPr>
        <w:br/>
        <w:t xml:space="preserve"> febrili (quanquam &amp; per se refrigerare possit</w:t>
      </w:r>
      <w:r>
        <w:rPr>
          <w:rStyle w:val="Dfinition"/>
          <w:lang w:val="it-IT"/>
        </w:rPr>
        <w:br/>
        <w:t>, propter aquam quae potestate frigida est)</w:t>
      </w:r>
      <w:r>
        <w:rPr>
          <w:rStyle w:val="Dfinition"/>
          <w:lang w:val="it-IT"/>
        </w:rPr>
        <w:br/>
        <w:t>exiccare, euacuare, discutere flatus, digerere</w:t>
      </w:r>
      <w:r>
        <w:rPr>
          <w:rStyle w:val="Dfinition"/>
          <w:lang w:val="it-IT"/>
        </w:rPr>
        <w:br/>
        <w:t>per halitum &amp; corpus extenuare, pro modo scilicet</w:t>
      </w:r>
      <w:r>
        <w:rPr>
          <w:rStyle w:val="Dfinition"/>
          <w:lang w:val="it-IT"/>
        </w:rPr>
        <w:br/>
        <w:t xml:space="preserve"> caloris &amp; temporis, quo quis in eiusmodi</w:t>
      </w:r>
      <w:r>
        <w:rPr>
          <w:rStyle w:val="Dfinition"/>
          <w:lang w:val="it-IT"/>
        </w:rPr>
        <w:br/>
        <w:t>solijs diuersatur. Caeterum haec ampla esse expedit</w:t>
      </w:r>
      <w:r>
        <w:rPr>
          <w:rStyle w:val="Dfinition"/>
          <w:lang w:val="it-IT"/>
        </w:rPr>
        <w:br/>
        <w:t>. Siquidem in amplo solio membra liberius</w:t>
      </w:r>
      <w:r>
        <w:rPr>
          <w:rStyle w:val="Dfinition"/>
          <w:lang w:val="it-IT"/>
        </w:rPr>
        <w:br/>
        <w:t>expanduntur, corpusque facilius volutatur. in</w:t>
      </w:r>
      <w:r>
        <w:rPr>
          <w:rStyle w:val="Dfinition"/>
          <w:lang w:val="it-IT"/>
        </w:rPr>
        <w:br/>
        <w:t>quo tamen nec moueri vehementer vtile est,</w:t>
      </w:r>
      <w:r>
        <w:rPr>
          <w:rStyle w:val="Dfinition"/>
          <w:lang w:val="it-IT"/>
        </w:rPr>
        <w:br/>
        <w:t>nec vociferari, ne nimio clamore fluxio in thoracem</w:t>
      </w:r>
      <w:r>
        <w:rPr>
          <w:rStyle w:val="Dfinition"/>
          <w:lang w:val="it-IT"/>
        </w:rPr>
        <w:br/>
        <w:t xml:space="preserve"> prouocetur, praesertim phthisicis &amp; quibus</w:t>
      </w:r>
      <w:r>
        <w:rPr>
          <w:rStyle w:val="Dfinition"/>
          <w:lang w:val="it-IT"/>
        </w:rPr>
        <w:br/>
        <w:t xml:space="preserve"> imbecillum pectus est: sed habitum corpo¬</w:t>
      </w:r>
      <w:r>
        <w:rPr>
          <w:rStyle w:val="Dfinition"/>
          <w:lang w:val="it-IT"/>
        </w:rPr>
        <w:br/>
      </w:r>
    </w:p>
    <w:p w14:paraId="10388B1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43C0E26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ris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decentem</w:t>
      </w:r>
      <w:proofErr w:type="spellEnd"/>
      <w:r>
        <w:rPr>
          <w:rStyle w:val="Dfinition"/>
        </w:rPr>
        <w:t xml:space="preserve"> &amp; compositum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incuruato</w:t>
      </w:r>
      <w:proofErr w:type="spellEnd"/>
      <w:r>
        <w:rPr>
          <w:rStyle w:val="Dfinition"/>
        </w:rPr>
        <w:t xml:space="preserve"> corpore &amp;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conuexarum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concauarum</w:t>
      </w:r>
      <w:proofErr w:type="spellEnd"/>
      <w:r>
        <w:rPr>
          <w:rStyle w:val="Dfinition"/>
        </w:rPr>
        <w:br/>
        <w:t xml:space="preserve"> autem </w:t>
      </w:r>
      <w:proofErr w:type="spellStart"/>
      <w:r>
        <w:rPr>
          <w:rStyle w:val="Dfinition"/>
        </w:rPr>
        <w:t>comprimuntur</w:t>
      </w:r>
      <w:proofErr w:type="spellEnd"/>
      <w:r>
        <w:rPr>
          <w:rStyle w:val="Dfinition"/>
        </w:rPr>
        <w:t xml:space="preserve">: ex quo &amp; </w:t>
      </w:r>
      <w:proofErr w:type="spellStart"/>
      <w:r>
        <w:rPr>
          <w:rStyle w:val="Dfinition"/>
        </w:rPr>
        <w:t>pori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clauduntur</w:t>
      </w:r>
      <w:proofErr w:type="spellEnd"/>
      <w:r>
        <w:rPr>
          <w:rStyle w:val="Dfinition"/>
        </w:rPr>
        <w:t xml:space="preserve"> &amp; corpus </w:t>
      </w:r>
      <w:proofErr w:type="spellStart"/>
      <w:r>
        <w:rPr>
          <w:rStyle w:val="Dfinition"/>
        </w:rPr>
        <w:t>molliri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lenirique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prohibetur</w:t>
      </w:r>
      <w:proofErr w:type="spellEnd"/>
      <w:r>
        <w:rPr>
          <w:rStyle w:val="Dfinition"/>
        </w:rPr>
        <w:br/>
        <w:t xml:space="preserve">. Tertia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t xml:space="preserve"> pars,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Vitruuio</w:t>
      </w:r>
      <w:proofErr w:type="spellEnd"/>
      <w:r>
        <w:rPr>
          <w:rStyle w:val="Dfinition"/>
        </w:rPr>
        <w:t xml:space="preserve"> frigidarium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constabat</w:t>
      </w:r>
      <w:proofErr w:type="spellEnd"/>
      <w:r>
        <w:rPr>
          <w:rStyle w:val="Dfinition"/>
        </w:rPr>
        <w:t xml:space="preserve"> similiter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aquae</w:t>
      </w:r>
      <w:r>
        <w:rPr>
          <w:rStyle w:val="Dfinition"/>
        </w:rPr>
        <w:br/>
      </w:r>
      <w:proofErr w:type="spellStart"/>
      <w:r>
        <w:rPr>
          <w:rStyle w:val="Dfinition"/>
        </w:rPr>
        <w:t>solijs</w:t>
      </w:r>
      <w:proofErr w:type="spellEnd"/>
      <w:r>
        <w:rPr>
          <w:rStyle w:val="Dfinition"/>
        </w:rPr>
        <w:t xml:space="preserve">, quorum primum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calentem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, secundum </w:t>
      </w:r>
      <w:proofErr w:type="spellStart"/>
      <w:r>
        <w:rPr>
          <w:rStyle w:val="Dfinition"/>
        </w:rPr>
        <w:t>tepidam</w:t>
      </w:r>
      <w:proofErr w:type="spellEnd"/>
      <w:r>
        <w:rPr>
          <w:rStyle w:val="Dfinition"/>
        </w:rPr>
        <w:t xml:space="preserve">, tertium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contineret</w:t>
      </w:r>
      <w:proofErr w:type="spellEnd"/>
      <w:r>
        <w:rPr>
          <w:rStyle w:val="Dfinition"/>
        </w:rPr>
        <w:t xml:space="preserve">. Per has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transeundum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subitas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mutationes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ferre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</w:t>
      </w:r>
      <w:proofErr w:type="spellEnd"/>
      <w:r>
        <w:rPr>
          <w:rStyle w:val="Dfinition"/>
        </w:rPr>
        <w:t xml:space="preserve">: hi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statimque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deducendi</w:t>
      </w:r>
      <w:proofErr w:type="spellEnd"/>
      <w:r>
        <w:rPr>
          <w:rStyle w:val="Dfinition"/>
        </w:rPr>
        <w:br/>
        <w:t xml:space="preserve">sunt,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natura, vires, &amp; consuetudo </w:t>
      </w:r>
      <w:proofErr w:type="spellStart"/>
      <w:r>
        <w:rPr>
          <w:rStyle w:val="Dfinition"/>
        </w:rPr>
        <w:t>permittant</w:t>
      </w:r>
      <w:proofErr w:type="spellEnd"/>
      <w:r>
        <w:rPr>
          <w:rStyle w:val="Dfinition"/>
        </w:rPr>
        <w:br/>
        <w:t xml:space="preserve">.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refrigeratur</w:t>
      </w:r>
      <w:proofErr w:type="spellEnd"/>
      <w:r>
        <w:rPr>
          <w:rStyle w:val="Dfinition"/>
        </w:rPr>
        <w:t xml:space="preserve">, cutis </w:t>
      </w:r>
      <w:proofErr w:type="spellStart"/>
      <w:r>
        <w:rPr>
          <w:rStyle w:val="Dfinition"/>
        </w:rPr>
        <w:t>cogitur</w:t>
      </w:r>
      <w:proofErr w:type="spellEnd"/>
      <w:r>
        <w:rPr>
          <w:rStyle w:val="Dfinition"/>
        </w:rPr>
        <w:br/>
        <w:t xml:space="preserve">, meatus </w:t>
      </w:r>
      <w:proofErr w:type="spellStart"/>
      <w:r>
        <w:rPr>
          <w:rStyle w:val="Dfinition"/>
        </w:rPr>
        <w:t>clauduntur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densantur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>, spiritus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introrsum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repelluntur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immoderatum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effluuium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comprimitur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totumque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corpus per </w:t>
      </w:r>
      <w:proofErr w:type="spellStart"/>
      <w:r>
        <w:rPr>
          <w:rStyle w:val="Dfinition"/>
        </w:rPr>
        <w:t>accidens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redditur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clausis</w:t>
      </w:r>
      <w:proofErr w:type="spellEnd"/>
      <w:r>
        <w:rPr>
          <w:rStyle w:val="Dfinition"/>
        </w:rPr>
        <w:t xml:space="preserve"> videlicet </w:t>
      </w:r>
      <w:proofErr w:type="spellStart"/>
      <w:r>
        <w:rPr>
          <w:rStyle w:val="Dfinition"/>
        </w:rPr>
        <w:t>meatibus</w:t>
      </w:r>
      <w:proofErr w:type="spellEnd"/>
      <w:r>
        <w:rPr>
          <w:rStyle w:val="Dfinition"/>
        </w:rPr>
        <w:t xml:space="preserve">, ne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br/>
        <w:t xml:space="preserve"> tam </w:t>
      </w:r>
      <w:proofErr w:type="spellStart"/>
      <w:r>
        <w:rPr>
          <w:rStyle w:val="Dfinition"/>
        </w:rPr>
        <w:t>natiuus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ascitus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expiret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exiccabatur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mador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sordes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strigili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</w:r>
      <w:proofErr w:type="spellStart"/>
      <w:r>
        <w:rPr>
          <w:rStyle w:val="Dfinition"/>
        </w:rPr>
        <w:t>pannis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detergebantur</w:t>
      </w:r>
      <w:proofErr w:type="spellEnd"/>
      <w:r>
        <w:rPr>
          <w:rStyle w:val="Dfinition"/>
        </w:rPr>
        <w:t xml:space="preserve">, cutis </w:t>
      </w:r>
      <w:proofErr w:type="spellStart"/>
      <w:r>
        <w:rPr>
          <w:rStyle w:val="Dfinition"/>
        </w:rPr>
        <w:t>fricabatur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oleo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conueniente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inungebatur</w:t>
      </w:r>
      <w:proofErr w:type="spellEnd"/>
      <w:r>
        <w:rPr>
          <w:rStyle w:val="Dfinition"/>
        </w:rPr>
        <w:t>. Sic</w:t>
      </w:r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habebant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t xml:space="preserve"> partes,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br/>
        <w:t xml:space="preserve">domos </w:t>
      </w:r>
      <w:proofErr w:type="spellStart"/>
      <w:r>
        <w:rPr>
          <w:rStyle w:val="Dfinition"/>
        </w:rPr>
        <w:t>aliqui</w:t>
      </w:r>
      <w:proofErr w:type="spellEnd"/>
      <w:r>
        <w:rPr>
          <w:rStyle w:val="Dfinition"/>
        </w:rPr>
        <w:t xml:space="preserve"> appellant. in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semper </w:t>
      </w:r>
      <w:proofErr w:type="spellStart"/>
      <w:r>
        <w:rPr>
          <w:rStyle w:val="Dfinition"/>
        </w:rPr>
        <w:t>ingredi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similiter</w:t>
      </w:r>
      <w:r>
        <w:rPr>
          <w:rStyle w:val="Dfinition"/>
        </w:rPr>
        <w:br/>
      </w:r>
      <w:proofErr w:type="spellStart"/>
      <w:r>
        <w:rPr>
          <w:rStyle w:val="Dfinition"/>
        </w:rPr>
        <w:t>singulas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experiri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  <w:t xml:space="preserve">semper modo, sed his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plus,</w:t>
      </w:r>
      <w:r>
        <w:rPr>
          <w:rStyle w:val="Dfinition"/>
        </w:rPr>
        <w:br/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minus </w:t>
      </w:r>
      <w:proofErr w:type="spellStart"/>
      <w:r>
        <w:rPr>
          <w:rStyle w:val="Dfinition"/>
        </w:rPr>
        <w:t>vtendum</w:t>
      </w:r>
      <w:proofErr w:type="spellEnd"/>
      <w:r>
        <w:rPr>
          <w:rStyle w:val="Dfinition"/>
        </w:rPr>
        <w:t xml:space="preserve"> pro natura,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aetate &amp; </w:t>
      </w:r>
      <w:proofErr w:type="spellStart"/>
      <w:r>
        <w:rPr>
          <w:rStyle w:val="Dfinition"/>
        </w:rPr>
        <w:t>habitu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lauantis</w:t>
      </w:r>
      <w:proofErr w:type="spellEnd"/>
      <w:r>
        <w:rPr>
          <w:rStyle w:val="Dfinition"/>
        </w:rPr>
        <w:t xml:space="preserve">, &amp; pro temporis </w:t>
      </w:r>
      <w:proofErr w:type="spellStart"/>
      <w:r>
        <w:rPr>
          <w:rStyle w:val="Dfinition"/>
        </w:rPr>
        <w:t>aerisque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constitutione</w:t>
      </w:r>
      <w:proofErr w:type="spellEnd"/>
      <w:r>
        <w:rPr>
          <w:rStyle w:val="Dfinition"/>
        </w:rPr>
        <w:t xml:space="preserve">. Vt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balneo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non licet, sic multis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br/>
        <w:t xml:space="preserve">vel alteram </w:t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experiri</w:t>
      </w:r>
      <w:proofErr w:type="spellEnd"/>
      <w:r>
        <w:rPr>
          <w:rStyle w:val="Dfinition"/>
        </w:rPr>
        <w:t xml:space="preserve">, &amp; alias </w:t>
      </w:r>
      <w:proofErr w:type="spellStart"/>
      <w:r>
        <w:rPr>
          <w:rStyle w:val="Dfinition"/>
        </w:rPr>
        <w:t>fugere</w:t>
      </w:r>
      <w:proofErr w:type="spellEnd"/>
      <w:r>
        <w:rPr>
          <w:rStyle w:val="Dfinition"/>
        </w:rPr>
        <w:br/>
        <w:t xml:space="preserve">. Pleno </w:t>
      </w:r>
      <w:proofErr w:type="spellStart"/>
      <w:r>
        <w:rPr>
          <w:rStyle w:val="Dfinition"/>
        </w:rPr>
        <w:t>ventre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plenisque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nemo </w:t>
      </w:r>
      <w:proofErr w:type="spellStart"/>
      <w:r>
        <w:rPr>
          <w:rStyle w:val="Dfinition"/>
        </w:rPr>
        <w:t>balneo</w:t>
      </w:r>
      <w:proofErr w:type="spellEnd"/>
      <w:r>
        <w:rPr>
          <w:rStyle w:val="Dfinition"/>
        </w:rPr>
        <w:br/>
        <w:t xml:space="preserve"> se </w:t>
      </w:r>
      <w:proofErr w:type="spellStart"/>
      <w:r>
        <w:rPr>
          <w:rStyle w:val="Dfinition"/>
        </w:rPr>
        <w:t>tuto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committat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sic facile </w:t>
      </w:r>
      <w:proofErr w:type="spellStart"/>
      <w:r>
        <w:rPr>
          <w:rStyle w:val="Dfinition"/>
        </w:rPr>
        <w:t>iecur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noxam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contraheret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humorque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br/>
        <w:t xml:space="preserve">corpus </w:t>
      </w:r>
      <w:proofErr w:type="spellStart"/>
      <w:r>
        <w:rPr>
          <w:rStyle w:val="Dfinition"/>
        </w:rPr>
        <w:t>raperetur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in principio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augmento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, propter </w:t>
      </w:r>
      <w:proofErr w:type="spellStart"/>
      <w:r>
        <w:rPr>
          <w:rStyle w:val="Dfinition"/>
        </w:rPr>
        <w:t>carnis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constipationem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crudorum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maioribus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scatente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principe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iecinore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liene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pulmonibus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balneo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detrimento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exciperent</w:t>
      </w:r>
      <w:proofErr w:type="spellEnd"/>
      <w:r>
        <w:rPr>
          <w:rStyle w:val="Dfinition"/>
        </w:rPr>
        <w:t xml:space="preserve">. Ad eundem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à prima</w:t>
      </w:r>
      <w:r>
        <w:rPr>
          <w:rStyle w:val="Dfinition"/>
        </w:rPr>
        <w:br/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abstinere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sicca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morbifica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fueritque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abunde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secunda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balnei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lauari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sicut </w:t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siccae</w:t>
      </w:r>
      <w:proofErr w:type="spellEnd"/>
      <w:r>
        <w:rPr>
          <w:rStyle w:val="Dfinition"/>
        </w:rPr>
        <w:br/>
        <w:t xml:space="preserve">naturae </w:t>
      </w:r>
      <w:proofErr w:type="spellStart"/>
      <w:r>
        <w:rPr>
          <w:rStyle w:val="Dfinition"/>
        </w:rPr>
        <w:t>appetunt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fugere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humidae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, &amp; qui </w:t>
      </w:r>
      <w:proofErr w:type="spellStart"/>
      <w:r>
        <w:rPr>
          <w:rStyle w:val="Dfinition"/>
        </w:rPr>
        <w:t>similibus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Tertiam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siccae</w:t>
      </w:r>
      <w:proofErr w:type="spellEnd"/>
      <w:r>
        <w:rPr>
          <w:rStyle w:val="Dfinition"/>
        </w:rPr>
        <w:t xml:space="preserve"> naturae &amp;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consimiles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exposcunt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dehortantur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frigidae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humidae</w:t>
      </w:r>
      <w:proofErr w:type="spellEnd"/>
      <w:r>
        <w:rPr>
          <w:rStyle w:val="Dfinition"/>
        </w:rPr>
        <w:t xml:space="preserve"> naturae,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generis, sanguinis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paucitas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nuditas</w:t>
      </w:r>
      <w:proofErr w:type="spellEnd"/>
      <w:r>
        <w:rPr>
          <w:rStyle w:val="Dfinition"/>
        </w:rPr>
        <w:t xml:space="preserve">, &amp; corporis </w:t>
      </w:r>
      <w:proofErr w:type="spellStart"/>
      <w:r>
        <w:rPr>
          <w:rStyle w:val="Dfinition"/>
        </w:rPr>
        <w:t>gracilitas</w:t>
      </w:r>
      <w:proofErr w:type="spellEnd"/>
      <w:r>
        <w:rPr>
          <w:rStyle w:val="Dfinition"/>
        </w:rPr>
        <w:br/>
        <w:t xml:space="preserve">. Propter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hecticis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periculum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impendet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quoniam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agentem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periclitari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praestat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summam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hecticorum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attentos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ducere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incommoda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metuentes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ex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lauatione</w:t>
      </w:r>
      <w:proofErr w:type="spellEnd"/>
      <w:r>
        <w:rPr>
          <w:rStyle w:val="Dfinition"/>
        </w:rPr>
        <w:t xml:space="preserve"> error </w:t>
      </w:r>
      <w:proofErr w:type="spellStart"/>
      <w:r>
        <w:rPr>
          <w:rStyle w:val="Dfinition"/>
        </w:rPr>
        <w:t>mortiferus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immedicabilis</w:t>
      </w:r>
      <w:proofErr w:type="spellEnd"/>
      <w:r>
        <w:rPr>
          <w:rStyle w:val="Dfinition"/>
        </w:rPr>
        <w:br/>
        <w:t xml:space="preserve">. Haec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de dulcis aquae </w:t>
      </w:r>
      <w:proofErr w:type="spellStart"/>
      <w:r>
        <w:rPr>
          <w:rStyle w:val="Dfinition"/>
        </w:rPr>
        <w:t>balneo</w:t>
      </w:r>
      <w:proofErr w:type="spellEnd"/>
      <w:r>
        <w:rPr>
          <w:rStyle w:val="Dfinition"/>
        </w:rPr>
        <w:br/>
        <w:t xml:space="preserve"> dicta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balnea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  <w:t xml:space="preserve">medicamentosa,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naturalia</w:t>
      </w:r>
      <w:proofErr w:type="spellEnd"/>
      <w:r>
        <w:rPr>
          <w:rStyle w:val="Dfinition"/>
        </w:rPr>
        <w:t xml:space="preserve"> sunt, vel </w:t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praeparantur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</w:rPr>
        <w:t xml:space="preserve">Naturalia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nitrosa</w:t>
      </w:r>
      <w:proofErr w:type="spellEnd"/>
      <w:r w:rsidRPr="00BB4D9C">
        <w:rPr>
          <w:rStyle w:val="Dfinition"/>
        </w:rPr>
        <w:t>, salsa</w:t>
      </w:r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aluminosa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bituminosa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sulphurea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ferri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aerisque</w:t>
      </w:r>
      <w:proofErr w:type="spellEnd"/>
      <w:r w:rsidRPr="00BB4D9C">
        <w:rPr>
          <w:rStyle w:val="Dfinition"/>
        </w:rPr>
        <w:t xml:space="preserve"> vim </w:t>
      </w:r>
      <w:proofErr w:type="spellStart"/>
      <w:r w:rsidRPr="00BB4D9C">
        <w:rPr>
          <w:rStyle w:val="Dfinition"/>
        </w:rPr>
        <w:t>obtinent</w:t>
      </w:r>
      <w:proofErr w:type="spellEnd"/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arte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parantui</w:t>
      </w:r>
      <w:proofErr w:type="spellEnd"/>
      <w:r w:rsidRPr="00BB4D9C">
        <w:rPr>
          <w:rStyle w:val="Dfinition"/>
        </w:rPr>
        <w:br/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aqua dulci </w:t>
      </w:r>
      <w:proofErr w:type="spellStart"/>
      <w:r>
        <w:rPr>
          <w:rStyle w:val="Dfinition"/>
        </w:rPr>
        <w:t>calamintha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amaracum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hyssopum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baccae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rosmarinus</w:t>
      </w:r>
      <w:proofErr w:type="spellEnd"/>
      <w:r>
        <w:rPr>
          <w:rStyle w:val="Dfinition"/>
        </w:rPr>
        <w:t xml:space="preserve">, lapis pyrites, </w:t>
      </w:r>
      <w:proofErr w:type="spellStart"/>
      <w:r>
        <w:rPr>
          <w:rStyle w:val="Dfinition"/>
        </w:rPr>
        <w:t>sal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nitrum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pumex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sinapi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Taminia</w:t>
      </w:r>
      <w:proofErr w:type="spellEnd"/>
      <w:r>
        <w:rPr>
          <w:rStyle w:val="Dfinition"/>
        </w:rPr>
        <w:br/>
        <w:t xml:space="preserve">, coccus </w:t>
      </w:r>
      <w:proofErr w:type="spellStart"/>
      <w:r>
        <w:rPr>
          <w:rStyle w:val="Dfinition"/>
        </w:rPr>
        <w:t>Cnidius</w:t>
      </w:r>
      <w:proofErr w:type="spellEnd"/>
      <w:r>
        <w:rPr>
          <w:rStyle w:val="Dfinition"/>
        </w:rPr>
        <w:t xml:space="preserve"> &amp; alia his similia </w:t>
      </w:r>
      <w:proofErr w:type="spellStart"/>
      <w:r>
        <w:rPr>
          <w:rStyle w:val="Dfinition"/>
        </w:rPr>
        <w:t>mista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facultatibus</w:t>
      </w:r>
      <w:proofErr w:type="spellEnd"/>
      <w:r>
        <w:rPr>
          <w:rStyle w:val="Dfinition"/>
          <w:lang w:val="fr-FR"/>
        </w:rPr>
        <w:t xml:space="preserve"> esse, qualia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constant, </w:t>
      </w:r>
      <w:proofErr w:type="spellStart"/>
      <w:r>
        <w:rPr>
          <w:rStyle w:val="Dfinition"/>
          <w:lang w:val="fr-FR"/>
        </w:rPr>
        <w:t>neminem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latet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proindeque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singulorum</w:t>
      </w:r>
      <w:proofErr w:type="spellEnd"/>
      <w:r>
        <w:rPr>
          <w:rStyle w:val="Dfinition"/>
          <w:lang w:val="fr-FR"/>
        </w:rPr>
        <w:t xml:space="preserve"> vires suis </w:t>
      </w:r>
      <w:proofErr w:type="spellStart"/>
      <w:r>
        <w:rPr>
          <w:rStyle w:val="Dfinition"/>
          <w:lang w:val="fr-FR"/>
        </w:rPr>
        <w:t>quaeque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requirendae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Quod si </w:t>
      </w:r>
      <w:proofErr w:type="spellStart"/>
      <w:r>
        <w:rPr>
          <w:rStyle w:val="Dfinition"/>
          <w:lang w:val="fr-FR"/>
        </w:rPr>
        <w:t>quis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balneis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plura</w:t>
      </w:r>
      <w:proofErr w:type="spellEnd"/>
      <w:r>
        <w:rPr>
          <w:rStyle w:val="Dfinition"/>
          <w:lang w:val="fr-FR"/>
        </w:rPr>
        <w:t xml:space="preserve"> volet </w:t>
      </w:r>
      <w:proofErr w:type="spellStart"/>
      <w:r>
        <w:rPr>
          <w:rStyle w:val="Dfinition"/>
          <w:lang w:val="fr-FR"/>
        </w:rPr>
        <w:t>legat</w:t>
      </w:r>
      <w:proofErr w:type="spellEnd"/>
      <w:r>
        <w:rPr>
          <w:rStyle w:val="Dfinition"/>
          <w:lang w:val="fr-FR"/>
        </w:rPr>
        <w:t xml:space="preserve"> Lan¬ „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epist</w:t>
      </w:r>
      <w:proofErr w:type="spellEnd"/>
      <w:r>
        <w:rPr>
          <w:rStyle w:val="Dfinition"/>
          <w:lang w:val="fr-FR"/>
        </w:rPr>
        <w:t xml:space="preserve">. 50. &amp; 51. </w:t>
      </w:r>
      <w:proofErr w:type="spellStart"/>
      <w:proofErr w:type="gramStart"/>
      <w:r>
        <w:rPr>
          <w:rStyle w:val="Dfinition"/>
          <w:lang w:val="fr-FR"/>
        </w:rPr>
        <w:t>vbi</w:t>
      </w:r>
      <w:proofErr w:type="spellEnd"/>
      <w:proofErr w:type="gram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veteri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balnearum</w:t>
      </w:r>
      <w:proofErr w:type="spellEnd"/>
      <w:r>
        <w:rPr>
          <w:rStyle w:val="Dfinition"/>
          <w:lang w:val="fr-FR"/>
        </w:rPr>
        <w:t xml:space="preserve"> 6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fabrica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agitur</w:t>
      </w:r>
      <w:proofErr w:type="spellEnd"/>
      <w:r>
        <w:rPr>
          <w:rStyle w:val="Dfinition"/>
          <w:lang w:val="fr-FR"/>
        </w:rPr>
        <w:t xml:space="preserve">, de </w:t>
      </w:r>
      <w:proofErr w:type="spellStart"/>
      <w:r>
        <w:rPr>
          <w:rStyle w:val="Dfinition"/>
          <w:lang w:val="fr-FR"/>
        </w:rPr>
        <w:t>calefactionis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balneorumque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varijs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 xml:space="preserve"> nec non </w:t>
      </w:r>
      <w:proofErr w:type="spellStart"/>
      <w:r>
        <w:rPr>
          <w:rStyle w:val="Dfinition"/>
          <w:lang w:val="fr-FR"/>
        </w:rPr>
        <w:t>explicantur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hypocausta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apodyteria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pilae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piscinae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baptisteria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vnguentorum</w:t>
      </w:r>
      <w:proofErr w:type="spellEnd"/>
      <w:proofErr w:type="gram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, nec non </w:t>
      </w:r>
      <w:proofErr w:type="spellStart"/>
      <w:r>
        <w:rPr>
          <w:rStyle w:val="Dfinition"/>
          <w:lang w:val="fr-FR"/>
        </w:rPr>
        <w:t>strigmentorum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oleorum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balneis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aliaque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complura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balnea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spectantia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tractat</w:t>
      </w:r>
      <w:proofErr w:type="spellEnd"/>
      <w:r>
        <w:rPr>
          <w:rStyle w:val="Dfinition"/>
          <w:lang w:val="fr-FR"/>
        </w:rPr>
        <w:t xml:space="preserve"> c</w:t>
      </w:r>
      <w:r>
        <w:rPr>
          <w:rStyle w:val="Dfinition"/>
          <w:lang w:val="fr-FR"/>
        </w:rPr>
        <w:br/>
        <w:t xml:space="preserve">Mercurial.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Gynmastica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Praeterea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balnei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virtutibus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abunde</w:t>
      </w:r>
      <w:proofErr w:type="spellEnd"/>
      <w:r>
        <w:rPr>
          <w:rStyle w:val="Dfinition"/>
          <w:lang w:val="fr-FR"/>
        </w:rPr>
        <w:t xml:space="preserve"> Gal. </w:t>
      </w:r>
      <w:proofErr w:type="gramStart"/>
      <w:r>
        <w:rPr>
          <w:rStyle w:val="Dfinition"/>
          <w:lang w:val="fr-FR"/>
        </w:rPr>
        <w:t>c</w:t>
      </w:r>
      <w:proofErr w:type="gramEnd"/>
      <w:r>
        <w:rPr>
          <w:rStyle w:val="Dfinition"/>
          <w:lang w:val="fr-FR"/>
        </w:rPr>
        <w:br/>
        <w:t xml:space="preserve">comment. 3. de </w:t>
      </w:r>
      <w:proofErr w:type="spellStart"/>
      <w:r>
        <w:rPr>
          <w:rStyle w:val="Dfinition"/>
          <w:lang w:val="fr-FR"/>
        </w:rPr>
        <w:t>victu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acutorum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Oribas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ex</w:t>
      </w:r>
      <w:proofErr w:type="gramEnd"/>
      <w:r>
        <w:rPr>
          <w:rStyle w:val="Dfinition"/>
          <w:lang w:val="fr-FR"/>
        </w:rPr>
        <w:br/>
        <w:t xml:space="preserve">Gal. </w:t>
      </w:r>
      <w:proofErr w:type="spellStart"/>
      <w:proofErr w:type="gramStart"/>
      <w:r>
        <w:rPr>
          <w:rStyle w:val="Dfinition"/>
          <w:lang w:val="fr-FR"/>
        </w:rPr>
        <w:t>collectan</w:t>
      </w:r>
      <w:proofErr w:type="spellEnd"/>
      <w:proofErr w:type="gramEnd"/>
      <w:r>
        <w:rPr>
          <w:rStyle w:val="Dfinition"/>
          <w:lang w:val="fr-FR"/>
        </w:rPr>
        <w:t>. lib. 10. c. 1. 2. 3. 4. 6</w:t>
      </w:r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spectat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vocis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originem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balneum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interpretantur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</w:t>
      </w:r>
      <w:proofErr w:type="spellStart"/>
      <w:r>
        <w:rPr>
          <w:rStyle w:val="grcARELIRE"/>
        </w:rPr>
        <w:t>άλλεἰν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ἀὐί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, à </w:t>
      </w:r>
      <w:proofErr w:type="spellStart"/>
      <w:r>
        <w:rPr>
          <w:rStyle w:val="Dfinition"/>
          <w:lang w:val="fr-FR"/>
        </w:rPr>
        <w:t>tristitiae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videlicet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lassitudinumque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repulsu</w:t>
      </w:r>
      <w:proofErr w:type="spellEnd"/>
      <w:r>
        <w:rPr>
          <w:rStyle w:val="Dfinition"/>
          <w:lang w:val="fr-FR"/>
        </w:rPr>
        <w:t xml:space="preserve">, Sed hoc </w:t>
      </w:r>
      <w:proofErr w:type="spellStart"/>
      <w:r>
        <w:rPr>
          <w:rStyle w:val="Dfinition"/>
          <w:lang w:val="fr-FR"/>
        </w:rPr>
        <w:t>etymon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rationibus</w:t>
      </w:r>
      <w:proofErr w:type="spellEnd"/>
      <w:r>
        <w:rPr>
          <w:rStyle w:val="Dfinition"/>
          <w:lang w:val="fr-FR"/>
        </w:rPr>
        <w:t xml:space="preserve"> es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nonnullis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Grammaticorum</w:t>
      </w:r>
      <w:proofErr w:type="spellEnd"/>
      <w:r>
        <w:rPr>
          <w:rStyle w:val="Dfinition"/>
          <w:lang w:val="fr-FR"/>
        </w:rPr>
        <w:t xml:space="preserve"> quidam </w:t>
      </w:r>
      <w:proofErr w:type="spellStart"/>
      <w:r>
        <w:rPr>
          <w:rStyle w:val="Dfinition"/>
          <w:lang w:val="fr-FR"/>
        </w:rPr>
        <w:t>renuunt</w:t>
      </w:r>
      <w:proofErr w:type="spellEnd"/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  <w:t xml:space="preserve">quia si verum id </w:t>
      </w:r>
      <w:proofErr w:type="spellStart"/>
      <w:r>
        <w:rPr>
          <w:rStyle w:val="Dfinition"/>
          <w:lang w:val="fr-FR"/>
        </w:rPr>
        <w:t>esset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scribendum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peri</w:t>
      </w:r>
      <w:proofErr w:type="spellEnd"/>
      <w:r>
        <w:rPr>
          <w:rStyle w:val="Dfinition"/>
          <w:lang w:val="fr-FR"/>
        </w:rPr>
        <w:br/>
        <w:t xml:space="preserve">non </w:t>
      </w:r>
      <w:proofErr w:type="spellStart"/>
      <w:r>
        <w:rPr>
          <w:rStyle w:val="Dfinition"/>
          <w:lang w:val="fr-FR"/>
        </w:rPr>
        <w:t>ei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idcirco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λάνων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probant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balanos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succendere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veteribus</w:t>
      </w:r>
      <w:proofErr w:type="spellEnd"/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</w:t>
      </w:r>
      <w:proofErr w:type="spellStart"/>
      <w:r>
        <w:rPr>
          <w:rStyle w:val="grcARELIRE"/>
        </w:rPr>
        <w:t>νος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ὖειν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Epaphroditus</w:t>
      </w:r>
      <w:proofErr w:type="spellEnd"/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α</w:t>
      </w:r>
      <w:proofErr w:type="spellStart"/>
      <w:r>
        <w:rPr>
          <w:rStyle w:val="grcARELIRE"/>
        </w:rPr>
        <w:t>ὖειν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exurere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interpretatur</w:t>
      </w:r>
      <w:proofErr w:type="spellEnd"/>
      <w:r>
        <w:rPr>
          <w:rStyle w:val="Dfinition"/>
          <w:lang w:val="fr-FR"/>
        </w:rPr>
        <w:t xml:space="preserve">; Sed &amp; </w:t>
      </w:r>
      <w:proofErr w:type="spellStart"/>
      <w:r>
        <w:rPr>
          <w:rStyle w:val="Dfinition"/>
          <w:lang w:val="fr-FR"/>
        </w:rPr>
        <w:t>Suidas</w:t>
      </w:r>
      <w:proofErr w:type="spellEnd"/>
      <w:r>
        <w:rPr>
          <w:rStyle w:val="Dfinition"/>
          <w:lang w:val="fr-FR"/>
        </w:rPr>
        <w:t xml:space="preserve"> vete¬6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glandibus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vesci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solitos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Cortices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igni</w:t>
      </w:r>
      <w:proofErr w:type="spellEnd"/>
      <w:r>
        <w:rPr>
          <w:rStyle w:val="Dfinition"/>
          <w:lang w:val="fr-FR"/>
        </w:rPr>
        <w:t xml:space="preserve"> alimenta </w:t>
      </w:r>
      <w:proofErr w:type="spellStart"/>
      <w:r>
        <w:rPr>
          <w:rStyle w:val="Dfinition"/>
          <w:lang w:val="fr-FR"/>
        </w:rPr>
        <w:t>praebuisse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c</w:t>
      </w:r>
      <w:proofErr w:type="gramEnd"/>
      <w:r>
        <w:rPr>
          <w:rStyle w:val="Dfinition"/>
          <w:lang w:val="fr-FR"/>
        </w:rPr>
        <w:br/>
      </w:r>
      <w:r>
        <w:rPr>
          <w:rStyle w:val="orth"/>
        </w:rPr>
        <w:t>Βαλα</w:t>
      </w:r>
      <w:proofErr w:type="spellStart"/>
      <w:r>
        <w:rPr>
          <w:rStyle w:val="orth"/>
        </w:rPr>
        <w:t>νεῖ</w:t>
      </w:r>
      <w:proofErr w:type="spellEnd"/>
      <w:r>
        <w:rPr>
          <w:rStyle w:val="orth"/>
        </w:rPr>
        <w:t>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ὐτορυῆ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quorum</w:t>
      </w:r>
      <w:r>
        <w:rPr>
          <w:rStyle w:val="Dfinition"/>
          <w:lang w:val="it-IT"/>
        </w:rPr>
        <w:br/>
        <w:t xml:space="preserve"> differentias &amp; vsus recenset Paul. lib. I. c. 52. .</w:t>
      </w:r>
      <w:r>
        <w:rPr>
          <w:rStyle w:val="Dfinition"/>
          <w:lang w:val="it-IT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λάνινον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>αιον</w:t>
      </w:r>
      <w:r>
        <w:rPr>
          <w:rStyle w:val="Dfinition"/>
          <w:lang w:val="it-IT"/>
        </w:rPr>
        <w:t>. oleum ex glande vnguentaria siue</w:t>
      </w:r>
      <w:r>
        <w:rPr>
          <w:rStyle w:val="Dfinition"/>
          <w:lang w:val="it-IT"/>
        </w:rPr>
        <w:br/>
        <w:t>myrobalano confectum. Conficitur autem, vt</w:t>
      </w:r>
      <w:r>
        <w:rPr>
          <w:rStyle w:val="Dfinition"/>
          <w:lang w:val="it-IT"/>
        </w:rPr>
        <w:br/>
        <w:t>scribit Dioscorides, eodem modo quo amygdalinum</w:t>
      </w:r>
      <w:r>
        <w:rPr>
          <w:rStyle w:val="Dfinition"/>
          <w:lang w:val="it-IT"/>
        </w:rPr>
        <w:br/>
        <w:t>. Vim habet aluum soluendi, repurgandi</w:t>
      </w:r>
      <w:r>
        <w:rPr>
          <w:rStyle w:val="Dfinition"/>
          <w:lang w:val="it-IT"/>
        </w:rPr>
        <w:br/>
        <w:t xml:space="preserve"> maculas, lentigines, varos, aurium dolorem,</w:t>
      </w:r>
      <w:r>
        <w:rPr>
          <w:rStyle w:val="Dfinition"/>
          <w:lang w:val="it-IT"/>
        </w:rPr>
        <w:br/>
        <w:t>sonos tinnitusque sedandi, si cum adipe anserino</w:t>
      </w:r>
      <w:r>
        <w:rPr>
          <w:rStyle w:val="Dfinition"/>
          <w:lang w:val="it-IT"/>
        </w:rPr>
        <w:br/>
        <w:t xml:space="preserve"> instilletur. sed stomacho aduersum est.</w:t>
      </w:r>
      <w:r>
        <w:rPr>
          <w:rStyle w:val="Dfinition"/>
          <w:lang w:val="it-IT"/>
        </w:rPr>
        <w:br/>
      </w:r>
      <w:r>
        <w:rPr>
          <w:rStyle w:val="orth"/>
          <w:lang w:val="fr-FR"/>
        </w:rPr>
        <w:t>B</w:t>
      </w:r>
      <w:proofErr w:type="spellStart"/>
      <w:r>
        <w:rPr>
          <w:rStyle w:val="orth"/>
        </w:rPr>
        <w:t>άλ</w:t>
      </w:r>
      <w:proofErr w:type="spellEnd"/>
      <w:r>
        <w:rPr>
          <w:rStyle w:val="orth"/>
        </w:rPr>
        <w:t>ανος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glans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proprie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intelligitur</w:t>
      </w:r>
      <w:proofErr w:type="spellEnd"/>
      <w:r>
        <w:rPr>
          <w:rStyle w:val="Dfinition"/>
          <w:lang w:val="fr-FR"/>
        </w:rPr>
        <w:t xml:space="preserve"> fructus </w:t>
      </w:r>
      <w:proofErr w:type="spellStart"/>
      <w:r>
        <w:rPr>
          <w:rStyle w:val="Dfinition"/>
          <w:lang w:val="fr-FR"/>
        </w:rPr>
        <w:t>roboris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quercus, </w:t>
      </w:r>
      <w:proofErr w:type="spellStart"/>
      <w:r>
        <w:rPr>
          <w:rStyle w:val="Dfinition"/>
          <w:lang w:val="fr-FR"/>
        </w:rPr>
        <w:t>esculi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cerri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ilicis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suberis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Hae namque</w:t>
      </w:r>
      <w:r>
        <w:rPr>
          <w:rStyle w:val="Dfinition"/>
          <w:lang w:val="it-IT"/>
        </w:rPr>
        <w:br/>
        <w:t xml:space="preserve"> arbores glandes proprie dictas ferunt. Sunt</w:t>
      </w:r>
      <w:r>
        <w:rPr>
          <w:rStyle w:val="Dfinition"/>
          <w:lang w:val="it-IT"/>
        </w:rPr>
        <w:br/>
        <w:t>autem earum permulta genera, non specie tantum</w:t>
      </w:r>
      <w:r>
        <w:rPr>
          <w:rStyle w:val="Dfinition"/>
          <w:lang w:val="it-IT"/>
        </w:rPr>
        <w:br/>
        <w:t xml:space="preserve"> differentia, sed etiam sexu, sapore, colore,</w:t>
      </w:r>
      <w:r>
        <w:rPr>
          <w:rStyle w:val="Dfinition"/>
          <w:lang w:val="it-IT"/>
        </w:rPr>
        <w:br/>
        <w:t>figura &amp; magnitudine. Suum proprie cibus est,</w:t>
      </w:r>
      <w:r>
        <w:rPr>
          <w:rStyle w:val="Dfinition"/>
          <w:lang w:val="it-IT"/>
        </w:rPr>
        <w:br/>
        <w:t>nec nisi in annonae magna inopia arefactas glandes</w:t>
      </w:r>
      <w:r>
        <w:rPr>
          <w:rStyle w:val="Dfinition"/>
          <w:lang w:val="it-IT"/>
        </w:rPr>
        <w:br/>
        <w:t xml:space="preserve"> moli in farinam, spissarique in panis vsum</w:t>
      </w:r>
      <w:r>
        <w:rPr>
          <w:rStyle w:val="Dfinition"/>
          <w:lang w:val="it-IT"/>
        </w:rPr>
        <w:br/>
        <w:t>constat. Capitis enim dolorem &amp; flatus in cibum</w:t>
      </w:r>
      <w:r>
        <w:rPr>
          <w:rStyle w:val="Dfinition"/>
          <w:lang w:val="it-IT"/>
        </w:rPr>
        <w:br/>
        <w:t xml:space="preserve"> sumptae pariunt, &amp; difficilime concoquuntur</w:t>
      </w:r>
      <w:r>
        <w:rPr>
          <w:rStyle w:val="Dfinition"/>
          <w:lang w:val="it-IT"/>
        </w:rPr>
        <w:br/>
        <w:t xml:space="preserve"> &amp; in venas transeunt. Decoctum tamen earum</w:t>
      </w:r>
      <w:r>
        <w:rPr>
          <w:rStyle w:val="Dfinition"/>
          <w:lang w:val="it-IT"/>
        </w:rPr>
        <w:br/>
        <w:t xml:space="preserve"> conuenit dysentericis, coeliacis, sanguinem</w:t>
      </w:r>
      <w:r>
        <w:rPr>
          <w:rStyle w:val="Dfinition"/>
          <w:lang w:val="it-IT"/>
        </w:rPr>
        <w:br/>
        <w:t>excreantibus, tritaeque in pesso foeminis fluxione</w:t>
      </w:r>
      <w:r>
        <w:rPr>
          <w:rStyle w:val="Dfinition"/>
          <w:lang w:val="it-IT"/>
        </w:rPr>
        <w:br/>
        <w:t xml:space="preserve"> vuluae laborantibus commodo subijciuntur,</w:t>
      </w:r>
      <w:r>
        <w:rPr>
          <w:rStyle w:val="Dfinition"/>
          <w:lang w:val="it-IT"/>
        </w:rPr>
        <w:br/>
        <w:t>&amp; crudas inflammationes illitu leniunt. Dioscorides</w:t>
      </w:r>
      <w:r>
        <w:rPr>
          <w:rStyle w:val="Dfinition"/>
          <w:lang w:val="it-IT"/>
        </w:rPr>
        <w:br/>
        <w:t xml:space="preserve"> iligneas quercinis anteponit.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>ανος</w:t>
      </w:r>
      <w:r>
        <w:rPr>
          <w:rStyle w:val="Dfinition"/>
          <w:lang w:val="it-IT"/>
        </w:rPr>
        <w:t>. glans, pars penis. Est extremi penis carnosa</w:t>
      </w:r>
      <w:r>
        <w:rPr>
          <w:rStyle w:val="Dfinition"/>
          <w:lang w:val="it-IT"/>
        </w:rPr>
        <w:br/>
        <w:t xml:space="preserve"> substantia in glandis similitudinem facta,</w:t>
      </w:r>
      <w:r>
        <w:rPr>
          <w:rStyle w:val="Dfinition"/>
          <w:lang w:val="it-IT"/>
        </w:rPr>
        <w:br/>
        <w:t>vtrumque penis meatum, quem natura vrinae</w:t>
      </w:r>
      <w:r>
        <w:rPr>
          <w:rStyle w:val="Dfinition"/>
          <w:lang w:val="it-IT"/>
        </w:rPr>
        <w:br/>
        <w:t>&amp; seminis communem effecit, complectens &amp;</w:t>
      </w:r>
      <w:r>
        <w:rPr>
          <w:rStyle w:val="Dfinition"/>
          <w:lang w:val="it-IT"/>
        </w:rPr>
        <w:br/>
        <w:t>ambiens. Hac autem parte meatus ille parum</w:t>
      </w:r>
      <w:r>
        <w:rPr>
          <w:rStyle w:val="Dfinition"/>
          <w:lang w:val="it-IT"/>
        </w:rPr>
        <w:br/>
        <w:t>amplior est, quam reliquo ipsius ductu, tandemque</w:t>
      </w:r>
      <w:r>
        <w:rPr>
          <w:rStyle w:val="Dfinition"/>
          <w:lang w:val="it-IT"/>
        </w:rPr>
        <w:br/>
        <w:t xml:space="preserve"> in extremo arctior denuo euadit, quo videlicet</w:t>
      </w:r>
      <w:r>
        <w:rPr>
          <w:rStyle w:val="Dfinition"/>
          <w:lang w:val="it-IT"/>
        </w:rPr>
        <w:br/>
        <w:t xml:space="preserve"> longiore seminis mora maior in concubitu</w:t>
      </w:r>
      <w:r>
        <w:rPr>
          <w:rStyle w:val="Dfinition"/>
          <w:lang w:val="it-IT"/>
        </w:rPr>
        <w:br/>
        <w:t>voluptas excitaretur. Ex quo tamen simul sit, vt</w:t>
      </w:r>
      <w:r>
        <w:rPr>
          <w:rStyle w:val="Dfinition"/>
          <w:lang w:val="it-IT"/>
        </w:rPr>
        <w:br/>
        <w:t>&amp; gonorrhoea laborantibus &amp; calculosis summus</w:t>
      </w:r>
      <w:r>
        <w:rPr>
          <w:rStyle w:val="Dfinition"/>
          <w:lang w:val="it-IT"/>
        </w:rPr>
        <w:br/>
        <w:t xml:space="preserve"> ea parte dolor sentiatur. Vrina enim acris</w:t>
      </w:r>
      <w:r>
        <w:rPr>
          <w:rStyle w:val="Dfinition"/>
          <w:lang w:val="it-IT"/>
        </w:rPr>
        <w:br/>
        <w:t>ea parte copiosior affluens, tanto maiorem acri¬</w:t>
      </w:r>
      <w:r>
        <w:rPr>
          <w:rStyle w:val="Dfinition"/>
          <w:lang w:val="it-IT"/>
        </w:rPr>
        <w:br/>
      </w:r>
    </w:p>
    <w:p w14:paraId="6EF7B51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FEC66FD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lastRenderedPageBreak/>
        <w:br/>
      </w:r>
      <w:proofErr w:type="spellStart"/>
      <w:r w:rsidRPr="00BB4D9C">
        <w:rPr>
          <w:rStyle w:val="Dfinition"/>
        </w:rPr>
        <w:t>moniae</w:t>
      </w:r>
      <w:proofErr w:type="spellEnd"/>
      <w:r w:rsidRPr="00BB4D9C">
        <w:rPr>
          <w:rStyle w:val="Dfinition"/>
        </w:rPr>
        <w:t xml:space="preserve"> sensum </w:t>
      </w:r>
      <w:proofErr w:type="spellStart"/>
      <w:r w:rsidRPr="00BB4D9C">
        <w:rPr>
          <w:rStyle w:val="Dfinition"/>
        </w:rPr>
        <w:t>inuehit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quando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ibi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diutius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constiterit</w:t>
      </w:r>
      <w:proofErr w:type="spellEnd"/>
      <w:r w:rsidRPr="00BB4D9C">
        <w:rPr>
          <w:rStyle w:val="Dfinition"/>
        </w:rPr>
        <w:br/>
        <w:t xml:space="preserve">. </w:t>
      </w:r>
      <w:proofErr w:type="spellStart"/>
      <w:r w:rsidRPr="00BB4D9C">
        <w:rPr>
          <w:rStyle w:val="Dfinition"/>
        </w:rPr>
        <w:t>Siquidem</w:t>
      </w:r>
      <w:proofErr w:type="spellEnd"/>
      <w:r w:rsidRPr="00BB4D9C">
        <w:rPr>
          <w:rStyle w:val="Dfinition"/>
        </w:rPr>
        <w:t xml:space="preserve"> fieri non </w:t>
      </w:r>
      <w:proofErr w:type="spellStart"/>
      <w:r w:rsidRPr="00BB4D9C">
        <w:rPr>
          <w:rStyle w:val="Dfinition"/>
        </w:rPr>
        <w:t>potest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cauitate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conclusa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tota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confertim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simulque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erumpat</w:t>
      </w:r>
      <w:proofErr w:type="spellEnd"/>
      <w:r w:rsidRPr="00BB4D9C">
        <w:rPr>
          <w:rStyle w:val="Dfinition"/>
        </w:rPr>
        <w:br/>
        <w:t xml:space="preserve">, propter meatus in extrema </w:t>
      </w:r>
      <w:proofErr w:type="spellStart"/>
      <w:r w:rsidRPr="00BB4D9C">
        <w:rPr>
          <w:rStyle w:val="Dfinition"/>
        </w:rPr>
        <w:t>glande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angustianm</w:t>
      </w:r>
      <w:proofErr w:type="spellEnd"/>
      <w:r w:rsidRPr="00BB4D9C">
        <w:rPr>
          <w:rStyle w:val="Dfinition"/>
        </w:rPr>
        <w:br/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>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remedij</w:t>
      </w:r>
      <w:proofErr w:type="spellEnd"/>
      <w:r>
        <w:rPr>
          <w:rStyle w:val="Dfinition"/>
        </w:rPr>
        <w:t xml:space="preserve"> genus. Est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glandis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imponitur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deijciendam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varius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clysterem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admittere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excrementa</w:t>
      </w:r>
      <w:proofErr w:type="spellEnd"/>
      <w:r>
        <w:rPr>
          <w:rStyle w:val="Dfinition"/>
        </w:rPr>
        <w:t xml:space="preserve"> in ipso recto </w:t>
      </w:r>
      <w:proofErr w:type="spellStart"/>
      <w:r>
        <w:rPr>
          <w:rStyle w:val="Dfinition"/>
        </w:rPr>
        <w:t>intestino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ardentibus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humor sursum </w:t>
      </w:r>
      <w:proofErr w:type="spellStart"/>
      <w:r>
        <w:rPr>
          <w:rStyle w:val="Dfinition"/>
        </w:rPr>
        <w:t>repit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3 </w:t>
      </w:r>
      <w:proofErr w:type="spellStart"/>
      <w:r>
        <w:rPr>
          <w:rStyle w:val="Dfinition"/>
        </w:rPr>
        <w:t>clysteres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nociuum</w:t>
      </w:r>
      <w:proofErr w:type="spellEnd"/>
      <w:r>
        <w:rPr>
          <w:rStyle w:val="Dfinition"/>
        </w:rPr>
        <w:t xml:space="preserve"> est. Expedit autem</w:t>
      </w:r>
      <w:r>
        <w:rPr>
          <w:rStyle w:val="Dfinition"/>
        </w:rPr>
        <w:br/>
      </w:r>
      <w:proofErr w:type="spellStart"/>
      <w:r>
        <w:rPr>
          <w:rStyle w:val="Dfinition"/>
        </w:rPr>
        <w:t>glandibus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tum in </w:t>
      </w:r>
      <w:proofErr w:type="spellStart"/>
      <w:r>
        <w:rPr>
          <w:rStyle w:val="Dfinition"/>
        </w:rPr>
        <w:t>frigidis</w:t>
      </w:r>
      <w:proofErr w:type="spellEnd"/>
      <w:r>
        <w:rPr>
          <w:rStyle w:val="Dfinition"/>
        </w:rPr>
        <w:t xml:space="preserve"> capitis </w:t>
      </w:r>
      <w:proofErr w:type="spellStart"/>
      <w:r>
        <w:rPr>
          <w:rStyle w:val="Dfinition"/>
        </w:rPr>
        <w:t>affectibus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cataphora, &amp; </w:t>
      </w:r>
      <w:proofErr w:type="spellStart"/>
      <w:r>
        <w:rPr>
          <w:rStyle w:val="Dfinition"/>
        </w:rPr>
        <w:t>delirio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tùm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immissus</w:t>
      </w:r>
      <w:proofErr w:type="spellEnd"/>
      <w:r>
        <w:rPr>
          <w:rStyle w:val="Dfinition"/>
        </w:rPr>
        <w:br/>
        <w:t xml:space="preserve">clyster non </w:t>
      </w:r>
      <w:proofErr w:type="spellStart"/>
      <w:r>
        <w:rPr>
          <w:rStyle w:val="Dfinition"/>
        </w:rPr>
        <w:t>reuertitur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parantur</w:t>
      </w:r>
      <w:proofErr w:type="spellEnd"/>
      <w:r>
        <w:rPr>
          <w:rStyle w:val="Dfinition"/>
        </w:rPr>
        <w:t xml:space="preserve"> varia</w:t>
      </w:r>
      <w:r>
        <w:rPr>
          <w:rStyle w:val="Dfinition"/>
        </w:rPr>
        <w:br/>
        <w:t xml:space="preserve">ex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cocto</w:t>
      </w:r>
      <w:proofErr w:type="spellEnd"/>
      <w:r>
        <w:rPr>
          <w:rStyle w:val="Dfinition"/>
        </w:rPr>
        <w:t xml:space="preserve">, resina, </w:t>
      </w:r>
      <w:proofErr w:type="spellStart"/>
      <w:r>
        <w:rPr>
          <w:rStyle w:val="Dfinition"/>
        </w:rPr>
        <w:t>pice</w:t>
      </w:r>
      <w:proofErr w:type="spellEnd"/>
      <w:r>
        <w:rPr>
          <w:rStyle w:val="Dfinition"/>
        </w:rPr>
        <w:t xml:space="preserve">, cera, </w:t>
      </w:r>
      <w:proofErr w:type="spellStart"/>
      <w:r>
        <w:rPr>
          <w:rStyle w:val="Dfinition"/>
        </w:rPr>
        <w:t>bitumine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ficu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panacis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herbarum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intritis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salis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grumo</w:t>
      </w:r>
      <w:proofErr w:type="spellEnd"/>
      <w:r>
        <w:rPr>
          <w:rStyle w:val="Dfinition"/>
        </w:rPr>
        <w:t>: haec</w:t>
      </w:r>
      <w:r>
        <w:rPr>
          <w:rStyle w:val="Dfinition"/>
        </w:rPr>
        <w:br/>
        <w:t xml:space="preserve">vel per se &amp; </w:t>
      </w:r>
      <w:proofErr w:type="spellStart"/>
      <w:r>
        <w:rPr>
          <w:rStyle w:val="Dfinition"/>
        </w:rPr>
        <w:t>sincera</w:t>
      </w:r>
      <w:proofErr w:type="spellEnd"/>
      <w:r>
        <w:rPr>
          <w:rStyle w:val="Dfinition"/>
        </w:rPr>
        <w:t xml:space="preserve">, vel cum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adhiberi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βαλα</w:t>
      </w:r>
      <w:proofErr w:type="spellStart"/>
      <w:r>
        <w:rPr>
          <w:rStyle w:val="grcARELIRE"/>
        </w:rPr>
        <w:t>νίζω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glandem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subijcio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notan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hac </w:t>
      </w:r>
      <w:proofErr w:type="spellStart"/>
      <w:r>
        <w:rPr>
          <w:rStyle w:val="Dfinition"/>
        </w:rPr>
        <w:t>glandis</w:t>
      </w:r>
      <w:proofErr w:type="spellEnd"/>
      <w:r>
        <w:rPr>
          <w:rStyle w:val="Dfinition"/>
        </w:rPr>
        <w:t xml:space="preserve"> voce pro </w:t>
      </w:r>
      <w:proofErr w:type="spellStart"/>
      <w:r>
        <w:rPr>
          <w:rStyle w:val="Dfinition"/>
        </w:rPr>
        <w:t>remedio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voce </w:t>
      </w:r>
      <w:proofErr w:type="spellStart"/>
      <w:r>
        <w:rPr>
          <w:rStyle w:val="Dfinition"/>
        </w:rPr>
        <w:t>abusum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Columellam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</w:t>
      </w:r>
      <w:proofErr w:type="spellStart"/>
      <w:r>
        <w:rPr>
          <w:rStyle w:val="Dfinition"/>
        </w:rPr>
        <w:t>Coeliumque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Aurelianum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proofErr w:type="spellStart"/>
      <w:r>
        <w:rPr>
          <w:rStyle w:val="Dfinition"/>
        </w:rPr>
        <w:t>transtulisse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glandem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subijcitur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vulgaria</w:t>
      </w:r>
      <w:proofErr w:type="spellEnd"/>
      <w:r>
        <w:rPr>
          <w:rStyle w:val="Dfinition"/>
        </w:rPr>
        <w:t xml:space="preserve"> Lexica.</w:t>
      </w:r>
      <w:r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 xml:space="preserve">ανος </w:t>
      </w:r>
      <w:proofErr w:type="spellStart"/>
      <w:r>
        <w:rPr>
          <w:rStyle w:val="orth"/>
        </w:rPr>
        <w:t>Αἰγυ</w:t>
      </w:r>
      <w:proofErr w:type="spellEnd"/>
      <w:r>
        <w:rPr>
          <w:rStyle w:val="orth"/>
        </w:rPr>
        <w:t>π</w:t>
      </w:r>
      <w:proofErr w:type="spellStart"/>
      <w:r>
        <w:rPr>
          <w:rStyle w:val="orth"/>
        </w:rPr>
        <w:t>τῖ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>ἢ α</w:t>
      </w:r>
      <w:proofErr w:type="spellStart"/>
      <w:r>
        <w:rPr>
          <w:rStyle w:val="grcARELIRE"/>
        </w:rPr>
        <w:t>ἰθιο</w:t>
      </w:r>
      <w:proofErr w:type="spellEnd"/>
      <w:r>
        <w:rPr>
          <w:rStyle w:val="grcARELIRE"/>
        </w:rPr>
        <w:t>πκὴ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αβικὴ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br/>
        <w:t xml:space="preserve">dicta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veteribus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μυρε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ψικν</w:t>
      </w:r>
      <w:proofErr w:type="spellEnd"/>
      <w:r>
        <w:rPr>
          <w:rStyle w:val="Dfinition"/>
        </w:rPr>
        <w:t xml:space="preserve"> de qua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 xml:space="preserve">ανος </w:t>
      </w:r>
      <w:proofErr w:type="spellStart"/>
      <w:r>
        <w:rPr>
          <w:rStyle w:val="orth"/>
        </w:rPr>
        <w:t>Διὸς</w:t>
      </w:r>
      <w:proofErr w:type="spellEnd"/>
      <w:r>
        <w:rPr>
          <w:rStyle w:val="Dfinition"/>
        </w:rPr>
        <w:t xml:space="preserve">. glans </w:t>
      </w:r>
      <w:proofErr w:type="spellStart"/>
      <w:r>
        <w:rPr>
          <w:rStyle w:val="Dfinition"/>
        </w:rPr>
        <w:t>Iouis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castanea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glandium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ανος σα</w:t>
      </w:r>
      <w:proofErr w:type="spellStart"/>
      <w:r>
        <w:rPr>
          <w:rStyle w:val="grcARELIRE"/>
        </w:rPr>
        <w:t>ρδι</w:t>
      </w:r>
      <w:proofErr w:type="spellEnd"/>
      <w:r>
        <w:rPr>
          <w:rStyle w:val="grcARELIRE"/>
        </w:rPr>
        <w:t>ανὴ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: vide</w:t>
      </w:r>
      <w:r>
        <w:rPr>
          <w:rStyle w:val="Dfinition"/>
        </w:rPr>
        <w:br/>
      </w:r>
      <w:proofErr w:type="spellStart"/>
      <w:r>
        <w:rPr>
          <w:rStyle w:val="orth"/>
        </w:rPr>
        <w:t>Διὸς</w:t>
      </w:r>
      <w:proofErr w:type="spellEnd"/>
      <w:r>
        <w:rPr>
          <w:rStyle w:val="orth"/>
        </w:rPr>
        <w:t xml:space="preserve"> β</w:t>
      </w:r>
      <w:proofErr w:type="spellStart"/>
      <w:r>
        <w:rPr>
          <w:rStyle w:val="orth"/>
        </w:rPr>
        <w:t>άλ</w:t>
      </w:r>
      <w:proofErr w:type="spellEnd"/>
      <w:r>
        <w:rPr>
          <w:rStyle w:val="orth"/>
        </w:rPr>
        <w:t>ανος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 xml:space="preserve">ανος </w:t>
      </w:r>
      <w:proofErr w:type="spellStart"/>
      <w:r>
        <w:rPr>
          <w:rStyle w:val="orth"/>
        </w:rPr>
        <w:t>ἐυ</w:t>
      </w:r>
      <w:proofErr w:type="spellEnd"/>
      <w:r>
        <w:rPr>
          <w:rStyle w:val="orth"/>
        </w:rPr>
        <w:t>βοὶκὴ</w:t>
      </w:r>
      <w:r>
        <w:rPr>
          <w:rStyle w:val="Dfinition"/>
        </w:rPr>
        <w:t xml:space="preserve"> nux </w:t>
      </w:r>
      <w:proofErr w:type="spellStart"/>
      <w:r>
        <w:rPr>
          <w:rStyle w:val="Dfinition"/>
        </w:rPr>
        <w:t>castanea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 xml:space="preserve">ανος </w:t>
      </w:r>
      <w:proofErr w:type="spellStart"/>
      <w:r>
        <w:rPr>
          <w:rStyle w:val="orth"/>
        </w:rPr>
        <w:t>μυρεψικὴ</w:t>
      </w:r>
      <w:proofErr w:type="spellEnd"/>
      <w:r>
        <w:rPr>
          <w:rStyle w:val="Dfinition"/>
        </w:rPr>
        <w:t xml:space="preserve">. glans </w:t>
      </w:r>
      <w:proofErr w:type="spellStart"/>
      <w:r>
        <w:rPr>
          <w:rStyle w:val="Dfinition"/>
        </w:rPr>
        <w:t>vnguentaria</w:t>
      </w:r>
      <w:proofErr w:type="spellEnd"/>
      <w:r>
        <w:rPr>
          <w:rStyle w:val="Dfinition"/>
        </w:rPr>
        <w:t xml:space="preserve">. Est fructus </w:t>
      </w:r>
      <w:proofErr w:type="spellStart"/>
      <w:r>
        <w:rPr>
          <w:rStyle w:val="Dfinition"/>
        </w:rPr>
        <w:t>arboris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myricae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auellanae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nucis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nucleus </w:t>
      </w:r>
      <w:proofErr w:type="spellStart"/>
      <w:r>
        <w:rPr>
          <w:rStyle w:val="Dfinition"/>
        </w:rPr>
        <w:t>Graecarum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nucum</w:t>
      </w:r>
      <w:proofErr w:type="spellEnd"/>
      <w:r>
        <w:rPr>
          <w:rStyle w:val="Dfinition"/>
        </w:rPr>
        <w:t xml:space="preserve"> more </w:t>
      </w:r>
      <w:proofErr w:type="spellStart"/>
      <w:r>
        <w:rPr>
          <w:rStyle w:val="Dfinition"/>
        </w:rPr>
        <w:t>tritus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t xml:space="preserve"> reddit, quo, vice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preciosa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vnguenta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compinguntur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Aethiopia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Aeypto</w:t>
      </w:r>
      <w:proofErr w:type="spellEnd"/>
      <w:r>
        <w:rPr>
          <w:rStyle w:val="Dfinition"/>
        </w:rPr>
        <w:t xml:space="preserve">, Arabia, &amp; Petra </w:t>
      </w:r>
      <w:proofErr w:type="spellStart"/>
      <w:r>
        <w:rPr>
          <w:rStyle w:val="Dfinition"/>
        </w:rPr>
        <w:t>oppido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Iudaeam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à quo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νος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ἰθιο</w:t>
      </w:r>
      <w:proofErr w:type="spellEnd"/>
      <w:r>
        <w:rPr>
          <w:rStyle w:val="grcARELIRE"/>
        </w:rPr>
        <w:t>πὴν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θη</w:t>
      </w:r>
      <w:proofErr w:type="spellEnd"/>
      <w:r>
        <w:rPr>
          <w:rStyle w:val="grcARELIRE"/>
        </w:rPr>
        <w:t>βαίκὴ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αβικὴ</w:t>
      </w:r>
      <w:r>
        <w:rPr>
          <w:rStyle w:val="Dfinition"/>
        </w:rPr>
        <w:br/>
      </w:r>
      <w:r>
        <w:rPr>
          <w:rStyle w:val="grcARELIRE"/>
        </w:rPr>
        <w:lastRenderedPageBreak/>
        <w:t>π</w:t>
      </w:r>
      <w:proofErr w:type="spellStart"/>
      <w:r>
        <w:rPr>
          <w:rStyle w:val="grcARELIRE"/>
        </w:rPr>
        <w:t>ετρ</w:t>
      </w:r>
      <w:proofErr w:type="spellEnd"/>
      <w:r>
        <w:rPr>
          <w:rStyle w:val="grcARELIRE"/>
        </w:rPr>
        <w:t>αία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συρι</w:t>
      </w:r>
      <w:proofErr w:type="spellEnd"/>
      <w:r>
        <w:rPr>
          <w:rStyle w:val="grcARELIRE"/>
        </w:rPr>
        <w:t xml:space="preserve">αὶ καὶ </w:t>
      </w:r>
      <w:proofErr w:type="spellStart"/>
      <w:r>
        <w:rPr>
          <w:rStyle w:val="grcARELIRE"/>
        </w:rPr>
        <w:t>Αἰγυ</w:t>
      </w:r>
      <w:proofErr w:type="spellEnd"/>
      <w:r>
        <w:rPr>
          <w:rStyle w:val="grcARELIRE"/>
        </w:rPr>
        <w:t>πία</w:t>
      </w:r>
      <w:r>
        <w:rPr>
          <w:rStyle w:val="Dfinition"/>
        </w:rPr>
        <w:t xml:space="preserve"> dicta est. Plinius &amp;</w:t>
      </w:r>
      <w:r>
        <w:rPr>
          <w:rStyle w:val="Dfinition"/>
        </w:rPr>
        <w:br/>
        <w:t xml:space="preserve">Aetius </w:t>
      </w:r>
      <w:proofErr w:type="spellStart"/>
      <w:r>
        <w:rPr>
          <w:rStyle w:val="grcARELIRE"/>
        </w:rPr>
        <w:t>μυρρ</w:t>
      </w:r>
      <w:proofErr w:type="spellEnd"/>
      <w:r>
        <w:rPr>
          <w:rStyle w:val="grcARELIRE"/>
        </w:rPr>
        <w:t>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ανον</w:t>
      </w:r>
      <w:r>
        <w:rPr>
          <w:rStyle w:val="Dfinition"/>
        </w:rPr>
        <w:t xml:space="preserve"> appellant. </w:t>
      </w:r>
      <w:proofErr w:type="spellStart"/>
      <w:r>
        <w:rPr>
          <w:rStyle w:val="Dfinition"/>
        </w:rPr>
        <w:t>Praefertur</w:t>
      </w:r>
      <w:proofErr w:type="spellEnd"/>
      <w:r>
        <w:rPr>
          <w:rStyle w:val="Dfinition"/>
        </w:rPr>
        <w:t xml:space="preserve"> plena,</w:t>
      </w:r>
      <w:r>
        <w:rPr>
          <w:rStyle w:val="Dfinition"/>
        </w:rPr>
        <w:br/>
      </w:r>
      <w:proofErr w:type="spellStart"/>
      <w:r>
        <w:rPr>
          <w:rStyle w:val="Dfinition"/>
        </w:rPr>
        <w:t>recens</w:t>
      </w:r>
      <w:proofErr w:type="spellEnd"/>
      <w:r>
        <w:rPr>
          <w:rStyle w:val="Dfinition"/>
        </w:rPr>
        <w:t xml:space="preserve">, candida,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delibretur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caro</w:t>
      </w:r>
      <w:proofErr w:type="spellEnd"/>
      <w:r>
        <w:rPr>
          <w:rStyle w:val="Dfinition"/>
        </w:rPr>
        <w:br/>
        <w:t xml:space="preserve"> drachmae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vomitoria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largiter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subducit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iecur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lienemque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expurgat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carnis</w:t>
      </w:r>
      <w:proofErr w:type="spellEnd"/>
      <w:r>
        <w:rPr>
          <w:rStyle w:val="Dfinition"/>
        </w:rPr>
        <w:br/>
        <w:t xml:space="preserve"> succus multum </w:t>
      </w:r>
      <w:proofErr w:type="spellStart"/>
      <w:r>
        <w:rPr>
          <w:rStyle w:val="Dfinition"/>
        </w:rPr>
        <w:t>calidus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cortex autem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adstringit</w:t>
      </w:r>
      <w:proofErr w:type="spellEnd"/>
      <w:r>
        <w:rPr>
          <w:rStyle w:val="Dfinition"/>
        </w:rPr>
        <w:t xml:space="preserve">. Sunt qui </w:t>
      </w:r>
      <w:proofErr w:type="spellStart"/>
      <w:r>
        <w:rPr>
          <w:rStyle w:val="Dfinition"/>
        </w:rPr>
        <w:t>putent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dissimilem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nuce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vulgo </w:t>
      </w:r>
      <w:proofErr w:type="spellStart"/>
      <w:r>
        <w:rPr>
          <w:rStyle w:val="Dfinition"/>
        </w:rPr>
        <w:t>muscata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Quos </w:t>
      </w:r>
      <w:proofErr w:type="spellStart"/>
      <w:r>
        <w:rPr>
          <w:rStyle w:val="Dfinition"/>
        </w:rPr>
        <w:t>vereor</w:t>
      </w:r>
      <w:proofErr w:type="spellEnd"/>
      <w:r>
        <w:rPr>
          <w:rStyle w:val="Dfinition"/>
        </w:rPr>
        <w:t xml:space="preserve"> ne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haec res </w:t>
      </w:r>
      <w:proofErr w:type="spellStart"/>
      <w:r>
        <w:rPr>
          <w:rStyle w:val="Dfinition"/>
        </w:rPr>
        <w:t>redarguat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vnguentariam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prodiderint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vomitiones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nobis nux</w:t>
      </w:r>
      <w:r>
        <w:rPr>
          <w:rStyle w:val="Dfinition"/>
        </w:rPr>
        <w:br/>
      </w:r>
      <w:proofErr w:type="spellStart"/>
      <w:r>
        <w:rPr>
          <w:rStyle w:val="Dfinition"/>
        </w:rPr>
        <w:t>muscata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resoluere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  <w:t xml:space="preserve">nostra nux </w:t>
      </w:r>
      <w:proofErr w:type="spellStart"/>
      <w:r>
        <w:rPr>
          <w:rStyle w:val="Dfinition"/>
        </w:rPr>
        <w:t>confirmat</w:t>
      </w:r>
      <w:proofErr w:type="spellEnd"/>
      <w:r>
        <w:rPr>
          <w:rStyle w:val="Dfinition"/>
        </w:rPr>
        <w:t xml:space="preserve">: &amp;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br/>
        <w:t xml:space="preserve">modo </w:t>
      </w:r>
      <w:proofErr w:type="spellStart"/>
      <w:r>
        <w:rPr>
          <w:rStyle w:val="Dfinition"/>
        </w:rPr>
        <w:t>aduersari</w:t>
      </w:r>
      <w:proofErr w:type="spellEnd"/>
      <w:r>
        <w:rPr>
          <w:rStyle w:val="Dfinition"/>
        </w:rPr>
        <w:t>, sed &amp; eius oleum, quo nihil</w:t>
      </w:r>
      <w:r>
        <w:rPr>
          <w:rStyle w:val="Dfinition"/>
        </w:rPr>
        <w:br/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gratius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>α</w:t>
      </w:r>
      <w:proofErr w:type="spellStart"/>
      <w:r>
        <w:rPr>
          <w:rStyle w:val="orth"/>
        </w:rPr>
        <w:t>νος</w:t>
      </w:r>
      <w:proofErr w:type="spellEnd"/>
      <w:r>
        <w:rPr>
          <w:rStyle w:val="orth"/>
        </w:rPr>
        <w:t xml:space="preserve"> σα</w:t>
      </w:r>
      <w:proofErr w:type="spellStart"/>
      <w:r>
        <w:rPr>
          <w:rStyle w:val="orth"/>
        </w:rPr>
        <w:t>ρδι</w:t>
      </w:r>
      <w:proofErr w:type="spellEnd"/>
      <w:r>
        <w:rPr>
          <w:rStyle w:val="orth"/>
        </w:rPr>
        <w:t>ανὴ</w:t>
      </w:r>
      <w:r>
        <w:rPr>
          <w:rStyle w:val="Dfinition"/>
        </w:rPr>
        <w:t xml:space="preserve">. nux </w:t>
      </w:r>
      <w:proofErr w:type="spellStart"/>
      <w:r>
        <w:rPr>
          <w:rStyle w:val="Dfinition"/>
        </w:rPr>
        <w:t>castanea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t xml:space="preserve"> dicta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Sardibus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venerit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</w:t>
      </w:r>
      <w:r>
        <w:rPr>
          <w:rStyle w:val="Dfinition"/>
        </w:rPr>
        <w:t>λ</w:t>
      </w:r>
      <w:proofErr w:type="spellEnd"/>
      <w:r>
        <w:rPr>
          <w:rStyle w:val="Dfinition"/>
        </w:rPr>
        <w:t>ανος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</w:t>
      </w:r>
      <w:proofErr w:type="spellEnd"/>
      <w:r>
        <w:rPr>
          <w:rStyle w:val="grcARELIRE"/>
        </w:rPr>
        <w:t>βοίας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Βδάνου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ίεσμ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glandis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vnguentariae</w:t>
      </w:r>
      <w:proofErr w:type="spellEnd"/>
      <w:r>
        <w:rPr>
          <w:rStyle w:val="Dfinition"/>
        </w:rPr>
        <w:t xml:space="preserve"> succus,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retrimentum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ίσμ</w:t>
      </w:r>
      <w:proofErr w:type="spellEnd"/>
      <w:r>
        <w:rPr>
          <w:rStyle w:val="grcARELIRE"/>
        </w:rPr>
        <w:t>ατος</w:t>
      </w:r>
      <w:r>
        <w:rPr>
          <w:rStyle w:val="Dfinition"/>
        </w:rPr>
        <w:t xml:space="preserve"> vox non </w:t>
      </w:r>
      <w:proofErr w:type="spellStart"/>
      <w:r>
        <w:rPr>
          <w:rStyle w:val="Dfinition"/>
        </w:rPr>
        <w:t>retrimenta</w:t>
      </w:r>
      <w:proofErr w:type="spellEnd"/>
      <w:r>
        <w:rPr>
          <w:rStyle w:val="Dfinition"/>
        </w:rPr>
        <w:t xml:space="preserve"> tan„</w:t>
      </w:r>
      <w:r>
        <w:rPr>
          <w:rStyle w:val="Dfinition"/>
        </w:rPr>
        <w:br/>
        <w:t xml:space="preserve"> tum à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expresso, </w:t>
      </w:r>
      <w:proofErr w:type="spellStart"/>
      <w:r>
        <w:rPr>
          <w:rStyle w:val="Dfinition"/>
        </w:rPr>
        <w:t>cuiuscumque</w:t>
      </w:r>
      <w:proofErr w:type="spellEnd"/>
      <w:r>
        <w:rPr>
          <w:rStyle w:val="Dfinition"/>
        </w:rPr>
        <w:t xml:space="preserve"> tandem rei </w:t>
      </w:r>
      <w:proofErr w:type="spellStart"/>
      <w:r>
        <w:rPr>
          <w:rStyle w:val="Dfinition"/>
        </w:rPr>
        <w:t>reli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qua,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saepenumero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cis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  <w:t xml:space="preserve">13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πίέτια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itemque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όθλιμμ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modo pro </w:t>
      </w:r>
      <w:proofErr w:type="spellStart"/>
      <w:r>
        <w:rPr>
          <w:rStyle w:val="Dfinition"/>
        </w:rPr>
        <w:t>retrimentis</w:t>
      </w:r>
      <w:proofErr w:type="spellEnd"/>
      <w:r>
        <w:rPr>
          <w:rStyle w:val="Dfinition"/>
        </w:rPr>
        <w:br/>
      </w:r>
      <w:r w:rsidRPr="00B259BF">
        <w:rPr>
          <w:rStyle w:val="Dfinition"/>
        </w:rPr>
        <w:t xml:space="preserve"> modo pro </w:t>
      </w:r>
      <w:proofErr w:type="spellStart"/>
      <w:r w:rsidRPr="00B259BF">
        <w:rPr>
          <w:rStyle w:val="Dfinition"/>
        </w:rPr>
        <w:t>succis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accipiuntur</w:t>
      </w:r>
      <w:proofErr w:type="spellEnd"/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adeo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vt</w:t>
      </w:r>
      <w:proofErr w:type="spellEnd"/>
      <w:r w:rsidRPr="00B259BF">
        <w:rPr>
          <w:rStyle w:val="Dfinition"/>
        </w:rPr>
        <w:br/>
        <w:t xml:space="preserve">hoc in </w:t>
      </w:r>
      <w:proofErr w:type="spellStart"/>
      <w:r w:rsidRPr="00B259BF">
        <w:rPr>
          <w:rStyle w:val="Dfinition"/>
        </w:rPr>
        <w:t>ambiguo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significatu</w:t>
      </w:r>
      <w:proofErr w:type="spellEnd"/>
      <w:r w:rsidRPr="00B259BF">
        <w:rPr>
          <w:rStyle w:val="Dfinition"/>
        </w:rPr>
        <w:t xml:space="preserve">, rei </w:t>
      </w:r>
      <w:proofErr w:type="spellStart"/>
      <w:r w:rsidRPr="00B259BF">
        <w:rPr>
          <w:rStyle w:val="Dfinition"/>
        </w:rPr>
        <w:t>ipsius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vsum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intueri</w:t>
      </w:r>
      <w:proofErr w:type="spellEnd"/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oporteat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ad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veram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significationem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dignoscendam</w:t>
      </w:r>
      <w:proofErr w:type="spellEnd"/>
      <w:r w:rsidRPr="00B259BF">
        <w:rPr>
          <w:rStyle w:val="Dfinition"/>
        </w:rPr>
        <w:t>:</w:t>
      </w:r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ita</w:t>
      </w:r>
      <w:proofErr w:type="spellEnd"/>
      <w:r w:rsidRPr="00B259BF">
        <w:rPr>
          <w:rStyle w:val="Dfinition"/>
        </w:rPr>
        <w:t xml:space="preserve"> pro </w:t>
      </w:r>
      <w:proofErr w:type="spellStart"/>
      <w:r w:rsidRPr="00B259BF">
        <w:rPr>
          <w:rStyle w:val="Dfinition"/>
        </w:rPr>
        <w:t>retrimentis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sumit</w:t>
      </w:r>
      <w:proofErr w:type="spellEnd"/>
      <w:r w:rsidRPr="00B259BF">
        <w:rPr>
          <w:rStyle w:val="Dfinition"/>
        </w:rPr>
        <w:t xml:space="preserve"> Galen. </w:t>
      </w:r>
      <w:r>
        <w:rPr>
          <w:rStyle w:val="Dfinition"/>
          <w:lang w:val="it-IT"/>
        </w:rPr>
        <w:t>1. &amp;4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, in smegmatum vsu quae affricari extersionis</w:t>
      </w:r>
      <w:r>
        <w:rPr>
          <w:rStyle w:val="Dfinition"/>
          <w:lang w:val="it-IT"/>
        </w:rPr>
        <w:br/>
        <w:t xml:space="preserve"> gratia debent; &amp; lib. 2. in Epithemate Chariclis</w:t>
      </w:r>
      <w:r>
        <w:rPr>
          <w:rStyle w:val="Dfinition"/>
          <w:lang w:val="it-IT"/>
        </w:rPr>
        <w:br/>
        <w:t xml:space="preserve">, ad veterem capitis dolorem </w:t>
      </w:r>
      <w:proofErr w:type="spellStart"/>
      <w:r>
        <w:rPr>
          <w:rStyle w:val="grcARELIRE"/>
        </w:rPr>
        <w:t>ἱρίνου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μύρυ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ίεσ</w:t>
      </w:r>
      <w:proofErr w:type="spellEnd"/>
      <w:r>
        <w:rPr>
          <w:rStyle w:val="Dfinition"/>
          <w:lang w:val="it-IT"/>
        </w:rPr>
        <w:t>μα</w:t>
      </w:r>
      <w:r>
        <w:rPr>
          <w:rStyle w:val="Dfinition"/>
          <w:lang w:val="it-IT"/>
        </w:rPr>
        <w:br/>
        <w:t xml:space="preserve"> accipiendum pro vnguenti irini faece, quae</w:t>
      </w:r>
      <w:r>
        <w:rPr>
          <w:rStyle w:val="Dfinition"/>
          <w:lang w:val="it-IT"/>
        </w:rPr>
        <w:br/>
        <w:t xml:space="preserve">alias </w:t>
      </w:r>
      <w:proofErr w:type="spellStart"/>
      <w:r>
        <w:rPr>
          <w:rStyle w:val="grcARELIRE"/>
        </w:rPr>
        <w:t>μάγμ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vocatur vt etiam Plin. testatur, ita,</w:t>
      </w:r>
      <w:r>
        <w:rPr>
          <w:rStyle w:val="Dfinition"/>
          <w:lang w:val="it-IT"/>
        </w:rPr>
        <w:br/>
        <w:t>&amp; Aetius serm. 13. cap. 128. Sed &amp; myrobalani,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μάγμ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Cels. lib. 6. c. 5. appellat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εσυ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μύ</w:t>
      </w:r>
      <w:proofErr w:type="spellEnd"/>
      <w:r>
        <w:rPr>
          <w:rStyle w:val="Dfinition"/>
          <w:lang w:val="it-IT"/>
        </w:rPr>
        <w:t>ρρβαλάνοη</w:t>
      </w:r>
      <w:r>
        <w:rPr>
          <w:rStyle w:val="Dfinition"/>
          <w:lang w:val="it-IT"/>
        </w:rPr>
        <w:br/>
        <w:t>, ita denique Aetius serm. 13. c. 21. de</w:t>
      </w:r>
      <w:r>
        <w:rPr>
          <w:rStyle w:val="Dfinition"/>
          <w:lang w:val="it-IT"/>
        </w:rPr>
        <w:br/>
        <w:t>retrimentis expressorum fraxini foliorum vsurpauit:</w:t>
      </w:r>
      <w:r>
        <w:rPr>
          <w:rStyle w:val="Dfinition"/>
          <w:lang w:val="it-IT"/>
        </w:rPr>
        <w:br/>
        <w:t xml:space="preserve"> Pro succo autem vocem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έσμ</w:t>
      </w:r>
      <w:proofErr w:type="spellEnd"/>
      <w:r>
        <w:rPr>
          <w:rStyle w:val="grcARELIRE"/>
        </w:rPr>
        <w:t>ατος</w:t>
      </w:r>
      <w:r>
        <w:rPr>
          <w:rStyle w:val="Dfinition"/>
          <w:lang w:val="it-IT"/>
        </w:rPr>
        <w:t xml:space="preserve"> Dioscor</w:t>
      </w:r>
      <w:r>
        <w:rPr>
          <w:rStyle w:val="Dfinition"/>
          <w:lang w:val="it-IT"/>
        </w:rPr>
        <w:br/>
        <w:t>. vsurpat lib. 1. de baccis lauri; Ita Gal. libr.</w:t>
      </w:r>
      <w:r>
        <w:rPr>
          <w:rStyle w:val="Dfinition"/>
          <w:lang w:val="it-IT"/>
        </w:rPr>
        <w:br/>
        <w:t xml:space="preserve">2.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πίεσαμα</w:t>
      </w:r>
      <w:r>
        <w:rPr>
          <w:rStyle w:val="Dfinition"/>
          <w:lang w:val="it-IT"/>
        </w:rPr>
        <w:t xml:space="preserve"> habet, &amp; lib. 3. in aurium inflam.</w:t>
      </w:r>
      <w:r>
        <w:rPr>
          <w:rStyle w:val="Dfinition"/>
          <w:lang w:val="it-IT"/>
        </w:rPr>
        <w:br/>
        <w:t>matione ex Apollonio; Sic eodem libro ad aurium</w:t>
      </w:r>
      <w:r>
        <w:rPr>
          <w:rStyle w:val="Dfinition"/>
          <w:lang w:val="it-IT"/>
        </w:rPr>
        <w:br/>
        <w:t xml:space="preserve"> dolores, Archigenes pro succo &amp; oleo ex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Amygdalis amaris expresso vsurpauit, vt &amp;</w:t>
      </w:r>
      <w:r>
        <w:rPr>
          <w:rStyle w:val="Dfinition"/>
          <w:lang w:val="it-IT"/>
        </w:rPr>
        <w:br/>
        <w:t>Dioscor. lib. 1. de malo punico: his in omnibus</w:t>
      </w:r>
      <w:r>
        <w:rPr>
          <w:rStyle w:val="Dfinition"/>
          <w:lang w:val="it-IT"/>
        </w:rPr>
        <w:br/>
        <w:t xml:space="preserve">locis vsus ipse indicat voce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έσμ</w:t>
      </w:r>
      <w:proofErr w:type="spellEnd"/>
      <w:r>
        <w:rPr>
          <w:rStyle w:val="grcARELIRE"/>
        </w:rPr>
        <w:t>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</w:r>
      <w:r>
        <w:rPr>
          <w:rStyle w:val="Dfinition"/>
          <w:lang w:val="it-IT"/>
        </w:rPr>
        <w:br/>
        <w:t xml:space="preserve"> modo succum intelligi oportere, modo</w:t>
      </w:r>
      <w:r>
        <w:rPr>
          <w:rStyle w:val="Dfinition"/>
          <w:lang w:val="it-IT"/>
        </w:rPr>
        <w:br/>
        <w:t xml:space="preserve"> retrimenta à succo expresso.</w:t>
      </w:r>
      <w:r>
        <w:rPr>
          <w:rStyle w:val="Dfinition"/>
          <w:lang w:val="it-IT"/>
        </w:rPr>
        <w:br/>
        <w:t>ficax describitur à Celso li. 6. c. 6.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Βάλ</w:t>
      </w:r>
      <w:proofErr w:type="spellEnd"/>
      <w:r>
        <w:rPr>
          <w:rStyle w:val="orth"/>
        </w:rPr>
        <w:t>ανοι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γοινίκων</w:t>
      </w:r>
      <w:proofErr w:type="spellEnd"/>
      <w:r>
        <w:rPr>
          <w:rStyle w:val="Dfinition"/>
          <w:lang w:val="it-IT"/>
        </w:rPr>
        <w:t>. fructus palmularum, qui composita</w:t>
      </w:r>
      <w:r>
        <w:rPr>
          <w:rStyle w:val="Dfinition"/>
          <w:lang w:val="it-IT"/>
        </w:rPr>
        <w:br/>
        <w:t xml:space="preserve"> voce </w:t>
      </w:r>
      <w:proofErr w:type="spellStart"/>
      <w:r>
        <w:rPr>
          <w:rStyle w:val="grcARELIRE"/>
        </w:rPr>
        <w:t>ροινικο</w:t>
      </w:r>
      <w:proofErr w:type="spellEnd"/>
      <w:r>
        <w:rPr>
          <w:rStyle w:val="grcARELIRE"/>
        </w:rPr>
        <w:t>βάλανοι</w:t>
      </w:r>
      <w:r>
        <w:rPr>
          <w:rStyle w:val="Dfinition"/>
          <w:lang w:val="it-IT"/>
        </w:rPr>
        <w:t xml:space="preserve"> dicuntur &amp; </w:t>
      </w:r>
      <w:proofErr w:type="spellStart"/>
      <w:r>
        <w:rPr>
          <w:rStyle w:val="grcARELIRE"/>
        </w:rPr>
        <w:t>δάκτυλοι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Bo</w:t>
      </w:r>
      <w:proofErr w:type="spellStart"/>
      <w:r>
        <w:rPr>
          <w:rStyle w:val="grcARELIRE"/>
        </w:rPr>
        <w:t>λάυστον</w:t>
      </w:r>
      <w:proofErr w:type="spellEnd"/>
      <w:r>
        <w:rPr>
          <w:rStyle w:val="Dfinition"/>
          <w:lang w:val="it-IT"/>
        </w:rPr>
        <w:t>. Hesychio est mali punici species cuius,</w:t>
      </w:r>
      <w:r>
        <w:rPr>
          <w:rStyle w:val="Dfinition"/>
          <w:lang w:val="it-IT"/>
        </w:rPr>
        <w:br/>
        <w:t>florem esse medicinae vtilem tradit: Dioscor.</w:t>
      </w:r>
      <w:r>
        <w:rPr>
          <w:rStyle w:val="Dfinition"/>
          <w:lang w:val="it-IT"/>
        </w:rPr>
        <w:br/>
        <w:t>vero &amp; Plinius non ipsum malum punicum sic,</w:t>
      </w:r>
      <w:r>
        <w:rPr>
          <w:rStyle w:val="Dfinition"/>
          <w:lang w:val="it-IT"/>
        </w:rPr>
        <w:br/>
        <w:t>vocari tradunt, sed eius florem &amp; quidem syluestris</w:t>
      </w:r>
      <w:r>
        <w:rPr>
          <w:rStyle w:val="Dfinition"/>
          <w:lang w:val="it-IT"/>
        </w:rPr>
        <w:br/>
        <w:t>, lib. 13. c. 19. &amp; lib. 23. c. 6. cuius floris</w:t>
      </w:r>
      <w:r>
        <w:rPr>
          <w:rStyle w:val="Dfinition"/>
          <w:lang w:val="it-IT"/>
        </w:rPr>
        <w:br/>
        <w:t>tria reperiuntur genera coloribus distincta, candidum</w:t>
      </w:r>
      <w:r>
        <w:rPr>
          <w:rStyle w:val="Dfinition"/>
          <w:lang w:val="it-IT"/>
        </w:rPr>
        <w:br/>
        <w:t>, fuluum, rosaceum: Caeterum tùm cytini</w:t>
      </w:r>
      <w:r>
        <w:rPr>
          <w:rStyle w:val="Dfinition"/>
          <w:lang w:val="it-IT"/>
        </w:rPr>
        <w:br/>
        <w:t>, tùm balaustij nomina aliter ac Dioscorides,„</w:t>
      </w:r>
      <w:r>
        <w:rPr>
          <w:rStyle w:val="Dfinition"/>
          <w:lang w:val="it-IT"/>
        </w:rPr>
        <w:br/>
        <w:t>Plinius accepit lib. 23. c. 6. Siquidem tam La¬„</w:t>
      </w:r>
      <w:r>
        <w:rPr>
          <w:rStyle w:val="Dfinition"/>
          <w:lang w:val="it-IT"/>
        </w:rPr>
        <w:br/>
        <w:t>tinae quam syluestris punicae florere incipientis,</w:t>
      </w:r>
      <w:r>
        <w:rPr>
          <w:rStyle w:val="Dfinition"/>
          <w:lang w:val="it-IT"/>
        </w:rPr>
        <w:br/>
        <w:t>(desinentis legendum esse suspicatur Corna¬„</w:t>
      </w:r>
      <w:r>
        <w:rPr>
          <w:rStyle w:val="Dfinition"/>
          <w:lang w:val="it-IT"/>
        </w:rPr>
        <w:br/>
        <w:t>rius) primum partum, cytinum vocare videtur;</w:t>
      </w:r>
      <w:r>
        <w:rPr>
          <w:rStyle w:val="Dfinition"/>
          <w:lang w:val="it-IT"/>
        </w:rPr>
        <w:br/>
        <w:t>Balaustium vero flosculum vtriusque, antequam</w:t>
      </w:r>
      <w:r>
        <w:rPr>
          <w:rStyle w:val="Dfinition"/>
          <w:lang w:val="it-IT"/>
        </w:rPr>
        <w:br/>
        <w:t>malum prodeat in ipso erumpentem cytmo: ex</w:t>
      </w:r>
      <w:r>
        <w:rPr>
          <w:rStyle w:val="Dfinition"/>
          <w:lang w:val="it-IT"/>
        </w:rPr>
        <w:br/>
        <w:t>balaustio autem succus exprimitur hypocistidis,</w:t>
      </w:r>
      <w:r>
        <w:rPr>
          <w:rStyle w:val="Dfinition"/>
          <w:lang w:val="it-IT"/>
        </w:rPr>
        <w:br/>
        <w:t>modo. Astringit vehementer, siccat ordine tertio</w:t>
      </w:r>
      <w:r>
        <w:rPr>
          <w:rStyle w:val="Dfinition"/>
          <w:lang w:val="it-IT"/>
        </w:rPr>
        <w:br/>
        <w:t xml:space="preserve"> &amp; refrigerat: ideo fluentem sistit sangui¬„</w:t>
      </w:r>
      <w:r>
        <w:rPr>
          <w:rStyle w:val="Dfinition"/>
          <w:lang w:val="it-IT"/>
        </w:rPr>
        <w:br/>
        <w:t xml:space="preserve">nem. vide </w:t>
      </w:r>
      <w:proofErr w:type="spellStart"/>
      <w:r>
        <w:rPr>
          <w:rStyle w:val="ref"/>
        </w:rPr>
        <w:t>κύτινος</w:t>
      </w:r>
      <w:proofErr w:type="spellEnd"/>
      <w:r>
        <w:rPr>
          <w:rStyle w:val="Dfinition"/>
          <w:lang w:val="it-IT"/>
        </w:rPr>
        <w:t>..55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βὶς</w:t>
      </w:r>
      <w:r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κοιλότης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proofErr w:type="spellStart"/>
      <w:r>
        <w:rPr>
          <w:rStyle w:val="grcARELIRE"/>
        </w:rPr>
        <w:t>μήκης</w:t>
      </w:r>
      <w:proofErr w:type="spellEnd"/>
      <w:r>
        <w:rPr>
          <w:rStyle w:val="Dfinition"/>
          <w:lang w:val="it-IT"/>
        </w:rPr>
        <w:t>, hoc est, concauitas oblonga</w:t>
      </w:r>
      <w:r>
        <w:rPr>
          <w:rStyle w:val="Dfinition"/>
          <w:lang w:val="it-IT"/>
        </w:rPr>
        <w:br/>
        <w:t>, apud Hippocr.</w:t>
      </w:r>
      <w:r>
        <w:rPr>
          <w:rStyle w:val="Dfinition"/>
          <w:lang w:val="it-IT"/>
        </w:rPr>
        <w:br/>
        <w:t>B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λί</w:t>
      </w:r>
      <w:proofErr w:type="spellEnd"/>
      <w:r>
        <w:rPr>
          <w:rStyle w:val="Dfinition"/>
          <w:lang w:val="it-IT"/>
        </w:rPr>
        <w:t xml:space="preserve">a Hesychio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μί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dicitur.2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proofErr w:type="spellStart"/>
      <w:r>
        <w:rPr>
          <w:rStyle w:val="orth"/>
        </w:rPr>
        <w:t>δὶς</w:t>
      </w:r>
      <w:proofErr w:type="spellEnd"/>
      <w:r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σίκις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ἄγχιος</w:t>
      </w:r>
      <w:proofErr w:type="spellEnd"/>
      <w:r>
        <w:rPr>
          <w:rStyle w:val="Dfinition"/>
          <w:lang w:val="it-IT"/>
        </w:rPr>
        <w:t>, hoc est, cucumis</w:t>
      </w:r>
      <w:r>
        <w:rPr>
          <w:rStyle w:val="Dfinition"/>
          <w:lang w:val="it-IT"/>
        </w:rPr>
        <w:br/>
        <w:t xml:space="preserve"> anguinus, vt habetur apud Dioscoridem.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Βιιωτὴ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</w:r>
      <w:r>
        <w:rPr>
          <w:rStyle w:val="Dfinition"/>
          <w:lang w:val="it-IT"/>
        </w:rPr>
        <w:br/>
        <w:t>nigricantibus, hirsutis fere ab vna radice numerosis</w:t>
      </w:r>
      <w:r>
        <w:rPr>
          <w:rStyle w:val="Dfinition"/>
          <w:lang w:val="it-IT"/>
        </w:rPr>
        <w:br/>
        <w:t>, folio marrubij sed maiore, pene rotundo,</w:t>
      </w:r>
      <w:r>
        <w:rPr>
          <w:rStyle w:val="Dfinition"/>
          <w:lang w:val="it-IT"/>
        </w:rPr>
        <w:br/>
        <w:t>piloso, cingente per intercapedines caulem,</w:t>
      </w:r>
      <w:r>
        <w:rPr>
          <w:rStyle w:val="Dfinition"/>
          <w:lang w:val="it-IT"/>
        </w:rPr>
        <w:br/>
        <w:t>apiastri similitudine, graueolente, orbiculato</w:t>
      </w:r>
      <w:r>
        <w:rPr>
          <w:rStyle w:val="Dfinition"/>
          <w:lang w:val="it-IT"/>
        </w:rPr>
        <w:br/>
        <w:t>florum ambítu, qui candidi in rotae speciem scapos</w:t>
      </w:r>
      <w:r>
        <w:rPr>
          <w:rStyle w:val="Dfinition"/>
          <w:lang w:val="it-IT"/>
        </w:rPr>
        <w:br/>
        <w:t xml:space="preserve"> verticillatim obducunt. Dicitur alio nomine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μελισσόφυλλον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</w:t>
      </w:r>
      <w:proofErr w:type="spellStart"/>
      <w:r>
        <w:rPr>
          <w:rStyle w:val="orth"/>
        </w:rPr>
        <w:t>ράσιον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</w:t>
      </w:r>
      <w:proofErr w:type="spellEnd"/>
      <w:r>
        <w:rPr>
          <w:rStyle w:val="Dfinition"/>
          <w:lang w:val="it-IT"/>
        </w:rPr>
        <w:t>λαν</w:t>
      </w:r>
      <w:r>
        <w:rPr>
          <w:rStyle w:val="Dfinition"/>
          <w:lang w:val="it-IT"/>
        </w:rPr>
        <w:br/>
        <w:t>, vt ait Plinius lib. 5. cap. 4. Officinae omnes</w:t>
      </w:r>
      <w:r>
        <w:rPr>
          <w:rStyle w:val="Dfinition"/>
          <w:lang w:val="it-IT"/>
        </w:rPr>
        <w:br/>
        <w:t>marrubiastrum aut nigrum marrubium appellant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proofErr w:type="spellStart"/>
      <w:r>
        <w:rPr>
          <w:rStyle w:val="orth"/>
        </w:rPr>
        <w:t>δροῖος</w:t>
      </w:r>
      <w:proofErr w:type="spellEnd"/>
      <w:r>
        <w:rPr>
          <w:rStyle w:val="Dfinition"/>
          <w:lang w:val="it-IT"/>
        </w:rPr>
        <w:t>. qui est ex Valoea vrbe Macedoniae, apud</w:t>
      </w:r>
      <w:r>
        <w:rPr>
          <w:rStyle w:val="Dfinition"/>
          <w:lang w:val="it-IT"/>
        </w:rPr>
        <w:br/>
        <w:t>Hippocr.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</w:r>
      <w:r>
        <w:rPr>
          <w:rStyle w:val="Dfinition"/>
          <w:lang w:val="it-IT"/>
        </w:rPr>
        <w:br/>
        <w:t xml:space="preserve"> est, &amp; cuius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λόίεις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λσ</w:t>
      </w:r>
      <w:proofErr w:type="spellEnd"/>
      <w:r>
        <w:rPr>
          <w:rStyle w:val="orth"/>
        </w:rPr>
        <w:t>αμίη</w:t>
      </w:r>
      <w:r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έφθ</w:t>
      </w:r>
      <w:proofErr w:type="spellEnd"/>
      <w:r>
        <w:rPr>
          <w:rStyle w:val="grcARELIRE"/>
        </w:rPr>
        <w:t>αλμὸν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Βάλσ</w:t>
      </w:r>
      <w:proofErr w:type="spellEnd"/>
      <w:r>
        <w:rPr>
          <w:rStyle w:val="orth"/>
        </w:rPr>
        <w:t>αμον</w:t>
      </w:r>
      <w:proofErr w:type="gramStart"/>
      <w:r>
        <w:rPr>
          <w:rStyle w:val="Dfinition"/>
          <w:lang w:val="it-IT"/>
        </w:rPr>
        <w:t>. .</w:t>
      </w:r>
      <w:proofErr w:type="gramEnd"/>
      <w:r>
        <w:rPr>
          <w:rStyle w:val="Dfinition"/>
          <w:lang w:val="it-IT"/>
        </w:rPr>
        <w:t xml:space="preserve"> Hesychius esse dicit </w:t>
      </w:r>
      <w:proofErr w:type="spellStart"/>
      <w:r>
        <w:rPr>
          <w:rStyle w:val="grcARELIRE"/>
        </w:rPr>
        <w:t>ἀρωμ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τικὸν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ντος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αβαλαίου</w:t>
      </w:r>
      <w:r>
        <w:rPr>
          <w:rStyle w:val="Dfinition"/>
          <w:lang w:val="it-IT"/>
        </w:rPr>
        <w:t>. collyrium vlceribus oculorum ef¬</w:t>
      </w:r>
      <w:r>
        <w:rPr>
          <w:rStyle w:val="Dfinition"/>
          <w:lang w:val="it-IT"/>
        </w:rPr>
        <w:br/>
      </w:r>
    </w:p>
    <w:p w14:paraId="1B37D42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7D28049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est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liquor </w:t>
      </w:r>
      <w:proofErr w:type="spellStart"/>
      <w:r>
        <w:rPr>
          <w:rStyle w:val="Dfinition"/>
        </w:rPr>
        <w:t>Aromaticus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flos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fusius</w:t>
      </w:r>
      <w:proofErr w:type="spellEnd"/>
      <w:r>
        <w:rPr>
          <w:rStyle w:val="Dfinition"/>
        </w:rPr>
        <w:t xml:space="preserve"> docent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>. plant. lib. 9.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lib. 1. c. 18.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lib. 12. c. 25.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lib. 26. &amp; Pausanias in </w:t>
      </w:r>
      <w:proofErr w:type="spellStart"/>
      <w:r>
        <w:rPr>
          <w:rStyle w:val="Dfinition"/>
        </w:rPr>
        <w:t>Boeoticis</w:t>
      </w:r>
      <w:proofErr w:type="spellEnd"/>
      <w:r>
        <w:rPr>
          <w:rStyle w:val="Dfinition"/>
        </w:rPr>
        <w:t>.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planta aromaticum </w:t>
      </w:r>
      <w:proofErr w:type="spellStart"/>
      <w:r>
        <w:rPr>
          <w:rStyle w:val="Dfinition"/>
        </w:rPr>
        <w:t>istum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fragrantissimum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liquorem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fundens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άλσ</w:t>
      </w:r>
      <w:proofErr w:type="spellEnd"/>
      <w:r>
        <w:rPr>
          <w:rStyle w:val="grcARELIRE"/>
        </w:rPr>
        <w:t>αμον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  <w:t xml:space="preserve">Dios. loco citato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idem</w:t>
      </w:r>
      <w:r>
        <w:rPr>
          <w:rStyle w:val="Dfinition"/>
        </w:rPr>
        <w:br/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arbuscula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violae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Pyxacanthae</w:t>
      </w:r>
      <w:proofErr w:type="spellEnd"/>
      <w:r>
        <w:rPr>
          <w:rStyle w:val="Dfinition"/>
        </w:rPr>
        <w:br/>
        <w:t xml:space="preserve">, vel sicut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binûm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cubitorum</w:t>
      </w:r>
      <w:proofErr w:type="spellEnd"/>
      <w:r>
        <w:rPr>
          <w:rStyle w:val="Dfinition"/>
        </w:rPr>
        <w:t>, folio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rutae</w:t>
      </w:r>
      <w:proofErr w:type="spellEnd"/>
      <w:r>
        <w:rPr>
          <w:rStyle w:val="Dfinition"/>
        </w:rPr>
        <w:t xml:space="preserve"> proximo sed </w:t>
      </w:r>
      <w:proofErr w:type="spellStart"/>
      <w:r>
        <w:rPr>
          <w:rStyle w:val="Dfinition"/>
        </w:rPr>
        <w:t>candidiore</w:t>
      </w:r>
      <w:proofErr w:type="spellEnd"/>
      <w:r>
        <w:rPr>
          <w:rStyle w:val="Dfinition"/>
        </w:rPr>
        <w:t xml:space="preserve"> &amp; perpetuo </w:t>
      </w:r>
      <w:proofErr w:type="spellStart"/>
      <w:r>
        <w:rPr>
          <w:rStyle w:val="Dfinition"/>
        </w:rPr>
        <w:t>virente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Iudaea</w:t>
      </w:r>
      <w:proofErr w:type="spellEnd"/>
      <w:r>
        <w:rPr>
          <w:rStyle w:val="Dfinition"/>
        </w:rPr>
        <w:t xml:space="preserve"> solum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conualle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Aegypto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Caeterum postea propagata est &amp; plurimis</w:t>
      </w:r>
      <w:r>
        <w:rPr>
          <w:rStyle w:val="Dfinition"/>
          <w:lang w:val="it-IT"/>
        </w:rPr>
        <w:br/>
        <w:t xml:space="preserve"> locis sata ex quo Romani Iudęa potiti sunt.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</w:r>
      <w:r>
        <w:rPr>
          <w:rStyle w:val="Dfinition"/>
          <w:lang w:val="it-IT"/>
        </w:rPr>
        <w:br/>
        <w:t xml:space="preserve"> mam, alij aliter exprimere conati sunt, vt in tan„</w:t>
      </w:r>
      <w:r>
        <w:rPr>
          <w:rStyle w:val="Dfinition"/>
          <w:lang w:val="it-IT"/>
        </w:rPr>
        <w:br/>
        <w:t xml:space="preserve"> ta varietate certi vix quicquam pronunciare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</w:r>
      <w:r>
        <w:rPr>
          <w:rStyle w:val="Dfinition"/>
          <w:lang w:val="it-IT"/>
        </w:rPr>
        <w:br/>
        <w:t xml:space="preserve"> ci prodidit in Arabia, magnitudine fruticis, myr„</w:t>
      </w:r>
      <w:r>
        <w:rPr>
          <w:rStyle w:val="Dfinition"/>
          <w:lang w:val="it-IT"/>
        </w:rPr>
        <w:br/>
        <w:t xml:space="preserve"> tifolijs, sampsuchi herbae: Solinus in polyhist.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</w:r>
      <w:r>
        <w:rPr>
          <w:rStyle w:val="Dfinition"/>
          <w:lang w:val="it-IT"/>
        </w:rPr>
        <w:br/>
        <w:t>. vero 9. histor. plant. cap. 6. magnae Punicae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</w:r>
      <w:r>
        <w:rPr>
          <w:rStyle w:val="Dfinition"/>
          <w:lang w:val="it-IT"/>
        </w:rPr>
        <w:br/>
        <w:t xml:space="preserve"> mo, fructu Terebinthi: Monardes item Hispalensis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</w:r>
      <w:r>
        <w:rPr>
          <w:rStyle w:val="Dfinition"/>
          <w:lang w:val="it-IT"/>
        </w:rPr>
        <w:br/>
        <w:t xml:space="preserve"> esse asserit malo Punica maiorem sed folio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</w:r>
      <w:r>
        <w:rPr>
          <w:rStyle w:val="Dfinition"/>
          <w:lang w:val="it-IT"/>
        </w:rPr>
        <w:br/>
        <w:t xml:space="preserve"> mam similem habere, nisi quod sit humilis ma„gis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&amp; in vinearum morem excolatur; Dioscor.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λευκοίου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λυκίς</w:t>
      </w:r>
      <w:proofErr w:type="spellEnd"/>
      <w:r>
        <w:rPr>
          <w:rStyle w:val="Dfinition"/>
          <w:lang w:val="it-IT"/>
        </w:rPr>
        <w:t>le„</w:t>
      </w:r>
      <w:r>
        <w:rPr>
          <w:rStyle w:val="Dfinition"/>
          <w:lang w:val="it-IT"/>
        </w:rPr>
        <w:br/>
        <w:t xml:space="preserve"> gendum videtur, itemque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</w:t>
      </w:r>
      <w:proofErr w:type="spellEnd"/>
      <w:r>
        <w:rPr>
          <w:rStyle w:val="grcARELIRE"/>
        </w:rPr>
        <w:t>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υξ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κάνθης</w:t>
      </w:r>
      <w:proofErr w:type="spellEnd"/>
      <w:r>
        <w:rPr>
          <w:rStyle w:val="Dfinition"/>
          <w:lang w:val="it-IT"/>
        </w:rPr>
        <w:t>; est autem Lycium vnum &amp; idem cum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</w:r>
      <w:r>
        <w:rPr>
          <w:rStyle w:val="Dfinition"/>
          <w:lang w:val="it-IT"/>
        </w:rPr>
        <w:br/>
        <w:t xml:space="preserve"> nat quae </w:t>
      </w:r>
      <w:r>
        <w:rPr>
          <w:rStyle w:val="grcARELIRE"/>
        </w:rPr>
        <w:t>ὀποβ</w:t>
      </w:r>
      <w:proofErr w:type="spellStart"/>
      <w:r>
        <w:rPr>
          <w:rStyle w:val="grcARELIRE"/>
        </w:rPr>
        <w:t>άλσ</w:t>
      </w:r>
      <w:proofErr w:type="spellEnd"/>
      <w:r>
        <w:rPr>
          <w:rStyle w:val="grcARELIRE"/>
        </w:rPr>
        <w:t>αμον</w:t>
      </w:r>
      <w:r>
        <w:rPr>
          <w:rStyle w:val="Dfinition"/>
          <w:lang w:val="it-IT"/>
        </w:rPr>
        <w:t xml:space="preserve"> vocatur: eius autem surcu„</w:t>
      </w:r>
      <w:r>
        <w:rPr>
          <w:rStyle w:val="Dfinition"/>
          <w:lang w:val="it-IT"/>
        </w:rPr>
        <w:br/>
        <w:t xml:space="preserve"> lus </w:t>
      </w:r>
      <w:proofErr w:type="spellStart"/>
      <w:r>
        <w:rPr>
          <w:rStyle w:val="grcARELIRE"/>
        </w:rPr>
        <w:t>ξυλο</w:t>
      </w:r>
      <w:proofErr w:type="spellEnd"/>
      <w:r>
        <w:rPr>
          <w:rStyle w:val="grcARELIRE"/>
        </w:rPr>
        <w:t>βάλσαμον</w:t>
      </w:r>
      <w:r>
        <w:rPr>
          <w:rStyle w:val="Dfinition"/>
          <w:lang w:val="it-IT"/>
        </w:rPr>
        <w:t xml:space="preserve"> dicitur, de quibus vide suis lo"</w:t>
      </w:r>
      <w:r>
        <w:rPr>
          <w:rStyle w:val="Dfinition"/>
          <w:lang w:val="it-IT"/>
        </w:rPr>
        <w:br/>
        <w:t xml:space="preserve"> cis: Balsamum autem desiccat &amp; excalfacit se„</w:t>
      </w:r>
      <w:r>
        <w:rPr>
          <w:rStyle w:val="Dfinition"/>
          <w:lang w:val="it-IT"/>
        </w:rPr>
        <w:br/>
        <w:t xml:space="preserve"> cundo excessu; est &amp; tenuium partium &amp; odo„</w:t>
      </w:r>
      <w:r>
        <w:rPr>
          <w:rStyle w:val="Dfinition"/>
          <w:lang w:val="it-IT"/>
        </w:rPr>
        <w:br/>
        <w:t xml:space="preserve"> ratum.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Βοδιτ</w:t>
      </w:r>
      <w:proofErr w:type="spellEnd"/>
      <w:r>
        <w:rPr>
          <w:rStyle w:val="orth"/>
        </w:rPr>
        <w:t>α</w:t>
      </w:r>
      <w:proofErr w:type="spellStart"/>
      <w:r>
        <w:rPr>
          <w:rStyle w:val="orth"/>
        </w:rPr>
        <w:t>μέλ</w:t>
      </w:r>
      <w:proofErr w:type="spellEnd"/>
      <w:r>
        <w:rPr>
          <w:rStyle w:val="orth"/>
        </w:rPr>
        <w:t>αιον</w:t>
      </w:r>
      <w:r>
        <w:rPr>
          <w:rStyle w:val="Dfinition"/>
          <w:lang w:val="it-IT"/>
        </w:rPr>
        <w:t>. est succus balsami oleo persimilis, qui</w:t>
      </w:r>
      <w:r>
        <w:rPr>
          <w:rStyle w:val="Dfinition"/>
          <w:lang w:val="it-IT"/>
        </w:rPr>
        <w:br/>
        <w:t>ex eo imis partibus crebra scarificatione vulnerato</w:t>
      </w:r>
      <w:r>
        <w:rPr>
          <w:rStyle w:val="Dfinition"/>
          <w:lang w:val="it-IT"/>
        </w:rPr>
        <w:br/>
        <w:t xml:space="preserve"> emanabat. Idem cum opobalsamo est, vt</w:t>
      </w:r>
      <w:r>
        <w:rPr>
          <w:rStyle w:val="Dfinition"/>
          <w:lang w:val="it-IT"/>
        </w:rPr>
        <w:br/>
        <w:t>scribit Simeon.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Βιτ</w:t>
      </w:r>
      <w:proofErr w:type="spellEnd"/>
      <w:r>
        <w:rPr>
          <w:rStyle w:val="orth"/>
        </w:rPr>
        <w:t>αμώδης</w:t>
      </w:r>
      <w:r>
        <w:rPr>
          <w:rStyle w:val="Dfinition"/>
          <w:lang w:val="it-IT"/>
        </w:rPr>
        <w:t xml:space="preserve">. cognomentum est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σί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>, vt inquit</w:t>
      </w:r>
      <w:r>
        <w:rPr>
          <w:rStyle w:val="Dfinition"/>
          <w:lang w:val="it-IT"/>
        </w:rPr>
        <w:br/>
        <w:t>Plinius, quae balsami odore est, sed amara, ideoque</w:t>
      </w:r>
      <w:r>
        <w:rPr>
          <w:rStyle w:val="Dfinition"/>
          <w:lang w:val="it-IT"/>
        </w:rPr>
        <w:br/>
        <w:t xml:space="preserve"> vtilior medicis, sicut nigra vnguentis.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Βάμμ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idem quod </w:t>
      </w:r>
      <w:proofErr w:type="spellStart"/>
      <w:r>
        <w:rPr>
          <w:rStyle w:val="syn"/>
        </w:rPr>
        <w:t>ἔμ</w:t>
      </w:r>
      <w:proofErr w:type="spellEnd"/>
      <w:r>
        <w:rPr>
          <w:rStyle w:val="syn"/>
        </w:rPr>
        <w:t>βα</w:t>
      </w:r>
      <w:proofErr w:type="spellStart"/>
      <w:r>
        <w:rPr>
          <w:rStyle w:val="syn"/>
        </w:rPr>
        <w:t>μμ</w:t>
      </w:r>
      <w:proofErr w:type="spellEnd"/>
      <w:r>
        <w:rPr>
          <w:rStyle w:val="syn"/>
        </w:rPr>
        <w:t>α</w:t>
      </w:r>
      <w:r>
        <w:rPr>
          <w:rStyle w:val="Dfinition"/>
          <w:lang w:val="it-IT"/>
        </w:rPr>
        <w:t>, intinctus, id est, liquor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</w:r>
      <w:r>
        <w:rPr>
          <w:rStyle w:val="Dfinition"/>
          <w:lang w:val="it-IT"/>
        </w:rPr>
        <w:br/>
        <w:t xml:space="preserve"> liastes Nicandri putat sic vocari omne </w:t>
      </w:r>
      <w:proofErr w:type="spellStart"/>
      <w:r>
        <w:rPr>
          <w:rStyle w:val="grcARELIRE"/>
        </w:rPr>
        <w:t>ὑγρὸν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</w:r>
      <w:r>
        <w:rPr>
          <w:rStyle w:val="Dfinition"/>
          <w:lang w:val="it-IT"/>
        </w:rPr>
        <w:br/>
        <w:t xml:space="preserve"> care acetum: diminutiua voce dicitur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μμάτιον</w:t>
      </w:r>
      <w:proofErr w:type="spellEnd"/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</w:r>
      <w:r>
        <w:rPr>
          <w:rStyle w:val="Dfinition"/>
          <w:lang w:val="it-IT"/>
        </w:rPr>
        <w:br/>
      </w:r>
      <w:r>
        <w:rPr>
          <w:rStyle w:val="orth"/>
        </w:rPr>
        <w:t>Βαπ</w:t>
      </w:r>
      <w:proofErr w:type="spellStart"/>
      <w:r>
        <w:rPr>
          <w:rStyle w:val="orth"/>
        </w:rPr>
        <w:t>τηστέρι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dicebantur olim in domus secretiore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</w:r>
      <w:r>
        <w:rPr>
          <w:rStyle w:val="Dfinition"/>
          <w:lang w:val="it-IT"/>
        </w:rPr>
        <w:br/>
        <w:t>, aut alia materia in quibus lauabantur: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</w:r>
      <w:r>
        <w:rPr>
          <w:rStyle w:val="Dfinition"/>
          <w:lang w:val="it-IT"/>
        </w:rPr>
        <w:br/>
        <w:t xml:space="preserve"> daria, alia calidaria; in illis lauabantur frigida,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απ</w:t>
      </w:r>
      <w:proofErr w:type="spellStart"/>
      <w:r>
        <w:rPr>
          <w:rStyle w:val="orth"/>
        </w:rPr>
        <w:t>ὸς</w:t>
      </w:r>
      <w:proofErr w:type="spellEnd"/>
      <w:r>
        <w:rPr>
          <w:rStyle w:val="Dfinition"/>
          <w:lang w:val="it-IT"/>
        </w:rPr>
        <w:t>. lapis est seu gemma bituminosa, molli odore</w:t>
      </w:r>
      <w:r>
        <w:rPr>
          <w:rStyle w:val="Dfinition"/>
          <w:lang w:val="it-IT"/>
        </w:rPr>
        <w:br/>
        <w:t xml:space="preserve"> praedita. </w:t>
      </w:r>
      <w:r>
        <w:rPr>
          <w:rStyle w:val="Dfinition"/>
          <w:lang w:val="fr-FR"/>
        </w:rPr>
        <w:t xml:space="preserve">Sic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tinctura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quanquam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Plinius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explicat</w:t>
      </w:r>
      <w:proofErr w:type="spellEnd"/>
      <w:r>
        <w:rPr>
          <w:rStyle w:val="Dfinition"/>
          <w:lang w:val="fr-FR"/>
        </w:rPr>
        <w:t xml:space="preserve"> quo colore </w:t>
      </w:r>
      <w:proofErr w:type="spell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tincta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existiment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anchusae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intinctam</w:t>
      </w:r>
      <w:proofErr w:type="spellEnd"/>
      <w:r>
        <w:rPr>
          <w:rStyle w:val="Dfinition"/>
          <w:lang w:val="fr-FR"/>
        </w:rPr>
        <w:br/>
        <w:t>fuisse.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</w:t>
      </w:r>
      <w:proofErr w:type="spellStart"/>
      <w:r>
        <w:rPr>
          <w:rStyle w:val="orth"/>
        </w:rPr>
        <w:t>ρς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barbara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(</w:t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 Gal.) à </w:t>
      </w:r>
      <w:proofErr w:type="spellStart"/>
      <w:r>
        <w:rPr>
          <w:rStyle w:val="Dfinition"/>
          <w:lang w:val="fr-FR"/>
        </w:rPr>
        <w:t>recentioribus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medicis</w:t>
      </w:r>
      <w:proofErr w:type="spellEnd"/>
      <w:r>
        <w:rPr>
          <w:rStyle w:val="Dfinition"/>
          <w:lang w:val="fr-FR"/>
        </w:rPr>
        <w:t xml:space="preserve"> emplastra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bitumine constant</w:t>
      </w:r>
      <w:r>
        <w:rPr>
          <w:rStyle w:val="Dfinition"/>
          <w:lang w:val="fr-FR"/>
        </w:rPr>
        <w:br/>
        <w:t xml:space="preserve">.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generis nomen, non </w:t>
      </w:r>
      <w:proofErr w:type="spellStart"/>
      <w:r>
        <w:rPr>
          <w:rStyle w:val="Dfinition"/>
          <w:lang w:val="fr-FR"/>
        </w:rPr>
        <w:t>particularis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alicuius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medicamenti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compositione</w:t>
      </w:r>
      <w:proofErr w:type="spellEnd"/>
      <w:r w:rsidRPr="00BB4D9C">
        <w:rPr>
          <w:rStyle w:val="Dfinition"/>
          <w:lang w:val="fr-FR"/>
        </w:rPr>
        <w:br/>
        <w:t xml:space="preserve"> inter se </w:t>
      </w:r>
      <w:proofErr w:type="spellStart"/>
      <w:r w:rsidRPr="00BB4D9C">
        <w:rPr>
          <w:rStyle w:val="Dfinition"/>
          <w:lang w:val="fr-FR"/>
        </w:rPr>
        <w:t>admodum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barbara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plaeraquo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nigra</w:t>
      </w:r>
      <w:proofErr w:type="spellEnd"/>
      <w:r w:rsidRPr="00BB4D9C">
        <w:rPr>
          <w:rStyle w:val="Dfinition"/>
          <w:lang w:val="fr-FR"/>
        </w:rPr>
        <w:t xml:space="preserve"> dicta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</w:t>
      </w:r>
      <w:proofErr w:type="spellStart"/>
      <w:r w:rsidRPr="00BB4D9C">
        <w:rPr>
          <w:rStyle w:val="Dfinition"/>
          <w:lang w:val="fr-FR"/>
        </w:rPr>
        <w:t>fuere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videlicet</w:t>
      </w:r>
      <w:proofErr w:type="spellEnd"/>
      <w:r w:rsidRPr="00BB4D9C">
        <w:rPr>
          <w:rStyle w:val="Dfinition"/>
          <w:lang w:val="fr-FR"/>
        </w:rPr>
        <w:t xml:space="preserve"> à colore </w:t>
      </w:r>
      <w:proofErr w:type="spellStart"/>
      <w:r w:rsidRPr="00BB4D9C">
        <w:rPr>
          <w:rStyle w:val="Dfinition"/>
          <w:lang w:val="fr-FR"/>
        </w:rPr>
        <w:t>bituminis</w:t>
      </w:r>
      <w:proofErr w:type="spellEnd"/>
      <w:r w:rsidRPr="00BB4D9C">
        <w:rPr>
          <w:rStyle w:val="Dfinition"/>
          <w:lang w:val="fr-FR"/>
        </w:rPr>
        <w:t>. Quoniam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bitumen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glutinandi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cruentisque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vulneribus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conuenit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ἔν</w:t>
      </w:r>
      <w:proofErr w:type="spellEnd"/>
      <w:r>
        <w:rPr>
          <w:rStyle w:val="grcARELIRE"/>
        </w:rPr>
        <w:t>αιμα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ideo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saepe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ἔν</w:t>
      </w:r>
      <w:proofErr w:type="spellEnd"/>
      <w:r>
        <w:rPr>
          <w:rStyle w:val="grcARELIRE"/>
        </w:rPr>
        <w:t>αιμα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βαῤβα</w:t>
      </w:r>
      <w:proofErr w:type="spellStart"/>
      <w:r>
        <w:rPr>
          <w:rStyle w:val="grcARELIRE"/>
        </w:rPr>
        <w:t>ρι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barbara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cruentis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vulneribus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conuenientia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dicuntur</w:t>
      </w:r>
      <w:proofErr w:type="spellEnd"/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medicis</w:t>
      </w:r>
      <w:proofErr w:type="spellEnd"/>
      <w:r w:rsidRPr="00BB4D9C">
        <w:rPr>
          <w:rStyle w:val="Dfinition"/>
          <w:lang w:val="fr-FR"/>
        </w:rPr>
        <w:t xml:space="preserve">, vt à Gal. lib. 5. </w:t>
      </w:r>
      <w:proofErr w:type="spellStart"/>
      <w:proofErr w:type="gramStart"/>
      <w:r w:rsidRPr="00BB4D9C">
        <w:rPr>
          <w:rStyle w:val="Dfinition"/>
          <w:lang w:val="fr-FR"/>
        </w:rPr>
        <w:t>meth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sistendo</w:t>
      </w:r>
      <w:proofErr w:type="spellEnd"/>
      <w:r w:rsidRPr="00BB4D9C">
        <w:rPr>
          <w:rStyle w:val="Dfinition"/>
          <w:lang w:val="fr-FR"/>
        </w:rPr>
        <w:br/>
        <w:t xml:space="preserve">sanguine è </w:t>
      </w:r>
      <w:proofErr w:type="spellStart"/>
      <w:r w:rsidRPr="00BB4D9C">
        <w:rPr>
          <w:rStyle w:val="Dfinition"/>
          <w:lang w:val="fr-FR"/>
        </w:rPr>
        <w:t>pulmone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erumpente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Multae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barbarorum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emplastrorum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descriptiones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habentur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Gal. 2.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γένη</w:t>
      </w:r>
      <w:proofErr w:type="spellEnd"/>
      <w:r w:rsidRPr="00BB4D9C">
        <w:rPr>
          <w:rStyle w:val="Dfinition"/>
          <w:lang w:val="fr-FR"/>
        </w:rPr>
        <w:t xml:space="preserve">. c. 22. </w:t>
      </w:r>
      <w:proofErr w:type="gramStart"/>
      <w:r w:rsidRPr="00BB4D9C">
        <w:rPr>
          <w:rStyle w:val="Dfinition"/>
          <w:lang w:val="fr-FR"/>
        </w:rPr>
        <w:t>c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sic dicta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fatetur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gramStart"/>
      <w:r w:rsidRPr="00BB4D9C">
        <w:rPr>
          <w:rStyle w:val="Dfinition"/>
          <w:lang w:val="fr-FR"/>
        </w:rPr>
        <w:t>se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ignorare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</w:t>
      </w:r>
      <w:proofErr w:type="spellEnd"/>
      <w:r w:rsidRPr="00BB4D9C">
        <w:rPr>
          <w:rStyle w:val="Dfinition"/>
          <w:lang w:val="fr-FR"/>
        </w:rPr>
        <w:br/>
        <w:t xml:space="preserve">2. </w:t>
      </w:r>
      <w:proofErr w:type="gramStart"/>
      <w:r w:rsidRPr="00BB4D9C">
        <w:rPr>
          <w:rStyle w:val="Dfinition"/>
          <w:lang w:val="fr-FR"/>
        </w:rPr>
        <w:t>ad</w:t>
      </w:r>
      <w:proofErr w:type="gramEnd"/>
      <w:r w:rsidRPr="00BB4D9C">
        <w:rPr>
          <w:rStyle w:val="Dfinition"/>
          <w:lang w:val="fr-FR"/>
        </w:rPr>
        <w:t xml:space="preserve"> Glauconem.6</w:t>
      </w:r>
      <w:r w:rsidRPr="00BB4D9C">
        <w:rPr>
          <w:rStyle w:val="Dfinition"/>
          <w:lang w:val="fr-FR"/>
        </w:rPr>
        <w:br/>
      </w:r>
      <w:r>
        <w:rPr>
          <w:rStyle w:val="orth"/>
        </w:rPr>
        <w:t>Βαρβα</w:t>
      </w:r>
      <w:proofErr w:type="spellStart"/>
      <w:r>
        <w:rPr>
          <w:rStyle w:val="orth"/>
        </w:rPr>
        <w:t>ρικὸν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nomen</w:t>
      </w:r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medicamenti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acopi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coxendicum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dolores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efficacis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δ</w:t>
      </w:r>
      <w:r w:rsidRPr="00BB4D9C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ἐυρορ</w:t>
      </w:r>
      <w:proofErr w:type="spellEnd"/>
      <w:r>
        <w:rPr>
          <w:rStyle w:val="grcARELIRE"/>
        </w:rPr>
        <w:t>βίυ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huius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Paulum</w:t>
      </w:r>
      <w:proofErr w:type="spellEnd"/>
      <w:r w:rsidRPr="00BB4D9C">
        <w:rPr>
          <w:rStyle w:val="Dfinition"/>
          <w:lang w:val="fr-FR"/>
        </w:rPr>
        <w:br/>
        <w:t xml:space="preserve">lib. 7.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>. 19.</w:t>
      </w:r>
      <w:r w:rsidRPr="00BB4D9C"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ῤῥίλος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</w:t>
      </w:r>
      <w:proofErr w:type="spellStart"/>
      <w:r>
        <w:rPr>
          <w:rStyle w:val="Dfinition"/>
          <w:lang w:val="fr-FR"/>
        </w:rPr>
        <w:t>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arbor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persicae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enata</w:t>
      </w:r>
      <w:proofErr w:type="spellEnd"/>
      <w:r>
        <w:rPr>
          <w:rStyle w:val="Dfinition"/>
          <w:lang w:val="fr-FR"/>
        </w:rPr>
        <w:br/>
        <w:t xml:space="preserve">, vt </w:t>
      </w:r>
      <w:proofErr w:type="spellStart"/>
      <w:r>
        <w:rPr>
          <w:rStyle w:val="Dfinition"/>
          <w:lang w:val="fr-FR"/>
        </w:rPr>
        <w:t>annotat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Constantinus</w:t>
      </w:r>
      <w:proofErr w:type="spellEnd"/>
      <w:r>
        <w:rPr>
          <w:rStyle w:val="Dfinition"/>
          <w:lang w:val="fr-FR"/>
        </w:rPr>
        <w:t xml:space="preserve"> Caesar. lib. </w:t>
      </w:r>
      <w:proofErr w:type="spellStart"/>
      <w:r>
        <w:rPr>
          <w:rStyle w:val="Dfinition"/>
          <w:lang w:val="fr-FR"/>
        </w:rPr>
        <w:t>agricult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10.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>. 13.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Eustath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legitur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neutro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genere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βαάβ</w:t>
      </w:r>
      <w:proofErr w:type="spellStart"/>
      <w:r>
        <w:rPr>
          <w:rStyle w:val="grcARELIRE"/>
        </w:rPr>
        <w:t>ιλον</w:t>
      </w:r>
      <w:proofErr w:type="spellEnd"/>
      <w:r>
        <w:rPr>
          <w:rStyle w:val="Dfinition"/>
          <w:lang w:val="fr-FR"/>
        </w:rPr>
        <w:t>, *</w:t>
      </w:r>
      <w:r>
        <w:rPr>
          <w:rStyle w:val="Dfinition"/>
          <w:lang w:val="fr-FR"/>
        </w:rPr>
        <w:br/>
        <w:t xml:space="preserve">quo nomine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κρά</w:t>
      </w:r>
      <w:r>
        <w:rPr>
          <w:rStyle w:val="Dfinition"/>
          <w:lang w:val="fr-FR"/>
        </w:rPr>
        <w:t>νεί</w:t>
      </w:r>
      <w:proofErr w:type="spellEnd"/>
      <w:r>
        <w:rPr>
          <w:rStyle w:val="Dfinition"/>
          <w:lang w:val="fr-FR"/>
        </w:rPr>
        <w:t>ας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</w:t>
      </w:r>
      <w:proofErr w:type="spellStart"/>
      <w:r>
        <w:rPr>
          <w:rStyle w:val="grcARELIRE"/>
        </w:rPr>
        <w:t>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fructum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arboris</w:t>
      </w:r>
      <w:proofErr w:type="spellEnd"/>
      <w:r>
        <w:rPr>
          <w:rStyle w:val="Dfinition"/>
          <w:lang w:val="fr-FR"/>
        </w:rPr>
        <w:t xml:space="preserve">, quem ab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>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nominari</w:t>
      </w:r>
      <w:proofErr w:type="spellEnd"/>
      <w:r>
        <w:rPr>
          <w:rStyle w:val="Dfinition"/>
          <w:lang w:val="fr-FR"/>
        </w:rPr>
        <w:t xml:space="preserve"> ait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ίτ</w:t>
      </w:r>
      <w:proofErr w:type="spellEnd"/>
      <w:r>
        <w:rPr>
          <w:rStyle w:val="grcARELIRE"/>
        </w:rPr>
        <w:t>αξιν</w:t>
      </w:r>
      <w:r>
        <w:rPr>
          <w:rStyle w:val="Dfinition"/>
          <w:lang w:val="fr-FR"/>
        </w:rPr>
        <w:t xml:space="preserve">, ab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μάρ</w:t>
      </w:r>
      <w:proofErr w:type="spellEnd"/>
      <w:r>
        <w:rPr>
          <w:rStyle w:val="grcARELIRE"/>
        </w:rPr>
        <w:t>αον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ληνὸς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lienis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grauitates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br/>
        <w:t xml:space="preserve"> lib. de victus rat.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morb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acutis</w:t>
      </w:r>
      <w:proofErr w:type="spellEnd"/>
      <w:proofErr w:type="gramEnd"/>
      <w:r>
        <w:rPr>
          <w:rStyle w:val="Dfinition"/>
          <w:lang w:val="fr-FR"/>
        </w:rPr>
        <w:t xml:space="preserve">, id est, </w:t>
      </w:r>
      <w:proofErr w:type="spellStart"/>
      <w:r>
        <w:rPr>
          <w:rStyle w:val="Dfinition"/>
          <w:lang w:val="fr-FR"/>
        </w:rPr>
        <w:t>splenis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tumores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grauitatis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grauem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inferentes</w:t>
      </w:r>
      <w:proofErr w:type="spellEnd"/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Baj</w:t>
      </w:r>
      <w:r>
        <w:rPr>
          <w:rStyle w:val="grcARELIRE"/>
        </w:rPr>
        <w:t>ηκε</w:t>
      </w:r>
      <w:proofErr w:type="spellEnd"/>
      <w:r>
        <w:rPr>
          <w:rStyle w:val="Dfinition"/>
          <w:lang w:val="fr-FR"/>
        </w:rPr>
        <w:t xml:space="preserve">s. </w:t>
      </w:r>
      <w:proofErr w:type="spellStart"/>
      <w:r>
        <w:rPr>
          <w:rStyle w:val="Dfinition"/>
          <w:lang w:val="fr-FR"/>
        </w:rPr>
        <w:t>Etymologo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ἄλ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ὀνόντων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addenti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quosdam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exponere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σι</w:t>
      </w:r>
      <w:proofErr w:type="spellEnd"/>
      <w:r>
        <w:rPr>
          <w:rStyle w:val="grcARELIRE"/>
        </w:rPr>
        <w:t>αγόνας</w:t>
      </w:r>
      <w:r>
        <w:rPr>
          <w:rStyle w:val="Dfinition"/>
          <w:lang w:val="fr-FR"/>
        </w:rPr>
        <w:t xml:space="preserve">, alios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ὀδοέ</w:t>
      </w:r>
      <w:proofErr w:type="spellEnd"/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σν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τρορῆς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ἐνιγόμεν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, id est </w:t>
      </w:r>
      <w:proofErr w:type="spellStart"/>
      <w:r>
        <w:rPr>
          <w:rStyle w:val="Dfinition"/>
          <w:lang w:val="fr-FR"/>
        </w:rPr>
        <w:t>Gingiuas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proofErr w:type="gramStart"/>
      <w:r>
        <w:rPr>
          <w:rStyle w:val="Dfinition"/>
          <w:lang w:val="fr-FR"/>
        </w:rPr>
        <w:t>malas</w:t>
      </w:r>
      <w:proofErr w:type="spellEnd"/>
      <w:r>
        <w:rPr>
          <w:rStyle w:val="Dfinition"/>
          <w:lang w:val="fr-FR"/>
        </w:rPr>
        <w:t>,“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cibo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sumpto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dentibus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inhaerent</w:t>
      </w:r>
      <w:proofErr w:type="spellEnd"/>
      <w:r>
        <w:rPr>
          <w:rStyle w:val="Dfinition"/>
          <w:lang w:val="fr-FR"/>
        </w:rPr>
        <w:t>. 46</w:t>
      </w:r>
      <w:r>
        <w:rPr>
          <w:rStyle w:val="Dfinition"/>
          <w:lang w:val="fr-FR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ρυκοί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</w:t>
      </w:r>
      <w:proofErr w:type="gram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grauis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diminuta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auditio</w:t>
      </w:r>
      <w:proofErr w:type="spellEnd"/>
      <w:r>
        <w:rPr>
          <w:rStyle w:val="Dfinition"/>
          <w:lang w:val="fr-FR"/>
        </w:rPr>
        <w:t>, vt “</w:t>
      </w:r>
      <w:r>
        <w:rPr>
          <w:rStyle w:val="Dfinition"/>
          <w:lang w:val="fr-FR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κοὶ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ράκουσις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deprauata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vox“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aphor</w:t>
      </w:r>
      <w:proofErr w:type="spellEnd"/>
      <w:r>
        <w:rPr>
          <w:rStyle w:val="Dfinition"/>
          <w:lang w:val="fr-FR"/>
        </w:rPr>
        <w:t xml:space="preserve">. 17. lib. 3. </w:t>
      </w:r>
      <w:proofErr w:type="spellStart"/>
      <w:proofErr w:type="gramStart"/>
      <w:r>
        <w:rPr>
          <w:rStyle w:val="Dfinition"/>
          <w:lang w:val="fr-FR"/>
        </w:rPr>
        <w:t>hinc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eundem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ρυόκοοι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νό</w:t>
      </w:r>
      <w:r>
        <w:rPr>
          <w:rStyle w:val="Dfinition"/>
          <w:lang w:val="fr-FR"/>
        </w:rPr>
        <w:t>τοι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austri</w:t>
      </w:r>
      <w:proofErr w:type="spellEnd"/>
      <w:r>
        <w:rPr>
          <w:rStyle w:val="Dfinition"/>
          <w:lang w:val="fr-FR"/>
        </w:rPr>
        <w:t xml:space="preserve"> (ab </w:t>
      </w:r>
      <w:proofErr w:type="spellStart"/>
      <w:r>
        <w:rPr>
          <w:rStyle w:val="Dfinition"/>
          <w:lang w:val="fr-FR"/>
        </w:rPr>
        <w:t>effectu</w:t>
      </w:r>
      <w:proofErr w:type="spellEnd"/>
      <w:r>
        <w:rPr>
          <w:rStyle w:val="Dfinition"/>
          <w:lang w:val="fr-FR"/>
        </w:rPr>
        <w:t xml:space="preserve">) </w:t>
      </w:r>
      <w:proofErr w:type="spellStart"/>
      <w:r>
        <w:rPr>
          <w:rStyle w:val="Dfinition"/>
          <w:lang w:val="fr-FR"/>
        </w:rPr>
        <w:t>auditum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obtundentes</w:t>
      </w:r>
      <w:proofErr w:type="spellEnd"/>
      <w:r>
        <w:rPr>
          <w:rStyle w:val="Dfinition"/>
          <w:lang w:val="fr-FR"/>
        </w:rPr>
        <w:t xml:space="preserve"> &amp;“</w:t>
      </w:r>
      <w:r>
        <w:rPr>
          <w:rStyle w:val="Dfinition"/>
          <w:lang w:val="fr-FR"/>
        </w:rPr>
        <w:br/>
        <w:t>hebetantes.*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ρυφροσυύη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status</w:t>
      </w:r>
      <w:proofErr w:type="spellEnd"/>
      <w:proofErr w:type="gramEnd"/>
      <w:r>
        <w:rPr>
          <w:rStyle w:val="Dfinition"/>
          <w:lang w:val="fr-FR"/>
        </w:rPr>
        <w:t xml:space="preserve"> est mentis </w:t>
      </w:r>
      <w:proofErr w:type="spellStart"/>
      <w:r>
        <w:rPr>
          <w:rStyle w:val="Dfinition"/>
          <w:lang w:val="fr-FR"/>
        </w:rPr>
        <w:t>grauiter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affectae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curis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molestijs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grauatae</w:t>
      </w:r>
      <w:proofErr w:type="spellEnd"/>
      <w:r>
        <w:rPr>
          <w:rStyle w:val="Dfinition"/>
          <w:lang w:val="fr-FR"/>
        </w:rPr>
        <w:t>. 4“</w:t>
      </w:r>
      <w:r>
        <w:rPr>
          <w:rStyle w:val="Dfinition"/>
          <w:lang w:val="fr-FR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σάλτης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lapis </w:t>
      </w:r>
      <w:proofErr w:type="spellStart"/>
      <w:r>
        <w:rPr>
          <w:rStyle w:val="Dfinition"/>
          <w:lang w:val="fr-FR"/>
        </w:rPr>
        <w:t>multangularis</w:t>
      </w:r>
      <w:proofErr w:type="spellEnd"/>
      <w:r>
        <w:rPr>
          <w:rStyle w:val="Dfinition"/>
          <w:lang w:val="fr-FR"/>
        </w:rPr>
        <w:t xml:space="preserve">, colore </w:t>
      </w:r>
      <w:proofErr w:type="spellStart"/>
      <w:r>
        <w:rPr>
          <w:rStyle w:val="Dfinition"/>
          <w:lang w:val="fr-FR"/>
        </w:rPr>
        <w:t>ferri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durissimus</w:t>
      </w:r>
      <w:proofErr w:type="spellEnd"/>
      <w:r>
        <w:rPr>
          <w:rStyle w:val="Dfinition"/>
          <w:lang w:val="fr-FR"/>
        </w:rPr>
        <w:t xml:space="preserve">, vt non facile </w:t>
      </w:r>
      <w:proofErr w:type="spellStart"/>
      <w:r>
        <w:rPr>
          <w:rStyle w:val="Dfinition"/>
          <w:lang w:val="fr-FR"/>
        </w:rPr>
        <w:t>vulnerari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secariue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Βάσ</w:t>
      </w:r>
      <w:proofErr w:type="spellEnd"/>
      <w:r>
        <w:rPr>
          <w:rStyle w:val="orth"/>
        </w:rPr>
        <w:t>ανος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coticula</w:t>
      </w:r>
      <w:proofErr w:type="spellEnd"/>
      <w:r>
        <w:rPr>
          <w:rStyle w:val="Dfinition"/>
          <w:lang w:val="fr-FR"/>
        </w:rPr>
        <w:t xml:space="preserve"> lapis, quod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attritum</w:t>
      </w:r>
      <w:proofErr w:type="spellEnd"/>
      <w:r>
        <w:rPr>
          <w:rStyle w:val="Dfinition"/>
          <w:lang w:val="fr-FR"/>
        </w:rPr>
        <w:t xml:space="preserve"> colore,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trucina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examinetur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σίλειον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collyrium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proofErr w:type="spellStart"/>
      <w:r>
        <w:rPr>
          <w:rStyle w:val="grcARELIRE"/>
        </w:rPr>
        <w:t>ηκτικὸν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principia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suffuLapis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index, lapis </w:t>
      </w:r>
      <w:proofErr w:type="spellStart"/>
      <w:r>
        <w:rPr>
          <w:rStyle w:val="Dfinition"/>
          <w:lang w:val="fr-FR"/>
        </w:rPr>
        <w:t>Heraclius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Lydius</w:t>
      </w:r>
      <w:proofErr w:type="spellEnd"/>
      <w:r>
        <w:rPr>
          <w:rStyle w:val="Dfinition"/>
          <w:lang w:val="fr-FR"/>
        </w:rPr>
        <w:t xml:space="preserve"> ait.</w:t>
      </w:r>
      <w:r>
        <w:rPr>
          <w:rStyle w:val="Dfinition"/>
          <w:lang w:val="fr-FR"/>
        </w:rPr>
        <w:br/>
        <w:t>Plin. lib. 3. 8.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sionum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omnem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hebetudinem</w:t>
      </w:r>
      <w:proofErr w:type="spellEnd"/>
      <w:r>
        <w:rPr>
          <w:rStyle w:val="Dfinition"/>
          <w:lang w:val="fr-FR"/>
        </w:rPr>
        <w:t xml:space="preserve"> &amp; cicatrices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efficax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descriptio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Aetium</w:t>
      </w:r>
      <w:proofErr w:type="spellEnd"/>
      <w:r>
        <w:rPr>
          <w:rStyle w:val="Dfinition"/>
          <w:lang w:val="fr-FR"/>
        </w:rPr>
        <w:br/>
        <w:t>lib. 7.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σιλίδιον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collyrium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ψυρικὸν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diuersum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superiori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describitur</w:t>
      </w:r>
      <w:proofErr w:type="spellEnd"/>
      <w:proofErr w:type="gram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Galeno</w:t>
      </w:r>
      <w:proofErr w:type="spellEnd"/>
      <w:r>
        <w:rPr>
          <w:rStyle w:val="Dfinition"/>
          <w:lang w:val="fr-FR"/>
        </w:rPr>
        <w:t xml:space="preserve">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σιλικὸ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huius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antidotus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à</w:t>
      </w:r>
      <w:r>
        <w:rPr>
          <w:rStyle w:val="Dfinition"/>
          <w:lang w:val="fr-FR"/>
        </w:rPr>
        <w:br/>
        <w:t xml:space="preserve">Gal. 2. de </w:t>
      </w:r>
      <w:proofErr w:type="spellStart"/>
      <w:r>
        <w:rPr>
          <w:rStyle w:val="Dfinition"/>
          <w:lang w:val="fr-FR"/>
        </w:rPr>
        <w:t>antidot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ca</w:t>
      </w:r>
      <w:proofErr w:type="gramEnd"/>
      <w:r>
        <w:rPr>
          <w:rStyle w:val="Dfinition"/>
          <w:lang w:val="fr-FR"/>
        </w:rPr>
        <w:t xml:space="preserve">. 11. </w:t>
      </w:r>
      <w:proofErr w:type="spellStart"/>
      <w:r>
        <w:rPr>
          <w:rStyle w:val="Dfinition"/>
          <w:lang w:val="fr-FR"/>
        </w:rPr>
        <w:t>faciens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aduersus</w:t>
      </w:r>
      <w:proofErr w:type="spellEnd"/>
      <w:r>
        <w:rPr>
          <w:rStyle w:val="Dfinition"/>
          <w:lang w:val="fr-FR"/>
        </w:rPr>
        <w:t xml:space="preserve"> canis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rabidi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morsum</w:t>
      </w:r>
      <w:proofErr w:type="spellEnd"/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emplastrum</w:t>
      </w:r>
      <w:proofErr w:type="spellEnd"/>
      <w:r>
        <w:rPr>
          <w:rStyle w:val="Dfinition"/>
          <w:lang w:val="fr-FR"/>
        </w:rPr>
        <w:t xml:space="preserve">, quod &amp; </w:t>
      </w:r>
      <w:proofErr w:type="spellStart"/>
      <w:r>
        <w:rPr>
          <w:rStyle w:val="grcARELIRE"/>
        </w:rPr>
        <w:t>τετρ</w:t>
      </w:r>
      <w:proofErr w:type="spellEnd"/>
      <w:r>
        <w:rPr>
          <w:rStyle w:val="grcARELIRE"/>
        </w:rPr>
        <w:t>αφάρμακον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à Gal. </w:t>
      </w:r>
      <w:proofErr w:type="spellStart"/>
      <w:r>
        <w:rPr>
          <w:rStyle w:val="Dfinition"/>
          <w:lang w:val="fr-FR"/>
        </w:rPr>
        <w:t>Aetio</w:t>
      </w:r>
      <w:proofErr w:type="spellEnd"/>
      <w:r>
        <w:rPr>
          <w:rStyle w:val="Dfinition"/>
          <w:lang w:val="fr-FR"/>
        </w:rPr>
        <w:t xml:space="preserve"> &amp; Paulo, quia constat quatuor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simplicibus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medicamentis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scilicet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portionibus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resinae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colophoniae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picis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taurini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simul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mistis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coctisque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Vim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maturandi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abscessus</w:t>
      </w:r>
      <w:proofErr w:type="spellEnd"/>
      <w:r>
        <w:rPr>
          <w:rStyle w:val="Dfinition"/>
        </w:rPr>
        <w:t xml:space="preserve"> &amp; ad </w:t>
      </w:r>
      <w:proofErr w:type="spellStart"/>
      <w:r>
        <w:rPr>
          <w:rStyle w:val="Dfinition"/>
        </w:rPr>
        <w:t>suppurationem</w:t>
      </w:r>
      <w:proofErr w:type="spellEnd"/>
      <w:r>
        <w:rPr>
          <w:rStyle w:val="Dfinition"/>
        </w:rPr>
        <w:t xml:space="preserve"> per¬</w:t>
      </w:r>
      <w:r>
        <w:rPr>
          <w:rStyle w:val="Dfinition"/>
        </w:rPr>
        <w:br/>
      </w:r>
    </w:p>
    <w:p w14:paraId="7190391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4EC5AD7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ducendi</w:t>
      </w:r>
      <w:proofErr w:type="spellEnd"/>
      <w:r>
        <w:rPr>
          <w:rStyle w:val="Dfinition"/>
        </w:rPr>
        <w:t xml:space="preserve">. Est &amp;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t xml:space="preserve"> nigrum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ijsdem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praeditum</w:t>
      </w:r>
      <w:proofErr w:type="spellEnd"/>
      <w:r>
        <w:rPr>
          <w:rStyle w:val="Dfinition"/>
        </w:rPr>
        <w:t xml:space="preserve"> apud Cor.</w:t>
      </w:r>
      <w:r>
        <w:rPr>
          <w:rStyle w:val="Dfinition"/>
        </w:rPr>
        <w:br/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lib. 5. cap. 19.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Panacis</w:t>
      </w:r>
      <w:proofErr w:type="spellEnd"/>
      <w:r>
        <w:rPr>
          <w:rStyle w:val="Dfinition"/>
        </w:rPr>
        <w:t xml:space="preserve"> p. *1.</w:t>
      </w:r>
      <w:r>
        <w:rPr>
          <w:rStyle w:val="Dfinition"/>
        </w:rPr>
        <w:br/>
      </w:r>
      <w:proofErr w:type="spellStart"/>
      <w:r>
        <w:rPr>
          <w:rStyle w:val="Dfinition"/>
        </w:rPr>
        <w:t>galbani</w:t>
      </w:r>
      <w:proofErr w:type="spellEnd"/>
      <w:r>
        <w:rPr>
          <w:rStyle w:val="Dfinition"/>
        </w:rPr>
        <w:t xml:space="preserve"> P. *11. </w:t>
      </w:r>
      <w:proofErr w:type="spellStart"/>
      <w:r>
        <w:rPr>
          <w:rStyle w:val="Dfinition"/>
        </w:rPr>
        <w:t>picis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resinae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t xml:space="preserve"> p. *X.</w:t>
      </w:r>
      <w:r>
        <w:rPr>
          <w:rStyle w:val="Dfinition"/>
        </w:rPr>
        <w:br/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cyathum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Habentur</w:t>
      </w:r>
      <w:proofErr w:type="spellEnd"/>
      <w:r>
        <w:rPr>
          <w:rStyle w:val="Dfinition"/>
        </w:rPr>
        <w:t xml:space="preserve"> &amp; apud</w:t>
      </w:r>
      <w:r>
        <w:rPr>
          <w:rStyle w:val="Dfinition"/>
        </w:rPr>
        <w:br/>
      </w:r>
      <w:proofErr w:type="spellStart"/>
      <w:r>
        <w:rPr>
          <w:rStyle w:val="Dfinition"/>
        </w:rPr>
        <w:t>Scribonium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Largum</w:t>
      </w:r>
      <w:proofErr w:type="spellEnd"/>
      <w:r>
        <w:rPr>
          <w:rStyle w:val="Dfinition"/>
        </w:rPr>
        <w:t xml:space="preserve"> duo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Tryphonis</w:t>
      </w:r>
      <w:proofErr w:type="spellEnd"/>
      <w:r>
        <w:rPr>
          <w:rStyle w:val="Dfinition"/>
        </w:rPr>
        <w:br/>
        <w:t xml:space="preserve"> nigrum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σιλικὸν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recipiens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Brutiae</w:t>
      </w:r>
      <w:proofErr w:type="spellEnd"/>
      <w:r>
        <w:rPr>
          <w:rStyle w:val="Dfinition"/>
        </w:rPr>
        <w:t xml:space="preserve"> * P. XL. </w:t>
      </w:r>
      <w:proofErr w:type="spellStart"/>
      <w:r>
        <w:rPr>
          <w:rStyle w:val="Dfinition"/>
        </w:rPr>
        <w:t>resinae</w:t>
      </w:r>
      <w:proofErr w:type="spellEnd"/>
      <w:r>
        <w:rPr>
          <w:rStyle w:val="Dfinition"/>
        </w:rPr>
        <w:t xml:space="preserve"> * F. XL. </w:t>
      </w:r>
      <w:proofErr w:type="spellStart"/>
      <w:r>
        <w:rPr>
          <w:rStyle w:val="Dfinition"/>
        </w:rPr>
        <w:t>galbani</w:t>
      </w:r>
      <w:proofErr w:type="spellEnd"/>
      <w:r>
        <w:rPr>
          <w:rStyle w:val="Dfinition"/>
        </w:rPr>
        <w:br/>
        <w:t xml:space="preserve"> * p. 11.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cyprei</w:t>
      </w:r>
      <w:proofErr w:type="spellEnd"/>
      <w:r>
        <w:rPr>
          <w:rStyle w:val="Dfinition"/>
        </w:rPr>
        <w:t xml:space="preserve">, * P. </w:t>
      </w:r>
      <w:proofErr w:type="spellStart"/>
      <w:r>
        <w:rPr>
          <w:rStyle w:val="Dfinition"/>
        </w:rPr>
        <w:t>sescunciam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br/>
        <w:t xml:space="preserve">communis * P. IX. Alterum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Aristi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chirurgi</w:t>
      </w:r>
      <w:proofErr w:type="spellEnd"/>
      <w:r>
        <w:rPr>
          <w:rStyle w:val="Dfinition"/>
        </w:rPr>
        <w:t xml:space="preserve">, similiter nigrum,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τετρ</w:t>
      </w:r>
      <w:proofErr w:type="spellEnd"/>
      <w:r>
        <w:rPr>
          <w:rStyle w:val="grcARELIRE"/>
        </w:rPr>
        <w:t>αραῤμακον</w:t>
      </w:r>
      <w:r>
        <w:rPr>
          <w:rStyle w:val="Dfinition"/>
        </w:rPr>
        <w:br/>
      </w:r>
      <w:proofErr w:type="spellStart"/>
      <w:r>
        <w:rPr>
          <w:rStyle w:val="Dfinition"/>
        </w:rPr>
        <w:t>nuncupat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descriptum</w:t>
      </w:r>
      <w:proofErr w:type="spellEnd"/>
      <w:r>
        <w:rPr>
          <w:rStyle w:val="Dfinition"/>
        </w:rPr>
        <w:br/>
        <w:t xml:space="preserve">quo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Galen.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Paulumque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Ex quo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σιλικὸν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celebre</w:t>
      </w:r>
      <w:proofErr w:type="spellEnd"/>
      <w:r>
        <w:rPr>
          <w:rStyle w:val="Dfinition"/>
        </w:rPr>
        <w:t>, ab Aristo</w:t>
      </w:r>
      <w:r>
        <w:rPr>
          <w:rStyle w:val="Dfinition"/>
        </w:rPr>
        <w:br/>
      </w:r>
      <w:proofErr w:type="spellStart"/>
      <w:r>
        <w:rPr>
          <w:rStyle w:val="Dfinition"/>
        </w:rPr>
        <w:t>chirurgo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Bα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recentioribus</w:t>
      </w:r>
      <w:proofErr w:type="spellEnd"/>
      <w:r>
        <w:rPr>
          <w:rStyle w:val="Dfinition"/>
        </w:rPr>
        <w:t xml:space="preserve"> qui de re herbaria </w:t>
      </w:r>
      <w:proofErr w:type="spellStart"/>
      <w:r>
        <w:rPr>
          <w:rStyle w:val="Dfinition"/>
        </w:rPr>
        <w:t>scripserunt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ὥκικν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apud omnes fere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receptum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Galli quoque lingua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vernacula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appellent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Psellus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addit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mediocrem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possidet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capiti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cordique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odoratu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salutare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Satyrij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nigra</w:t>
      </w:r>
      <w:r>
        <w:rPr>
          <w:rStyle w:val="Dfinition"/>
        </w:rPr>
        <w:br/>
      </w:r>
      <w:proofErr w:type="spellStart"/>
      <w:r>
        <w:rPr>
          <w:rStyle w:val="Dfinition"/>
        </w:rPr>
        <w:t>plumbagine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maculosis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reliqua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superficie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cynosorchi</w:t>
      </w:r>
      <w:proofErr w:type="spellEnd"/>
      <w:r>
        <w:rPr>
          <w:rStyle w:val="Dfinition"/>
        </w:rPr>
        <w:br/>
        <w:t xml:space="preserve"> simile, cui radix </w:t>
      </w:r>
      <w:proofErr w:type="spellStart"/>
      <w:r>
        <w:rPr>
          <w:rStyle w:val="Dfinition"/>
        </w:rPr>
        <w:t>subest</w:t>
      </w:r>
      <w:proofErr w:type="spellEnd"/>
      <w:r>
        <w:rPr>
          <w:rStyle w:val="Dfinition"/>
        </w:rPr>
        <w:t xml:space="preserve"> lutea, ac instar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manus </w:t>
      </w:r>
      <w:proofErr w:type="spellStart"/>
      <w:r>
        <w:rPr>
          <w:rStyle w:val="Dfinition"/>
        </w:rPr>
        <w:t>effigie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ramosa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Officinae Christi palmam</w:t>
      </w:r>
      <w:r>
        <w:rPr>
          <w:rStyle w:val="Dfinition"/>
          <w:lang w:val="it-IT"/>
        </w:rPr>
        <w:br/>
        <w:t>appellant. Eius vsus esse perhibetur ad erugandam</w:t>
      </w:r>
      <w:r>
        <w:rPr>
          <w:rStyle w:val="Dfinition"/>
          <w:lang w:val="it-IT"/>
        </w:rPr>
        <w:br/>
        <w:t xml:space="preserve"> cutem &amp; neruorum dolores, &amp; contra noxia</w:t>
      </w:r>
      <w:r>
        <w:rPr>
          <w:rStyle w:val="Dfinition"/>
          <w:lang w:val="it-IT"/>
        </w:rPr>
        <w:br/>
        <w:t xml:space="preserve"> medicamenta.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  <w:lang w:val="it-IT"/>
        </w:rPr>
        <w:t>. apud Hippocratem plaerique interpretantur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ἄμμι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σιλικὸνἄγριον</w:t>
      </w:r>
      <w:proofErr w:type="spellEnd"/>
      <w:r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ἄκινος</w:t>
      </w:r>
      <w:proofErr w:type="spellEnd"/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Dioscoridem.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  <w:lang w:val="it-IT"/>
        </w:rPr>
        <w:t>. etiam nomen est Collyrij ad incipientem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</w:r>
      <w:r>
        <w:rPr>
          <w:rStyle w:val="Dfinition"/>
          <w:lang w:val="it-IT"/>
        </w:rPr>
        <w:br/>
        <w:t xml:space="preserve">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3 cap. 7.</w:t>
      </w:r>
      <w:r>
        <w:rPr>
          <w:rStyle w:val="Dfinition"/>
          <w:lang w:val="it-IT"/>
        </w:rPr>
        <w:br/>
      </w:r>
      <w:r>
        <w:rPr>
          <w:rStyle w:val="orth"/>
          <w:lang w:val="fr-FR"/>
        </w:rPr>
        <w:t>B</w:t>
      </w:r>
      <w:r>
        <w:rPr>
          <w:rStyle w:val="orth"/>
        </w:rPr>
        <w:t>α</w:t>
      </w:r>
      <w:proofErr w:type="spellStart"/>
      <w:r>
        <w:rPr>
          <w:rStyle w:val="orth"/>
        </w:rPr>
        <w:t>σιλικὸν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etiam</w:t>
      </w:r>
      <w:proofErr w:type="spellEnd"/>
      <w:proofErr w:type="gramEnd"/>
      <w:r>
        <w:rPr>
          <w:rStyle w:val="Dfinition"/>
          <w:lang w:val="fr-FR"/>
        </w:rPr>
        <w:t xml:space="preserve"> nomen est </w:t>
      </w:r>
      <w:proofErr w:type="spellStart"/>
      <w:r>
        <w:rPr>
          <w:rStyle w:val="Dfinition"/>
          <w:lang w:val="fr-FR"/>
        </w:rPr>
        <w:t>malagmatis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stomachi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cis &amp; </w:t>
      </w:r>
      <w:proofErr w:type="spellStart"/>
      <w:r>
        <w:rPr>
          <w:rStyle w:val="Dfinition"/>
          <w:lang w:val="fr-FR"/>
        </w:rPr>
        <w:t>hepaticis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vtilis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descripti</w:t>
      </w:r>
      <w:proofErr w:type="spellEnd"/>
      <w:r>
        <w:rPr>
          <w:rStyle w:val="Dfinition"/>
          <w:lang w:val="fr-FR"/>
        </w:rPr>
        <w:t xml:space="preserve"> à Galen. 8. &amp;</w:t>
      </w:r>
      <w:r>
        <w:rPr>
          <w:rStyle w:val="Dfinition"/>
          <w:lang w:val="fr-FR"/>
        </w:rPr>
        <w:br/>
        <w:t xml:space="preserve">3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fr-FR"/>
        </w:rPr>
        <w:t>. c. 5.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Bagi</w:t>
      </w:r>
      <w:proofErr w:type="spellEnd"/>
      <w:r>
        <w:rPr>
          <w:rStyle w:val="grcARELIRE"/>
        </w:rPr>
        <w:t>λ</w:t>
      </w:r>
      <w:proofErr w:type="spellStart"/>
      <w:r>
        <w:rPr>
          <w:rStyle w:val="Dfinition"/>
          <w:lang w:val="fr-FR"/>
        </w:rPr>
        <w:t>ìs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liquidi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collyrij</w:t>
      </w:r>
      <w:proofErr w:type="spellEnd"/>
      <w:r>
        <w:rPr>
          <w:rStyle w:val="Dfinition"/>
          <w:lang w:val="fr-FR"/>
        </w:rPr>
        <w:t xml:space="preserve"> nomen est ad </w:t>
      </w:r>
      <w:proofErr w:type="spellStart"/>
      <w:r>
        <w:rPr>
          <w:rStyle w:val="Dfinition"/>
          <w:lang w:val="fr-FR"/>
        </w:rPr>
        <w:t>oculorum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suffusiones</w:t>
      </w:r>
      <w:proofErr w:type="spellEnd"/>
      <w:r>
        <w:rPr>
          <w:rStyle w:val="Dfinition"/>
          <w:lang w:val="fr-FR"/>
        </w:rPr>
        <w:t xml:space="preserve">, hoc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λη</w:t>
      </w:r>
      <w:proofErr w:type="spellEnd"/>
      <w:r>
        <w:rPr>
          <w:rStyle w:val="grcARELIRE"/>
        </w:rPr>
        <w:t>πικὴν</w:t>
      </w:r>
      <w:r>
        <w:rPr>
          <w:rStyle w:val="Dfinition"/>
          <w:lang w:val="fr-FR"/>
        </w:rPr>
        <w:t xml:space="preserve"> quasi </w:t>
      </w:r>
      <w:proofErr w:type="spellStart"/>
      <w:r>
        <w:rPr>
          <w:rStyle w:val="Dfinition"/>
          <w:lang w:val="fr-FR"/>
        </w:rPr>
        <w:t>reparatricem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Galen. </w:t>
      </w:r>
      <w:proofErr w:type="gramStart"/>
      <w:r>
        <w:rPr>
          <w:rStyle w:val="Dfinition"/>
          <w:lang w:val="fr-FR"/>
        </w:rPr>
        <w:t>qui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</w:t>
      </w:r>
      <w:proofErr w:type="spellEnd"/>
      <w:r>
        <w:rPr>
          <w:rStyle w:val="Dfinition"/>
          <w:lang w:val="fr-FR"/>
        </w:rPr>
        <w:t xml:space="preserve"> 4.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proofErr w:type="spellStart"/>
      <w:r>
        <w:rPr>
          <w:rStyle w:val="orth"/>
        </w:rPr>
        <w:t>άσις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appellatur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inferior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posterior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cerebri</w:t>
      </w:r>
      <w:proofErr w:type="spellEnd"/>
      <w:r>
        <w:rPr>
          <w:rStyle w:val="Dfinition"/>
          <w:lang w:val="fr-FR"/>
        </w:rPr>
        <w:t xml:space="preserve"> pars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ρεγκερ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λὶς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Ruffus</w:t>
      </w:r>
      <w:proofErr w:type="spellEnd"/>
      <w:r>
        <w:rPr>
          <w:rStyle w:val="Dfinition"/>
          <w:lang w:val="fr-FR"/>
        </w:rPr>
        <w:t>: Quin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άσις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medicos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medicamento</w:t>
      </w:r>
      <w:proofErr w:type="spellEnd"/>
      <w:r>
        <w:rPr>
          <w:rStyle w:val="Dfinition"/>
          <w:lang w:val="fr-FR"/>
        </w:rPr>
        <w:t xml:space="preserve"> compo„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sito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praecipua</w:t>
      </w:r>
      <w:proofErr w:type="spellEnd"/>
      <w:r>
        <w:rPr>
          <w:rStyle w:val="Dfinition"/>
          <w:lang w:val="fr-FR"/>
        </w:rPr>
        <w:t xml:space="preserve"> est &amp;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</w:t>
      </w:r>
      <w:proofErr w:type="spellStart"/>
      <w:r>
        <w:rPr>
          <w:rStyle w:val="Dfinition"/>
          <w:lang w:val="fr-FR"/>
        </w:rPr>
        <w:t>quaeque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caeterorum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adijciun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columna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fulcimentum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fun„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damentum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Βάσκ</w:t>
      </w:r>
      <w:proofErr w:type="spellEnd"/>
      <w:r>
        <w:rPr>
          <w:rStyle w:val="orth"/>
        </w:rPr>
        <w:t>ανες</w:t>
      </w:r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ὀρθ</w:t>
      </w:r>
      <w:proofErr w:type="spellEnd"/>
      <w:r>
        <w:rPr>
          <w:rStyle w:val="orth"/>
        </w:rPr>
        <w:t>α</w:t>
      </w:r>
      <w:proofErr w:type="spellStart"/>
      <w:r>
        <w:rPr>
          <w:rStyle w:val="orth"/>
        </w:rPr>
        <w:t>λμὸς</w:t>
      </w:r>
      <w:proofErr w:type="spellEnd"/>
      <w:r>
        <w:rPr>
          <w:rStyle w:val="Dfinition"/>
          <w:lang w:val="fr-FR"/>
        </w:rPr>
        <w:t xml:space="preserve"> quid vide in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λμός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proofErr w:type="spellStart"/>
      <w:r>
        <w:rPr>
          <w:rStyle w:val="orth"/>
        </w:rPr>
        <w:t>άτιν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à Gal. 6.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mora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τυ</w:t>
      </w:r>
      <w:proofErr w:type="spellEnd"/>
      <w:r>
        <w:rPr>
          <w:rStyle w:val="Dfinition"/>
          <w:lang w:val="fr-FR"/>
        </w:rPr>
        <w:t xml:space="preserve">, id est, </w:t>
      </w:r>
      <w:proofErr w:type="spellStart"/>
      <w:r>
        <w:rPr>
          <w:rStyle w:val="Dfinition"/>
          <w:lang w:val="fr-FR"/>
        </w:rPr>
        <w:t>Rubi</w:t>
      </w:r>
      <w:proofErr w:type="spellEnd"/>
      <w:r>
        <w:rPr>
          <w:rStyle w:val="Dfinition"/>
          <w:lang w:val="fr-FR"/>
        </w:rPr>
        <w:t xml:space="preserve"> quasi </w:t>
      </w:r>
      <w:proofErr w:type="spellStart"/>
      <w:r>
        <w:rPr>
          <w:rStyle w:val="Dfinition"/>
          <w:lang w:val="fr-FR"/>
        </w:rPr>
        <w:t>dicas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rubina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eodem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ne modo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συκάμιν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appellatione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plantis</w:t>
      </w:r>
      <w:proofErr w:type="spellEnd"/>
      <w:r>
        <w:rPr>
          <w:rStyle w:val="Dfinition"/>
          <w:lang w:val="fr-FR"/>
        </w:rPr>
        <w:t xml:space="preserve"> suis </w:t>
      </w:r>
      <w:proofErr w:type="spellStart"/>
      <w:r>
        <w:rPr>
          <w:rStyle w:val="Dfinition"/>
          <w:lang w:val="fr-FR"/>
        </w:rPr>
        <w:t>deducta</w:t>
      </w:r>
      <w:proofErr w:type="spellEnd"/>
      <w:r>
        <w:rPr>
          <w:rStyle w:val="Dfinition"/>
          <w:lang w:val="fr-FR"/>
        </w:rPr>
        <w:t xml:space="preserve">; </w:t>
      </w:r>
      <w:r>
        <w:rPr>
          <w:rStyle w:val="grcARELIRE"/>
        </w:rPr>
        <w:t>β</w:t>
      </w:r>
      <w:proofErr w:type="spellStart"/>
      <w:r>
        <w:rPr>
          <w:rStyle w:val="Dfinition"/>
          <w:lang w:val="fr-FR"/>
        </w:rPr>
        <w:t>áτιν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ξάτ</w:t>
      </w:r>
      <w:proofErr w:type="spellEnd"/>
      <w:r>
        <w:rPr>
          <w:rStyle w:val="grcARELIRE"/>
        </w:rPr>
        <w:t>αν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 de qua voce infra;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Athenaeus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άτι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  <w:t xml:space="preserve">e </w:t>
      </w:r>
      <w:proofErr w:type="spellStart"/>
      <w:r>
        <w:rPr>
          <w:rStyle w:val="Dfinition"/>
          <w:lang w:val="fr-FR"/>
        </w:rPr>
        <w:t>mora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astringunt</w:t>
      </w:r>
      <w:proofErr w:type="spellEnd"/>
      <w:r>
        <w:rPr>
          <w:rStyle w:val="Dfinition"/>
          <w:lang w:val="fr-FR"/>
        </w:rPr>
        <w:t xml:space="preserve">, &amp; si </w:t>
      </w:r>
      <w:proofErr w:type="spellStart"/>
      <w:r>
        <w:rPr>
          <w:rStyle w:val="Dfinition"/>
          <w:lang w:val="fr-FR"/>
        </w:rPr>
        <w:t>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largius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vescatur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dolorem</w:t>
      </w:r>
      <w:proofErr w:type="spellEnd"/>
      <w:r>
        <w:rPr>
          <w:rStyle w:val="Dfinition"/>
          <w:lang w:val="fr-FR"/>
        </w:rPr>
        <w:t xml:space="preserve"> stomachique </w:t>
      </w:r>
      <w:proofErr w:type="spellStart"/>
      <w:r>
        <w:rPr>
          <w:rStyle w:val="Dfinition"/>
          <w:lang w:val="fr-FR"/>
        </w:rPr>
        <w:t>adferunt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vtdocet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aliment.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>. c. 13.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Βάτις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idem</w:t>
      </w:r>
      <w:proofErr w:type="gramEnd"/>
      <w:r>
        <w:rPr>
          <w:rStyle w:val="Dfinition"/>
          <w:lang w:val="fr-FR"/>
        </w:rPr>
        <w:t xml:space="preserve"> quod </w:t>
      </w:r>
      <w:r>
        <w:rPr>
          <w:rStyle w:val="syn"/>
        </w:rPr>
        <w:t>β</w:t>
      </w:r>
      <w:proofErr w:type="spellStart"/>
      <w:r>
        <w:rPr>
          <w:rStyle w:val="syn"/>
        </w:rPr>
        <w:t>άτινον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fructus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rubi</w:t>
      </w:r>
      <w:proofErr w:type="spellEnd"/>
      <w:r>
        <w:rPr>
          <w:rStyle w:val="Dfinition"/>
          <w:lang w:val="fr-FR"/>
        </w:rPr>
        <w:t xml:space="preserve">, moro </w:t>
      </w:r>
      <w:proofErr w:type="spellStart"/>
      <w:r>
        <w:rPr>
          <w:rStyle w:val="Dfinition"/>
          <w:lang w:val="fr-FR"/>
        </w:rPr>
        <w:t>rubro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fragi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similitudine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suauissimi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vulgus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Gallicum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frambosciam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r>
        <w:rPr>
          <w:rStyle w:val="grcARELIRE"/>
        </w:rPr>
        <w:t>ὑπ</w:t>
      </w:r>
      <w:proofErr w:type="spellStart"/>
      <w:r>
        <w:rPr>
          <w:rStyle w:val="grcARELIRE"/>
        </w:rPr>
        <w:t>ιέ</w:t>
      </w:r>
      <w:proofErr w:type="spellEnd"/>
      <w:r>
        <w:rPr>
          <w:rStyle w:val="grcARELIRE"/>
        </w:rPr>
        <w:t>ατον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proofErr w:type="spellStart"/>
      <w:r>
        <w:rPr>
          <w:rStyle w:val="orth"/>
        </w:rPr>
        <w:t>άτος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rubus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planta</w:t>
      </w:r>
      <w:proofErr w:type="gramEnd"/>
      <w:r>
        <w:rPr>
          <w:rStyle w:val="Dfinition"/>
          <w:lang w:val="fr-FR"/>
        </w:rPr>
        <w:t xml:space="preserve"> est vulgaris </w:t>
      </w:r>
      <w:proofErr w:type="spellStart"/>
      <w:r>
        <w:rPr>
          <w:rStyle w:val="Dfinition"/>
          <w:lang w:val="fr-FR"/>
        </w:rPr>
        <w:t>notitiae</w:t>
      </w:r>
      <w:proofErr w:type="spellEnd"/>
      <w:r>
        <w:rPr>
          <w:rStyle w:val="Dfinition"/>
          <w:lang w:val="fr-FR"/>
        </w:rPr>
        <w:t>, vt ait</w:t>
      </w:r>
      <w:r>
        <w:rPr>
          <w:rStyle w:val="Dfinition"/>
          <w:lang w:val="fr-FR"/>
        </w:rPr>
        <w:br/>
        <w:t xml:space="preserve">Dioscorides, &amp; </w:t>
      </w:r>
      <w:proofErr w:type="spellStart"/>
      <w:r>
        <w:rPr>
          <w:rStyle w:val="Dfinition"/>
          <w:lang w:val="fr-FR"/>
        </w:rPr>
        <w:t>spinis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horrens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maioribus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Idaeus</w:t>
      </w:r>
      <w:proofErr w:type="spellEnd"/>
      <w:r>
        <w:rPr>
          <w:rStyle w:val="Dfinition"/>
          <w:lang w:val="fr-FR"/>
        </w:rPr>
        <w:t xml:space="preserve">, qui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sine </w:t>
      </w:r>
      <w:proofErr w:type="spellStart"/>
      <w:r>
        <w:rPr>
          <w:rStyle w:val="Dfinition"/>
          <w:lang w:val="fr-FR"/>
        </w:rPr>
        <w:t>spinis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inuenitur</w:t>
      </w:r>
      <w:proofErr w:type="spellEnd"/>
      <w:r>
        <w:rPr>
          <w:rStyle w:val="Dfinition"/>
          <w:lang w:val="fr-FR"/>
        </w:rPr>
        <w:t xml:space="preserve">: cum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ambo </w:t>
      </w:r>
      <w:proofErr w:type="spellStart"/>
      <w:r>
        <w:rPr>
          <w:rStyle w:val="Dfinition"/>
          <w:lang w:val="fr-FR"/>
        </w:rPr>
        <w:t>eadem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praestare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videantur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Folia</w:t>
      </w:r>
      <w:proofErr w:type="spellEnd"/>
      <w:r>
        <w:rPr>
          <w:rStyle w:val="Dfinition"/>
          <w:lang w:val="fr-FR"/>
        </w:rPr>
        <w:t xml:space="preserve">, germina, </w:t>
      </w:r>
      <w:proofErr w:type="spellStart"/>
      <w:r>
        <w:rPr>
          <w:rStyle w:val="Dfinition"/>
          <w:lang w:val="fr-FR"/>
        </w:rPr>
        <w:t>flos</w:t>
      </w:r>
      <w:proofErr w:type="spellEnd"/>
      <w:r>
        <w:rPr>
          <w:rStyle w:val="Dfinition"/>
          <w:lang w:val="fr-FR"/>
        </w:rPr>
        <w:t>, fructus,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radix</w:t>
      </w:r>
      <w:proofErr w:type="spellEnd"/>
      <w:r>
        <w:rPr>
          <w:rStyle w:val="Dfinition"/>
          <w:lang w:val="fr-FR"/>
        </w:rPr>
        <w:t xml:space="preserve"> non obscure </w:t>
      </w:r>
      <w:proofErr w:type="spellStart"/>
      <w:r>
        <w:rPr>
          <w:rStyle w:val="Dfinition"/>
          <w:lang w:val="fr-FR"/>
        </w:rPr>
        <w:t>adstringunt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plurimum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aqueae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substantiae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adstrictionis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τράγιον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ranunculus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herba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produntur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genera</w:t>
      </w:r>
      <w:proofErr w:type="spellEnd"/>
      <w:r>
        <w:rPr>
          <w:rStyle w:val="Dfinition"/>
          <w:lang w:val="fr-FR"/>
        </w:rPr>
        <w:t xml:space="preserve">, de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rei </w:t>
      </w:r>
      <w:proofErr w:type="spellStart"/>
      <w:r>
        <w:rPr>
          <w:rStyle w:val="Dfinition"/>
          <w:lang w:val="fr-FR"/>
        </w:rPr>
        <w:t>herbariae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scriptores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Sic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tradunt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limitibus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opacisque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marginibus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ranarum</w:t>
      </w:r>
      <w:proofErr w:type="spellEnd"/>
      <w:r>
        <w:rPr>
          <w:rStyle w:val="Dfinition"/>
          <w:lang w:val="fr-FR"/>
        </w:rPr>
        <w:t xml:space="preserve"> more </w:t>
      </w:r>
      <w:proofErr w:type="spellStart"/>
      <w:r>
        <w:rPr>
          <w:rStyle w:val="Dfinition"/>
          <w:lang w:val="fr-FR"/>
        </w:rPr>
        <w:t>laetetur</w:t>
      </w:r>
      <w:proofErr w:type="spellEnd"/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  <w:t xml:space="preserve"> Sed &amp;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Chymistas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τράχιον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quiddam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latice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computrescente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proueniens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auri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confectione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specie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ranunculi,d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veneno</w:t>
      </w:r>
      <w:proofErr w:type="spellEnd"/>
      <w:r>
        <w:rPr>
          <w:rStyle w:val="Dfinition"/>
          <w:lang w:val="fr-FR"/>
        </w:rPr>
        <w:t xml:space="preserve"> vis </w:t>
      </w:r>
      <w:proofErr w:type="spellStart"/>
      <w:r>
        <w:rPr>
          <w:rStyle w:val="Dfinition"/>
          <w:lang w:val="fr-FR"/>
        </w:rPr>
        <w:t>tanta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inest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halitu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etiamnuma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perimat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effectu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Chrysocollam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nuncuparunt</w:t>
      </w:r>
      <w:proofErr w:type="spellEnd"/>
      <w:r>
        <w:rPr>
          <w:rStyle w:val="Dfinition"/>
          <w:lang w:val="fr-FR"/>
        </w:rPr>
        <w:t xml:space="preserve">. Fuit &amp;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τράγχιον</w:t>
      </w:r>
      <w:proofErr w:type="spellEnd"/>
      <w:r>
        <w:rPr>
          <w:rStyle w:val="Dfinition"/>
          <w:lang w:val="fr-FR"/>
        </w:rPr>
        <w:t xml:space="preserve"> coloris </w:t>
      </w:r>
      <w:proofErr w:type="spellStart"/>
      <w:proofErr w:type="gramStart"/>
      <w:r>
        <w:rPr>
          <w:rStyle w:val="Dfinition"/>
          <w:lang w:val="fr-FR"/>
        </w:rPr>
        <w:t>species</w:t>
      </w:r>
      <w:proofErr w:type="spellEnd"/>
      <w:r>
        <w:rPr>
          <w:rStyle w:val="Dfinition"/>
          <w:lang w:val="fr-FR"/>
        </w:rPr>
        <w:t xml:space="preserve"> .</w:t>
      </w:r>
      <w:proofErr w:type="gramEnd"/>
      <w:r>
        <w:rPr>
          <w:rStyle w:val="Dfinition"/>
          <w:lang w:val="fr-FR"/>
        </w:rPr>
        <w:br/>
        <w:t xml:space="preserve">quo ante </w:t>
      </w:r>
      <w:proofErr w:type="spellStart"/>
      <w:r>
        <w:rPr>
          <w:rStyle w:val="Dfinition"/>
          <w:lang w:val="fr-FR"/>
        </w:rPr>
        <w:t>inuentas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perlonas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faciem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inungebant</w:t>
      </w:r>
      <w:proofErr w:type="spellEnd"/>
      <w:r>
        <w:rPr>
          <w:rStyle w:val="Dfinition"/>
          <w:lang w:val="fr-FR"/>
        </w:rPr>
        <w:t>, a</w:t>
      </w:r>
      <w:r>
        <w:rPr>
          <w:rStyle w:val="Dfinition"/>
          <w:lang w:val="fr-FR"/>
        </w:rPr>
        <w:br/>
        <w:t xml:space="preserve">vt </w:t>
      </w:r>
      <w:proofErr w:type="spellStart"/>
      <w:r>
        <w:rPr>
          <w:rStyle w:val="Dfinition"/>
          <w:lang w:val="fr-FR"/>
        </w:rPr>
        <w:t>tradit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Aristoph</w:t>
      </w:r>
      <w:proofErr w:type="spellEnd"/>
      <w:r>
        <w:rPr>
          <w:rStyle w:val="Dfinition"/>
          <w:lang w:val="fr-FR"/>
        </w:rPr>
        <w:t xml:space="preserve">. Scholiastes,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batra</w:t>
      </w:r>
      <w:proofErr w:type="spellEnd"/>
      <w:r>
        <w:rPr>
          <w:rStyle w:val="Dfinition"/>
          <w:lang w:val="fr-FR"/>
        </w:rPr>
        <w:t>¬.</w:t>
      </w:r>
      <w:r>
        <w:rPr>
          <w:rStyle w:val="Dfinition"/>
          <w:lang w:val="fr-FR"/>
        </w:rPr>
        <w:br/>
        <w:t xml:space="preserve">chis inter </w:t>
      </w:r>
      <w:proofErr w:type="spellStart"/>
      <w:r>
        <w:rPr>
          <w:rStyle w:val="Dfinition"/>
          <w:lang w:val="fr-FR"/>
        </w:rPr>
        <w:t>floridi</w:t>
      </w:r>
      <w:proofErr w:type="spellEnd"/>
      <w:r>
        <w:rPr>
          <w:rStyle w:val="Dfinition"/>
          <w:lang w:val="fr-FR"/>
        </w:rPr>
        <w:t xml:space="preserve"> coloris </w:t>
      </w:r>
      <w:proofErr w:type="spellStart"/>
      <w:r>
        <w:rPr>
          <w:rStyle w:val="Dfinition"/>
          <w:lang w:val="fr-FR"/>
        </w:rPr>
        <w:t>enumeratur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indumenta</w:t>
      </w:r>
      <w:proofErr w:type="spellEnd"/>
      <w:r>
        <w:rPr>
          <w:rStyle w:val="Dfinition"/>
          <w:lang w:val="fr-FR"/>
        </w:rPr>
        <w:br/>
        <w:t>. 55</w:t>
      </w:r>
      <w:r>
        <w:rPr>
          <w:rStyle w:val="Dfinition"/>
          <w:lang w:val="fr-FR"/>
        </w:rPr>
        <w:br/>
      </w:r>
      <w:r>
        <w:rPr>
          <w:rStyle w:val="orth"/>
        </w:rPr>
        <w:t>Βα</w:t>
      </w:r>
      <w:proofErr w:type="spellStart"/>
      <w:r>
        <w:rPr>
          <w:rStyle w:val="orth"/>
        </w:rPr>
        <w:t>τρ</w:t>
      </w:r>
      <w:proofErr w:type="spellEnd"/>
      <w:r>
        <w:rPr>
          <w:rStyle w:val="orth"/>
        </w:rPr>
        <w:t>αχίτης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gemma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produntur</w:t>
      </w:r>
      <w:proofErr w:type="spellEnd"/>
      <w:r>
        <w:rPr>
          <w:rStyle w:val="Dfinition"/>
          <w:lang w:val="fr-FR"/>
        </w:rPr>
        <w:br/>
        <w:t xml:space="preserve">. </w:t>
      </w:r>
      <w:proofErr w:type="gramStart"/>
      <w:r>
        <w:rPr>
          <w:rStyle w:val="Dfinition"/>
          <w:lang w:val="fr-FR"/>
        </w:rPr>
        <w:t>prima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ranae</w:t>
      </w:r>
      <w:proofErr w:type="spellEnd"/>
      <w:r>
        <w:rPr>
          <w:rStyle w:val="Dfinition"/>
          <w:lang w:val="fr-FR"/>
        </w:rPr>
        <w:t xml:space="preserve"> colore ex quo nomen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secunda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eboris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tertia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è nigro </w:t>
      </w:r>
      <w:proofErr w:type="spellStart"/>
      <w:r>
        <w:rPr>
          <w:rStyle w:val="Dfinition"/>
          <w:lang w:val="fr-FR"/>
        </w:rPr>
        <w:t>rubet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quamuis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colorem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quia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eadem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Copto</w:t>
      </w:r>
      <w:proofErr w:type="spellEnd"/>
      <w:r>
        <w:rPr>
          <w:rStyle w:val="Dfinition"/>
          <w:lang w:val="fr-FR"/>
        </w:rPr>
        <w:t xml:space="preserve">, in qua prima, </w:t>
      </w:r>
      <w:proofErr w:type="spellStart"/>
      <w:r>
        <w:rPr>
          <w:rStyle w:val="Dfinition"/>
          <w:lang w:val="fr-FR"/>
        </w:rPr>
        <w:t>nascuntur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eodem</w:t>
      </w:r>
      <w:proofErr w:type="spellEnd"/>
      <w:r>
        <w:rPr>
          <w:rStyle w:val="Dfinition"/>
          <w:lang w:val="fr-FR"/>
        </w:rPr>
        <w:br/>
        <w:t xml:space="preserve"> cum prima nomine </w:t>
      </w:r>
      <w:proofErr w:type="spellStart"/>
      <w:r>
        <w:rPr>
          <w:rStyle w:val="Dfinition"/>
          <w:lang w:val="fr-FR"/>
        </w:rPr>
        <w:t>donatae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Βά</w:t>
      </w:r>
      <w:proofErr w:type="spellEnd"/>
      <w:r>
        <w:rPr>
          <w:rStyle w:val="orth"/>
        </w:rPr>
        <w:t>πραγος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phlegmonodes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lingua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maxime </w:t>
      </w:r>
      <w:proofErr w:type="spellStart"/>
      <w:r>
        <w:rPr>
          <w:rStyle w:val="Dfinition"/>
          <w:lang w:val="fr-FR"/>
        </w:rPr>
        <w:t>venarum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pueros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praesertim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infestans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t xml:space="preserve">Quem </w:t>
      </w:r>
      <w:proofErr w:type="spellStart"/>
      <w:r w:rsidRPr="00BB4D9C">
        <w:rPr>
          <w:rStyle w:val="Dfinition"/>
          <w:lang w:val="fr-FR"/>
        </w:rPr>
        <w:t>morbum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interpretes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ranam</w:t>
      </w:r>
      <w:proofErr w:type="spellEnd"/>
      <w:r w:rsidRPr="00BB4D9C">
        <w:rPr>
          <w:rStyle w:val="Dfinition"/>
          <w:lang w:val="fr-FR"/>
        </w:rPr>
        <w:t>, modo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ranunculum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Aetio</w:t>
      </w:r>
      <w:proofErr w:type="spellEnd"/>
      <w:r w:rsidRPr="00BB4D9C">
        <w:rPr>
          <w:rStyle w:val="Dfinition"/>
          <w:lang w:val="fr-FR"/>
        </w:rPr>
        <w:t xml:space="preserve"> lib. 8. c. 39. </w:t>
      </w:r>
      <w:r>
        <w:rPr>
          <w:rStyle w:val="Dfinition"/>
          <w:lang w:val="it-IT"/>
        </w:rPr>
        <w:t>γλώσιος</w:t>
      </w:r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άτρ</w:t>
      </w:r>
      <w:proofErr w:type="spellEnd"/>
      <w:r>
        <w:rPr>
          <w:rStyle w:val="grcARELIRE"/>
        </w:rPr>
        <w:t>αγος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nominatur</w:t>
      </w:r>
      <w:proofErr w:type="spellEnd"/>
      <w:r w:rsidRPr="00BB4D9C">
        <w:rPr>
          <w:rStyle w:val="Dfinition"/>
          <w:lang w:val="fr-FR"/>
        </w:rPr>
        <w:t>. 4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B</w:t>
      </w:r>
      <w:proofErr w:type="spellStart"/>
      <w:r>
        <w:rPr>
          <w:rStyle w:val="orth"/>
        </w:rPr>
        <w:t>δελλ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hirudo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sanguisuga</w:t>
      </w:r>
      <w:proofErr w:type="spellEnd"/>
      <w:r w:rsidRPr="00BB4D9C">
        <w:rPr>
          <w:rStyle w:val="Dfinition"/>
          <w:lang w:val="fr-FR"/>
        </w:rPr>
        <w:t xml:space="preserve">. Nomen est </w:t>
      </w:r>
      <w:proofErr w:type="spellStart"/>
      <w:r w:rsidRPr="00BB4D9C">
        <w:rPr>
          <w:rStyle w:val="Dfinition"/>
          <w:lang w:val="fr-FR"/>
        </w:rPr>
        <w:t>animalis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àa</w:t>
      </w:r>
      <w:proofErr w:type="spellEnd"/>
      <w:r w:rsidRPr="00BB4D9C">
        <w:rPr>
          <w:rStyle w:val="Dfinition"/>
          <w:lang w:val="fr-FR"/>
        </w:rPr>
        <w:br/>
        <w:t xml:space="preserve">quo </w:t>
      </w:r>
      <w:proofErr w:type="spellStart"/>
      <w:r w:rsidRPr="00BB4D9C">
        <w:rPr>
          <w:rStyle w:val="Dfinition"/>
          <w:lang w:val="fr-FR"/>
        </w:rPr>
        <w:t>praesidium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arte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petitur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sanguinem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exhauriat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hirudo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cutem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modo verum </w:t>
      </w:r>
      <w:proofErr w:type="spellStart"/>
      <w:r w:rsidRPr="00BB4D9C">
        <w:rPr>
          <w:rStyle w:val="Dfinition"/>
          <w:lang w:val="fr-FR"/>
        </w:rPr>
        <w:t>altius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, si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tenella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pueris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infantibus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penetrat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illa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exhausta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exinanitaque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accurate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praeparata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auidius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tutiusque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sugit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ferequecontinenter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donec</w:t>
      </w:r>
      <w:proofErr w:type="spellEnd"/>
      <w:r w:rsidRPr="00BB4D9C">
        <w:rPr>
          <w:rStyle w:val="Dfinition"/>
          <w:lang w:val="fr-FR"/>
        </w:rPr>
        <w:t xml:space="preserve"> copia </w:t>
      </w:r>
      <w:proofErr w:type="spellStart"/>
      <w:r w:rsidRPr="00BB4D9C">
        <w:rPr>
          <w:rStyle w:val="Dfinition"/>
          <w:lang w:val="fr-FR"/>
        </w:rPr>
        <w:t>turgescat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saturaque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procidat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Plerumque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sublata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confertim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profluit</w:t>
      </w:r>
      <w:proofErr w:type="spellEnd"/>
      <w:r w:rsidRPr="00BB4D9C">
        <w:rPr>
          <w:rStyle w:val="Dfinition"/>
          <w:lang w:val="fr-FR"/>
        </w:rPr>
        <w:t xml:space="preserve">, si </w:t>
      </w:r>
      <w:proofErr w:type="spellStart"/>
      <w:r w:rsidRPr="00BB4D9C">
        <w:rPr>
          <w:rStyle w:val="Dfinition"/>
          <w:lang w:val="fr-FR"/>
        </w:rPr>
        <w:t>praesertim</w:t>
      </w:r>
      <w:proofErr w:type="spell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prominentem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 xml:space="preserve"> infixa,„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scalpelli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phlebotomiae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vicem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supplet</w:t>
      </w:r>
      <w:proofErr w:type="spellEnd"/>
      <w:r w:rsidRPr="00BB4D9C">
        <w:rPr>
          <w:rStyle w:val="Dfinition"/>
          <w:lang w:val="fr-FR"/>
        </w:rPr>
        <w:t>;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hemorroide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copiosum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interdum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euocat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emplasticis</w:t>
      </w:r>
      <w:proofErr w:type="spellEnd"/>
      <w:r w:rsidRPr="00BB4D9C">
        <w:rPr>
          <w:rStyle w:val="Dfinition"/>
          <w:lang w:val="fr-FR"/>
        </w:rPr>
        <w:t xml:space="preserve">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astringentibusque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opus, &amp; 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puerorum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cubito</w:t>
      </w:r>
      <w:proofErr w:type="spellEnd"/>
      <w:r w:rsidRPr="00BB4D9C">
        <w:rPr>
          <w:rStyle w:val="Dfinition"/>
          <w:lang w:val="fr-FR"/>
        </w:rPr>
        <w:t xml:space="preserve"> infixa </w:t>
      </w:r>
      <w:proofErr w:type="spellStart"/>
      <w:r w:rsidRPr="00BB4D9C">
        <w:rPr>
          <w:rStyle w:val="Dfinition"/>
          <w:lang w:val="fr-FR"/>
        </w:rPr>
        <w:t>phlebotomiam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exaequet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Quaecumque</w:t>
      </w:r>
      <w:proofErr w:type="spellEnd"/>
      <w:r w:rsidRPr="00BB4D9C">
        <w:rPr>
          <w:rStyle w:val="Dfinition"/>
          <w:lang w:val="fr-FR"/>
        </w:rPr>
        <w:t xml:space="preserve"> sic è vena </w:t>
      </w:r>
      <w:proofErr w:type="spellStart"/>
      <w:r w:rsidRPr="00BB4D9C">
        <w:rPr>
          <w:rStyle w:val="Dfinition"/>
          <w:lang w:val="fr-FR"/>
        </w:rPr>
        <w:t>caua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haurit</w:t>
      </w:r>
      <w:proofErr w:type="spellEnd"/>
      <w:r w:rsidRPr="00BB4D9C">
        <w:rPr>
          <w:rStyle w:val="Dfinition"/>
          <w:lang w:val="fr-FR"/>
        </w:rPr>
        <w:t xml:space="preserve">, pro </w:t>
      </w:r>
      <w:proofErr w:type="spellStart"/>
      <w:r w:rsidRPr="00BB4D9C">
        <w:rPr>
          <w:rStyle w:val="Dfinition"/>
          <w:lang w:val="fr-FR"/>
        </w:rPr>
        <w:t>vniuersali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euacuatione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habenda</w:t>
      </w:r>
      <w:proofErr w:type="spellEnd"/>
      <w:r w:rsidRPr="00BB4D9C">
        <w:rPr>
          <w:rStyle w:val="Dfinition"/>
          <w:lang w:val="fr-FR"/>
        </w:rPr>
        <w:t xml:space="preserve"> est;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duriusculae</w:t>
      </w:r>
      <w:proofErr w:type="spellEnd"/>
      <w:r w:rsidRPr="00BB4D9C">
        <w:rPr>
          <w:rStyle w:val="Dfinition"/>
          <w:lang w:val="fr-FR"/>
        </w:rPr>
        <w:br/>
        <w:t xml:space="preserve"> cuti,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</w:t>
      </w:r>
      <w:proofErr w:type="spellEnd"/>
      <w:r w:rsidRPr="00BB4D9C">
        <w:rPr>
          <w:rStyle w:val="Dfinition"/>
          <w:lang w:val="fr-FR"/>
        </w:rPr>
        <w:t xml:space="preserve"> parti </w:t>
      </w:r>
      <w:proofErr w:type="spellStart"/>
      <w:r w:rsidRPr="00BB4D9C">
        <w:rPr>
          <w:rStyle w:val="Dfinition"/>
          <w:lang w:val="fr-FR"/>
        </w:rPr>
        <w:t>cui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amplior</w:t>
      </w:r>
      <w:proofErr w:type="spellEnd"/>
      <w:r w:rsidRPr="00BB4D9C">
        <w:rPr>
          <w:rStyle w:val="Dfinition"/>
          <w:lang w:val="fr-FR"/>
        </w:rPr>
        <w:t xml:space="preserve"> vena 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subiecta</w:t>
      </w:r>
      <w:proofErr w:type="spellEnd"/>
      <w:r w:rsidRPr="00BB4D9C">
        <w:rPr>
          <w:rStyle w:val="Dfinition"/>
          <w:lang w:val="fr-FR"/>
        </w:rPr>
        <w:t xml:space="preserve">, ad </w:t>
      </w:r>
      <w:proofErr w:type="spellStart"/>
      <w:r w:rsidRPr="00BB4D9C">
        <w:rPr>
          <w:rStyle w:val="Dfinition"/>
          <w:lang w:val="fr-FR"/>
        </w:rPr>
        <w:t>haerescit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attigerit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euacuat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certe</w:t>
      </w:r>
      <w:proofErr w:type="spellEnd"/>
      <w:r w:rsidRPr="00BB4D9C">
        <w:rPr>
          <w:rStyle w:val="Dfinition"/>
          <w:lang w:val="fr-FR"/>
        </w:rPr>
        <w:t xml:space="preserve"> minimum è </w:t>
      </w:r>
      <w:proofErr w:type="spellStart"/>
      <w:r w:rsidRPr="00BB4D9C">
        <w:rPr>
          <w:rStyle w:val="Dfinition"/>
          <w:lang w:val="fr-FR"/>
        </w:rPr>
        <w:t>vicinis</w:t>
      </w:r>
      <w:proofErr w:type="spellEnd"/>
      <w:r w:rsidRPr="00BB4D9C">
        <w:rPr>
          <w:rStyle w:val="Dfinition"/>
          <w:lang w:val="fr-FR"/>
        </w:rPr>
        <w:t>, nihil 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prorsus</w:t>
      </w:r>
      <w:proofErr w:type="spellEnd"/>
      <w:r w:rsidRPr="00BB4D9C">
        <w:rPr>
          <w:rStyle w:val="Dfinition"/>
          <w:lang w:val="fr-FR"/>
        </w:rPr>
        <w:t xml:space="preserve"> ex alto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distantiore</w:t>
      </w:r>
      <w:proofErr w:type="spellEnd"/>
      <w:r w:rsidRPr="00BB4D9C">
        <w:rPr>
          <w:rStyle w:val="Dfinition"/>
          <w:lang w:val="fr-FR"/>
        </w:rPr>
        <w:t xml:space="preserve"> loco pro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licit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Quocirca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exugendis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adhibetur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summa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cute</w:t>
      </w:r>
      <w:proofErr w:type="spellEnd"/>
      <w:r w:rsidRPr="00BB4D9C">
        <w:rPr>
          <w:rStyle w:val="Dfinition"/>
          <w:lang w:val="fr-FR"/>
        </w:rPr>
        <w:t>, vt.</w:t>
      </w:r>
      <w:r w:rsidRPr="00BB4D9C">
        <w:rPr>
          <w:rStyle w:val="Dfinition"/>
          <w:lang w:val="fr-FR"/>
        </w:rPr>
        <w:br/>
        <w:t xml:space="preserve">scabiei, </w:t>
      </w:r>
      <w:proofErr w:type="spellStart"/>
      <w:r w:rsidRPr="00BB4D9C">
        <w:rPr>
          <w:rStyle w:val="Dfinition"/>
          <w:lang w:val="fr-FR"/>
        </w:rPr>
        <w:t>vitiligini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impetigini</w:t>
      </w:r>
      <w:proofErr w:type="spellEnd"/>
      <w:r w:rsidRPr="00BB4D9C">
        <w:rPr>
          <w:rStyle w:val="Dfinition"/>
          <w:lang w:val="fr-FR"/>
        </w:rPr>
        <w:t xml:space="preserve">, pano, </w:t>
      </w:r>
      <w:proofErr w:type="spellStart"/>
      <w:r w:rsidRPr="00BB4D9C">
        <w:rPr>
          <w:rStyle w:val="Dfinition"/>
          <w:lang w:val="fr-FR"/>
        </w:rPr>
        <w:t>nasi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facieique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rubori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Elephanticorum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tuberculis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vniuersim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sanguis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aliqua</w:t>
      </w:r>
      <w:proofErr w:type="spellEnd"/>
      <w:r w:rsidRPr="00BB4D9C">
        <w:rPr>
          <w:rStyle w:val="Dfinition"/>
          <w:lang w:val="fr-FR"/>
        </w:rPr>
        <w:t xml:space="preserve"> in parte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inhęsit</w:t>
      </w:r>
      <w:proofErr w:type="spellEnd"/>
      <w:r w:rsidRPr="00BB4D9C">
        <w:rPr>
          <w:rStyle w:val="Dfinition"/>
          <w:lang w:val="fr-FR"/>
        </w:rPr>
        <w:br/>
        <w:t xml:space="preserve">, vt nec </w:t>
      </w:r>
      <w:proofErr w:type="spellStart"/>
      <w:r w:rsidRPr="00BB4D9C">
        <w:rPr>
          <w:rStyle w:val="Dfinition"/>
          <w:lang w:val="fr-FR"/>
        </w:rPr>
        <w:t>secta</w:t>
      </w:r>
      <w:proofErr w:type="spellEnd"/>
      <w:r w:rsidRPr="00BB4D9C">
        <w:rPr>
          <w:rStyle w:val="Dfinition"/>
          <w:lang w:val="fr-FR"/>
        </w:rPr>
        <w:t xml:space="preserve"> vena nec </w:t>
      </w:r>
      <w:proofErr w:type="spellStart"/>
      <w:r w:rsidRPr="00BB4D9C">
        <w:rPr>
          <w:rStyle w:val="Dfinition"/>
          <w:lang w:val="fr-FR"/>
        </w:rPr>
        <w:t>medicamento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reuelli</w:t>
      </w:r>
      <w:proofErr w:type="spellEnd"/>
      <w:r w:rsidRPr="00BB4D9C">
        <w:rPr>
          <w:rStyle w:val="Dfinition"/>
          <w:lang w:val="fr-FR"/>
        </w:rPr>
        <w:t xml:space="preserve">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t xml:space="preserve">, qua &amp; </w:t>
      </w:r>
      <w:proofErr w:type="spellStart"/>
      <w:r w:rsidRPr="00BB4D9C">
        <w:rPr>
          <w:rStyle w:val="Dfinition"/>
          <w:lang w:val="fr-FR"/>
        </w:rPr>
        <w:t>ratione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adhibentur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scarificatio</w:t>
      </w:r>
      <w:proofErr w:type="spellEnd"/>
      <w:r w:rsidRPr="00BB4D9C">
        <w:rPr>
          <w:rStyle w:val="Dfinition"/>
          <w:lang w:val="fr-FR"/>
        </w:rPr>
        <w:t xml:space="preserve"> &amp;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cucurbitulae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Praeter significationem praedictam a</w:t>
      </w:r>
      <w:r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έλλ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 xml:space="preserve"> significare Hippocrati aliquando a</w:t>
      </w:r>
      <w:r>
        <w:rPr>
          <w:rStyle w:val="Dfinition"/>
          <w:lang w:val="it-IT"/>
        </w:rPr>
        <w:br/>
        <w:t>venam varicosam censuit Dioscor. lib. 2. c. 36..</w:t>
      </w:r>
      <w:r>
        <w:rPr>
          <w:rStyle w:val="Dfinition"/>
          <w:lang w:val="it-IT"/>
        </w:rPr>
        <w:br/>
        <w:t>vt Gal. refert, sed certe locus ille Hippocratis a</w:t>
      </w:r>
      <w:r>
        <w:rPr>
          <w:rStyle w:val="Dfinition"/>
          <w:lang w:val="it-IT"/>
        </w:rPr>
        <w:br/>
        <w:t xml:space="preserve">2. prorrhetici in quo </w:t>
      </w:r>
      <w:proofErr w:type="spellStart"/>
      <w:r>
        <w:rPr>
          <w:rStyle w:val="grcARELIRE"/>
        </w:rPr>
        <w:t>τὸῆ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δέλλ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 xml:space="preserve"> imentionem facit a</w:t>
      </w:r>
      <w:r>
        <w:rPr>
          <w:rStyle w:val="Dfinition"/>
          <w:lang w:val="it-IT"/>
        </w:rPr>
        <w:br/>
        <w:t>multum abest vt Dioscoridi faueat, cum illîc</w:t>
      </w:r>
      <w:r>
        <w:rPr>
          <w:rStyle w:val="Dfinition"/>
          <w:lang w:val="it-IT"/>
        </w:rPr>
        <w:br/>
        <w:t>potius hirudinem significet. 6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Βελυγίη</w:t>
      </w:r>
      <w:proofErr w:type="spellEnd"/>
      <w:r>
        <w:rPr>
          <w:rStyle w:val="Dfinition"/>
          <w:lang w:val="it-IT"/>
        </w:rPr>
        <w:t>. apud Hippocr. lib. de fistulis, tetrum a</w:t>
      </w:r>
      <w:r>
        <w:rPr>
          <w:rStyle w:val="Dfinition"/>
          <w:lang w:val="it-IT"/>
        </w:rPr>
        <w:br/>
        <w:t>foetorem significat &amp; execrandum: Sic Hesych. .</w:t>
      </w:r>
      <w:r>
        <w:rPr>
          <w:rStyle w:val="Dfinition"/>
          <w:lang w:val="it-IT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δελυγμί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ις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δυσωδί</w:t>
      </w:r>
      <w:proofErr w:type="spellEnd"/>
      <w:r>
        <w:rPr>
          <w:rStyle w:val="grcARELIRE"/>
        </w:rPr>
        <w:t>αις</w:t>
      </w:r>
      <w:r>
        <w:rPr>
          <w:rStyle w:val="Dfinition"/>
          <w:lang w:val="it-IT"/>
        </w:rPr>
        <w:t xml:space="preserve"> exponit: intelligitur autem a</w:t>
      </w:r>
      <w:r>
        <w:rPr>
          <w:rStyle w:val="Dfinition"/>
          <w:lang w:val="it-IT"/>
        </w:rPr>
        <w:br/>
        <w:t>grauis ille foetor qui ex ventris recrementis &amp;a</w:t>
      </w:r>
      <w:r>
        <w:rPr>
          <w:rStyle w:val="Dfinition"/>
          <w:lang w:val="it-IT"/>
        </w:rPr>
        <w:br/>
      </w:r>
    </w:p>
    <w:p w14:paraId="3A65B84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B5A80C2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alui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expirant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δελύσσεθ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κενῦσθ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κοιλί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hac voce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telligit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execrandum</w:t>
      </w:r>
      <w:proofErr w:type="spellEnd"/>
      <w:r>
        <w:rPr>
          <w:rStyle w:val="Dfinition"/>
        </w:rPr>
        <w:t xml:space="preserve"> illum </w:t>
      </w:r>
      <w:proofErr w:type="spellStart"/>
      <w:r>
        <w:rPr>
          <w:rStyle w:val="Dfinition"/>
        </w:rPr>
        <w:t>foetorem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</w:t>
      </w:r>
      <w:proofErr w:type="spellStart"/>
      <w:r>
        <w:rPr>
          <w:rStyle w:val="Dfinition"/>
        </w:rPr>
        <w:t>saniei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corruptela</w:t>
      </w:r>
      <w:proofErr w:type="spellEnd"/>
      <w:r>
        <w:rPr>
          <w:rStyle w:val="Dfinition"/>
        </w:rPr>
        <w:t xml:space="preserve"> &amp; varia </w:t>
      </w:r>
      <w:proofErr w:type="spellStart"/>
      <w:r>
        <w:rPr>
          <w:rStyle w:val="Dfinition"/>
        </w:rPr>
        <w:t>putrilagine</w:t>
      </w:r>
      <w:proofErr w:type="spellEnd"/>
      <w:r>
        <w:rPr>
          <w:rStyle w:val="Dfinition"/>
        </w:rPr>
        <w:t xml:space="preserve">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manant</w:t>
      </w:r>
      <w:proofErr w:type="spellEnd"/>
      <w:r>
        <w:rPr>
          <w:rStyle w:val="Dfinition"/>
        </w:rPr>
        <w:t xml:space="preserve"> fistulae, </w:t>
      </w:r>
      <w:proofErr w:type="spellStart"/>
      <w:r>
        <w:rPr>
          <w:rStyle w:val="Dfinition"/>
        </w:rPr>
        <w:t>efflatur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Bέλλιον</w:t>
      </w:r>
      <w:proofErr w:type="spellEnd"/>
      <w:r>
        <w:rPr>
          <w:rStyle w:val="Dfinition"/>
        </w:rPr>
        <w:t xml:space="preserve">. arbor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nigra, </w:t>
      </w:r>
      <w:proofErr w:type="spellStart"/>
      <w:r>
        <w:rPr>
          <w:rStyle w:val="Dfinition"/>
        </w:rPr>
        <w:t>oleae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>, folio</w:t>
      </w:r>
      <w:r>
        <w:rPr>
          <w:rStyle w:val="Dfinition"/>
        </w:rPr>
        <w:br/>
      </w:r>
      <w:proofErr w:type="spellStart"/>
      <w:r>
        <w:rPr>
          <w:rStyle w:val="Dfinition"/>
        </w:rPr>
        <w:t>roboris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fructu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caprifici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insuaui</w:t>
      </w:r>
      <w:proofErr w:type="spellEnd"/>
      <w:r>
        <w:rPr>
          <w:rStyle w:val="Dfinition"/>
        </w:rPr>
        <w:t>. Manat ex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humor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arbore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br/>
        <w:t xml:space="preserve"> duo genera </w:t>
      </w:r>
      <w:proofErr w:type="spellStart"/>
      <w:r>
        <w:rPr>
          <w:rStyle w:val="Dfinition"/>
        </w:rPr>
        <w:t>fecit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Scythicum</w:t>
      </w:r>
      <w:proofErr w:type="spellEnd"/>
      <w:r>
        <w:rPr>
          <w:rStyle w:val="Dfinition"/>
        </w:rPr>
        <w:t>, alterum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Arabicum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Scythicum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nigrius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resinosiusque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Arabicum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translucidius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siccius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autem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, simile </w:t>
      </w:r>
      <w:proofErr w:type="spellStart"/>
      <w:r>
        <w:rPr>
          <w:rStyle w:val="Dfinition"/>
        </w:rPr>
        <w:t>cerae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taurino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glutini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translucidum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subigatur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lentescens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humano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br/>
        <w:t xml:space="preserve"> simile, sine </w:t>
      </w:r>
      <w:proofErr w:type="spellStart"/>
      <w:r>
        <w:rPr>
          <w:rStyle w:val="Dfinition"/>
        </w:rPr>
        <w:t>ligno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sordibus</w:t>
      </w:r>
      <w:proofErr w:type="spellEnd"/>
      <w:r>
        <w:rPr>
          <w:rStyle w:val="Dfinition"/>
        </w:rPr>
        <w:t xml:space="preserve">, &amp; cum </w:t>
      </w:r>
      <w:proofErr w:type="spellStart"/>
      <w:r>
        <w:rPr>
          <w:rStyle w:val="Dfinition"/>
        </w:rPr>
        <w:t>incenditur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, odoratum. id </w:t>
      </w:r>
      <w:proofErr w:type="spellStart"/>
      <w:r>
        <w:rPr>
          <w:rStyle w:val="Dfinition"/>
        </w:rPr>
        <w:t>Arabicum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 Alterum</w:t>
      </w:r>
      <w:r>
        <w:rPr>
          <w:rStyle w:val="Dfinition"/>
        </w:rPr>
        <w:br/>
        <w:t xml:space="preserve">genus </w:t>
      </w:r>
      <w:proofErr w:type="spellStart"/>
      <w:r>
        <w:rPr>
          <w:rStyle w:val="Dfinition"/>
        </w:rPr>
        <w:t>sordidum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nigricans, </w:t>
      </w:r>
      <w:proofErr w:type="spellStart"/>
      <w:r>
        <w:rPr>
          <w:rStyle w:val="Dfinition"/>
        </w:rPr>
        <w:t>grandioribus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glebis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conuolutum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offas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grcARELIRE"/>
        </w:rPr>
        <w:t>ἀδρό</w:t>
      </w:r>
      <w:proofErr w:type="spellEnd"/>
      <w:r>
        <w:rPr>
          <w:rStyle w:val="grcARELIRE"/>
        </w:rPr>
        <w:t>βωλον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aduehitur</w:t>
      </w:r>
      <w:proofErr w:type="spellEnd"/>
      <w:r>
        <w:rPr>
          <w:rStyle w:val="Dfinition"/>
        </w:rPr>
        <w:t xml:space="preserve"> ex India.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excalfacit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vim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emolliendi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duritias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discutiendi</w:t>
      </w:r>
      <w:proofErr w:type="spellEnd"/>
      <w:r>
        <w:rPr>
          <w:rStyle w:val="Dfinition"/>
        </w:rPr>
        <w:br/>
        <w:t xml:space="preserve">aquas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aquosos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ramices</w:t>
      </w:r>
      <w:proofErr w:type="spellEnd"/>
      <w:r>
        <w:rPr>
          <w:rStyle w:val="Dfinition"/>
        </w:rPr>
        <w:t xml:space="preserve">. Sed </w:t>
      </w:r>
      <w:proofErr w:type="spellStart"/>
      <w:r>
        <w:rPr>
          <w:rStyle w:val="Dfinition"/>
        </w:rPr>
        <w:t>priuatim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Arabicum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vrinas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calculos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frangit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Βελένιον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Perseam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Perside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venenatam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lat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librorum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plantis</w:t>
      </w:r>
      <w:proofErr w:type="spellEnd"/>
      <w:r>
        <w:rPr>
          <w:rStyle w:val="Dfinition"/>
        </w:rPr>
        <w:t>, qui Aristotelis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ferunt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sagittis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du„cto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ab Apolline qui quondam Gallis Belis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</w:t>
      </w:r>
      <w:proofErr w:type="spellStart"/>
      <w:r>
        <w:rPr>
          <w:rStyle w:val="Dfinition"/>
        </w:rPr>
        <w:t>sagittis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τοξικὸν</w:t>
      </w:r>
      <w:proofErr w:type="spellEnd"/>
      <w:r>
        <w:rPr>
          <w:rStyle w:val="Dfinition"/>
        </w:rPr>
        <w:t xml:space="preserve"> Graecum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Ari„stoteles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venenum</w:t>
      </w:r>
      <w:proofErr w:type="spellEnd"/>
      <w:r>
        <w:rPr>
          <w:rStyle w:val="Dfinition"/>
        </w:rPr>
        <w:t xml:space="preserve"> hoc à Celtis </w:t>
      </w:r>
      <w:proofErr w:type="spellStart"/>
      <w:r>
        <w:rPr>
          <w:rStyle w:val="Dfinition"/>
        </w:rPr>
        <w:t>parari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grcARELIRE"/>
        </w:rPr>
        <w:t>ξενικὸν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; Galen.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de Theriaca ad Pi„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ἐλένιον</w:t>
      </w:r>
      <w:proofErr w:type="spellEnd"/>
      <w:r>
        <w:rPr>
          <w:rStyle w:val="Dfinition"/>
        </w:rPr>
        <w:t xml:space="preserve">, pro quo </w:t>
      </w:r>
      <w:proofErr w:type="spellStart"/>
      <w:r>
        <w:rPr>
          <w:rStyle w:val="Dfinition"/>
        </w:rPr>
        <w:t>lege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ελένιον</w:t>
      </w:r>
      <w:proofErr w:type="spellEnd"/>
      <w:r>
        <w:rPr>
          <w:rStyle w:val="Dfinition"/>
        </w:rPr>
        <w:t xml:space="preserve">: idem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Dalmatis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plantam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sagittas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lethales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tingunt</w:t>
      </w:r>
      <w:proofErr w:type="spellEnd"/>
      <w:r>
        <w:rPr>
          <w:rStyle w:val="Dfinition"/>
        </w:rPr>
        <w:t xml:space="preserve"> &amp; Galli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helleboro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lib. 25.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</w:r>
      <w:r>
        <w:rPr>
          <w:rStyle w:val="Dfinition"/>
        </w:rPr>
        <w:br/>
      </w:r>
      <w:proofErr w:type="spellStart"/>
      <w:r>
        <w:rPr>
          <w:rStyle w:val="Dfinition"/>
        </w:rPr>
        <w:t>B.</w:t>
      </w:r>
      <w:r>
        <w:rPr>
          <w:rStyle w:val="grcARELIRE"/>
        </w:rPr>
        <w:t>λενίτης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lapis qui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έλυς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sagittae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effigiem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repraesentat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hodie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lyncurio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pellucet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paleas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aliasque</w:t>
      </w:r>
      <w:proofErr w:type="spellEnd"/>
      <w:r>
        <w:rPr>
          <w:rStyle w:val="Dfinition"/>
        </w:rPr>
        <w:t xml:space="preserve"> res </w:t>
      </w:r>
      <w:proofErr w:type="spellStart"/>
      <w:r>
        <w:rPr>
          <w:rStyle w:val="Dfinition"/>
        </w:rPr>
        <w:t>minutas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succinum</w:t>
      </w:r>
      <w:proofErr w:type="spellEnd"/>
      <w:r>
        <w:rPr>
          <w:rStyle w:val="Dfinition"/>
        </w:rPr>
        <w:t xml:space="preserve"> ad se </w:t>
      </w:r>
      <w:proofErr w:type="spellStart"/>
      <w:r>
        <w:rPr>
          <w:rStyle w:val="Dfinition"/>
        </w:rPr>
        <w:t>allicit</w:t>
      </w:r>
      <w:proofErr w:type="spellEnd"/>
      <w:r>
        <w:rPr>
          <w:rStyle w:val="Dfinition"/>
        </w:rPr>
        <w:t xml:space="preserve">. Si </w:t>
      </w:r>
      <w:proofErr w:type="spellStart"/>
      <w:r>
        <w:rPr>
          <w:rStyle w:val="Dfinition"/>
        </w:rPr>
        <w:t>vratur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candidus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br/>
        <w:t xml:space="preserve">, vel ex </w:t>
      </w:r>
      <w:proofErr w:type="spellStart"/>
      <w:r>
        <w:rPr>
          <w:rStyle w:val="Dfinition"/>
        </w:rPr>
        <w:t>candido</w:t>
      </w:r>
      <w:proofErr w:type="spellEnd"/>
      <w:r>
        <w:rPr>
          <w:rStyle w:val="Dfinition"/>
        </w:rPr>
        <w:t xml:space="preserve"> cinereus. Si </w:t>
      </w:r>
      <w:proofErr w:type="spellStart"/>
      <w:r>
        <w:rPr>
          <w:rStyle w:val="Dfinition"/>
        </w:rPr>
        <w:t>confricetur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olet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cornu </w:t>
      </w:r>
      <w:proofErr w:type="spellStart"/>
      <w:r>
        <w:rPr>
          <w:rStyle w:val="Dfinition"/>
        </w:rPr>
        <w:t>bouis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limatum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Diuersa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magnitudo</w:t>
      </w:r>
      <w:proofErr w:type="spellEnd"/>
      <w:r>
        <w:rPr>
          <w:rStyle w:val="Dfinition"/>
        </w:rPr>
        <w:t xml:space="preserve"> est. sed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digiti </w:t>
      </w:r>
      <w:proofErr w:type="spellStart"/>
      <w:r>
        <w:rPr>
          <w:rStyle w:val="Dfinition"/>
        </w:rPr>
        <w:t>longitudinem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crassitiem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reperitur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sesquipedalis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brachij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t xml:space="preserve">. Omnibus </w:t>
      </w:r>
      <w:proofErr w:type="spellStart"/>
      <w:r>
        <w:rPr>
          <w:rStyle w:val="Dfinition"/>
        </w:rPr>
        <w:t>figura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sagittae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ampla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desinentis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tenuissimam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aciem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intimo</w:t>
      </w:r>
      <w:proofErr w:type="spellEnd"/>
      <w:r>
        <w:rPr>
          <w:rStyle w:val="Dfinition"/>
        </w:rPr>
        <w:t xml:space="preserve"> corpore </w:t>
      </w:r>
      <w:proofErr w:type="spellStart"/>
      <w:r>
        <w:rPr>
          <w:rStyle w:val="Dfinition"/>
        </w:rPr>
        <w:t>aurea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armatura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autem terra,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arena,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lapis: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omnia in acutum </w:t>
      </w:r>
      <w:proofErr w:type="spellStart"/>
      <w:r>
        <w:rPr>
          <w:rStyle w:val="Dfinition"/>
        </w:rPr>
        <w:t>aeque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ελενίτ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turbinata</w:t>
      </w:r>
      <w:proofErr w:type="spellEnd"/>
      <w:r>
        <w:rPr>
          <w:rStyle w:val="Dfinition"/>
        </w:rPr>
        <w:t xml:space="preserve"> sunt. </w:t>
      </w:r>
      <w:r>
        <w:rPr>
          <w:rStyle w:val="Dfinition"/>
          <w:lang w:val="fr-FR"/>
        </w:rPr>
        <w:t>Verum lapis</w:t>
      </w:r>
      <w:r>
        <w:rPr>
          <w:rStyle w:val="Dfinition"/>
          <w:lang w:val="fr-FR"/>
        </w:rPr>
        <w:br/>
        <w:t xml:space="preserve">qui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aurei</w:t>
      </w:r>
      <w:proofErr w:type="spellEnd"/>
      <w:r>
        <w:rPr>
          <w:rStyle w:val="Dfinition"/>
          <w:lang w:val="fr-FR"/>
        </w:rPr>
        <w:t xml:space="preserve"> coloris armatura </w:t>
      </w:r>
      <w:proofErr w:type="spellStart"/>
      <w:r>
        <w:rPr>
          <w:rStyle w:val="Dfinition"/>
          <w:lang w:val="fr-FR"/>
        </w:rPr>
        <w:t>tectus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plaerumque</w:t>
      </w:r>
      <w:proofErr w:type="spellEnd"/>
      <w:r>
        <w:rPr>
          <w:rStyle w:val="Dfinition"/>
          <w:lang w:val="fr-FR"/>
        </w:rPr>
        <w:br/>
        <w:t xml:space="preserve"> constat ex </w:t>
      </w:r>
      <w:proofErr w:type="spellStart"/>
      <w:r>
        <w:rPr>
          <w:rStyle w:val="Dfinition"/>
          <w:lang w:val="fr-FR"/>
        </w:rPr>
        <w:t>crustis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membranis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, primo </w:t>
      </w:r>
      <w:proofErr w:type="spellStart"/>
      <w:r>
        <w:rPr>
          <w:rStyle w:val="Dfinition"/>
          <w:lang w:val="fr-FR"/>
        </w:rPr>
        <w:t>latis</w:t>
      </w:r>
      <w:proofErr w:type="spellEnd"/>
      <w:r>
        <w:rPr>
          <w:rStyle w:val="Dfinition"/>
          <w:lang w:val="fr-FR"/>
        </w:rPr>
        <w:t xml:space="preserve">, mox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strictis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Exiccat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sanat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vulnera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frangit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calculos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B</w:t>
      </w:r>
      <w:proofErr w:type="spellStart"/>
      <w:r>
        <w:rPr>
          <w:rStyle w:val="orth"/>
        </w:rPr>
        <w:t>ελό</w:t>
      </w:r>
      <w:proofErr w:type="spellEnd"/>
      <w:r>
        <w:rPr>
          <w:rStyle w:val="orth"/>
        </w:rPr>
        <w:t>ακος</w:t>
      </w:r>
      <w:r>
        <w:rPr>
          <w:rStyle w:val="Dfinition"/>
          <w:lang w:val="fr-FR"/>
        </w:rPr>
        <w:t xml:space="preserve">,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αμνος</w:t>
      </w:r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Dioscoridem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tradant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vulneratis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capris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mederi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dictamnum</w:t>
      </w:r>
      <w:proofErr w:type="spellEnd"/>
      <w:r>
        <w:rPr>
          <w:rStyle w:val="Dfinition"/>
          <w:lang w:val="fr-FR"/>
        </w:rPr>
        <w:t xml:space="preserve">, à </w:t>
      </w:r>
      <w:proofErr w:type="spellStart"/>
      <w:r>
        <w:rPr>
          <w:rStyle w:val="Dfinition"/>
          <w:lang w:val="fr-FR"/>
        </w:rPr>
        <w:t>pastu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statim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decidentibus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telis</w:t>
      </w:r>
      <w:proofErr w:type="spellEnd"/>
      <w:r>
        <w:rPr>
          <w:rStyle w:val="Dfinition"/>
          <w:lang w:val="fr-FR"/>
        </w:rPr>
        <w:t xml:space="preserve">, quasi </w:t>
      </w:r>
      <w:proofErr w:type="spellStart"/>
      <w:r>
        <w:rPr>
          <w:rStyle w:val="Dfinition"/>
          <w:lang w:val="fr-FR"/>
        </w:rPr>
        <w:t>telorum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remedium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Βελενοειδὴς</w:t>
      </w:r>
      <w:proofErr w:type="spellEnd"/>
      <w:r>
        <w:rPr>
          <w:rStyle w:val="Dfinition"/>
          <w:lang w:val="fr-FR"/>
        </w:rPr>
        <w:t xml:space="preserve"> est processus </w:t>
      </w:r>
      <w:proofErr w:type="spellStart"/>
      <w:r>
        <w:rPr>
          <w:rStyle w:val="Dfinition"/>
          <w:lang w:val="fr-FR"/>
        </w:rPr>
        <w:t>vnus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λιθοειδοῦς</w:t>
      </w:r>
      <w:proofErr w:type="spellEnd"/>
      <w:r>
        <w:rPr>
          <w:rStyle w:val="Dfinition"/>
          <w:lang w:val="fr-FR"/>
        </w:rPr>
        <w:t xml:space="preserve">, ab </w:t>
      </w:r>
      <w:proofErr w:type="spellStart"/>
      <w:r>
        <w:rPr>
          <w:rStyle w:val="Dfinition"/>
          <w:lang w:val="fr-FR"/>
        </w:rPr>
        <w:t>inferiori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parte </w:t>
      </w:r>
      <w:proofErr w:type="spellStart"/>
      <w:r>
        <w:rPr>
          <w:rStyle w:val="Dfinition"/>
          <w:lang w:val="fr-FR"/>
        </w:rPr>
        <w:t>exoriens</w:t>
      </w:r>
      <w:proofErr w:type="spellEnd"/>
      <w:r>
        <w:rPr>
          <w:rStyle w:val="Dfinition"/>
          <w:lang w:val="fr-FR"/>
        </w:rPr>
        <w:t xml:space="preserve">, solidus, </w:t>
      </w:r>
      <w:proofErr w:type="spellStart"/>
      <w:r>
        <w:rPr>
          <w:rStyle w:val="Dfinition"/>
          <w:lang w:val="fr-FR"/>
        </w:rPr>
        <w:t>oblongus</w:t>
      </w:r>
      <w:proofErr w:type="spellEnd"/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  <w:t xml:space="preserve">subtilis instar </w:t>
      </w:r>
      <w:proofErr w:type="spellStart"/>
      <w:r>
        <w:rPr>
          <w:rStyle w:val="Dfinition"/>
          <w:lang w:val="fr-FR"/>
        </w:rPr>
        <w:t>styli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graphij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acus</w:t>
      </w:r>
      <w:proofErr w:type="spellEnd"/>
      <w:r>
        <w:rPr>
          <w:rStyle w:val="Dfinition"/>
          <w:lang w:val="fr-FR"/>
        </w:rPr>
        <w:t xml:space="preserve">, quem </w:t>
      </w:r>
      <w:proofErr w:type="spellStart"/>
      <w:r>
        <w:rPr>
          <w:rStyle w:val="Dfinition"/>
          <w:lang w:val="fr-FR"/>
        </w:rPr>
        <w:t>proinde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totidem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veteres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appellarunt</w:t>
      </w:r>
      <w:proofErr w:type="spellEnd"/>
      <w:r>
        <w:rPr>
          <w:rStyle w:val="Dfinition"/>
          <w:lang w:val="fr-FR"/>
        </w:rPr>
        <w:t>, g</w:t>
      </w:r>
      <w:r>
        <w:rPr>
          <w:rStyle w:val="grcARELIRE"/>
        </w:rPr>
        <w:t>υ</w:t>
      </w:r>
      <w:proofErr w:type="spellStart"/>
      <w:r>
        <w:rPr>
          <w:rStyle w:val="Dfinition"/>
          <w:lang w:val="fr-FR"/>
        </w:rPr>
        <w:t>λοειδη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γρ</w:t>
      </w:r>
      <w:proofErr w:type="spellEnd"/>
      <w:r>
        <w:rPr>
          <w:rStyle w:val="grcARELIRE"/>
        </w:rPr>
        <w:t>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ελονειδη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qui à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gallinacei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calcaris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similitudine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λῆκτρον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vocent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Βελοτόκον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à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αμνος</w:t>
      </w:r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Dioscoridem</w:t>
      </w:r>
      <w:proofErr w:type="spellEnd"/>
      <w:r>
        <w:rPr>
          <w:rStyle w:val="Dfinition"/>
          <w:lang w:val="fr-FR"/>
        </w:rPr>
        <w:t xml:space="preserve">, quod &amp; </w:t>
      </w:r>
      <w:proofErr w:type="spellStart"/>
      <w:r>
        <w:rPr>
          <w:rStyle w:val="Dfinition"/>
          <w:lang w:val="fr-FR"/>
        </w:rPr>
        <w:t>sagittarum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partuum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remedium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Βελυλκὸν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ferramentum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extrahendis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accommodatum</w:t>
      </w:r>
      <w:proofErr w:type="spellEnd"/>
      <w:r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quod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Celsus</w:t>
      </w:r>
      <w:proofErr w:type="spellEnd"/>
      <w:r w:rsidRPr="00BB4D9C">
        <w:rPr>
          <w:rStyle w:val="Dfinition"/>
          <w:lang w:val="fr-FR"/>
        </w:rPr>
        <w:t xml:space="preserve"> lib. 7. </w:t>
      </w:r>
      <w:proofErr w:type="gramStart"/>
      <w:r w:rsidRPr="00BB4D9C">
        <w:rPr>
          <w:rStyle w:val="Dfinition"/>
          <w:lang w:val="fr-FR"/>
        </w:rPr>
        <w:t>ad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authorem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Dioclem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refert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lamina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ferrea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aenea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altero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duos </w:t>
      </w:r>
      <w:proofErr w:type="spellStart"/>
      <w:r w:rsidRPr="00BB4D9C">
        <w:rPr>
          <w:rStyle w:val="Dfinition"/>
          <w:lang w:val="fr-FR"/>
        </w:rPr>
        <w:t>vtrinque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deorsum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conuersos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vncos</w:t>
      </w:r>
      <w:proofErr w:type="spellEnd"/>
      <w:r w:rsidRPr="00BB4D9C">
        <w:rPr>
          <w:rStyle w:val="Dfinition"/>
          <w:lang w:val="fr-FR"/>
        </w:rPr>
        <w:t xml:space="preserve"> habens, &amp; </w:t>
      </w:r>
      <w:proofErr w:type="spellStart"/>
      <w:r w:rsidRPr="00BB4D9C">
        <w:rPr>
          <w:rStyle w:val="Dfinition"/>
          <w:lang w:val="fr-FR"/>
        </w:rPr>
        <w:t>altero</w:t>
      </w:r>
      <w:proofErr w:type="spellEnd"/>
      <w:r w:rsidRPr="00BB4D9C">
        <w:rPr>
          <w:rStyle w:val="Dfinition"/>
          <w:lang w:val="fr-FR"/>
        </w:rPr>
        <w:t xml:space="preserve"> duplicata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lateribus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leuiterque</w:t>
      </w:r>
      <w:proofErr w:type="spellEnd"/>
      <w:r w:rsidRPr="00BB4D9C">
        <w:rPr>
          <w:rStyle w:val="Dfinition"/>
          <w:lang w:val="fr-FR"/>
        </w:rPr>
        <w:t xml:space="preserve"> extrema in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inclinata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perforata</w:t>
      </w:r>
      <w:proofErr w:type="spellEnd"/>
      <w:r w:rsidRPr="00BB4D9C">
        <w:rPr>
          <w:rStyle w:val="Dfinition"/>
          <w:lang w:val="fr-FR"/>
        </w:rPr>
        <w:t xml:space="preserve"> est.</w:t>
      </w:r>
      <w:r w:rsidRPr="00BB4D9C">
        <w:rPr>
          <w:rStyle w:val="Dfinition"/>
          <w:lang w:val="fr-FR"/>
        </w:rPr>
        <w:br/>
        <w:t xml:space="preserve">De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t xml:space="preserve"> vide </w:t>
      </w:r>
      <w:proofErr w:type="spellStart"/>
      <w:r w:rsidRPr="00BB4D9C">
        <w:rPr>
          <w:rStyle w:val="Dfinition"/>
          <w:lang w:val="fr-FR"/>
        </w:rPr>
        <w:t>Cels</w:t>
      </w:r>
      <w:proofErr w:type="spellEnd"/>
      <w:r w:rsidRPr="00BB4D9C">
        <w:rPr>
          <w:rStyle w:val="Dfinition"/>
          <w:lang w:val="fr-FR"/>
        </w:rPr>
        <w:t xml:space="preserve">. l. 6, cap. 26. Paul. l. 6.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>. .</w:t>
      </w:r>
      <w:r w:rsidRPr="00BB4D9C">
        <w:rPr>
          <w:rStyle w:val="Dfinition"/>
          <w:lang w:val="fr-FR"/>
        </w:rPr>
        <w:br/>
        <w:t xml:space="preserve">88.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deductum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ελελκί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ας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teli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infixi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extractio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tres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Homero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tradit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Eustath</w:t>
      </w:r>
      <w:proofErr w:type="spellEnd"/>
      <w:r w:rsidRPr="00BB4D9C">
        <w:rPr>
          <w:rStyle w:val="Dfinition"/>
          <w:lang w:val="fr-FR"/>
        </w:rPr>
        <w:t>. .</w:t>
      </w:r>
      <w:r w:rsidRPr="00BB4D9C">
        <w:rPr>
          <w:rStyle w:val="Dfinition"/>
          <w:lang w:val="fr-FR"/>
        </w:rPr>
        <w:br/>
        <w:t xml:space="preserve">Iliad. </w:t>
      </w:r>
      <w:r>
        <w:rPr>
          <w:rStyle w:val="grcARELIRE"/>
        </w:rPr>
        <w:t>δ</w:t>
      </w:r>
      <w:r w:rsidRPr="00BB4D9C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ἐκτομὴν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telum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educitur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discissa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latius</w:t>
      </w:r>
      <w:proofErr w:type="spellEnd"/>
      <w:r w:rsidRPr="00BB4D9C">
        <w:rPr>
          <w:rStyle w:val="Dfinition"/>
          <w:lang w:val="fr-FR"/>
        </w:rPr>
        <w:br/>
        <w:t xml:space="preserve"> carne; </w:t>
      </w:r>
      <w:proofErr w:type="spellStart"/>
      <w:r>
        <w:rPr>
          <w:rStyle w:val="grcARELIRE"/>
        </w:rPr>
        <w:t>διωσμὸν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protruditur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propellitur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>
        <w:rPr>
          <w:rStyle w:val="grcARELIRE"/>
        </w:rPr>
        <w:t>ἐξολκὴν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extrahitur</w:t>
      </w:r>
      <w:proofErr w:type="spellEnd"/>
      <w:r w:rsidRPr="00BB4D9C">
        <w:rPr>
          <w:rStyle w:val="Dfinition"/>
          <w:lang w:val="fr-FR"/>
        </w:rPr>
        <w:t>. 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Βεμειξ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exercitationis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erat </w:t>
      </w:r>
      <w:proofErr w:type="spellStart"/>
      <w:r w:rsidRPr="00BB4D9C">
        <w:rPr>
          <w:rStyle w:val="Dfinition"/>
          <w:lang w:val="fr-FR"/>
        </w:rPr>
        <w:t>quoddam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veteres</w:t>
      </w:r>
      <w:proofErr w:type="spellEnd"/>
      <w:r w:rsidRPr="00BB4D9C">
        <w:rPr>
          <w:rStyle w:val="Dfinition"/>
          <w:lang w:val="fr-FR"/>
        </w:rPr>
        <w:t xml:space="preserve"> idem,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accedens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trochi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turbinis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, quem </w:t>
      </w:r>
      <w:proofErr w:type="spellStart"/>
      <w:r w:rsidRPr="00BB4D9C">
        <w:rPr>
          <w:rStyle w:val="Dfinition"/>
          <w:lang w:val="fr-FR"/>
        </w:rPr>
        <w:t>loro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baculo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alligato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emissum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nostri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orbem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rotare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faciunt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rotatum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impellunt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certatim</w:t>
      </w:r>
      <w:proofErr w:type="spellEnd"/>
      <w:r w:rsidRPr="00BB4D9C">
        <w:rPr>
          <w:rStyle w:val="Dfinition"/>
          <w:lang w:val="fr-FR"/>
        </w:rPr>
        <w:br/>
        <w:t xml:space="preserve">, quem </w:t>
      </w:r>
      <w:proofErr w:type="spellStart"/>
      <w:r w:rsidRPr="00BB4D9C">
        <w:rPr>
          <w:rStyle w:val="Dfinition"/>
          <w:lang w:val="fr-FR"/>
        </w:rPr>
        <w:t>pulchre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describit</w:t>
      </w:r>
      <w:proofErr w:type="spellEnd"/>
      <w:r w:rsidRPr="00BB4D9C">
        <w:rPr>
          <w:rStyle w:val="Dfinition"/>
          <w:lang w:val="fr-FR"/>
        </w:rPr>
        <w:t xml:space="preserve"> Virgil. 7. </w:t>
      </w:r>
      <w:proofErr w:type="spellStart"/>
      <w:proofErr w:type="gramStart"/>
      <w:r w:rsidRPr="00BB4D9C">
        <w:rPr>
          <w:rStyle w:val="Dfinition"/>
          <w:lang w:val="fr-FR"/>
        </w:rPr>
        <w:t>Aeneidos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Aretaeus</w:t>
      </w:r>
      <w:proofErr w:type="spellEnd"/>
      <w:r w:rsidRPr="00BB4D9C">
        <w:rPr>
          <w:rStyle w:val="Dfinition"/>
          <w:lang w:val="fr-FR"/>
        </w:rPr>
        <w:t xml:space="preserve"> lib. I. in </w:t>
      </w:r>
      <w:proofErr w:type="spellStart"/>
      <w:r w:rsidRPr="00BB4D9C">
        <w:rPr>
          <w:rStyle w:val="Dfinition"/>
          <w:lang w:val="fr-FR"/>
        </w:rPr>
        <w:t>curatione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Epilepsiae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solam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vertiginis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inspectionem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facit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εμ</w:t>
      </w:r>
      <w:proofErr w:type="spellEnd"/>
      <w:r>
        <w:rPr>
          <w:rStyle w:val="grcARELIRE"/>
        </w:rPr>
        <w:t>βὶξ</w:t>
      </w:r>
      <w:r w:rsidRPr="00BB4D9C">
        <w:rPr>
          <w:rStyle w:val="Dfinition"/>
          <w:lang w:val="fr-FR"/>
        </w:rPr>
        <w:t>, 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epilepsiam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inducere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monuit</w:t>
      </w:r>
      <w:proofErr w:type="spellEnd"/>
      <w:r w:rsidRPr="00BB4D9C">
        <w:rPr>
          <w:rStyle w:val="Dfinition"/>
          <w:lang w:val="fr-FR"/>
        </w:rPr>
        <w:t>. 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Βῥεδρί</w:t>
      </w:r>
      <w:proofErr w:type="spellEnd"/>
      <w:r>
        <w:rPr>
          <w:rStyle w:val="orth"/>
        </w:rPr>
        <w:t>ας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nomen </w:t>
      </w:r>
      <w:proofErr w:type="spellStart"/>
      <w:r>
        <w:rPr>
          <w:rStyle w:val="grcARELIRE"/>
        </w:rPr>
        <w:t>ξηρομύρου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vnguenti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sicci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ex </w:t>
      </w:r>
      <w:proofErr w:type="spellStart"/>
      <w:r w:rsidRPr="00BB4D9C">
        <w:rPr>
          <w:rStyle w:val="Dfinition"/>
          <w:lang w:val="fr-FR"/>
        </w:rPr>
        <w:t>pluribus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aromatis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citra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liquoris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vllius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admixtionem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Aetium</w:t>
      </w:r>
      <w:proofErr w:type="spellEnd"/>
      <w:r w:rsidRPr="00BB4D9C">
        <w:rPr>
          <w:rStyle w:val="Dfinition"/>
          <w:lang w:val="fr-FR"/>
        </w:rPr>
        <w:t xml:space="preserve"> libro </w:t>
      </w:r>
      <w:proofErr w:type="spellStart"/>
      <w:r w:rsidRPr="00BB4D9C">
        <w:rPr>
          <w:rStyle w:val="Dfinition"/>
          <w:lang w:val="fr-FR"/>
        </w:rPr>
        <w:t>vltimo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haud</w:t>
      </w:r>
      <w:proofErr w:type="spellEnd"/>
      <w:r w:rsidRPr="00BB4D9C">
        <w:rPr>
          <w:rStyle w:val="Dfinition"/>
          <w:lang w:val="fr-FR"/>
        </w:rPr>
        <w:t xml:space="preserve"> longe à fine.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Βῥενίκιον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nitrum</w:t>
      </w:r>
      <w:proofErr w:type="spellEnd"/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tenuium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partium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valens</w:t>
      </w:r>
      <w:proofErr w:type="spellEnd"/>
      <w:r w:rsidRPr="00BB4D9C">
        <w:rPr>
          <w:rStyle w:val="Dfinition"/>
          <w:lang w:val="fr-FR"/>
        </w:rPr>
        <w:t xml:space="preserve"> maxime</w:t>
      </w:r>
      <w:r w:rsidRPr="00BB4D9C">
        <w:rPr>
          <w:rStyle w:val="Dfinition"/>
          <w:lang w:val="fr-FR"/>
        </w:rPr>
        <w:br/>
        <w:t xml:space="preserve"> ad </w:t>
      </w:r>
      <w:proofErr w:type="spellStart"/>
      <w:r w:rsidRPr="00BB4D9C">
        <w:rPr>
          <w:rStyle w:val="Dfinition"/>
          <w:lang w:val="fr-FR"/>
        </w:rPr>
        <w:t>vulnera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neruorum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</w:rPr>
        <w:t>Bi</w:t>
      </w:r>
      <w:r>
        <w:rPr>
          <w:rStyle w:val="grcARELIRE"/>
        </w:rPr>
        <w:t>ξ</w:t>
      </w:r>
      <w:proofErr w:type="spellEnd"/>
      <w:r>
        <w:rPr>
          <w:rStyle w:val="Dfinition"/>
        </w:rPr>
        <w:t xml:space="preserve">. tussis.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efflatio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vehemens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quâ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quicquid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spirandi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instrumentis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molestum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expellere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conatur</w:t>
      </w:r>
      <w:proofErr w:type="spellEnd"/>
      <w:r w:rsidRPr="00BB4D9C">
        <w:rPr>
          <w:rStyle w:val="Dfinition"/>
          <w:lang w:val="fr-FR"/>
        </w:rPr>
        <w:t xml:space="preserve">. Motus est </w:t>
      </w:r>
      <w:proofErr w:type="spellStart"/>
      <w:r w:rsidRPr="00BB4D9C">
        <w:rPr>
          <w:rStyle w:val="Dfinition"/>
          <w:lang w:val="fr-FR"/>
        </w:rPr>
        <w:t>deprauatus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animalis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motricis</w:t>
      </w:r>
      <w:proofErr w:type="spellEnd"/>
      <w:r w:rsidRPr="00BB4D9C">
        <w:rPr>
          <w:rStyle w:val="Dfinition"/>
          <w:lang w:val="fr-FR"/>
        </w:rPr>
        <w:t xml:space="preserve">, vt &amp; </w:t>
      </w:r>
      <w:proofErr w:type="spellStart"/>
      <w:r w:rsidRPr="00BB4D9C">
        <w:rPr>
          <w:rStyle w:val="Dfinition"/>
          <w:lang w:val="fr-FR"/>
        </w:rPr>
        <w:t>sternutamentum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pandiculatio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horror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totúsque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naturam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t xml:space="preserve"> ex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symptomatum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causa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aliqua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naturam</w:t>
      </w:r>
      <w:proofErr w:type="spellEnd"/>
      <w:r w:rsidRPr="00BB4D9C">
        <w:rPr>
          <w:rStyle w:val="Dfinition"/>
          <w:lang w:val="fr-FR"/>
        </w:rPr>
        <w:t xml:space="preserve"> est, ad tales </w:t>
      </w:r>
      <w:proofErr w:type="spellStart"/>
      <w:r w:rsidRPr="00BB4D9C">
        <w:rPr>
          <w:rStyle w:val="Dfinition"/>
          <w:lang w:val="fr-FR"/>
        </w:rPr>
        <w:t>actiones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extimulat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expellendi</w:t>
      </w:r>
      <w:proofErr w:type="spellEnd"/>
      <w:r w:rsidRPr="00B259BF">
        <w:rPr>
          <w:rStyle w:val="Dfinition"/>
          <w:lang w:val="fr-FR"/>
        </w:rPr>
        <w:t xml:space="preserve"> modus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à </w:t>
      </w:r>
      <w:proofErr w:type="spellStart"/>
      <w:r w:rsidRPr="00B259BF">
        <w:rPr>
          <w:rStyle w:val="Dfinition"/>
          <w:lang w:val="fr-FR"/>
        </w:rPr>
        <w:t>reliquis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diuersus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Cùm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reliquae</w:t>
      </w:r>
      <w:proofErr w:type="spellEnd"/>
      <w:r w:rsidRPr="00B259BF">
        <w:rPr>
          <w:rStyle w:val="Dfinition"/>
          <w:lang w:val="fr-FR"/>
        </w:rPr>
        <w:t xml:space="preserve"> partes</w:t>
      </w:r>
      <w:r w:rsidRPr="00B259BF">
        <w:rPr>
          <w:rStyle w:val="Dfinition"/>
          <w:lang w:val="fr-FR"/>
        </w:rPr>
        <w:br/>
        <w:t xml:space="preserve"> id quod </w:t>
      </w:r>
      <w:proofErr w:type="spellStart"/>
      <w:r w:rsidRPr="00B259BF">
        <w:rPr>
          <w:rStyle w:val="Dfinition"/>
          <w:lang w:val="fr-FR"/>
        </w:rPr>
        <w:t>noxium</w:t>
      </w:r>
      <w:proofErr w:type="spellEnd"/>
      <w:r w:rsidRPr="00B259BF">
        <w:rPr>
          <w:rStyle w:val="Dfinition"/>
          <w:lang w:val="fr-FR"/>
        </w:rPr>
        <w:t xml:space="preserve"> est sui </w:t>
      </w:r>
      <w:proofErr w:type="spellStart"/>
      <w:r w:rsidRPr="00B259BF">
        <w:rPr>
          <w:rStyle w:val="Dfinition"/>
          <w:lang w:val="fr-FR"/>
        </w:rPr>
        <w:t>contractione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expellere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asperę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arteriae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duriores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quàm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contrahi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constringique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possint</w:t>
      </w:r>
      <w:proofErr w:type="spellEnd"/>
      <w:r w:rsidRPr="00B259BF">
        <w:rPr>
          <w:rStyle w:val="Dfinition"/>
          <w:lang w:val="fr-FR"/>
        </w:rPr>
        <w:t>, circa id</w:t>
      </w:r>
      <w:r w:rsidRPr="00B259BF">
        <w:rPr>
          <w:rStyle w:val="Dfinition"/>
          <w:lang w:val="fr-FR"/>
        </w:rPr>
        <w:br/>
        <w:t xml:space="preserve">quod intra se continent,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spiritum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concitato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impetu</w:t>
      </w:r>
      <w:proofErr w:type="spellEnd"/>
      <w:r w:rsidRPr="00B259BF">
        <w:rPr>
          <w:rStyle w:val="Dfinition"/>
          <w:lang w:val="fr-FR"/>
        </w:rPr>
        <w:t xml:space="preserve"> foras </w:t>
      </w:r>
      <w:proofErr w:type="spellStart"/>
      <w:r w:rsidRPr="00B259BF">
        <w:rPr>
          <w:rStyle w:val="Dfinition"/>
          <w:lang w:val="fr-FR"/>
        </w:rPr>
        <w:t>excludit</w:t>
      </w:r>
      <w:proofErr w:type="spellEnd"/>
      <w:r w:rsidRPr="00B259BF">
        <w:rPr>
          <w:rStyle w:val="Dfinition"/>
          <w:lang w:val="fr-FR"/>
        </w:rPr>
        <w:t xml:space="preserve">, quo </w:t>
      </w:r>
      <w:proofErr w:type="spellStart"/>
      <w:r w:rsidRPr="00B259BF">
        <w:rPr>
          <w:rStyle w:val="Dfinition"/>
          <w:lang w:val="fr-FR"/>
        </w:rPr>
        <w:t>ipse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celerriméque</w:t>
      </w:r>
      <w:proofErr w:type="spellEnd"/>
      <w:r w:rsidRPr="00B259BF">
        <w:rPr>
          <w:rStyle w:val="Dfinition"/>
          <w:lang w:val="fr-FR"/>
        </w:rPr>
        <w:t xml:space="preserve"> foras actus, </w:t>
      </w:r>
      <w:proofErr w:type="spellStart"/>
      <w:r w:rsidRPr="00B259BF">
        <w:rPr>
          <w:rStyle w:val="Dfinition"/>
          <w:lang w:val="fr-FR"/>
        </w:rPr>
        <w:t>vnà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quicquid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molestum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propellat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Motus autem hic per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instrumenta</w:t>
      </w:r>
      <w:proofErr w:type="spellEnd"/>
      <w:r>
        <w:rPr>
          <w:rStyle w:val="Dfinition"/>
        </w:rPr>
        <w:t xml:space="preserve"> sit, per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magnę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vehementes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spiritus </w:t>
      </w:r>
      <w:proofErr w:type="spellStart"/>
      <w:r>
        <w:rPr>
          <w:rStyle w:val="Dfinition"/>
        </w:rPr>
        <w:t>expulsiones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ἐκρυσήσεις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efflationes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quarum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tussis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quàm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repetita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primo </w:t>
      </w:r>
      <w:proofErr w:type="spellStart"/>
      <w:r>
        <w:rPr>
          <w:rStyle w:val="Dfinition"/>
        </w:rPr>
        <w:t>conatu</w:t>
      </w:r>
      <w:proofErr w:type="spellEnd"/>
      <w:r>
        <w:rPr>
          <w:rStyle w:val="Dfinition"/>
        </w:rPr>
        <w:br/>
        <w:t xml:space="preserve"> causa </w:t>
      </w:r>
      <w:proofErr w:type="spellStart"/>
      <w:r>
        <w:rPr>
          <w:rStyle w:val="Dfinition"/>
        </w:rPr>
        <w:t>depulsa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pro eius</w:t>
      </w:r>
      <w:r>
        <w:rPr>
          <w:rStyle w:val="Dfinition"/>
        </w:rPr>
        <w:br/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exiguae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frequentes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Excrementa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crassa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lentáque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multùm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aquosa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ab ipso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comprehendi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difficillimè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tussiendo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reijciuntur</w:t>
      </w:r>
      <w:proofErr w:type="spellEnd"/>
      <w:r>
        <w:rPr>
          <w:rStyle w:val="Dfinition"/>
        </w:rPr>
        <w:t>. similiter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mordeant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obstruant</w:t>
      </w:r>
      <w:proofErr w:type="spellEnd"/>
      <w:r>
        <w:rPr>
          <w:rStyle w:val="Dfinition"/>
        </w:rPr>
        <w:t xml:space="preserve">. ad haec </w:t>
      </w:r>
      <w:proofErr w:type="spellStart"/>
      <w:r>
        <w:rPr>
          <w:rStyle w:val="Dfinition"/>
        </w:rPr>
        <w:t>rodentes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vel in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collecti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tabe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peripneumonia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pleuritide</w:t>
      </w:r>
      <w:proofErr w:type="spellEnd"/>
      <w:r>
        <w:rPr>
          <w:rStyle w:val="Dfinition"/>
        </w:rPr>
        <w:t xml:space="preserve">: vel à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defluentes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catarrho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potus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deerrans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respirationi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inseruientium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diaphragmatis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iecinoris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lienis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tussim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inducunt</w:t>
      </w:r>
      <w:proofErr w:type="spellEnd"/>
      <w:r>
        <w:rPr>
          <w:rStyle w:val="Dfinition"/>
        </w:rPr>
        <w:t xml:space="preserve">, sicut è </w:t>
      </w:r>
      <w:proofErr w:type="spellStart"/>
      <w:r>
        <w:rPr>
          <w:rStyle w:val="Dfinition"/>
        </w:rPr>
        <w:t>contrario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eaedem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pauciores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minores </w:t>
      </w:r>
      <w:proofErr w:type="spellStart"/>
      <w:r>
        <w:rPr>
          <w:rStyle w:val="Dfinition"/>
        </w:rPr>
        <w:t>exiguam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tussim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proofErr w:type="spellStart"/>
      <w:r>
        <w:rPr>
          <w:rStyle w:val="Dfinition"/>
        </w:rPr>
        <w:t>tantùm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κέρχχον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respirationi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dicatarum</w:t>
      </w:r>
      <w:proofErr w:type="spellEnd"/>
      <w:r>
        <w:rPr>
          <w:rStyle w:val="Dfinition"/>
        </w:rPr>
        <w:br/>
        <w:t xml:space="preserve">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tussiendo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tussisque</w:t>
      </w:r>
      <w:proofErr w:type="spellEnd"/>
      <w:r>
        <w:rPr>
          <w:rStyle w:val="Dfinition"/>
        </w:rPr>
        <w:br/>
        <w:t xml:space="preserve"> tam </w:t>
      </w:r>
      <w:proofErr w:type="spellStart"/>
      <w:r>
        <w:rPr>
          <w:rStyle w:val="Dfinition"/>
        </w:rPr>
        <w:t>exigua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sola spiritus</w:t>
      </w:r>
      <w:r>
        <w:rPr>
          <w:rStyle w:val="Dfinition"/>
        </w:rPr>
        <w:br/>
      </w:r>
    </w:p>
    <w:p w14:paraId="0A0A88F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1343FC5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cohibitione</w:t>
      </w:r>
      <w:proofErr w:type="spellEnd"/>
      <w:r>
        <w:rPr>
          <w:rStyle w:val="Dfinition"/>
        </w:rPr>
        <w:t xml:space="preserve"> (nisi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magna sit) </w:t>
      </w:r>
      <w:proofErr w:type="spellStart"/>
      <w:r>
        <w:rPr>
          <w:rStyle w:val="Dfinition"/>
        </w:rPr>
        <w:t>supprimi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curarique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aucto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cohibito</w:t>
      </w:r>
      <w:proofErr w:type="spellEnd"/>
      <w:r>
        <w:rPr>
          <w:rStyle w:val="Dfinition"/>
        </w:rPr>
        <w:t xml:space="preserve"> in omnes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arctissimos</w:t>
      </w:r>
      <w:proofErr w:type="spellEnd"/>
      <w:r>
        <w:rPr>
          <w:rStyle w:val="Dfinition"/>
        </w:rPr>
        <w:t xml:space="preserve"> meatus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subeunte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remediis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tollitur</w:t>
      </w:r>
      <w:proofErr w:type="spellEnd"/>
      <w:r>
        <w:rPr>
          <w:rStyle w:val="Dfinition"/>
        </w:rPr>
        <w:t xml:space="preserve">. Haec autem tussis </w:t>
      </w:r>
      <w:proofErr w:type="spellStart"/>
      <w:r>
        <w:rPr>
          <w:rStyle w:val="Dfinition"/>
        </w:rPr>
        <w:t>screatui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absimilis</w:t>
      </w:r>
      <w:proofErr w:type="spellEnd"/>
      <w:r>
        <w:rPr>
          <w:rStyle w:val="Dfinition"/>
        </w:rPr>
        <w:t xml:space="preserve"> est. Per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t xml:space="preserve"> thoracis,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Galenus, </w:t>
      </w:r>
      <w:proofErr w:type="spellStart"/>
      <w:r>
        <w:rPr>
          <w:rStyle w:val="Dfinition"/>
        </w:rPr>
        <w:t>concutiuntur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carnibus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suis </w:t>
      </w:r>
      <w:proofErr w:type="spellStart"/>
      <w:r>
        <w:rPr>
          <w:rStyle w:val="Dfinition"/>
        </w:rPr>
        <w:t>molesta</w:t>
      </w:r>
      <w:proofErr w:type="spellEnd"/>
      <w:r>
        <w:rPr>
          <w:rStyle w:val="Dfinition"/>
        </w:rPr>
        <w:t xml:space="preserve"> sunt, in </w:t>
      </w:r>
      <w:proofErr w:type="spellStart"/>
      <w:r>
        <w:rPr>
          <w:rStyle w:val="Dfinition"/>
        </w:rPr>
        <w:t>pulmonum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arterias</w:t>
      </w:r>
      <w:proofErr w:type="spellEnd"/>
      <w:r>
        <w:rPr>
          <w:rStyle w:val="Dfinition"/>
        </w:rPr>
        <w:br/>
        <w:t xml:space="preserve">expellant. &amp; ad </w:t>
      </w:r>
      <w:proofErr w:type="spellStart"/>
      <w:r>
        <w:rPr>
          <w:rStyle w:val="Dfinition"/>
        </w:rPr>
        <w:t>horroris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rigorisque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pertinere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nisi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citiùs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perpetuum </w:t>
      </w:r>
      <w:proofErr w:type="spellStart"/>
      <w:r>
        <w:rPr>
          <w:rStyle w:val="Dfinition"/>
        </w:rPr>
        <w:t>instrumentorum</w:t>
      </w:r>
      <w:proofErr w:type="spellEnd"/>
      <w:r>
        <w:rPr>
          <w:rStyle w:val="Dfinition"/>
        </w:rPr>
        <w:t xml:space="preserve"> thoracis.</w:t>
      </w:r>
      <w:r>
        <w:rPr>
          <w:rStyle w:val="Dfinition"/>
        </w:rPr>
        <w:br/>
      </w:r>
      <w:proofErr w:type="spellStart"/>
      <w:r>
        <w:rPr>
          <w:rStyle w:val="orth"/>
        </w:rPr>
        <w:t>Βῆγες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ξκρ</w:t>
      </w:r>
      <w:proofErr w:type="spellEnd"/>
      <w:r>
        <w:rPr>
          <w:rStyle w:val="orth"/>
        </w:rPr>
        <w:t>αὶ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siccae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expuitur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it-IT"/>
        </w:rPr>
        <w:t>12 54. l. 4, fiunt autem aliquando ob intemperiem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instrumentorum quae respirationi inseruiunt;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aliquando faucium asperitate: vel aliquando tenui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&amp; pauco humore distillante vt docet Gal.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ibidem,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lenti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crassi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pulmonis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fibris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infixi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comm</w:t>
      </w:r>
      <w:proofErr w:type="spellEnd"/>
      <w:r w:rsidRPr="00BB4D9C">
        <w:rPr>
          <w:rStyle w:val="Dfinition"/>
          <w:lang w:val="fr-FR"/>
        </w:rPr>
        <w:t xml:space="preserve">. 1.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I. </w:t>
      </w:r>
      <w:proofErr w:type="spellStart"/>
      <w:r w:rsidRPr="00BB4D9C">
        <w:rPr>
          <w:rStyle w:val="Dfinition"/>
          <w:lang w:val="fr-FR"/>
        </w:rPr>
        <w:t>Epid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vbi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cau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 xml:space="preserve"> sas </w:t>
      </w:r>
      <w:proofErr w:type="spellStart"/>
      <w:r w:rsidRPr="00BB4D9C">
        <w:rPr>
          <w:rStyle w:val="Dfinition"/>
          <w:lang w:val="fr-FR"/>
        </w:rPr>
        <w:t>illas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fusiùs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exponit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Βήῥυλλος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herbae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cuiusdam</w:t>
      </w:r>
      <w:proofErr w:type="spellEnd"/>
      <w:r w:rsidRPr="00BB4D9C">
        <w:rPr>
          <w:rStyle w:val="Dfinition"/>
          <w:lang w:val="fr-FR"/>
        </w:rPr>
        <w:t xml:space="preserve"> nomen est, vt ait </w:t>
      </w:r>
      <w:proofErr w:type="spellStart"/>
      <w:r w:rsidRPr="00BB4D9C">
        <w:rPr>
          <w:rStyle w:val="Dfinition"/>
          <w:lang w:val="fr-FR"/>
        </w:rPr>
        <w:t>Hesychius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forte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officinae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berulam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sion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lauer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άρυλλος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beryllus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gemma</w:t>
      </w:r>
      <w:proofErr w:type="gramEnd"/>
      <w:r w:rsidRPr="00BB4D9C">
        <w:rPr>
          <w:rStyle w:val="Dfinition"/>
          <w:lang w:val="fr-FR"/>
        </w:rPr>
        <w:t xml:space="preserve"> est ex </w:t>
      </w:r>
      <w:proofErr w:type="spellStart"/>
      <w:r w:rsidRPr="00BB4D9C">
        <w:rPr>
          <w:rStyle w:val="Dfinition"/>
          <w:lang w:val="fr-FR"/>
        </w:rPr>
        <w:t>puro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liquidoque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succo</w:t>
      </w:r>
      <w:proofErr w:type="spellEnd"/>
      <w:r w:rsidRPr="00BB4D9C">
        <w:rPr>
          <w:rStyle w:val="Dfinition"/>
          <w:lang w:val="fr-FR"/>
        </w:rPr>
        <w:t xml:space="preserve"> nata, </w:t>
      </w:r>
      <w:proofErr w:type="spellStart"/>
      <w:r w:rsidRPr="00BB4D9C">
        <w:rPr>
          <w:rStyle w:val="Dfinition"/>
          <w:lang w:val="fr-FR"/>
        </w:rPr>
        <w:t>translucida</w:t>
      </w:r>
      <w:proofErr w:type="spellEnd"/>
      <w:r w:rsidRPr="00BB4D9C">
        <w:rPr>
          <w:rStyle w:val="Dfinition"/>
          <w:lang w:val="fr-FR"/>
        </w:rPr>
        <w:t xml:space="preserve">, colore </w:t>
      </w:r>
      <w:proofErr w:type="spellStart"/>
      <w:r w:rsidRPr="00BB4D9C">
        <w:rPr>
          <w:rStyle w:val="Dfinition"/>
          <w:lang w:val="fr-FR"/>
        </w:rPr>
        <w:t>viridi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multum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diluto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alterius</w:t>
      </w:r>
      <w:proofErr w:type="spellEnd"/>
      <w:r w:rsidRPr="00BB4D9C">
        <w:rPr>
          <w:rStyle w:val="Dfinition"/>
          <w:lang w:val="fr-FR"/>
        </w:rPr>
        <w:t xml:space="preserve"> coloris esse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videatur</w:t>
      </w:r>
      <w:proofErr w:type="spellEnd"/>
      <w:r w:rsidRPr="00BB4D9C">
        <w:rPr>
          <w:rStyle w:val="Dfinition"/>
          <w:lang w:val="fr-FR"/>
        </w:rPr>
        <w:t xml:space="preserve">: ex quo </w:t>
      </w:r>
      <w:proofErr w:type="spellStart"/>
      <w:r w:rsidRPr="00BB4D9C">
        <w:rPr>
          <w:rStyle w:val="Dfinition"/>
          <w:lang w:val="fr-FR"/>
        </w:rPr>
        <w:t>octo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statuuntur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Qui </w:t>
      </w:r>
      <w:proofErr w:type="spellStart"/>
      <w:r w:rsidRPr="00BB4D9C">
        <w:rPr>
          <w:rStyle w:val="Dfinition"/>
          <w:lang w:val="fr-FR"/>
        </w:rPr>
        <w:t>vere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άρυλλος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viriditatem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puri</w:t>
      </w:r>
      <w:proofErr w:type="spellEnd"/>
      <w:r w:rsidRPr="00BB4D9C">
        <w:rPr>
          <w:rStyle w:val="Dfinition"/>
          <w:lang w:val="fr-FR"/>
        </w:rPr>
        <w:t xml:space="preserve"> maris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imitatur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proximus</w:t>
      </w:r>
      <w:proofErr w:type="spellEnd"/>
      <w:proofErr w:type="gram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fulgor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aureum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vergit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colorem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χρυσο</w:t>
      </w:r>
      <w:proofErr w:type="spellEnd"/>
      <w:r>
        <w:rPr>
          <w:rStyle w:val="grcARELIRE"/>
        </w:rPr>
        <w:t>βήρυλλος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nuncupatur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tertio</w:t>
      </w:r>
      <w:proofErr w:type="gramEnd"/>
      <w:r w:rsidRPr="00BB4D9C">
        <w:rPr>
          <w:rStyle w:val="Dfinition"/>
          <w:lang w:val="fr-FR"/>
        </w:rPr>
        <w:t xml:space="preserve"> loco</w:t>
      </w:r>
      <w:r w:rsidRPr="00BB4D9C">
        <w:rPr>
          <w:rStyle w:val="Dfinition"/>
          <w:lang w:val="fr-FR"/>
        </w:rPr>
        <w:br/>
        <w:t xml:space="preserve"> est </w:t>
      </w:r>
      <w:proofErr w:type="spellStart"/>
      <w:r>
        <w:rPr>
          <w:rStyle w:val="grcARELIRE"/>
        </w:rPr>
        <w:t>χρυτό</w:t>
      </w:r>
      <w:proofErr w:type="spellEnd"/>
      <w:r>
        <w:rPr>
          <w:rStyle w:val="grcARELIRE"/>
        </w:rPr>
        <w:t>πρασος</w:t>
      </w:r>
      <w:r w:rsidRPr="00BB4D9C">
        <w:rPr>
          <w:rStyle w:val="Dfinition"/>
          <w:lang w:val="fr-FR"/>
        </w:rPr>
        <w:t xml:space="preserve">, facto ex auro &amp; </w:t>
      </w:r>
      <w:proofErr w:type="spellStart"/>
      <w:r w:rsidRPr="00BB4D9C">
        <w:rPr>
          <w:rStyle w:val="Dfinition"/>
          <w:lang w:val="fr-FR"/>
        </w:rPr>
        <w:t>porri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succo</w:t>
      </w:r>
      <w:proofErr w:type="spellEnd"/>
      <w:r w:rsidRPr="00BB4D9C">
        <w:rPr>
          <w:rStyle w:val="Dfinition"/>
          <w:lang w:val="fr-FR"/>
        </w:rPr>
        <w:br/>
        <w:t xml:space="preserve">nomine, </w:t>
      </w:r>
      <w:proofErr w:type="spellStart"/>
      <w:r w:rsidRPr="00BB4D9C">
        <w:rPr>
          <w:rStyle w:val="Dfinition"/>
          <w:lang w:val="fr-FR"/>
        </w:rPr>
        <w:t>pallidior</w:t>
      </w:r>
      <w:proofErr w:type="spellEnd"/>
      <w:r w:rsidRPr="00BB4D9C">
        <w:rPr>
          <w:rStyle w:val="Dfinition"/>
          <w:lang w:val="fr-FR"/>
        </w:rPr>
        <w:t xml:space="preserve"> superiore. </w:t>
      </w:r>
      <w:proofErr w:type="gramStart"/>
      <w:r w:rsidRPr="00BB4D9C">
        <w:rPr>
          <w:rStyle w:val="Dfinition"/>
          <w:lang w:val="fr-FR"/>
        </w:rPr>
        <w:t>quarto</w:t>
      </w:r>
      <w:proofErr w:type="gram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ὑα</w:t>
      </w:r>
      <w:proofErr w:type="spellStart"/>
      <w:r>
        <w:rPr>
          <w:rStyle w:val="grcARELIRE"/>
        </w:rPr>
        <w:t>κινθίζων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quia colore similis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hyacintho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quinto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ἀρώδης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sexto, </w:t>
      </w:r>
      <w:proofErr w:type="spellStart"/>
      <w:r>
        <w:rPr>
          <w:rStyle w:val="grcARELIRE"/>
        </w:rPr>
        <w:t>κήρινος</w:t>
      </w:r>
      <w:proofErr w:type="spellEnd"/>
      <w:r w:rsidRPr="00BB4D9C">
        <w:rPr>
          <w:rStyle w:val="Dfinition"/>
          <w:lang w:val="fr-FR"/>
        </w:rPr>
        <w:t xml:space="preserve">: septimo,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αιώδης</w:t>
      </w:r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vltimo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κρυ</w:t>
      </w:r>
      <w:r>
        <w:rPr>
          <w:rStyle w:val="Dfinition"/>
        </w:rPr>
        <w:t>στάλλινος</w:t>
      </w:r>
      <w:proofErr w:type="spellEnd"/>
      <w:r w:rsidRPr="00BB4D9C">
        <w:rPr>
          <w:rStyle w:val="Dfinition"/>
          <w:lang w:val="fr-FR"/>
        </w:rPr>
        <w:br/>
        <w:t xml:space="preserve">. Sic </w:t>
      </w:r>
      <w:proofErr w:type="spellStart"/>
      <w:r w:rsidRPr="00BB4D9C">
        <w:rPr>
          <w:rStyle w:val="Dfinition"/>
          <w:lang w:val="fr-FR"/>
        </w:rPr>
        <w:t>dicti</w:t>
      </w:r>
      <w:proofErr w:type="spellEnd"/>
      <w:r w:rsidRPr="00BB4D9C">
        <w:rPr>
          <w:rStyle w:val="Dfinition"/>
          <w:lang w:val="fr-FR"/>
        </w:rPr>
        <w:t xml:space="preserve"> à coloris </w:t>
      </w:r>
      <w:proofErr w:type="spellStart"/>
      <w:r w:rsidRPr="00BB4D9C">
        <w:rPr>
          <w:rStyle w:val="Dfinition"/>
          <w:lang w:val="fr-FR"/>
        </w:rPr>
        <w:t>similitudine</w:t>
      </w:r>
      <w:proofErr w:type="spellEnd"/>
      <w:r w:rsidRPr="00BB4D9C">
        <w:rPr>
          <w:rStyle w:val="Dfinition"/>
          <w:lang w:val="fr-FR"/>
        </w:rPr>
        <w:t>. Omnibus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facile </w:t>
      </w:r>
      <w:proofErr w:type="spellStart"/>
      <w:r w:rsidRPr="00BB4D9C">
        <w:rPr>
          <w:rStyle w:val="Dfinition"/>
          <w:lang w:val="fr-FR"/>
        </w:rPr>
        <w:t>color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hebescit</w:t>
      </w:r>
      <w:proofErr w:type="spellEnd"/>
      <w:r w:rsidRPr="00BB4D9C">
        <w:rPr>
          <w:rStyle w:val="Dfinition"/>
          <w:lang w:val="fr-FR"/>
        </w:rPr>
        <w:t xml:space="preserve"> ni </w:t>
      </w:r>
      <w:proofErr w:type="spellStart"/>
      <w:r w:rsidRPr="00BB4D9C">
        <w:rPr>
          <w:rStyle w:val="Dfinition"/>
          <w:lang w:val="fr-FR"/>
        </w:rPr>
        <w:t>surdus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euanidus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repercussu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angulorum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excitetur</w:t>
      </w:r>
      <w:proofErr w:type="spellEnd"/>
      <w:r w:rsidRPr="00BB4D9C">
        <w:rPr>
          <w:rStyle w:val="Dfinition"/>
          <w:lang w:val="fr-FR"/>
        </w:rPr>
        <w:t>. Qua de</w:t>
      </w:r>
      <w:r w:rsidRPr="00BB4D9C">
        <w:rPr>
          <w:rStyle w:val="Dfinition"/>
          <w:lang w:val="fr-FR"/>
        </w:rPr>
        <w:br/>
        <w:t xml:space="preserve">causa </w:t>
      </w:r>
      <w:proofErr w:type="spellStart"/>
      <w:r w:rsidRPr="00BB4D9C">
        <w:rPr>
          <w:rStyle w:val="Dfinition"/>
          <w:lang w:val="fr-FR"/>
        </w:rPr>
        <w:t>sexangulam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figuram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dant</w:t>
      </w:r>
      <w:proofErr w:type="spellEnd"/>
      <w:r w:rsidRPr="00BB4D9C">
        <w:rPr>
          <w:rStyle w:val="Dfinition"/>
          <w:lang w:val="fr-FR"/>
        </w:rPr>
        <w:t xml:space="preserve"> artifices,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cylindros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gemmas</w:t>
      </w:r>
      <w:r w:rsidRPr="00BB4D9C">
        <w:rPr>
          <w:rStyle w:val="Dfinition"/>
          <w:lang w:val="fr-FR"/>
        </w:rPr>
        <w:br/>
        <w:t xml:space="preserve">. Sed &amp; </w:t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cylindri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teres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Βηρύτιον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nomen </w:t>
      </w:r>
      <w:proofErr w:type="spellStart"/>
      <w:r w:rsidRPr="00BB4D9C">
        <w:rPr>
          <w:rStyle w:val="Dfinition"/>
          <w:lang w:val="fr-FR"/>
        </w:rPr>
        <w:t>medicamenti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ophthalmici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collyrij</w:t>
      </w:r>
      <w:proofErr w:type="spellEnd"/>
      <w:r w:rsidRPr="00BB4D9C">
        <w:rPr>
          <w:rStyle w:val="Dfinition"/>
          <w:lang w:val="fr-FR"/>
        </w:rPr>
        <w:t xml:space="preserve">, quo </w:t>
      </w:r>
      <w:proofErr w:type="spellStart"/>
      <w:r w:rsidRPr="00BB4D9C">
        <w:rPr>
          <w:rStyle w:val="Dfinition"/>
          <w:lang w:val="fr-FR"/>
        </w:rPr>
        <w:t>Berytius</w:t>
      </w:r>
      <w:proofErr w:type="spellEnd"/>
      <w:r w:rsidRPr="00BB4D9C">
        <w:rPr>
          <w:rStyle w:val="Dfinition"/>
          <w:lang w:val="fr-FR"/>
        </w:rPr>
        <w:t xml:space="preserve"> quidam ad maximas </w:t>
      </w:r>
      <w:proofErr w:type="spellStart"/>
      <w:r w:rsidRPr="00BB4D9C">
        <w:rPr>
          <w:rStyle w:val="Dfinition"/>
          <w:lang w:val="fr-FR"/>
        </w:rPr>
        <w:t>epiphoras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vtebatur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quodque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Galeno</w:t>
      </w:r>
      <w:proofErr w:type="spellEnd"/>
      <w:r w:rsidRPr="00BB4D9C">
        <w:rPr>
          <w:rStyle w:val="Dfinition"/>
          <w:lang w:val="fr-FR"/>
        </w:rPr>
        <w:br/>
        <w:t xml:space="preserve"> lib. 4.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 xml:space="preserve">. Est &amp; </w:t>
      </w:r>
      <w:proofErr w:type="spellStart"/>
      <w:r w:rsidRPr="00BB4D9C">
        <w:rPr>
          <w:rStyle w:val="Dfinition"/>
          <w:lang w:val="fr-FR"/>
        </w:rPr>
        <w:t>pastilli</w:t>
      </w:r>
      <w:proofErr w:type="spellEnd"/>
      <w:r w:rsidRPr="00BB4D9C">
        <w:rPr>
          <w:rStyle w:val="Dfinition"/>
          <w:lang w:val="fr-FR"/>
        </w:rPr>
        <w:t xml:space="preserve"> nomen ad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dysentericos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perutilis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lib. 9.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Βήστ</w:t>
      </w:r>
      <w:proofErr w:type="spellEnd"/>
      <w:r>
        <w:rPr>
          <w:rStyle w:val="orth"/>
        </w:rPr>
        <w:t>ατα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Syris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ἄρμ</w:t>
      </w:r>
      <w:proofErr w:type="spellEnd"/>
      <w:r>
        <w:rPr>
          <w:rStyle w:val="grcARELIRE"/>
        </w:rPr>
        <w:t>αλα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Cappadoces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μῶλυ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quandam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μῶλυ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similitudidinem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vtraque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radicem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nigram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florem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lacteum</w:t>
      </w:r>
      <w:proofErr w:type="spellEnd"/>
      <w:r w:rsidRPr="00BB4D9C">
        <w:rPr>
          <w:rStyle w:val="Dfinition"/>
          <w:lang w:val="fr-FR"/>
        </w:rPr>
        <w:t xml:space="preserve"> secundum </w:t>
      </w:r>
      <w:proofErr w:type="spellStart"/>
      <w:r w:rsidRPr="00BB4D9C">
        <w:rPr>
          <w:rStyle w:val="Dfinition"/>
          <w:lang w:val="fr-FR"/>
        </w:rPr>
        <w:t>Asclepiadem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br/>
        <w:t xml:space="preserve">verba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citat</w:t>
      </w:r>
      <w:proofErr w:type="spellEnd"/>
      <w:r w:rsidRPr="00BB4D9C">
        <w:rPr>
          <w:rStyle w:val="Dfinition"/>
          <w:lang w:val="fr-FR"/>
        </w:rPr>
        <w:t xml:space="preserve"> lib. 9.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 xml:space="preserve">: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ήσ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semen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Syria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vernaculo</w:t>
      </w:r>
      <w:proofErr w:type="spellEnd"/>
      <w:r w:rsidRPr="00BB4D9C">
        <w:rPr>
          <w:rStyle w:val="Dfinition"/>
          <w:lang w:val="fr-FR"/>
        </w:rPr>
        <w:t xml:space="preserve"> nomine ab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ἄρμ</w:t>
      </w:r>
      <w:proofErr w:type="spellEnd"/>
      <w:r>
        <w:rPr>
          <w:rStyle w:val="grcARELIRE"/>
        </w:rPr>
        <w:t>αλα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</w:rPr>
        <w:t>Calefacit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gradu</w:t>
      </w:r>
      <w:proofErr w:type="spellEnd"/>
      <w:r>
        <w:rPr>
          <w:rStyle w:val="Dfinition"/>
        </w:rPr>
        <w:t xml:space="preserve">, tenuis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discutit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vrinam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promouet</w:t>
      </w:r>
      <w:proofErr w:type="spellEnd"/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ητ</w:t>
      </w:r>
      <w:proofErr w:type="spellEnd"/>
      <w:r>
        <w:rPr>
          <w:rStyle w:val="grcARELIRE"/>
        </w:rPr>
        <w:t>ατά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</w:t>
      </w:r>
      <w:proofErr w:type="spellStart"/>
      <w:r>
        <w:rPr>
          <w:rStyle w:val="Dfinition"/>
        </w:rPr>
        <w:t>orta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στομ</w:t>
      </w:r>
      <w:proofErr w:type="spellEnd"/>
      <w:r>
        <w:rPr>
          <w:rStyle w:val="grcARELIRE"/>
        </w:rPr>
        <w:t>ατικὸ ἡ</w:t>
      </w:r>
      <w:r>
        <w:rPr>
          <w:rStyle w:val="Dfinition"/>
        </w:rPr>
        <w:br/>
      </w:r>
      <w:proofErr w:type="spellStart"/>
      <w:r>
        <w:rPr>
          <w:rStyle w:val="grcARELIRE"/>
        </w:rPr>
        <w:t>ἡ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>
        <w:rPr>
          <w:rStyle w:val="grcARELIRE"/>
        </w:rPr>
        <w:t xml:space="preserve"> βυπα</w:t>
      </w:r>
      <w:proofErr w:type="spellStart"/>
      <w:r>
        <w:rPr>
          <w:rStyle w:val="grcARELIRE"/>
        </w:rPr>
        <w:t>σὰ</w:t>
      </w:r>
      <w:proofErr w:type="spellEnd"/>
      <w:r>
        <w:rPr>
          <w:rStyle w:val="Dfinition"/>
        </w:rPr>
        <w:t xml:space="preserve"> dicta,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 Paulo l. 7.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Βησσι</w:t>
      </w:r>
      <w:proofErr w:type="spellEnd"/>
      <w:r>
        <w:rPr>
          <w:rStyle w:val="grcARELIRE"/>
        </w:rPr>
        <w:t>ακ</w:t>
      </w:r>
      <w:r>
        <w:rPr>
          <w:rStyle w:val="Dfinition"/>
        </w:rPr>
        <w:t xml:space="preserve">ò.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Bessis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Thracia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Βηχικὸν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 xml:space="preserve"> genus ad </w:t>
      </w:r>
      <w:proofErr w:type="spellStart"/>
      <w:r>
        <w:rPr>
          <w:rStyle w:val="Dfinition"/>
        </w:rPr>
        <w:t>leniendam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sedandam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praeparatum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tantum </w:t>
      </w:r>
      <w:proofErr w:type="spellStart"/>
      <w:r>
        <w:rPr>
          <w:rStyle w:val="Dfinition"/>
        </w:rPr>
        <w:t>conducens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reijciunt</w:t>
      </w:r>
      <w:proofErr w:type="spellEnd"/>
      <w:r>
        <w:rPr>
          <w:rStyle w:val="Dfinition"/>
        </w:rPr>
        <w:t xml:space="preserve">, &amp; qui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tabem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inciderunt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thorace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pulmone</w:t>
      </w:r>
      <w:proofErr w:type="spellEnd"/>
      <w:r>
        <w:rPr>
          <w:rStyle w:val="Dfinition"/>
        </w:rPr>
        <w:t>, aspera arteria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interna </w:t>
      </w:r>
      <w:proofErr w:type="spellStart"/>
      <w:r>
        <w:rPr>
          <w:rStyle w:val="Dfinition"/>
        </w:rPr>
        <w:t>laborant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Pro </w:t>
      </w:r>
      <w:proofErr w:type="spellStart"/>
      <w:r>
        <w:rPr>
          <w:rStyle w:val="Dfinition"/>
        </w:rPr>
        <w:t>diuersitate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affectionum</w:t>
      </w:r>
      <w:proofErr w:type="spellEnd"/>
      <w:r>
        <w:rPr>
          <w:rStyle w:val="Dfinition"/>
        </w:rPr>
        <w:t xml:space="preserve">, varia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br/>
        <w:t xml:space="preserve"> constant, alias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styrace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croco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concoquendi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: alias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calefacientibus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exigua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adstrictione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aromaticis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siccantibus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nobis in </w:t>
      </w:r>
      <w:proofErr w:type="spellStart"/>
      <w:r>
        <w:rPr>
          <w:rStyle w:val="Dfinition"/>
        </w:rPr>
        <w:t>frequenti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br/>
        <w:t xml:space="preserve">sunt,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foeniculi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dauci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seseleos</w:t>
      </w:r>
      <w:proofErr w:type="spellEnd"/>
      <w:r>
        <w:rPr>
          <w:rStyle w:val="Dfinition"/>
        </w:rPr>
        <w:t>, ex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non modo </w:t>
      </w:r>
      <w:proofErr w:type="spellStart"/>
      <w:r>
        <w:rPr>
          <w:rStyle w:val="Dfinition"/>
        </w:rPr>
        <w:t>obtunditur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vehementia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ingratus</w:t>
      </w:r>
      <w:proofErr w:type="spellEnd"/>
      <w:r>
        <w:rPr>
          <w:rStyle w:val="Dfinition"/>
        </w:rPr>
        <w:t xml:space="preserve"> sapor, verum </w:t>
      </w:r>
      <w:proofErr w:type="spellStart"/>
      <w:r>
        <w:rPr>
          <w:rStyle w:val="Dfinition"/>
        </w:rPr>
        <w:t>vrinae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commouentur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asperitates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delinientibus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tragacantha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dulci</w:t>
      </w:r>
      <w:r>
        <w:rPr>
          <w:rStyle w:val="Dfinition"/>
        </w:rPr>
        <w:br/>
        <w:t xml:space="preserve">, &amp; dulci vino.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ρωτ</w:t>
      </w:r>
      <w:proofErr w:type="spellEnd"/>
      <w:r>
        <w:rPr>
          <w:rStyle w:val="grcARELIRE"/>
        </w:rPr>
        <w:t>πικὰ</w:t>
      </w:r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stupefacientia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remiscentur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tabidis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commodissime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exhiberi</w:t>
      </w:r>
      <w:proofErr w:type="spellEnd"/>
      <w:r>
        <w:rPr>
          <w:rStyle w:val="Dfinition"/>
        </w:rPr>
        <w:t xml:space="preserve">. Verum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stupefacientem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his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quanta in</w:t>
      </w:r>
      <w:r>
        <w:rPr>
          <w:rStyle w:val="Dfinition"/>
        </w:rPr>
        <w:br/>
      </w:r>
      <w:proofErr w:type="spellStart"/>
      <w:r>
        <w:rPr>
          <w:rStyle w:val="Dfinition"/>
        </w:rPr>
        <w:t>colicis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. In his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exuperare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refrigerantium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cuiusmodi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hyoscyami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cicutae</w:t>
      </w:r>
      <w:proofErr w:type="spellEnd"/>
      <w:r>
        <w:rPr>
          <w:rStyle w:val="Dfinition"/>
        </w:rPr>
        <w:t>, succus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papaueris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correx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mandragorae</w:t>
      </w:r>
      <w:proofErr w:type="spellEnd"/>
      <w:r>
        <w:rPr>
          <w:rStyle w:val="Dfinition"/>
        </w:rPr>
        <w:t xml:space="preserve">: ac </w:t>
      </w:r>
      <w:proofErr w:type="spellStart"/>
      <w:r>
        <w:rPr>
          <w:rStyle w:val="Dfinition"/>
        </w:rPr>
        <w:t>tantam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adhibere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colici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necesse</w:t>
      </w:r>
      <w:proofErr w:type="spellEnd"/>
      <w:r>
        <w:rPr>
          <w:rStyle w:val="Dfinition"/>
        </w:rPr>
        <w:t xml:space="preserve"> est. Qua fere sola in re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ηινὰ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ἰδίως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κωλικῶν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bechica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discrepare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Τῶν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β</w:t>
      </w:r>
      <w:proofErr w:type="spellStart"/>
      <w:r>
        <w:rPr>
          <w:rStyle w:val="orth"/>
        </w:rPr>
        <w:t>ηγχικῶν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plures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differentias</w:t>
      </w:r>
      <w:proofErr w:type="spellEnd"/>
      <w:r w:rsidRPr="00BB4D9C">
        <w:rPr>
          <w:rStyle w:val="Dfinition"/>
          <w:lang w:val="fr-FR"/>
        </w:rPr>
        <w:t xml:space="preserve"> vide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Trallia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toto</w:t>
      </w:r>
      <w:proofErr w:type="gramEnd"/>
      <w:r w:rsidRPr="00BB4D9C">
        <w:rPr>
          <w:rStyle w:val="Dfinition"/>
          <w:lang w:val="fr-FR"/>
        </w:rPr>
        <w:t xml:space="preserve"> lib. </w:t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 xml:space="preserve"> vox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non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medicamento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tussim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leniente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sedante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&amp; pro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tussim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prouocat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vt </w:t>
      </w:r>
      <w:proofErr w:type="spellStart"/>
      <w:r w:rsidRPr="00BB4D9C">
        <w:rPr>
          <w:rStyle w:val="Dfinition"/>
          <w:lang w:val="fr-FR"/>
        </w:rPr>
        <w:t>docuit</w:t>
      </w:r>
      <w:proofErr w:type="spellEnd"/>
      <w:r w:rsidRPr="00BB4D9C">
        <w:rPr>
          <w:rStyle w:val="Dfinition"/>
          <w:lang w:val="fr-FR"/>
        </w:rPr>
        <w:t xml:space="preserve"> Gal. 5. de </w:t>
      </w:r>
      <w:proofErr w:type="spellStart"/>
      <w:r w:rsidRPr="00BB4D9C">
        <w:rPr>
          <w:rStyle w:val="Dfinition"/>
          <w:lang w:val="fr-FR"/>
        </w:rPr>
        <w:t>simplic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medic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facultatibus</w:t>
      </w:r>
      <w:proofErr w:type="spellEnd"/>
      <w:proofErr w:type="gram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>. *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Βάχιον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tussilago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folia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maiuscula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hederae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sex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septem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radice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subalbida</w:t>
      </w:r>
      <w:proofErr w:type="spellEnd"/>
      <w:r w:rsidRPr="00BB4D9C">
        <w:rPr>
          <w:rStyle w:val="Dfinition"/>
          <w:lang w:val="fr-FR"/>
        </w:rPr>
        <w:t xml:space="preserve"> à terra;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superne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virentia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plures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angulos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exeuntia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caulis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palmum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luteus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vere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prodit</w:t>
      </w:r>
      <w:proofErr w:type="spellEnd"/>
      <w:r w:rsidRPr="00BB4D9C">
        <w:rPr>
          <w:rStyle w:val="Dfinition"/>
          <w:lang w:val="fr-FR"/>
        </w:rPr>
        <w:t>, quo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caule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confestim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exuitur</w:t>
      </w:r>
      <w:proofErr w:type="spellEnd"/>
      <w:r w:rsidRPr="00BB4D9C">
        <w:rPr>
          <w:rStyle w:val="Dfinition"/>
          <w:lang w:val="fr-FR"/>
        </w:rPr>
        <w:t xml:space="preserve">. Inde </w:t>
      </w:r>
      <w:proofErr w:type="spellStart"/>
      <w:r w:rsidRPr="00BB4D9C">
        <w:rPr>
          <w:rStyle w:val="Dfinition"/>
          <w:lang w:val="fr-FR"/>
        </w:rPr>
        <w:t>nonnulli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vacare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existimarunt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Radix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tenuis</w:t>
      </w:r>
      <w:proofErr w:type="spellEnd"/>
      <w:r w:rsidRPr="00BB4D9C">
        <w:rPr>
          <w:rStyle w:val="Dfinition"/>
          <w:lang w:val="fr-FR"/>
        </w:rPr>
        <w:t xml:space="preserve"> est. </w:t>
      </w:r>
      <w:proofErr w:type="spellStart"/>
      <w:proofErr w:type="gramStart"/>
      <w:r w:rsidRPr="00BB4D9C">
        <w:rPr>
          <w:rStyle w:val="Dfinition"/>
          <w:lang w:val="fr-FR"/>
        </w:rPr>
        <w:t>nascitur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amoenis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riguis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modice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acris</w:t>
      </w:r>
      <w:proofErr w:type="spellEnd"/>
      <w:r w:rsidRPr="00BB4D9C">
        <w:rPr>
          <w:rStyle w:val="Dfinition"/>
          <w:lang w:val="fr-FR"/>
        </w:rPr>
        <w:t>, vt</w:t>
      </w:r>
      <w:r w:rsidRPr="00BB4D9C">
        <w:rPr>
          <w:rStyle w:val="Dfinition"/>
          <w:lang w:val="fr-FR"/>
        </w:rPr>
        <w:br/>
        <w:t xml:space="preserve">sine </w:t>
      </w:r>
      <w:proofErr w:type="spellStart"/>
      <w:r w:rsidRPr="00BB4D9C">
        <w:rPr>
          <w:rStyle w:val="Dfinition"/>
          <w:lang w:val="fr-FR"/>
        </w:rPr>
        <w:t>molestia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noxaque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thoraeis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abscessus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credatur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rumpere</w:t>
      </w:r>
      <w:proofErr w:type="spellEnd"/>
      <w:r w:rsidRPr="00BB4D9C">
        <w:rPr>
          <w:rStyle w:val="Dfinition"/>
          <w:lang w:val="fr-FR"/>
        </w:rPr>
        <w:t xml:space="preserve">. Nomen </w:t>
      </w:r>
      <w:proofErr w:type="spellStart"/>
      <w:r w:rsidRPr="00BB4D9C">
        <w:rPr>
          <w:rStyle w:val="Dfinition"/>
          <w:lang w:val="fr-FR"/>
        </w:rPr>
        <w:t>illi</w:t>
      </w:r>
      <w:proofErr w:type="spellEnd"/>
      <w:r w:rsidRPr="00BB4D9C">
        <w:rPr>
          <w:rStyle w:val="Dfinition"/>
          <w:lang w:val="fr-FR"/>
        </w:rPr>
        <w:t xml:space="preserve"> inde </w:t>
      </w:r>
      <w:proofErr w:type="spellStart"/>
      <w:r w:rsidRPr="00BB4D9C">
        <w:rPr>
          <w:rStyle w:val="Dfinition"/>
          <w:lang w:val="fr-FR"/>
        </w:rPr>
        <w:t>datum</w:t>
      </w:r>
      <w:proofErr w:type="spellEnd"/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tussim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sedet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nomine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χα</w:t>
      </w:r>
      <w:r>
        <w:rPr>
          <w:rStyle w:val="Dfinition"/>
        </w:rPr>
        <w:t>μα</w:t>
      </w:r>
      <w:proofErr w:type="spellStart"/>
      <w:r>
        <w:rPr>
          <w:rStyle w:val="Dfinition"/>
        </w:rPr>
        <w:t>λεύκη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&amp;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hoc nomine ò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ἐλιλίσφ</w:t>
      </w:r>
      <w:proofErr w:type="spellEnd"/>
      <w:r>
        <w:rPr>
          <w:rStyle w:val="grcARELIRE"/>
        </w:rPr>
        <w:t>αως</w:t>
      </w:r>
      <w:r w:rsidRPr="00BB4D9C">
        <w:rPr>
          <w:rStyle w:val="Dfinition"/>
          <w:lang w:val="fr-FR"/>
        </w:rPr>
        <w:t xml:space="preserve">, id est, </w:t>
      </w:r>
      <w:proofErr w:type="spellStart"/>
      <w:r w:rsidRPr="00BB4D9C">
        <w:rPr>
          <w:rStyle w:val="Dfinition"/>
          <w:lang w:val="fr-FR"/>
        </w:rPr>
        <w:t>saluia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sicut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Dioscoridem</w:t>
      </w:r>
      <w:proofErr w:type="spellEnd"/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Βα</w:t>
      </w:r>
      <w:r w:rsidRPr="00BB4D9C">
        <w:rPr>
          <w:rStyle w:val="Dfinition"/>
          <w:lang w:val="fr-FR"/>
        </w:rPr>
        <w:t>o</w:t>
      </w:r>
      <w:r>
        <w:rPr>
          <w:rStyle w:val="grcARELIRE"/>
        </w:rPr>
        <w:t>ν</w:t>
      </w:r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vini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species</w:t>
      </w:r>
      <w:proofErr w:type="spellEnd"/>
      <w:r w:rsidRPr="00BB4D9C">
        <w:rPr>
          <w:rStyle w:val="Dfinition"/>
          <w:lang w:val="fr-FR"/>
        </w:rPr>
        <w:t xml:space="preserve"> de quo vide in voce </w:t>
      </w:r>
      <w:proofErr w:type="spellStart"/>
      <w:r>
        <w:rPr>
          <w:rStyle w:val="grcARELIRE"/>
        </w:rPr>
        <w:t>ἄνος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ordine </w:t>
      </w:r>
      <w:proofErr w:type="spellStart"/>
      <w:r w:rsidRPr="00BB4D9C">
        <w:rPr>
          <w:rStyle w:val="Dfinition"/>
          <w:lang w:val="fr-FR"/>
        </w:rPr>
        <w:t>Alphabetico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insigniores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br/>
        <w:t xml:space="preserve"> explicantur.6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Βί</w:t>
      </w:r>
      <w:proofErr w:type="spellEnd"/>
      <w:r>
        <w:rPr>
          <w:rStyle w:val="orth"/>
        </w:rPr>
        <w:t>βλινος</w:t>
      </w:r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οἶνος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vinum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biblinum</w:t>
      </w:r>
      <w:proofErr w:type="spellEnd"/>
      <w:r w:rsidRPr="00BB4D9C">
        <w:rPr>
          <w:rStyle w:val="Dfinition"/>
          <w:lang w:val="fr-FR"/>
        </w:rPr>
        <w:t xml:space="preserve">, vide in voce </w:t>
      </w:r>
      <w:proofErr w:type="spellStart"/>
      <w:r>
        <w:rPr>
          <w:rStyle w:val="grcARELIRE"/>
        </w:rPr>
        <w:t>οἶνος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6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insigniores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t xml:space="preserve"> explicantur.6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Βιθυνός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nomen</w:t>
      </w:r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emplastri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hydropem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efficacis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Galenum</w:t>
      </w:r>
      <w:proofErr w:type="spellEnd"/>
      <w:r w:rsidRPr="00BB4D9C">
        <w:rPr>
          <w:rStyle w:val="Dfinition"/>
          <w:lang w:val="fr-FR"/>
        </w:rPr>
        <w:t xml:space="preserve"> l. 9.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Βιθυνὸς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pastillus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descriptus</w:t>
      </w:r>
      <w:proofErr w:type="spellEnd"/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14. &amp; à Paulo libr. 7. Valet ad</w:t>
      </w:r>
      <w:r w:rsidRPr="00BB4D9C">
        <w:rPr>
          <w:rStyle w:val="Dfinition"/>
          <w:lang w:val="it-IT"/>
        </w:rPr>
        <w:br/>
        <w:t>vlcera contumacia, vt legitur apud Galenum libro</w:t>
      </w:r>
      <w:r w:rsidRPr="00BB4D9C">
        <w:rPr>
          <w:rStyle w:val="Dfinition"/>
          <w:lang w:val="it-IT"/>
        </w:rPr>
        <w:br/>
        <w:t xml:space="preserve"> nono De simplicium medicamentorum facult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Βίκυος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οἷνος</w:t>
      </w:r>
      <w:proofErr w:type="spellEnd"/>
      <w:r w:rsidRPr="00BB4D9C">
        <w:rPr>
          <w:rStyle w:val="Dfinition"/>
          <w:lang w:val="it-IT"/>
        </w:rPr>
        <w:t xml:space="preserve">. vide in voce </w:t>
      </w:r>
      <w:proofErr w:type="spellStart"/>
      <w:r>
        <w:rPr>
          <w:rStyle w:val="grcARELIRE"/>
        </w:rPr>
        <w:t>οἶνος</w:t>
      </w:r>
      <w:proofErr w:type="spellEnd"/>
      <w:r w:rsidRPr="00BB4D9C">
        <w:rPr>
          <w:rStyle w:val="Dfinition"/>
          <w:lang w:val="it-IT"/>
        </w:rPr>
        <w:t xml:space="preserve"> vbi insigniores vinorum</w:t>
      </w:r>
      <w:r w:rsidRPr="00BB4D9C">
        <w:rPr>
          <w:rStyle w:val="Dfinition"/>
          <w:lang w:val="it-IT"/>
        </w:rPr>
        <w:br/>
        <w:t xml:space="preserve"> differentiae explicantur. 1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Βιστιμὸς</w:t>
      </w:r>
      <w:proofErr w:type="spellEnd"/>
      <w:r w:rsidRPr="00BB4D9C">
        <w:rPr>
          <w:rStyle w:val="Dfinition"/>
          <w:lang w:val="it-IT"/>
        </w:rPr>
        <w:t>. antidoti cuiusdam nomen est apud Aretae. 2. 6</w:t>
      </w:r>
      <w:r w:rsidRPr="00BB4D9C">
        <w:rPr>
          <w:rStyle w:val="Dfinition"/>
          <w:lang w:val="it-IT"/>
        </w:rPr>
        <w:br/>
        <w:t>de curat. acut. cap. 8. quam in comminuendis renum</w:t>
      </w:r>
      <w:r w:rsidRPr="00BB4D9C">
        <w:rPr>
          <w:rStyle w:val="Dfinition"/>
          <w:lang w:val="it-IT"/>
        </w:rPr>
        <w:br/>
        <w:t xml:space="preserve"> calculis commendat. 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</w:t>
      </w:r>
      <w:proofErr w:type="spellEnd"/>
      <w:r>
        <w:rPr>
          <w:rStyle w:val="orth"/>
        </w:rPr>
        <w:t>αβεραὶ</w:t>
      </w:r>
      <w:r w:rsidRPr="00BB4D9C">
        <w:rPr>
          <w:rStyle w:val="Dfinition"/>
          <w:lang w:val="it-IT"/>
        </w:rPr>
        <w:t>. humidae &amp; mucosae apud Hippocratem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</w:t>
      </w:r>
      <w:proofErr w:type="spellEnd"/>
      <w:r>
        <w:rPr>
          <w:rStyle w:val="orth"/>
        </w:rPr>
        <w:t>αισὸς</w:t>
      </w:r>
      <w:r w:rsidRPr="00BB4D9C">
        <w:rPr>
          <w:rStyle w:val="Dfinition"/>
          <w:lang w:val="it-IT"/>
        </w:rPr>
        <w:t>. blaesus, varus, valgus. Sic à plaerisque vocatur</w:t>
      </w:r>
      <w:r w:rsidRPr="00BB4D9C">
        <w:rPr>
          <w:rStyle w:val="Dfinition"/>
          <w:lang w:val="it-IT"/>
        </w:rPr>
        <w:br/>
        <w:t xml:space="preserve"> cui membra resoluta sunt, hoc est, </w:t>
      </w:r>
      <w:r>
        <w:rPr>
          <w:rStyle w:val="grcARELIRE"/>
        </w:rPr>
        <w:t>παρα</w:t>
      </w:r>
      <w:proofErr w:type="spellStart"/>
      <w:r>
        <w:rPr>
          <w:rStyle w:val="Dfinition"/>
        </w:rPr>
        <w:t>λυτικὸς</w:t>
      </w:r>
      <w:proofErr w:type="spellEnd"/>
      <w:r w:rsidRPr="00BB4D9C">
        <w:rPr>
          <w:rStyle w:val="Dfinition"/>
          <w:lang w:val="it-IT"/>
        </w:rPr>
        <w:br/>
        <w:t>. Dicitur &amp; cui lingua impedita est, &amp; literam</w:t>
      </w:r>
      <w:r w:rsidRPr="00BB4D9C">
        <w:rPr>
          <w:rStyle w:val="Dfinition"/>
          <w:lang w:val="it-IT"/>
        </w:rPr>
        <w:br/>
        <w:t xml:space="preserve"> aliquam exprimere non potest, qui proprie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ῥα</w:t>
      </w:r>
      <w:proofErr w:type="spellStart"/>
      <w:r>
        <w:rPr>
          <w:rStyle w:val="grcARELIRE"/>
        </w:rPr>
        <w:t>υλὸς</w:t>
      </w:r>
      <w:proofErr w:type="spellEnd"/>
      <w:r w:rsidRPr="00BB4D9C">
        <w:rPr>
          <w:rStyle w:val="Dfinition"/>
          <w:lang w:val="it-IT"/>
        </w:rPr>
        <w:t>, id est balbus, appellatur. Refertur etiam</w:t>
      </w:r>
      <w:r w:rsidRPr="00BB4D9C">
        <w:rPr>
          <w:rStyle w:val="Dfinition"/>
          <w:lang w:val="it-IT"/>
        </w:rPr>
        <w:br/>
        <w:t>ad alia membra, vt manus, pedes, brachia, vt</w:t>
      </w:r>
      <w:r w:rsidRPr="00BB4D9C">
        <w:rPr>
          <w:rStyle w:val="Dfinition"/>
          <w:lang w:val="it-IT"/>
        </w:rPr>
        <w:br/>
      </w:r>
    </w:p>
    <w:p w14:paraId="5C7F479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9E9B888" w14:textId="77777777" w:rsidR="003152E5" w:rsidRDefault="00000000">
      <w:r w:rsidRPr="00BB4D9C">
        <w:rPr>
          <w:rStyle w:val="Dfinition"/>
          <w:lang w:val="fr-FR"/>
        </w:rPr>
        <w:lastRenderedPageBreak/>
        <w:br/>
      </w:r>
      <w:proofErr w:type="gramStart"/>
      <w:r w:rsidRPr="00BB4D9C">
        <w:rPr>
          <w:rStyle w:val="Dfinition"/>
          <w:lang w:val="fr-FR"/>
        </w:rPr>
        <w:t>oculi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angulum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complectitur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quodammodo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factus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semicircularis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Oritur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à medio </w:t>
      </w:r>
      <w:proofErr w:type="spellStart"/>
      <w:r w:rsidRPr="00BB4D9C">
        <w:rPr>
          <w:rStyle w:val="Dfinition"/>
          <w:lang w:val="fr-FR"/>
        </w:rPr>
        <w:t>inferioris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palpebrae</w:t>
      </w:r>
      <w:proofErr w:type="spellEnd"/>
      <w:r w:rsidRPr="00BB4D9C">
        <w:rPr>
          <w:rStyle w:val="Dfinition"/>
          <w:lang w:val="fr-FR"/>
        </w:rPr>
        <w:t xml:space="preserve">, &amp; per </w:t>
      </w:r>
      <w:proofErr w:type="spellStart"/>
      <w:r w:rsidRPr="00BB4D9C">
        <w:rPr>
          <w:rStyle w:val="Dfinition"/>
          <w:lang w:val="fr-FR"/>
        </w:rPr>
        <w:t>minorem</w:t>
      </w:r>
      <w:proofErr w:type="spellEnd"/>
      <w:r w:rsidRPr="00BB4D9C">
        <w:rPr>
          <w:rStyle w:val="Dfinition"/>
          <w:lang w:val="fr-FR"/>
        </w:rPr>
        <w:t xml:space="preserve"> oculi </w:t>
      </w:r>
      <w:proofErr w:type="spellStart"/>
      <w:r w:rsidRPr="00BB4D9C">
        <w:rPr>
          <w:rStyle w:val="Dfinition"/>
          <w:lang w:val="fr-FR"/>
        </w:rPr>
        <w:t>angulum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circumductus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superiorem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palpebram</w:t>
      </w:r>
      <w:proofErr w:type="spellEnd"/>
      <w:r w:rsidRPr="00BB4D9C">
        <w:rPr>
          <w:rStyle w:val="Dfinition"/>
          <w:lang w:val="fr-FR"/>
        </w:rPr>
        <w:t xml:space="preserve"> petit</w:t>
      </w:r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inque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reliquam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tarsi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dimidiam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implantatur</w:t>
      </w:r>
      <w:proofErr w:type="spellEnd"/>
      <w:r w:rsidRPr="00BB4D9C">
        <w:rPr>
          <w:rStyle w:val="Dfinition"/>
          <w:lang w:val="fr-FR"/>
        </w:rPr>
        <w:br/>
        <w:t xml:space="preserve">. Is </w:t>
      </w:r>
      <w:proofErr w:type="spellStart"/>
      <w:r w:rsidRPr="00BB4D9C">
        <w:rPr>
          <w:rStyle w:val="Dfinition"/>
          <w:lang w:val="fr-FR"/>
        </w:rPr>
        <w:t>deorsum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palpebram</w:t>
      </w:r>
      <w:proofErr w:type="spellEnd"/>
      <w:r w:rsidRPr="00BB4D9C">
        <w:rPr>
          <w:rStyle w:val="Dfinition"/>
          <w:lang w:val="fr-FR"/>
        </w:rPr>
        <w:t xml:space="preserve"> trahit. Sic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  <w:t xml:space="preserve"> Gal. </w:t>
      </w:r>
      <w:proofErr w:type="spellStart"/>
      <w:proofErr w:type="gramStart"/>
      <w:r w:rsidRPr="00BB4D9C">
        <w:rPr>
          <w:rStyle w:val="Dfinition"/>
          <w:lang w:val="fr-FR"/>
        </w:rPr>
        <w:t>visum</w:t>
      </w:r>
      <w:proofErr w:type="spellEnd"/>
      <w:proofErr w:type="gramEnd"/>
      <w:r w:rsidRPr="00BB4D9C">
        <w:rPr>
          <w:rStyle w:val="Dfinition"/>
          <w:lang w:val="fr-FR"/>
        </w:rPr>
        <w:t xml:space="preserve"> fuit ad </w:t>
      </w:r>
      <w:proofErr w:type="spellStart"/>
      <w:r w:rsidRPr="00BB4D9C">
        <w:rPr>
          <w:rStyle w:val="Dfinition"/>
          <w:lang w:val="fr-FR"/>
        </w:rPr>
        <w:t>finem</w:t>
      </w:r>
      <w:proofErr w:type="spellEnd"/>
      <w:r w:rsidRPr="00BB4D9C">
        <w:rPr>
          <w:rStyle w:val="Dfinition"/>
          <w:lang w:val="fr-FR"/>
        </w:rPr>
        <w:t xml:space="preserve"> lib. 10.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partium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quanquam</w:t>
      </w:r>
      <w:proofErr w:type="spellEnd"/>
      <w:r w:rsidRPr="00BB4D9C">
        <w:rPr>
          <w:rStyle w:val="Dfinition"/>
          <w:lang w:val="fr-FR"/>
        </w:rPr>
        <w:t xml:space="preserve"> idem initio lib. 3.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locis</w:t>
      </w:r>
      <w:proofErr w:type="spellEnd"/>
      <w:r w:rsidRPr="00BB4D9C">
        <w:rPr>
          <w:rStyle w:val="Dfinition"/>
          <w:lang w:val="fr-FR"/>
        </w:rPr>
        <w:t xml:space="preserve"> affect.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videatur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sentire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geminis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musculis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palpebram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descendere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oculumque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claudi</w:t>
      </w:r>
      <w:proofErr w:type="spellEnd"/>
      <w:r w:rsidRPr="00BB4D9C">
        <w:rPr>
          <w:rStyle w:val="Dfinition"/>
          <w:lang w:val="fr-FR"/>
        </w:rPr>
        <w:t xml:space="preserve">, &amp; ab </w:t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quem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describit</w:t>
      </w:r>
      <w:proofErr w:type="spellEnd"/>
      <w:r w:rsidRPr="00BB4D9C">
        <w:rPr>
          <w:rStyle w:val="Dfinition"/>
          <w:lang w:val="fr-FR"/>
        </w:rPr>
        <w:t xml:space="preserve"> (</w:t>
      </w:r>
      <w:proofErr w:type="spellStart"/>
      <w:r w:rsidRPr="00BB4D9C">
        <w:rPr>
          <w:rStyle w:val="Dfinition"/>
          <w:lang w:val="fr-FR"/>
        </w:rPr>
        <w:t>is</w:t>
      </w:r>
      <w:proofErr w:type="spellEnd"/>
      <w:r w:rsidRPr="00BB4D9C">
        <w:rPr>
          <w:rStyle w:val="Dfinition"/>
          <w:lang w:val="fr-FR"/>
        </w:rPr>
        <w:t xml:space="preserve"> forte à </w:t>
      </w:r>
      <w:proofErr w:type="spellStart"/>
      <w:r w:rsidRPr="00BB4D9C">
        <w:rPr>
          <w:rStyle w:val="Dfinition"/>
          <w:lang w:val="fr-FR"/>
        </w:rPr>
        <w:t>musculosa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cute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frontis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superciliorum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 xml:space="preserve">) sursum </w:t>
      </w:r>
      <w:proofErr w:type="spellStart"/>
      <w:r w:rsidRPr="00BB4D9C">
        <w:rPr>
          <w:rStyle w:val="Dfinition"/>
          <w:lang w:val="fr-FR"/>
        </w:rPr>
        <w:t>attolli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palpebra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pilos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oris</w:t>
      </w:r>
      <w:proofErr w:type="spellEnd"/>
      <w:r w:rsidRPr="00B259BF">
        <w:rPr>
          <w:rStyle w:val="Dfinition"/>
          <w:lang w:val="fr-FR"/>
        </w:rPr>
        <w:t xml:space="preserve"> extremis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insertos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sibi</w:t>
      </w:r>
      <w:proofErr w:type="spellEnd"/>
      <w:r w:rsidRPr="00B259BF">
        <w:rPr>
          <w:rStyle w:val="Dfinition"/>
          <w:lang w:val="fr-FR"/>
        </w:rPr>
        <w:t xml:space="preserve"> semper </w:t>
      </w:r>
      <w:proofErr w:type="spellStart"/>
      <w:r w:rsidRPr="00B259BF">
        <w:rPr>
          <w:rStyle w:val="Dfinition"/>
          <w:lang w:val="fr-FR"/>
        </w:rPr>
        <w:t>aequales</w:t>
      </w:r>
      <w:proofErr w:type="spellEnd"/>
      <w:r w:rsidRPr="00B259BF">
        <w:rPr>
          <w:rStyle w:val="Dfinition"/>
          <w:lang w:val="fr-FR"/>
        </w:rPr>
        <w:t>, quod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cartilagini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inserti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, à qua non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copiosum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incremento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suppeditari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faciuntque</w:t>
      </w:r>
      <w:proofErr w:type="spellEnd"/>
      <w:r w:rsidRPr="00B259BF">
        <w:rPr>
          <w:rStyle w:val="Dfinition"/>
          <w:lang w:val="fr-FR"/>
        </w:rPr>
        <w:t xml:space="preserve"> non modo ad </w:t>
      </w:r>
      <w:proofErr w:type="spellStart"/>
      <w:r w:rsidRPr="00B259BF">
        <w:rPr>
          <w:rStyle w:val="Dfinition"/>
          <w:lang w:val="fr-FR"/>
        </w:rPr>
        <w:t>ornatum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ad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securitatem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λερ</w:t>
      </w:r>
      <w:proofErr w:type="spellEnd"/>
      <w:r>
        <w:rPr>
          <w:rStyle w:val="grcARELIRE"/>
        </w:rPr>
        <w:t>αρίδες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cilia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λέφ</w:t>
      </w:r>
      <w:proofErr w:type="spellEnd"/>
      <w:r>
        <w:rPr>
          <w:rStyle w:val="grcARELIRE"/>
        </w:rPr>
        <w:t>αρον 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ράρις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λέροις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oculi sit indumentum.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poeta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Graecus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illepide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ὁμμ</w:t>
      </w:r>
      <w:proofErr w:type="spellEnd"/>
      <w:r>
        <w:rPr>
          <w:rStyle w:val="grcARELIRE"/>
        </w:rPr>
        <w:t>ατόρυλλον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perinde</w:t>
      </w:r>
      <w:proofErr w:type="spellEnd"/>
      <w:r>
        <w:rPr>
          <w:rStyle w:val="Dfinition"/>
        </w:rPr>
        <w:br/>
        <w:t xml:space="preserve"> ac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oculi folium </w:t>
      </w:r>
      <w:proofErr w:type="spellStart"/>
      <w:r>
        <w:rPr>
          <w:rStyle w:val="Dfinition"/>
        </w:rPr>
        <w:t>diceres</w:t>
      </w:r>
      <w:proofErr w:type="spellEnd"/>
      <w:r>
        <w:rPr>
          <w:rStyle w:val="Dfinition"/>
        </w:rPr>
        <w:t>. Cicero lib. 2. de</w:t>
      </w:r>
      <w:r>
        <w:rPr>
          <w:rStyle w:val="Dfinition"/>
        </w:rPr>
        <w:br/>
        <w:t xml:space="preserve">natura </w:t>
      </w:r>
      <w:proofErr w:type="spellStart"/>
      <w:r>
        <w:rPr>
          <w:rStyle w:val="Dfinition"/>
        </w:rPr>
        <w:t>deorum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palpebras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tegumenta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Bχέφ</w:t>
      </w:r>
      <w:proofErr w:type="spellEnd"/>
      <w:r>
        <w:rPr>
          <w:rStyle w:val="orth"/>
        </w:rPr>
        <w:t xml:space="preserve">αρα </w:t>
      </w:r>
      <w:proofErr w:type="spellStart"/>
      <w:r>
        <w:rPr>
          <w:rStyle w:val="orth"/>
        </w:rPr>
        <w:t>συμρυῆ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Commissae palpebrae, hic vero morbus</w:t>
      </w:r>
      <w:r w:rsidRPr="00BB4D9C">
        <w:rPr>
          <w:rStyle w:val="Dfinition"/>
          <w:lang w:val="it-IT"/>
        </w:rPr>
        <w:br/>
        <w:t xml:space="preserve"> fit quando scilicet cum inferiori cilio superior</w:t>
      </w:r>
      <w:r w:rsidRPr="00BB4D9C">
        <w:rPr>
          <w:rStyle w:val="Dfinition"/>
          <w:lang w:val="it-IT"/>
        </w:rPr>
        <w:br/>
        <w:t xml:space="preserve"> palpebra coalescit: Plura de illo Paulus l. 6. 7</w:t>
      </w:r>
      <w:r w:rsidRPr="00BB4D9C">
        <w:rPr>
          <w:rStyle w:val="Dfinition"/>
          <w:lang w:val="it-IT"/>
        </w:rPr>
        <w:br/>
        <w:t>c. 15. vbi curationem eius chirurgicam tradit.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Βλέφ</w:t>
      </w:r>
      <w:proofErr w:type="spellEnd"/>
      <w:r>
        <w:rPr>
          <w:rStyle w:val="orth"/>
        </w:rPr>
        <w:t>αρα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</w:t>
      </w:r>
      <w:proofErr w:type="spellEnd"/>
      <w:r>
        <w:rPr>
          <w:rStyle w:val="orth"/>
        </w:rPr>
        <w:t>αγχέα</w:t>
      </w:r>
      <w:r w:rsidRPr="00BB4D9C">
        <w:rPr>
          <w:rStyle w:val="Dfinition"/>
          <w:lang w:val="it-IT"/>
        </w:rPr>
        <w:t>. aspera palpebrae, quae sic dicuntur::</w:t>
      </w:r>
      <w:r w:rsidRPr="00BB4D9C">
        <w:rPr>
          <w:rStyle w:val="Dfinition"/>
          <w:lang w:val="it-IT"/>
        </w:rPr>
        <w:br/>
        <w:t>cum euersae sanguinolentiores apparent, &amp; magis</w:t>
      </w:r>
      <w:r w:rsidRPr="00BB4D9C">
        <w:rPr>
          <w:rStyle w:val="Dfinition"/>
          <w:lang w:val="it-IT"/>
        </w:rPr>
        <w:br/>
        <w:t xml:space="preserve"> asperae carnosaeque, &amp; fici acinis similes vt docet</w:t>
      </w:r>
      <w:r w:rsidRPr="00BB4D9C">
        <w:rPr>
          <w:rStyle w:val="Dfinition"/>
          <w:lang w:val="it-IT"/>
        </w:rPr>
        <w:br/>
        <w:t xml:space="preserve"> Gal. in Isagoge.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Βλέρ</w:t>
      </w:r>
      <w:proofErr w:type="spellEnd"/>
      <w:r>
        <w:rPr>
          <w:rStyle w:val="orth"/>
        </w:rPr>
        <w:t>αρι</w:t>
      </w:r>
      <w:r w:rsidRPr="00BB4D9C">
        <w:rPr>
          <w:rStyle w:val="Dfinition"/>
          <w:lang w:val="it-IT"/>
        </w:rPr>
        <w:t xml:space="preserve"> v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t>r</w:t>
      </w:r>
      <w:r>
        <w:rPr>
          <w:rStyle w:val="grcARELIRE"/>
        </w:rPr>
        <w:t>ο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χέ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. id est crassae appellantur, quando</w:t>
      </w:r>
      <w:r w:rsidRPr="00BB4D9C">
        <w:rPr>
          <w:rStyle w:val="Dfinition"/>
          <w:lang w:val="it-IT"/>
        </w:rPr>
        <w:br/>
        <w:t xml:space="preserve"> euersae, duriores ijs quae naturaliter se habent:</w:t>
      </w:r>
      <w:r w:rsidRPr="00BB4D9C">
        <w:rPr>
          <w:rStyle w:val="Dfinition"/>
          <w:lang w:val="it-IT"/>
        </w:rPr>
        <w:br/>
        <w:t>existunt, &amp; scabris magis carnosae vt ait ibidema</w:t>
      </w:r>
      <w:r w:rsidRPr="00BB4D9C">
        <w:rPr>
          <w:rStyle w:val="Dfinition"/>
          <w:lang w:val="it-IT"/>
        </w:rPr>
        <w:br/>
        <w:t>Galen. 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Βλεφ</w:t>
      </w:r>
      <w:proofErr w:type="spellEnd"/>
      <w:r>
        <w:rPr>
          <w:rStyle w:val="orth"/>
        </w:rPr>
        <w:t>αρίδες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cilia</w:t>
      </w:r>
      <w:r w:rsidRPr="00BB4D9C">
        <w:rPr>
          <w:rStyle w:val="Dfinition"/>
          <w:lang w:val="it-IT"/>
        </w:rPr>
        <w:t>. Celsus non aliter quam pilos palpebrarum</w:t>
      </w:r>
      <w:r w:rsidRPr="00BB4D9C">
        <w:rPr>
          <w:rStyle w:val="Dfinition"/>
          <w:lang w:val="it-IT"/>
        </w:rPr>
        <w:br/>
        <w:t xml:space="preserve"> dicit. Plinius etiam palpebras vocat.</w:t>
      </w:r>
      <w:r w:rsidRPr="00BB4D9C">
        <w:rPr>
          <w:rStyle w:val="Dfinition"/>
          <w:lang w:val="it-IT"/>
        </w:rPr>
        <w:br/>
        <w:t>Sunt pili ad extremum vtriusque palpebrae ambitum</w:t>
      </w:r>
      <w:r w:rsidRPr="00BB4D9C">
        <w:rPr>
          <w:rStyle w:val="Dfinition"/>
          <w:lang w:val="it-IT"/>
        </w:rPr>
        <w:br/>
        <w:t xml:space="preserve"> siti. vide supra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λέρ</w:t>
      </w:r>
      <w:proofErr w:type="spellEnd"/>
      <w:r>
        <w:rPr>
          <w:rStyle w:val="grcARELIRE"/>
        </w:rPr>
        <w:t>αρα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Hos pilos Cicero vallum vocat, vt &amp; Gal. </w:t>
      </w:r>
      <w:proofErr w:type="spellStart"/>
      <w:r>
        <w:rPr>
          <w:rStyle w:val="grcARELIRE"/>
        </w:rPr>
        <w:t>χάρ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¬!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κα</w:t>
      </w:r>
      <w:r w:rsidRPr="00BB4D9C">
        <w:rPr>
          <w:rStyle w:val="Dfinition"/>
          <w:lang w:val="it-IT"/>
        </w:rPr>
        <w:t>, &amp; Pollux lib. 2. B</w:t>
      </w:r>
      <w:proofErr w:type="spellStart"/>
      <w:r>
        <w:rPr>
          <w:rStyle w:val="grcARELIRE"/>
        </w:rPr>
        <w:t>λερκείδες</w:t>
      </w:r>
      <w:proofErr w:type="spellEnd"/>
      <w:r w:rsidRPr="00BB4D9C">
        <w:rPr>
          <w:rStyle w:val="Dfinition"/>
          <w:lang w:val="it-IT"/>
        </w:rPr>
        <w:t>, inquit, dicuntur ai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πεφυκῆαι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λεράόων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τρίγες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οὐ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κόσμος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</w:t>
      </w:r>
      <w:r>
        <w:rPr>
          <w:rStyle w:val="Dfinition"/>
        </w:rPr>
        <w:t>μοῖς</w:t>
      </w:r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μόνον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ἀλλὰ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χρεὶ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ἔχυσ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ρρσ</w:t>
      </w:r>
      <w:proofErr w:type="spellEnd"/>
      <w:r>
        <w:rPr>
          <w:rStyle w:val="grcARELIRE"/>
        </w:rPr>
        <w:t>βολὴν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lastRenderedPageBreak/>
        <w:t>ὡς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</w:t>
      </w:r>
      <w:proofErr w:type="spellEnd"/>
      <w:r>
        <w:rPr>
          <w:rStyle w:val="grcARELIRE"/>
        </w:rPr>
        <w:t>πήπτοντα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λυ</w:t>
      </w:r>
      <w:proofErr w:type="spellEnd"/>
      <w:r>
        <w:rPr>
          <w:rStyle w:val="grcARELIRE"/>
        </w:rPr>
        <w:t>πηρὰ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οστέγοιεῖν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ὄψεις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εὐ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τευθύνεσ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μὴ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ἔῶεν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πλα</w:t>
      </w:r>
      <w:proofErr w:type="spellStart"/>
      <w:r>
        <w:rPr>
          <w:rStyle w:val="grcARELIRE"/>
        </w:rPr>
        <w:t>νᾶθ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>, id est pili ex palpebris</w:t>
      </w:r>
      <w:r w:rsidRPr="00BB4D9C">
        <w:rPr>
          <w:rStyle w:val="Dfinition"/>
          <w:lang w:val="it-IT"/>
        </w:rPr>
        <w:br/>
        <w:t xml:space="preserve"> crescentes, non modo ornatus oculorum,</w:t>
      </w:r>
      <w:r w:rsidRPr="00BB4D9C">
        <w:rPr>
          <w:rStyle w:val="Dfinition"/>
          <w:lang w:val="it-IT"/>
        </w:rPr>
        <w:br/>
        <w:t>sed &amp; necessariam habentes prominentiam vt e:</w:t>
      </w:r>
      <w:r w:rsidRPr="00BB4D9C">
        <w:rPr>
          <w:rStyle w:val="Dfinition"/>
          <w:lang w:val="it-IT"/>
        </w:rPr>
        <w:br/>
        <w:t>res nociuas incidentes arceant, &amp; oculorum ra¬ 6</w:t>
      </w:r>
      <w:r w:rsidRPr="00BB4D9C">
        <w:rPr>
          <w:rStyle w:val="Dfinition"/>
          <w:lang w:val="it-IT"/>
        </w:rPr>
        <w:br/>
        <w:t xml:space="preserve">dios dirigentes non aberrare sinant: Sed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tis</w:t>
      </w:r>
      <w:r w:rsidRPr="00BB4D9C">
        <w:rPr>
          <w:rStyle w:val="Dfinition"/>
          <w:lang w:val="it-IT"/>
        </w:rPr>
        <w:br/>
        <w:t xml:space="preserve"> Aristoteli palpebram significat vt 4. de part.</w:t>
      </w:r>
      <w:r w:rsidRPr="00BB4D9C">
        <w:rPr>
          <w:rStyle w:val="Dfinition"/>
          <w:lang w:val="it-IT"/>
        </w:rPr>
        <w:br/>
        <w:t>animal. &amp; l. 11. &amp; in I. de histor. animal. vbi ait non</w:t>
      </w:r>
      <w:r w:rsidRPr="00BB4D9C">
        <w:rPr>
          <w:rStyle w:val="Dfinition"/>
          <w:lang w:val="it-IT"/>
        </w:rPr>
        <w:br/>
        <w:t xml:space="preserve">coire scissam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λερ</w:t>
      </w:r>
      <w:proofErr w:type="spellEnd"/>
      <w:r>
        <w:rPr>
          <w:rStyle w:val="grcARELIRE"/>
        </w:rPr>
        <w:t>αρίδα</w:t>
      </w:r>
      <w:r w:rsidRPr="00BB4D9C">
        <w:rPr>
          <w:rStyle w:val="Dfinition"/>
          <w:lang w:val="it-IT"/>
        </w:rPr>
        <w:t xml:space="preserve"> id est palpebram: de </w:t>
      </w:r>
      <w:r>
        <w:rPr>
          <w:rStyle w:val="grcARELIRE"/>
        </w:rPr>
        <w:t>λ</w:t>
      </w:r>
      <w:r w:rsidRPr="00BB4D9C">
        <w:rPr>
          <w:rStyle w:val="Dfinition"/>
          <w:lang w:val="it-IT"/>
        </w:rPr>
        <w:t>e¬.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ρα</w:t>
      </w:r>
      <w:proofErr w:type="spellStart"/>
      <w:r>
        <w:rPr>
          <w:rStyle w:val="grcARELIRE"/>
        </w:rPr>
        <w:t>ρίδων</w:t>
      </w:r>
      <w:proofErr w:type="spellEnd"/>
      <w:r w:rsidRPr="00BB4D9C">
        <w:rPr>
          <w:rStyle w:val="Dfinition"/>
          <w:lang w:val="it-IT"/>
        </w:rPr>
        <w:t xml:space="preserve"> autem vsu, &amp; quae animalia 6&amp; </w:t>
      </w:r>
      <w:proofErr w:type="spellStart"/>
      <w:r>
        <w:rPr>
          <w:rStyle w:val="grcARELIRE"/>
        </w:rPr>
        <w:t>ερ</w:t>
      </w:r>
      <w:proofErr w:type="spellEnd"/>
      <w:r>
        <w:rPr>
          <w:rStyle w:val="grcARELIRE"/>
        </w:rPr>
        <w:t>αρίδας</w:t>
      </w:r>
      <w:r w:rsidRPr="00BB4D9C">
        <w:rPr>
          <w:rStyle w:val="Dfinition"/>
          <w:lang w:val="it-IT"/>
        </w:rPr>
        <w:t xml:space="preserve"> habeant</w:t>
      </w:r>
      <w:r w:rsidRPr="00BB4D9C">
        <w:rPr>
          <w:rStyle w:val="Dfinition"/>
          <w:lang w:val="it-IT"/>
        </w:rPr>
        <w:br/>
        <w:t>, quae vero non, si scire desideres habet Camerar</w:t>
      </w:r>
      <w:r w:rsidRPr="00BB4D9C">
        <w:rPr>
          <w:rStyle w:val="Dfinition"/>
          <w:lang w:val="it-IT"/>
        </w:rPr>
        <w:br/>
        <w:t>. ex Polluce, alijsque multis scriptoribus.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λεφ</w:t>
      </w:r>
      <w:proofErr w:type="spellEnd"/>
      <w:r>
        <w:rPr>
          <w:rStyle w:val="orth"/>
        </w:rPr>
        <w:t>αρικὰ</w:t>
      </w:r>
      <w:r w:rsidRPr="00BB4D9C">
        <w:rPr>
          <w:rStyle w:val="Dfinition"/>
          <w:lang w:val="it-IT"/>
        </w:rPr>
        <w:t>. Collyria palpebraria vocat Aurelian. I. 4. .</w:t>
      </w:r>
      <w:r w:rsidRPr="00BB4D9C">
        <w:rPr>
          <w:rStyle w:val="Dfinition"/>
          <w:lang w:val="it-IT"/>
        </w:rPr>
        <w:br/>
        <w:t>c. 2. tardarum passionum, siccosque pulueres qui</w:t>
      </w:r>
      <w:r w:rsidRPr="00BB4D9C">
        <w:rPr>
          <w:rStyle w:val="Dfinition"/>
          <w:lang w:val="it-IT"/>
        </w:rPr>
        <w:br/>
        <w:t>palpebris adhibentur.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Βλερ</w:t>
      </w:r>
      <w:proofErr w:type="spellEnd"/>
      <w:r>
        <w:rPr>
          <w:rStyle w:val="orth"/>
        </w:rPr>
        <w:t>αρύξυστον</w:t>
      </w:r>
      <w:r w:rsidRPr="00BB4D9C">
        <w:rPr>
          <w:rStyle w:val="Dfinition"/>
          <w:lang w:val="it-IT"/>
        </w:rPr>
        <w:t>. instrumentum chirurgicum radendis,</w:t>
      </w:r>
      <w:r w:rsidRPr="00BB4D9C">
        <w:rPr>
          <w:rStyle w:val="Dfinition"/>
          <w:lang w:val="it-IT"/>
        </w:rPr>
        <w:br/>
        <w:t>vellendis, concinnandisque palpebris aptum.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ληστρισμός</w:t>
      </w:r>
      <w:proofErr w:type="spellEnd"/>
      <w:r w:rsidRPr="00BB4D9C">
        <w:rPr>
          <w:rStyle w:val="Dfinition"/>
          <w:lang w:val="it-IT"/>
        </w:rPr>
        <w:t>. corporis iactationem incontinentiam.</w:t>
      </w:r>
      <w:r w:rsidRPr="00BB4D9C">
        <w:rPr>
          <w:rStyle w:val="Dfinition"/>
          <w:lang w:val="it-IT"/>
        </w:rPr>
        <w:br/>
        <w:t xml:space="preserve">inquietudinem significat, quae &amp; </w:t>
      </w:r>
      <w:proofErr w:type="spellStart"/>
      <w:r>
        <w:rPr>
          <w:rStyle w:val="grcARELIRE"/>
        </w:rPr>
        <w:t>ῥι</w:t>
      </w:r>
      <w:proofErr w:type="spellEnd"/>
      <w:r>
        <w:rPr>
          <w:rStyle w:val="grcARELIRE"/>
        </w:rPr>
        <w:t>πασμὸς</w:t>
      </w:r>
      <w:r w:rsidRPr="00BB4D9C">
        <w:rPr>
          <w:rStyle w:val="Dfinition"/>
          <w:lang w:val="it-IT"/>
        </w:rPr>
        <w:t xml:space="preserve">.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</w:t>
      </w:r>
      <w:r>
        <w:rPr>
          <w:rStyle w:val="Dfinition"/>
        </w:rPr>
        <w:t>ρί</w:t>
      </w:r>
      <w:proofErr w:type="spellEnd"/>
      <w:r w:rsidRPr="00BB4D9C">
        <w:rPr>
          <w:rStyle w:val="Dfinition"/>
          <w:lang w:val="it-IT"/>
        </w:rPr>
        <w:t>u</w:t>
      </w:r>
      <w:r w:rsidRPr="00BB4D9C">
        <w:rPr>
          <w:rStyle w:val="Dfinition"/>
          <w:lang w:val="it-IT"/>
        </w:rPr>
        <w:br/>
        <w:t xml:space="preserve">, </w:t>
      </w:r>
      <w:proofErr w:type="spellStart"/>
      <w:r>
        <w:rPr>
          <w:rStyle w:val="grcARELIRE"/>
        </w:rPr>
        <w:t>ἄση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δυσρορὶν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ἄλυσις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ἀλυσ</w:t>
      </w:r>
      <w:proofErr w:type="spellEnd"/>
      <w:r>
        <w:rPr>
          <w:rStyle w:val="grcARELIRE"/>
        </w:rPr>
        <w:t>αὸς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ἀλύκη</w:t>
      </w:r>
      <w:proofErr w:type="spellEnd"/>
      <w:r w:rsidRPr="00BB4D9C">
        <w:rPr>
          <w:rStyle w:val="Dfinition"/>
          <w:lang w:val="it-IT"/>
        </w:rPr>
        <w:t xml:space="preserve"> dicitur:</w:t>
      </w:r>
      <w:r w:rsidRPr="00BB4D9C">
        <w:rPr>
          <w:rStyle w:val="Dfinition"/>
          <w:lang w:val="it-IT"/>
        </w:rPr>
        <w:br/>
        <w:t xml:space="preserve">est vero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ληστρισ</w:t>
      </w:r>
      <w:proofErr w:type="spellEnd"/>
      <w:r>
        <w:rPr>
          <w:rStyle w:val="grcARELIRE"/>
        </w:rPr>
        <w:t>αὸς</w:t>
      </w:r>
      <w:r w:rsidRPr="00BB4D9C">
        <w:rPr>
          <w:rStyle w:val="Dfinition"/>
          <w:lang w:val="it-IT"/>
        </w:rPr>
        <w:t xml:space="preserve"> antiqua dictio, &amp; aliquoties</w:t>
      </w:r>
      <w:r w:rsidRPr="00BB4D9C">
        <w:rPr>
          <w:rStyle w:val="Dfinition"/>
          <w:lang w:val="it-IT"/>
        </w:rPr>
        <w:br/>
        <w:t xml:space="preserve"> Hippocrati vsurpata, vt aegro 8. &amp; 12. lib. .</w:t>
      </w:r>
      <w:r w:rsidRPr="00BB4D9C">
        <w:rPr>
          <w:rStyle w:val="Dfinition"/>
          <w:lang w:val="it-IT"/>
        </w:rPr>
        <w:br/>
        <w:t>3. Epid. Aretaeus hac voce vtitur pro aegri a</w:t>
      </w:r>
      <w:r w:rsidRPr="00BB4D9C">
        <w:rPr>
          <w:rStyle w:val="Dfinition"/>
          <w:lang w:val="it-IT"/>
        </w:rPr>
        <w:br/>
        <w:t>inaequali motu &amp; inordinato, cum veluti volutatur</w:t>
      </w:r>
      <w:r w:rsidRPr="00BB4D9C">
        <w:rPr>
          <w:rStyle w:val="Dfinition"/>
          <w:lang w:val="it-IT"/>
        </w:rPr>
        <w:br/>
        <w:t xml:space="preserve"> &amp; iactatur, cap. 1.lib. 1. de morbor. acutor.</w:t>
      </w:r>
      <w:r w:rsidRPr="00BB4D9C">
        <w:rPr>
          <w:rStyle w:val="Dfinition"/>
          <w:lang w:val="it-IT"/>
        </w:rPr>
        <w:br/>
        <w:t>gressum habet mancum vel deprauatum, cuique</w:t>
      </w:r>
      <w:r w:rsidRPr="00BB4D9C">
        <w:rPr>
          <w:rStyle w:val="Dfinition"/>
          <w:lang w:val="it-IT"/>
        </w:rPr>
        <w:br/>
        <w:t xml:space="preserve"> surae sunt in diuersum actae, qui proprie à</w:t>
      </w:r>
      <w:r w:rsidRPr="00BB4D9C">
        <w:rPr>
          <w:rStyle w:val="Dfinition"/>
          <w:lang w:val="it-IT"/>
        </w:rPr>
        <w:br/>
        <w:t>Latinis valgus &amp; varus nuncupatur. Quod vitij</w:t>
      </w:r>
      <w:r w:rsidRPr="00BB4D9C">
        <w:rPr>
          <w:rStyle w:val="Dfinition"/>
          <w:lang w:val="it-IT"/>
        </w:rPr>
        <w:br/>
        <w:t>genus Alexandr. Aphrod. in probl. ex imbecillitate</w:t>
      </w:r>
      <w:r w:rsidRPr="00BB4D9C">
        <w:rPr>
          <w:rStyle w:val="Dfinition"/>
          <w:lang w:val="it-IT"/>
        </w:rPr>
        <w:br/>
        <w:t xml:space="preserve"> fieri scribit. Quum enim, inquit, eorum</w:t>
      </w:r>
      <w:r w:rsidRPr="00BB4D9C">
        <w:rPr>
          <w:rStyle w:val="Dfinition"/>
          <w:lang w:val="it-IT"/>
        </w:rPr>
        <w:br/>
        <w:t>partes inferiores nequeant sustinere superiores,</w:t>
      </w:r>
      <w:r w:rsidRPr="00BB4D9C">
        <w:rPr>
          <w:rStyle w:val="Dfinition"/>
          <w:lang w:val="it-IT"/>
        </w:rPr>
        <w:br/>
        <w:t>facile peruertuntur, indeque vitium, quod pedum</w:t>
      </w:r>
      <w:r w:rsidRPr="00BB4D9C">
        <w:rPr>
          <w:rStyle w:val="Dfinition"/>
          <w:lang w:val="it-IT"/>
        </w:rPr>
        <w:br/>
        <w:t xml:space="preserve"> blaesitatem vocamus, prouenit.</w:t>
      </w:r>
      <w:r w:rsidRPr="00BB4D9C">
        <w:rPr>
          <w:rStyle w:val="Dfinition"/>
          <w:lang w:val="it-IT"/>
        </w:rPr>
        <w:br/>
        <w:t>22</w:t>
      </w:r>
      <w:r w:rsidRPr="00BB4D9C">
        <w:rPr>
          <w:rStyle w:val="Dfinition"/>
          <w:lang w:val="it-IT"/>
        </w:rPr>
        <w:br/>
        <w:t xml:space="preserve">Gal. lib. de caussis morborum </w:t>
      </w:r>
      <w:r>
        <w:rPr>
          <w:rStyle w:val="grcARELIRE"/>
        </w:rPr>
        <w:t>βλαιπ</w:t>
      </w:r>
      <w:proofErr w:type="spellStart"/>
      <w:r>
        <w:rPr>
          <w:rStyle w:val="grcARELIRE"/>
        </w:rPr>
        <w:t>ὸν</w:t>
      </w:r>
      <w:proofErr w:type="spellEnd"/>
      <w:r w:rsidRPr="00BB4D9C">
        <w:rPr>
          <w:rStyle w:val="Dfinition"/>
          <w:lang w:val="it-IT"/>
        </w:rPr>
        <w:t>, inquit,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 dicitur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ἐκτὸς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ῥέ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ῥαιβ</w:t>
      </w:r>
      <w:proofErr w:type="spellStart"/>
      <w:r>
        <w:rPr>
          <w:rStyle w:val="grcARELIRE"/>
        </w:rPr>
        <w:t>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BB4D9C">
        <w:rPr>
          <w:rStyle w:val="Dfinition"/>
          <w:lang w:val="it-IT"/>
        </w:rPr>
        <w:t>ʼ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αντία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ita vt quibus rectiora sunt crura quam ordo na"</w:t>
      </w:r>
      <w:r w:rsidRPr="00BB4D9C">
        <w:rPr>
          <w:rStyle w:val="Dfinition"/>
          <w:lang w:val="it-IT"/>
        </w:rPr>
        <w:br/>
        <w:t xml:space="preserve"> conformationis vitia ex intempestiuo &amp; vehe„mentiori</w:t>
      </w:r>
      <w:r w:rsidRPr="00BB4D9C">
        <w:rPr>
          <w:rStyle w:val="Dfinition"/>
          <w:lang w:val="it-IT"/>
        </w:rPr>
        <w:br/>
        <w:t xml:space="preserve"> motu puerorum, talis enim labefactat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artus &amp; in quam minime est oportunum partem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circumagunt, crura enim ex ipsa corporum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incumbentium grauitate, aut ad exteriora, aut ad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interiora vertuntur, prout fit prima </w:t>
      </w:r>
      <w:proofErr w:type="spellStart"/>
      <w:r>
        <w:rPr>
          <w:rStyle w:val="grcARELIRE"/>
        </w:rPr>
        <w:t>τῆς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κνήμης</w:t>
      </w:r>
      <w:proofErr w:type="spellEnd"/>
      <w:r w:rsidRPr="00BB4D9C">
        <w:rPr>
          <w:rStyle w:val="Dfinition"/>
          <w:lang w:val="it-IT"/>
        </w:rPr>
        <w:t xml:space="preserve"> inclinatio: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à voce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ισὸς</w:t>
      </w:r>
      <w:proofErr w:type="spellEnd"/>
      <w:r w:rsidRPr="00BB4D9C">
        <w:rPr>
          <w:rStyle w:val="Dfinition"/>
          <w:lang w:val="it-IT"/>
        </w:rPr>
        <w:t xml:space="preserve"> deductum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ίσωσις</w:t>
      </w:r>
      <w:proofErr w:type="spellEnd"/>
      <w:r w:rsidRPr="00BB4D9C">
        <w:rPr>
          <w:rStyle w:val="Dfinition"/>
          <w:lang w:val="it-IT"/>
        </w:rPr>
        <w:t xml:space="preserve"> 3. de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vsu part. c. 9. ei opponitur </w:t>
      </w:r>
      <w:r>
        <w:rPr>
          <w:rStyle w:val="grcARELIRE"/>
        </w:rPr>
        <w:t>ὁ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ῥαιβός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Βλ</w:t>
      </w:r>
      <w:proofErr w:type="spellEnd"/>
      <w:r>
        <w:rPr>
          <w:rStyle w:val="orth"/>
        </w:rPr>
        <w:t>ακεύειν</w:t>
      </w:r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ὁλιγωρεῖν</w:t>
      </w:r>
      <w:proofErr w:type="spellEnd"/>
      <w:r w:rsidRPr="00BB4D9C">
        <w:rPr>
          <w:rStyle w:val="Dfinition"/>
          <w:lang w:val="it-IT"/>
        </w:rPr>
        <w:t xml:space="preserve"> vilipendere, contemnere, apud</w:t>
      </w:r>
      <w:r w:rsidRPr="00BB4D9C">
        <w:rPr>
          <w:rStyle w:val="Dfinition"/>
          <w:lang w:val="it-IT"/>
        </w:rPr>
        <w:br/>
        <w:t>Hippocratem.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</w:t>
      </w:r>
      <w:proofErr w:type="spellEnd"/>
      <w:r>
        <w:rPr>
          <w:rStyle w:val="orth"/>
        </w:rPr>
        <w:t>αστήματα</w:t>
      </w:r>
      <w:r w:rsidRPr="00BB4D9C">
        <w:rPr>
          <w:rStyle w:val="Dfinition"/>
          <w:lang w:val="it-IT"/>
        </w:rPr>
        <w:t>. pro papularum eruptionibus &amp; ex an„</w:t>
      </w:r>
      <w:r w:rsidRPr="00BB4D9C">
        <w:rPr>
          <w:rStyle w:val="Dfinition"/>
          <w:lang w:val="it-IT"/>
        </w:rPr>
        <w:br/>
        <w:t xml:space="preserve"> thematis sumi videntur 4. Epid. fortassis etiam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apud eundem pro inguinum tumoribus vsurpan„</w:t>
      </w:r>
      <w:r w:rsidRPr="00BB4D9C">
        <w:rPr>
          <w:rStyle w:val="Dfinition"/>
          <w:lang w:val="it-IT"/>
        </w:rPr>
        <w:br/>
        <w:t xml:space="preserve"> tur, qui viscerum impuritatem &amp; redundantem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superfluitatem arguunt, eruptionem quoque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pustulosam aut pustulam significat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γχυμῶν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apud Hippocratem.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fr-FR"/>
        </w:rPr>
        <w:t>B</w:t>
      </w:r>
      <w:r>
        <w:rPr>
          <w:rStyle w:val="orth"/>
        </w:rPr>
        <w:t>λα</w:t>
      </w:r>
      <w:proofErr w:type="spellStart"/>
      <w:r>
        <w:rPr>
          <w:rStyle w:val="orth"/>
        </w:rPr>
        <w:t>στοὶ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dicuntur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productiones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scili</w:t>
      </w:r>
      <w:proofErr w:type="spellEnd"/>
      <w:r w:rsidRPr="00BB4D9C">
        <w:rPr>
          <w:rStyle w:val="Dfinition"/>
          <w:lang w:val="fr-FR"/>
        </w:rPr>
        <w:t>„</w:t>
      </w:r>
      <w:r w:rsidRPr="00BB4D9C">
        <w:rPr>
          <w:rStyle w:val="Dfinition"/>
          <w:lang w:val="fr-FR"/>
        </w:rPr>
        <w:br/>
        <w:t xml:space="preserve"> cet planta </w:t>
      </w:r>
      <w:proofErr w:type="spellStart"/>
      <w:r w:rsidRPr="00BB4D9C">
        <w:rPr>
          <w:rStyle w:val="Dfinition"/>
          <w:lang w:val="fr-FR"/>
        </w:rPr>
        <w:t>ipsa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fructum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producere</w:t>
      </w:r>
      <w:proofErr w:type="spellEnd"/>
      <w:r w:rsidRPr="00BB4D9C">
        <w:rPr>
          <w:rStyle w:val="Dfinition"/>
          <w:lang w:val="fr-FR"/>
        </w:rPr>
        <w:t>, Gal. 2.</w:t>
      </w:r>
      <w:r w:rsidRPr="00BB4D9C">
        <w:rPr>
          <w:rStyle w:val="Dfinition"/>
          <w:lang w:val="fr-FR"/>
        </w:rPr>
        <w:br/>
      </w:r>
      <w:proofErr w:type="gramStart"/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de aliment</w:t>
      </w:r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facult</w:t>
      </w:r>
      <w:proofErr w:type="spellEnd"/>
      <w:proofErr w:type="gramEnd"/>
      <w:r w:rsidRPr="00BB4D9C">
        <w:rPr>
          <w:rStyle w:val="Dfinition"/>
          <w:lang w:val="fr-FR"/>
        </w:rPr>
        <w:t>. c. 60.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B</w:t>
      </w:r>
      <w:proofErr w:type="spellStart"/>
      <w:r>
        <w:rPr>
          <w:rStyle w:val="orth"/>
        </w:rPr>
        <w:t>λένν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mucus</w:t>
      </w:r>
      <w:proofErr w:type="gram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frigidus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humidusque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succus</w:t>
      </w:r>
      <w:proofErr w:type="spellEnd"/>
      <w:r w:rsidRPr="00BB4D9C">
        <w:rPr>
          <w:rStyle w:val="Dfinition"/>
          <w:lang w:val="fr-FR"/>
        </w:rPr>
        <w:t>: quem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homines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ρλέγμ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Gal.</w:t>
      </w:r>
      <w:r w:rsidRPr="00BB4D9C">
        <w:rPr>
          <w:rStyle w:val="Dfinition"/>
          <w:lang w:val="fr-FR"/>
        </w:rPr>
        <w:br/>
        <w:t xml:space="preserve">lib. 2.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natur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Sic Hippoc. crassiorem pituitam</w:t>
      </w:r>
      <w:r w:rsidRPr="00BB4D9C">
        <w:rPr>
          <w:rStyle w:val="Dfinition"/>
          <w:lang w:val="it-IT"/>
        </w:rPr>
        <w:br/>
        <w:t xml:space="preserve"> vocare consueuit, qualis è cerebro per</w:t>
      </w:r>
      <w:r w:rsidRPr="00BB4D9C">
        <w:rPr>
          <w:rStyle w:val="Dfinition"/>
          <w:lang w:val="it-IT"/>
        </w:rPr>
        <w:br/>
        <w:t>palatum &amp; nares descendit.</w:t>
      </w:r>
      <w:r w:rsidRPr="00BB4D9C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t xml:space="preserve">Vt sub finem libelli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αάτης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ὑγιεινῆς</w:t>
      </w:r>
      <w:proofErr w:type="spellEnd"/>
      <w:r w:rsidRPr="00B259BF">
        <w:rPr>
          <w:rStyle w:val="Dfinition"/>
          <w:lang w:val="it-IT"/>
        </w:rPr>
        <w:t>, &amp; l. 2.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de morbis, verbum ibi non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scriptum est,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sed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ίνν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, vt vicissim apud eum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πὸς</w:t>
      </w:r>
      <w:r w:rsidRPr="00B259BF">
        <w:rPr>
          <w:rStyle w:val="Dfinition"/>
          <w:lang w:val="it-IT"/>
        </w:rPr>
        <w:t xml:space="preserve"> legitur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multis in locis pro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ισὸς</w:t>
      </w:r>
      <w:proofErr w:type="spellEnd"/>
      <w:r w:rsidRPr="00B259BF">
        <w:rPr>
          <w:rStyle w:val="Dfinition"/>
          <w:lang w:val="it-IT"/>
        </w:rPr>
        <w:t xml:space="preserve">, vt apud Gal. </w:t>
      </w:r>
      <w:r>
        <w:rPr>
          <w:rStyle w:val="Dfinition"/>
        </w:rPr>
        <w:t>&amp; Ari"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stotelem</w:t>
      </w:r>
      <w:proofErr w:type="spellEnd"/>
      <w:r>
        <w:rPr>
          <w:rStyle w:val="Dfinition"/>
        </w:rPr>
        <w:t xml:space="preserve"> &amp; alios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: sed &amp;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2. de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scriptum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pro</w:t>
      </w:r>
      <w:r>
        <w:rPr>
          <w:rStyle w:val="Dfinition"/>
        </w:rPr>
        <w:br/>
        <w:t xml:space="preserve">3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λεννώδης</w:t>
      </w:r>
      <w:proofErr w:type="spellEnd"/>
      <w:r>
        <w:rPr>
          <w:rStyle w:val="Dfinition"/>
        </w:rPr>
        <w:t xml:space="preserve">: ad haec </w:t>
      </w:r>
      <w:proofErr w:type="spellStart"/>
      <w:r>
        <w:rPr>
          <w:rStyle w:val="grcARELIRE"/>
        </w:rPr>
        <w:t>ἐλενώδης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λένος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vnico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</w:t>
      </w:r>
      <w:proofErr w:type="spellStart"/>
      <w:r>
        <w:rPr>
          <w:rStyle w:val="Dfinition"/>
        </w:rPr>
        <w:t>reperiuntur</w:t>
      </w:r>
      <w:proofErr w:type="spellEnd"/>
      <w:r>
        <w:rPr>
          <w:rStyle w:val="Dfinition"/>
        </w:rPr>
        <w:t xml:space="preserve"> pro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λεννώδης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λέννος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lut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Aristotelem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animal. lib. 8.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λένγος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vsurpari</w:t>
      </w:r>
      <w:proofErr w:type="spellEnd"/>
      <w:r>
        <w:rPr>
          <w:rStyle w:val="Dfinition"/>
        </w:rPr>
        <w:t xml:space="preserve"> pro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λένν</w:t>
      </w:r>
      <w:proofErr w:type="spellEnd"/>
      <w:r>
        <w:rPr>
          <w:rStyle w:val="grcARELIRE"/>
        </w:rPr>
        <w:t>α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λεννώδης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peculiariter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homi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ne </w:t>
      </w:r>
      <w:proofErr w:type="spellStart"/>
      <w:r>
        <w:rPr>
          <w:rStyle w:val="Dfinition"/>
        </w:rPr>
        <w:t>ignauo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stulto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segni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fatuo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</w:t>
      </w:r>
      <w:proofErr w:type="spellStart"/>
      <w:r>
        <w:rPr>
          <w:rStyle w:val="Dfinition"/>
        </w:rPr>
        <w:t>Plauto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, quin &amp;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λεννὸν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νωθῆ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μωρὸν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 xml:space="preserve">Caeterum pro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λένν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dicitur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alio nomine </w:t>
      </w:r>
      <w:proofErr w:type="spellStart"/>
      <w:r>
        <w:rPr>
          <w:rStyle w:val="grcARELIRE"/>
        </w:rPr>
        <w:t>μύξ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de qua vide suo loco.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Βλέρ</w:t>
      </w:r>
      <w:proofErr w:type="spellEnd"/>
      <w:r>
        <w:rPr>
          <w:rStyle w:val="orth"/>
        </w:rPr>
        <w:t>αρα</w:t>
      </w:r>
      <w:r w:rsidRPr="00BB4D9C">
        <w:rPr>
          <w:rStyle w:val="Dfinition"/>
          <w:lang w:val="it-IT"/>
        </w:rPr>
        <w:t>. palpebrae, genae Plinio. Sunt partes membranosae</w:t>
      </w:r>
      <w:r w:rsidRPr="00BB4D9C">
        <w:rPr>
          <w:rStyle w:val="Dfinition"/>
          <w:lang w:val="it-IT"/>
        </w:rPr>
        <w:br/>
        <w:t>, pilis ornatae, supra infraque oculos ambientes</w:t>
      </w:r>
      <w:r w:rsidRPr="00BB4D9C">
        <w:rPr>
          <w:rStyle w:val="Dfinition"/>
          <w:lang w:val="it-IT"/>
        </w:rPr>
        <w:br/>
        <w:t xml:space="preserve"> &amp; claudentes. Hae cum duae in vtroque</w:t>
      </w:r>
      <w:r w:rsidRPr="00BB4D9C">
        <w:rPr>
          <w:rStyle w:val="Dfinition"/>
          <w:lang w:val="it-IT"/>
        </w:rPr>
        <w:br/>
        <w:t>oculo habeantur, inferior &amp; superior, sibi tamen</w:t>
      </w:r>
      <w:r w:rsidRPr="00BB4D9C">
        <w:rPr>
          <w:rStyle w:val="Dfinition"/>
          <w:lang w:val="it-IT"/>
        </w:rPr>
        <w:br/>
        <w:t xml:space="preserve"> coniunctae sunt &amp; continuae, &amp; ab vno</w:t>
      </w:r>
      <w:r w:rsidRPr="00BB4D9C">
        <w:rPr>
          <w:rStyle w:val="Dfinition"/>
          <w:lang w:val="it-IT"/>
        </w:rPr>
        <w:br/>
        <w:t>principio proficiscuntur, scilicet à membrana</w:t>
      </w:r>
      <w:r w:rsidRPr="00BB4D9C">
        <w:rPr>
          <w:rStyle w:val="Dfinition"/>
          <w:lang w:val="it-IT"/>
        </w:rPr>
        <w:br/>
        <w:t>caluariam succingente: nec tamen hac simplici</w:t>
      </w:r>
      <w:r w:rsidRPr="00BB4D9C">
        <w:rPr>
          <w:rStyle w:val="Dfinition"/>
          <w:lang w:val="it-IT"/>
        </w:rPr>
        <w:br/>
        <w:t xml:space="preserve"> membrana constant, sed praeterea cute atque</w:t>
      </w:r>
      <w:r w:rsidRPr="00BB4D9C">
        <w:rPr>
          <w:rStyle w:val="Dfinition"/>
          <w:lang w:val="it-IT"/>
        </w:rPr>
        <w:br/>
        <w:t xml:space="preserve"> cartilagine quae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ρσὸς</w:t>
      </w:r>
      <w:proofErr w:type="spellEnd"/>
      <w:r w:rsidRPr="00BB4D9C">
        <w:rPr>
          <w:rStyle w:val="Dfinition"/>
          <w:lang w:val="it-IT"/>
        </w:rPr>
        <w:t xml:space="preserve"> dicitur, non modo</w:t>
      </w:r>
      <w:r w:rsidRPr="00BB4D9C">
        <w:rPr>
          <w:rStyle w:val="Dfinition"/>
          <w:lang w:val="it-IT"/>
        </w:rPr>
        <w:br/>
        <w:t>simul vnitis, sed cum alba etiam oculi tunica.</w:t>
      </w:r>
      <w:r w:rsidRPr="00BB4D9C">
        <w:rPr>
          <w:rStyle w:val="Dfinition"/>
          <w:lang w:val="it-IT"/>
        </w:rPr>
        <w:br/>
        <w:t>Palpebra inferior immobilis est, superior sola attollitur</w:t>
      </w:r>
      <w:r w:rsidRPr="00BB4D9C">
        <w:rPr>
          <w:rStyle w:val="Dfinition"/>
          <w:lang w:val="it-IT"/>
        </w:rPr>
        <w:br/>
        <w:t xml:space="preserve"> &amp; demittitur, idque duorum obliquorum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musculorum beneficio, quorum vnus à nasi</w:t>
      </w:r>
      <w:r w:rsidRPr="00BB4D9C">
        <w:rPr>
          <w:rStyle w:val="Dfinition"/>
          <w:lang w:val="it-IT"/>
        </w:rPr>
        <w:br/>
        <w:t xml:space="preserve"> finibus oritur, &amp; in dimidiam cartilaginis eius</w:t>
      </w:r>
      <w:r w:rsidRPr="00BB4D9C">
        <w:rPr>
          <w:rStyle w:val="Dfinition"/>
          <w:lang w:val="it-IT"/>
        </w:rPr>
        <w:br/>
        <w:t xml:space="preserve">quam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ρσὸν</w:t>
      </w:r>
      <w:proofErr w:type="spellEnd"/>
      <w:r w:rsidRPr="00BB4D9C">
        <w:rPr>
          <w:rStyle w:val="Dfinition"/>
          <w:lang w:val="it-IT"/>
        </w:rPr>
        <w:t xml:space="preserve"> diximus vocari, partem sibi propinquam</w:t>
      </w:r>
      <w:r w:rsidRPr="00BB4D9C">
        <w:rPr>
          <w:rStyle w:val="Dfinition"/>
          <w:lang w:val="it-IT"/>
        </w:rPr>
        <w:br/>
        <w:t xml:space="preserve"> inseritur. </w:t>
      </w:r>
      <w:r>
        <w:rPr>
          <w:rStyle w:val="Dfinition"/>
        </w:rPr>
        <w:t xml:space="preserve">Hic </w:t>
      </w:r>
      <w:proofErr w:type="spellStart"/>
      <w:r>
        <w:rPr>
          <w:rStyle w:val="Dfinition"/>
        </w:rPr>
        <w:t>palpebram</w:t>
      </w:r>
      <w:proofErr w:type="spellEnd"/>
      <w:r>
        <w:rPr>
          <w:rStyle w:val="Dfinition"/>
        </w:rPr>
        <w:t xml:space="preserve"> sursum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br/>
        <w:t xml:space="preserve">, alter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oppositus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minorem</w:t>
      </w:r>
      <w:proofErr w:type="spellEnd"/>
      <w:r>
        <w:rPr>
          <w:rStyle w:val="Dfinition"/>
        </w:rPr>
        <w:br/>
      </w:r>
    </w:p>
    <w:p w14:paraId="365902F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FD465A0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curat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phreniticis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loquens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t xml:space="preserve"> autem haec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efferuescente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putri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>,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agitato in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 circa </w:t>
      </w:r>
      <w:proofErr w:type="spellStart"/>
      <w:r>
        <w:rPr>
          <w:rStyle w:val="Dfinition"/>
        </w:rPr>
        <w:t>ventrem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stomachi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vellicatio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totiusque</w:t>
      </w:r>
      <w:proofErr w:type="spellEnd"/>
      <w:r>
        <w:rPr>
          <w:rStyle w:val="Dfinition"/>
        </w:rPr>
        <w:t xml:space="preserve"> corporis motus </w:t>
      </w:r>
      <w:proofErr w:type="spellStart"/>
      <w:r>
        <w:rPr>
          <w:rStyle w:val="Dfinition"/>
        </w:rPr>
        <w:t>inquies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onus hoc </w:t>
      </w:r>
      <w:proofErr w:type="spellStart"/>
      <w:r>
        <w:rPr>
          <w:rStyle w:val="Dfinition"/>
        </w:rPr>
        <w:t>depellat</w:t>
      </w:r>
      <w:proofErr w:type="spellEnd"/>
      <w:r>
        <w:rPr>
          <w:rStyle w:val="Dfinition"/>
        </w:rPr>
        <w:t xml:space="preserve">, quale quid in </w:t>
      </w:r>
      <w:proofErr w:type="spellStart"/>
      <w:r>
        <w:rPr>
          <w:rStyle w:val="Dfinition"/>
        </w:rPr>
        <w:t>pestilentibus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malignis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pes„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conflictantur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Bλητὸς</w:t>
      </w:r>
      <w:proofErr w:type="spellEnd"/>
      <w:r>
        <w:rPr>
          <w:rStyle w:val="Dfinition"/>
        </w:rPr>
        <w:t xml:space="preserve">. ictus, </w:t>
      </w:r>
      <w:proofErr w:type="spellStart"/>
      <w:r>
        <w:rPr>
          <w:rStyle w:val="Dfinition"/>
        </w:rPr>
        <w:t>syderatus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sydere</w:t>
      </w:r>
      <w:proofErr w:type="spellEnd"/>
      <w:r>
        <w:rPr>
          <w:rStyle w:val="Dfinition"/>
        </w:rPr>
        <w:t xml:space="preserve"> afflatus,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plaga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liuidus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άλλεθ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iciri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ἀσττό</w:t>
      </w:r>
      <w:proofErr w:type="spellEnd"/>
      <w:r>
        <w:rPr>
          <w:rStyle w:val="grcARELIRE"/>
        </w:rPr>
        <w:t>βλη</w:t>
      </w:r>
      <w:r>
        <w:rPr>
          <w:rStyle w:val="Dfinition"/>
        </w:rPr>
        <w:t>2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τὸς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coelo</w:t>
      </w:r>
      <w:proofErr w:type="spellEnd"/>
      <w:r>
        <w:rPr>
          <w:rStyle w:val="Dfinition"/>
        </w:rPr>
        <w:t xml:space="preserve"> tactus, </w:t>
      </w:r>
      <w:proofErr w:type="spellStart"/>
      <w:r>
        <w:rPr>
          <w:rStyle w:val="Dfinition"/>
        </w:rPr>
        <w:t>diuina</w:t>
      </w:r>
      <w:proofErr w:type="spellEnd"/>
      <w:r>
        <w:rPr>
          <w:rStyle w:val="Dfinition"/>
        </w:rPr>
        <w:t xml:space="preserve"> virgula ictus, </w:t>
      </w:r>
      <w:proofErr w:type="spellStart"/>
      <w:r>
        <w:rPr>
          <w:rStyle w:val="Dfinition"/>
        </w:rPr>
        <w:t>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eo„rum</w:t>
      </w:r>
      <w:proofErr w:type="spellEnd"/>
      <w:r>
        <w:rPr>
          <w:rStyle w:val="Dfinition"/>
        </w:rPr>
        <w:br/>
        <w:t xml:space="preserve"> à </w:t>
      </w:r>
      <w:proofErr w:type="spellStart"/>
      <w:r>
        <w:rPr>
          <w:rStyle w:val="Dfinition"/>
        </w:rPr>
        <w:t>morte</w:t>
      </w:r>
      <w:proofErr w:type="spellEnd"/>
      <w:r>
        <w:rPr>
          <w:rStyle w:val="Dfinition"/>
        </w:rPr>
        <w:t xml:space="preserve"> color quos fulgor </w:t>
      </w:r>
      <w:proofErr w:type="spellStart"/>
      <w:r>
        <w:rPr>
          <w:rStyle w:val="Dfinition"/>
        </w:rPr>
        <w:t>absumpsit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qua„lis</w:t>
      </w:r>
      <w:proofErr w:type="spellEnd"/>
      <w:r>
        <w:rPr>
          <w:rStyle w:val="Dfinition"/>
        </w:rPr>
        <w:br/>
        <w:t xml:space="preserve"> &amp; color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gelu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rigentes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intempestiuus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solis</w:t>
      </w:r>
      <w:proofErr w:type="spellEnd"/>
      <w:r>
        <w:rPr>
          <w:rStyle w:val="Dfinition"/>
        </w:rPr>
        <w:t xml:space="preserve"> radius,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</w:t>
      </w:r>
      <w:proofErr w:type="spellStart"/>
      <w:r>
        <w:rPr>
          <w:rStyle w:val="Dfinition"/>
        </w:rPr>
        <w:t>leuissima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aura </w:t>
      </w:r>
      <w:proofErr w:type="spellStart"/>
      <w:r>
        <w:rPr>
          <w:rStyle w:val="Dfinition"/>
        </w:rPr>
        <w:t>commoto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</w:t>
      </w:r>
      <w:proofErr w:type="spellEnd"/>
      <w:r>
        <w:rPr>
          <w:rStyle w:val="Dfinition"/>
        </w:rPr>
        <w:t xml:space="preserve"> pre„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hendit</w:t>
      </w:r>
      <w:proofErr w:type="spellEnd"/>
      <w:r>
        <w:rPr>
          <w:rStyle w:val="Dfinition"/>
        </w:rPr>
        <w:t xml:space="preserve">, dictum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σρ</w:t>
      </w:r>
      <w:proofErr w:type="spellEnd"/>
      <w:r>
        <w:rPr>
          <w:rStyle w:val="grcARELIRE"/>
        </w:rPr>
        <w:t>ακελισμὸς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carbuncula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Gazae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radicatio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5. de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1. de </w:t>
      </w:r>
      <w:proofErr w:type="spellStart"/>
      <w:r>
        <w:rPr>
          <w:rStyle w:val="Dfinition"/>
        </w:rPr>
        <w:t>diaeta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pleuriticos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λητὺς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>, tum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ῥέγχους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ὀρθο</w:t>
      </w:r>
      <w:proofErr w:type="spellEnd"/>
      <w:r>
        <w:rPr>
          <w:rStyle w:val="grcARELIRE"/>
        </w:rPr>
        <w:t>πίης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stertore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sublimi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suffocati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pereant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latus in quo </w:t>
      </w:r>
      <w:proofErr w:type="spellStart"/>
      <w:r>
        <w:rPr>
          <w:rStyle w:val="Dfinition"/>
        </w:rPr>
        <w:t>inflammatio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delitescebat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plaga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liuidum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habeant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diuerberati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sub cute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peruenerat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morte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liuo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rem </w:t>
      </w:r>
      <w:proofErr w:type="spellStart"/>
      <w:r>
        <w:rPr>
          <w:rStyle w:val="Dfinition"/>
        </w:rPr>
        <w:t>contrahit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fortasse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petitum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&amp; à Q. Sereno in </w:t>
      </w:r>
      <w:proofErr w:type="spellStart"/>
      <w:r>
        <w:rPr>
          <w:rStyle w:val="Dfinition"/>
        </w:rPr>
        <w:t>lateris</w:t>
      </w:r>
      <w:proofErr w:type="spellEnd"/>
      <w:r>
        <w:rPr>
          <w:rStyle w:val="Dfinition"/>
        </w:rPr>
        <w:t xml:space="preserve"> mor„</w:t>
      </w:r>
      <w:r>
        <w:rPr>
          <w:rStyle w:val="Dfinition"/>
        </w:rPr>
        <w:br/>
        <w:t xml:space="preserve"> bis </w:t>
      </w:r>
      <w:proofErr w:type="spellStart"/>
      <w:r>
        <w:rPr>
          <w:rStyle w:val="Dfinition"/>
        </w:rPr>
        <w:t>annumeratum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Est &amp; vis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commemoratur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Cum subito dolor </w:t>
      </w:r>
      <w:proofErr w:type="spellStart"/>
      <w:r>
        <w:rPr>
          <w:rStyle w:val="Dfinition"/>
        </w:rPr>
        <w:t>insanus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ictu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Varinus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grcARELIRE"/>
        </w:rPr>
        <w:t>ἐλητὸς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bit, </w:t>
      </w:r>
      <w:proofErr w:type="spellStart"/>
      <w:r>
        <w:rPr>
          <w:rStyle w:val="grcARELIRE"/>
        </w:rPr>
        <w:t>ὅσοι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νοσημάτων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ἀιρνίδως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ἑτελεύτων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quicumque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acutis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derepente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finierunt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pendet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stimauere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venenatos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pleuritide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blatos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Aurelian. cap. 16.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2. </w:t>
      </w:r>
      <w:proofErr w:type="spellStart"/>
      <w:r>
        <w:rPr>
          <w:rStyle w:val="Dfinition"/>
        </w:rPr>
        <w:t>acu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tor. cum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expirantibus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latus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ni„grum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liuidum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compertum</w:t>
      </w:r>
      <w:proofErr w:type="spellEnd"/>
      <w:r>
        <w:rPr>
          <w:rStyle w:val="Dfinition"/>
        </w:rPr>
        <w:t xml:space="preserve"> sit; at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λητοὶ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2. &amp; 3. de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buntur</w:t>
      </w:r>
      <w:proofErr w:type="spellEnd"/>
      <w:r>
        <w:rPr>
          <w:rStyle w:val="Dfinition"/>
        </w:rPr>
        <w:t xml:space="preserve"> qui cum capitis </w:t>
      </w:r>
      <w:proofErr w:type="spellStart"/>
      <w:r>
        <w:rPr>
          <w:rStyle w:val="Dfinition"/>
        </w:rPr>
        <w:t>stupore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stupefactis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syderati</w:t>
      </w:r>
      <w:proofErr w:type="spellEnd"/>
      <w:r>
        <w:rPr>
          <w:rStyle w:val="Dfinition"/>
        </w:rPr>
        <w:t xml:space="preserve"> con„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cidunt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derepente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moriuntur</w:t>
      </w:r>
      <w:proofErr w:type="spellEnd"/>
      <w:r>
        <w:rPr>
          <w:rStyle w:val="Dfinition"/>
        </w:rPr>
        <w:t>, &amp;</w:t>
      </w:r>
      <w:proofErr w:type="gram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impuri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</w:t>
      </w:r>
      <w:proofErr w:type="spellStart"/>
      <w:r>
        <w:rPr>
          <w:rStyle w:val="Dfinition"/>
        </w:rPr>
        <w:t>vitia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annumerantur</w:t>
      </w:r>
      <w:proofErr w:type="spellEnd"/>
      <w:r>
        <w:rPr>
          <w:rStyle w:val="Dfinition"/>
        </w:rPr>
        <w:t xml:space="preserve">: Stephanus </w:t>
      </w:r>
      <w:proofErr w:type="spellStart"/>
      <w:r>
        <w:rPr>
          <w:rStyle w:val="Dfinition"/>
        </w:rPr>
        <w:t>Athe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niensis</w:t>
      </w:r>
      <w:proofErr w:type="spellEnd"/>
      <w:r>
        <w:rPr>
          <w:rStyle w:val="Dfinition"/>
        </w:rPr>
        <w:t xml:space="preserve"> lib. 1.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peste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intereunt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ἐλητὸς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praedicta</w:t>
      </w:r>
      <w:proofErr w:type="spellEnd"/>
      <w:r>
        <w:rPr>
          <w:rStyle w:val="Dfinition"/>
        </w:rPr>
        <w:t xml:space="preserve"> li„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uoris</w:t>
      </w:r>
      <w:proofErr w:type="spellEnd"/>
      <w:r>
        <w:rPr>
          <w:rStyle w:val="Dfinition"/>
        </w:rPr>
        <w:t xml:space="preserve"> macula </w:t>
      </w:r>
      <w:proofErr w:type="spellStart"/>
      <w:r>
        <w:rPr>
          <w:rStyle w:val="Dfinition"/>
        </w:rPr>
        <w:t>appareat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addo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strangulatos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respirationis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cultatem</w:t>
      </w:r>
      <w:proofErr w:type="spellEnd"/>
      <w:r>
        <w:rPr>
          <w:rStyle w:val="Dfinition"/>
        </w:rPr>
        <w:t xml:space="preserve"> venae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disrumpantur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fiatque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profusio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refrigeratio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liuor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Βλἤ</w:t>
      </w:r>
      <w:proofErr w:type="spellEnd"/>
      <w:r>
        <w:rPr>
          <w:rStyle w:val="orth"/>
        </w:rPr>
        <w:t>προν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filix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Refertur</w:t>
      </w:r>
      <w:proofErr w:type="spellEnd"/>
      <w:r>
        <w:rPr>
          <w:rStyle w:val="Dfinition"/>
        </w:rPr>
        <w:t xml:space="preserve"> à Nicandro in </w:t>
      </w:r>
      <w:proofErr w:type="spellStart"/>
      <w:r>
        <w:rPr>
          <w:rStyle w:val="Dfinition"/>
        </w:rPr>
        <w:t>Theriacis</w:t>
      </w:r>
      <w:proofErr w:type="spellEnd"/>
      <w:r>
        <w:rPr>
          <w:rStyle w:val="Dfinition"/>
        </w:rPr>
        <w:br/>
        <w:t xml:space="preserve">inter </w:t>
      </w:r>
      <w:proofErr w:type="spellStart"/>
      <w:r>
        <w:rPr>
          <w:rStyle w:val="Dfinition"/>
        </w:rPr>
        <w:t>remedia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serpentes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abigunt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Graecus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scholiastes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έριν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filicem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λάγ</w:t>
      </w:r>
      <w:proofErr w:type="spellEnd"/>
      <w:r>
        <w:rPr>
          <w:rStyle w:val="grcARELIRE"/>
        </w:rPr>
        <w:t>πον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. Nicander autem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ολυχιδῆ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multifidam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vrticae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conuenit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Βληκρόν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leguminis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genus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λήχιον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 teste Galeno</w:t>
      </w:r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Βλῆχρος</w:t>
      </w:r>
      <w:proofErr w:type="spellEnd"/>
      <w:r>
        <w:rPr>
          <w:rStyle w:val="Dfinition"/>
        </w:rPr>
        <w:t xml:space="preserve">.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γλήχων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Βληγχρὸς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ξηρὸς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υρετὸς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pusilla</w:t>
      </w:r>
      <w:proofErr w:type="spellEnd"/>
      <w:r>
        <w:rPr>
          <w:rStyle w:val="Dfinition"/>
        </w:rPr>
        <w:t xml:space="preserve"> sicca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>. Est differentia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lib.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ιδηιῶν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opposita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ριν</w:t>
      </w:r>
      <w:proofErr w:type="spellEnd"/>
      <w:r>
        <w:rPr>
          <w:rStyle w:val="grcARELIRE"/>
        </w:rPr>
        <w:t>αεῖ π</w:t>
      </w:r>
      <w:proofErr w:type="spellStart"/>
      <w:r>
        <w:rPr>
          <w:rStyle w:val="grcARELIRE"/>
        </w:rPr>
        <w:t>υρετ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</w:t>
      </w:r>
      <w:proofErr w:type="spellEnd"/>
      <w:r>
        <w:rPr>
          <w:rStyle w:val="Dfinition"/>
        </w:rPr>
        <w:br/>
        <w:t xml:space="preserve">, cum ad </w:t>
      </w:r>
      <w:proofErr w:type="spellStart"/>
      <w:r>
        <w:rPr>
          <w:rStyle w:val="Dfinition"/>
        </w:rPr>
        <w:t>manum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debilis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pusillus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penitusque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hepialis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diarijs</w:t>
      </w:r>
      <w:proofErr w:type="spellEnd"/>
      <w:r>
        <w:rPr>
          <w:rStyle w:val="Dfinition"/>
        </w:rPr>
        <w:t xml:space="preserve"> multis &amp; </w:t>
      </w:r>
      <w:proofErr w:type="spellStart"/>
      <w:r>
        <w:rPr>
          <w:rStyle w:val="Dfinition"/>
        </w:rPr>
        <w:t>plurimis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pestilentibus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siccitas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  <w:t xml:space="preserve">linguae </w:t>
      </w:r>
      <w:proofErr w:type="spellStart"/>
      <w:r>
        <w:rPr>
          <w:rStyle w:val="Dfinition"/>
        </w:rPr>
        <w:t>scabritie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siti</w:t>
      </w:r>
      <w:proofErr w:type="spellEnd"/>
      <w:r>
        <w:rPr>
          <w:rStyle w:val="Dfinition"/>
        </w:rPr>
        <w:t xml:space="preserve">, magna, </w:t>
      </w:r>
      <w:proofErr w:type="spellStart"/>
      <w:r>
        <w:rPr>
          <w:rStyle w:val="Dfinition"/>
        </w:rPr>
        <w:t>inquietudine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br/>
        <w:t xml:space="preserve"> corporis, </w:t>
      </w:r>
      <w:proofErr w:type="spellStart"/>
      <w:r>
        <w:rPr>
          <w:rStyle w:val="Dfinition"/>
        </w:rPr>
        <w:t>vigilijs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hoc</w:t>
      </w:r>
      <w:r>
        <w:rPr>
          <w:rStyle w:val="Dfinition"/>
        </w:rPr>
        <w:br/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 genus à </w:t>
      </w:r>
      <w:proofErr w:type="spellStart"/>
      <w:r>
        <w:rPr>
          <w:rStyle w:val="Dfinition"/>
        </w:rPr>
        <w:t>mitibus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σρνέ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εἴήθεις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iudicio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6. 7</w:t>
      </w:r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δημῶν</w:t>
      </w:r>
      <w:proofErr w:type="spellEnd"/>
      <w:r>
        <w:rPr>
          <w:rStyle w:val="Dfinition"/>
        </w:rPr>
        <w:t xml:space="preserve">, tum lib. I. de diff. </w:t>
      </w:r>
      <w:proofErr w:type="spellStart"/>
      <w:r>
        <w:rPr>
          <w:rStyle w:val="Dfinition"/>
        </w:rPr>
        <w:t>febr</w:t>
      </w:r>
      <w:proofErr w:type="spellEnd"/>
      <w:r>
        <w:rPr>
          <w:rStyle w:val="Dfinition"/>
        </w:rPr>
        <w:t xml:space="preserve">. cap. 1.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</w:t>
      </w:r>
      <w:proofErr w:type="spellEnd"/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ληχρὸς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ξηρὸς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coniunctim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exposuimus</w:t>
      </w:r>
      <w:proofErr w:type="spellEnd"/>
      <w:r>
        <w:rPr>
          <w:rStyle w:val="Dfinition"/>
        </w:rPr>
        <w:t>, genus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designetur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Βλήχων</w:t>
      </w:r>
      <w:proofErr w:type="spellEnd"/>
      <w:r>
        <w:rPr>
          <w:rStyle w:val="orth"/>
        </w:rPr>
        <w:t xml:space="preserve"> ἢ</w:t>
      </w:r>
      <w:r>
        <w:rPr>
          <w:rStyle w:val="Dfinition"/>
        </w:rPr>
        <w:br/>
      </w:r>
      <w:proofErr w:type="spellStart"/>
      <w:r>
        <w:rPr>
          <w:rStyle w:val="orth"/>
        </w:rPr>
        <w:t>Βληχώνιον</w:t>
      </w:r>
      <w:proofErr w:type="spellEnd"/>
      <w:r>
        <w:rPr>
          <w:rStyle w:val="Dfinition"/>
        </w:rPr>
        <w:t xml:space="preserve">. sic à </w:t>
      </w:r>
      <w:proofErr w:type="spellStart"/>
      <w:r>
        <w:rPr>
          <w:rStyle w:val="Dfinition"/>
        </w:rPr>
        <w:t>nonnullis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γλάχων</w:t>
      </w:r>
      <w:proofErr w:type="spellEnd"/>
      <w:r>
        <w:rPr>
          <w:rStyle w:val="Dfinition"/>
        </w:rPr>
        <w:t xml:space="preserve">, hoc,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pulegium</w:t>
      </w:r>
      <w:proofErr w:type="spellEnd"/>
      <w:r>
        <w:rPr>
          <w:rStyle w:val="Dfinition"/>
        </w:rPr>
        <w:t xml:space="preserve">, quoniam </w:t>
      </w:r>
      <w:proofErr w:type="spellStart"/>
      <w:r>
        <w:rPr>
          <w:rStyle w:val="Dfinition"/>
        </w:rPr>
        <w:t>pecus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floret </w:t>
      </w:r>
      <w:proofErr w:type="spellStart"/>
      <w:r>
        <w:rPr>
          <w:rStyle w:val="Dfinition"/>
        </w:rPr>
        <w:t>gestato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balatu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compleatur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Attice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ληγὸ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γληχὺ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ἐληχωνί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κυκέων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Aristophanem</w:t>
      </w:r>
      <w:proofErr w:type="spellEnd"/>
      <w:r>
        <w:rPr>
          <w:rStyle w:val="Dfinition"/>
        </w:rPr>
        <w:t xml:space="preserve"> in Pace, </w:t>
      </w:r>
      <w:proofErr w:type="spellStart"/>
      <w:r>
        <w:rPr>
          <w:rStyle w:val="Dfinition"/>
        </w:rPr>
        <w:t>potio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cui </w:t>
      </w:r>
      <w:proofErr w:type="spellStart"/>
      <w:r>
        <w:rPr>
          <w:rStyle w:val="Dfinition"/>
        </w:rPr>
        <w:t>pulegium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admixtum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cardiacis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medelam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</w:t>
      </w:r>
      <w:r>
        <w:rPr>
          <w:rStyle w:val="grcARELIRE"/>
        </w:rPr>
        <w:t>τχων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insuper</w:t>
      </w:r>
      <w:proofErr w:type="spellEnd"/>
      <w:r>
        <w:rPr>
          <w:rStyle w:val="Dfinition"/>
        </w:rPr>
        <w:t xml:space="preserve"> ab Aristo¬„</w:t>
      </w:r>
      <w:r>
        <w:rPr>
          <w:rStyle w:val="Dfinition"/>
        </w:rPr>
        <w:br/>
      </w:r>
      <w:proofErr w:type="spellStart"/>
      <w:r>
        <w:rPr>
          <w:rStyle w:val="Dfinition"/>
        </w:rPr>
        <w:t>phane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ἐρή</w:t>
      </w:r>
      <w:proofErr w:type="spellEnd"/>
      <w:r>
        <w:rPr>
          <w:rStyle w:val="grcARELIRE"/>
        </w:rPr>
        <w:t>βαιον</w:t>
      </w:r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 xml:space="preserve"> &amp; </w:t>
      </w:r>
      <w:proofErr w:type="gramStart"/>
      <w:r>
        <w:rPr>
          <w:rStyle w:val="Dfinition"/>
        </w:rPr>
        <w:t>Suida..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Βλικχύδες</w:t>
      </w:r>
      <w:proofErr w:type="spellEnd"/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Suidas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λελε</w:t>
      </w:r>
      <w:proofErr w:type="spellEnd"/>
      <w:r>
        <w:rPr>
          <w:rStyle w:val="grcARELIRE"/>
        </w:rPr>
        <w:t>πσμένον καὶ καθα</w:t>
      </w:r>
      <w:proofErr w:type="spellStart"/>
      <w:r>
        <w:rPr>
          <w:rStyle w:val="grcARELIRE"/>
        </w:rPr>
        <w:t>ρὸν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decorticatum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purum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γλιχῶδες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annotatque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γλιχρώδις</w:t>
      </w:r>
      <w:proofErr w:type="spellEnd"/>
      <w:r>
        <w:rPr>
          <w:rStyle w:val="Dfinition"/>
        </w:rPr>
        <w:t>. 2</w:t>
      </w:r>
      <w:r>
        <w:rPr>
          <w:rStyle w:val="Dfinition"/>
        </w:rPr>
        <w:br/>
      </w:r>
      <w:proofErr w:type="spellStart"/>
      <w:r>
        <w:rPr>
          <w:rStyle w:val="orth"/>
        </w:rPr>
        <w:t>Bλίτον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blitum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olus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contra </w:t>
      </w:r>
      <w:proofErr w:type="spellStart"/>
      <w:r>
        <w:rPr>
          <w:rStyle w:val="Dfinition"/>
        </w:rPr>
        <w:t>caeterorum</w:t>
      </w:r>
      <w:proofErr w:type="spellEnd"/>
      <w:r>
        <w:rPr>
          <w:rStyle w:val="Dfinition"/>
        </w:rPr>
        <w:br/>
        <w:t xml:space="preserve">fere </w:t>
      </w:r>
      <w:proofErr w:type="spellStart"/>
      <w:r>
        <w:rPr>
          <w:rStyle w:val="Dfinition"/>
        </w:rPr>
        <w:t>olerum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multiplici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prolixa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rectum </w:t>
      </w:r>
      <w:proofErr w:type="spellStart"/>
      <w:r>
        <w:rPr>
          <w:rStyle w:val="Dfinition"/>
        </w:rPr>
        <w:t>tendente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betaceis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acrimonia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fatuis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corticeo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racematim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insidente</w:t>
      </w:r>
      <w:proofErr w:type="spellEnd"/>
      <w:r>
        <w:rPr>
          <w:rStyle w:val="Dfinition"/>
        </w:rPr>
        <w:t xml:space="preserve">. Ad id proxime </w:t>
      </w:r>
      <w:proofErr w:type="spellStart"/>
      <w:r>
        <w:rPr>
          <w:rStyle w:val="Dfinition"/>
        </w:rPr>
        <w:t>accedit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olus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poretta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Est fere </w:t>
      </w:r>
      <w:proofErr w:type="spellStart"/>
      <w:r>
        <w:rPr>
          <w:rStyle w:val="Dfinition"/>
        </w:rPr>
        <w:t>qualitatis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expers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aquosius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oleribus</w:t>
      </w:r>
      <w:proofErr w:type="spellEnd"/>
      <w:r>
        <w:rPr>
          <w:rStyle w:val="Dfinition"/>
        </w:rPr>
        <w:t xml:space="preserve">, &amp; in medio </w:t>
      </w:r>
      <w:proofErr w:type="spellStart"/>
      <w:r>
        <w:rPr>
          <w:rStyle w:val="Dfinition"/>
        </w:rPr>
        <w:t>boni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malique</w:t>
      </w:r>
      <w:proofErr w:type="spellEnd"/>
      <w:r>
        <w:rPr>
          <w:rStyle w:val="Dfinition"/>
        </w:rPr>
        <w:t xml:space="preserve"> succi.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Suidam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r>
        <w:rPr>
          <w:rStyle w:val="Dfinition"/>
        </w:rPr>
        <w:t xml:space="preserve">n </w:t>
      </w:r>
      <w:proofErr w:type="spellStart"/>
      <w:r>
        <w:rPr>
          <w:rStyle w:val="Dfinition"/>
        </w:rPr>
        <w:t>isdor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λῆττον</w:t>
      </w:r>
      <w:proofErr w:type="spellEnd"/>
      <w:r>
        <w:rPr>
          <w:rStyle w:val="Dfinition"/>
        </w:rPr>
        <w:t xml:space="preserve">, &amp; apud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λῆτον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posteriores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scripturae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mendosae</w:t>
      </w:r>
      <w:proofErr w:type="spellEnd"/>
      <w:r>
        <w:rPr>
          <w:rStyle w:val="Dfinition"/>
        </w:rPr>
        <w:t>. Nomen</w:t>
      </w:r>
      <w:r>
        <w:rPr>
          <w:rStyle w:val="Dfinition"/>
        </w:rPr>
        <w:br/>
        <w:t xml:space="preserve"> autem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λίτον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traxit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iners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fatuum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sit </w:t>
      </w:r>
      <w:proofErr w:type="spellStart"/>
      <w:r>
        <w:rPr>
          <w:rStyle w:val="Dfinition"/>
        </w:rPr>
        <w:t>olus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sapore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acrimonia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λίτους</w:t>
      </w:r>
      <w:proofErr w:type="spellEnd"/>
      <w:r>
        <w:rPr>
          <w:rStyle w:val="Dfinition"/>
        </w:rPr>
        <w:br/>
        <w:t xml:space="preserve">pro </w:t>
      </w:r>
      <w:proofErr w:type="spellStart"/>
      <w:r>
        <w:rPr>
          <w:rStyle w:val="Dfinition"/>
        </w:rPr>
        <w:t>stolidis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stupore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Grę</w:t>
      </w:r>
      <w:proofErr w:type="spellEnd"/>
      <w:r>
        <w:rPr>
          <w:rStyle w:val="Dfinition"/>
        </w:rPr>
        <w:t>¬„</w:t>
      </w:r>
      <w:r>
        <w:rPr>
          <w:rStyle w:val="Dfinition"/>
        </w:rPr>
        <w:br/>
        <w:t xml:space="preserve">co </w:t>
      </w:r>
      <w:proofErr w:type="spellStart"/>
      <w:r>
        <w:rPr>
          <w:rStyle w:val="Dfinition"/>
        </w:rPr>
        <w:t>appellatum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λὰξ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stupidus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in vulgus nostrum.</w:t>
      </w:r>
      <w:r>
        <w:rPr>
          <w:rStyle w:val="Dfinition"/>
        </w:rPr>
        <w:br/>
      </w:r>
      <w:proofErr w:type="spellStart"/>
      <w:r>
        <w:rPr>
          <w:rStyle w:val="Dfinition"/>
        </w:rPr>
        <w:t>manauit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socordes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ignauosque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bliteros</w:t>
      </w:r>
      <w:proofErr w:type="spellEnd"/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bliteos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imitatione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 quoque Plautus in </w:t>
      </w:r>
      <w:proofErr w:type="spellStart"/>
      <w:r>
        <w:rPr>
          <w:rStyle w:val="Dfinition"/>
        </w:rPr>
        <w:t>Truculento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bliteam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meretricem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Βο</w:t>
      </w:r>
      <w:proofErr w:type="spellEnd"/>
      <w:r>
        <w:rPr>
          <w:rStyle w:val="orth"/>
        </w:rPr>
        <w:t>αυθεμον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τὸ</w:t>
      </w:r>
      <w:proofErr w:type="spellEnd"/>
      <w:r>
        <w:rPr>
          <w:rStyle w:val="grcARELIRE"/>
        </w:rPr>
        <w:t xml:space="preserve"> </w:t>
      </w:r>
      <w:r>
        <w:rPr>
          <w:rStyle w:val="syn"/>
        </w:rPr>
        <w:t>β</w:t>
      </w:r>
      <w:proofErr w:type="spellStart"/>
      <w:r>
        <w:rPr>
          <w:rStyle w:val="syn"/>
        </w:rPr>
        <w:t>ύρθ</w:t>
      </w:r>
      <w:proofErr w:type="spellEnd"/>
      <w:r>
        <w:rPr>
          <w:rStyle w:val="syn"/>
        </w:rPr>
        <w:t>αλμον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χρυσάνθιμον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Βούθημ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pro </w:t>
      </w:r>
      <w:proofErr w:type="spellStart"/>
      <w:r>
        <w:rPr>
          <w:rStyle w:val="Dfinition"/>
        </w:rPr>
        <w:t>medicamento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sumitur</w:t>
      </w:r>
      <w:proofErr w:type="spellEnd"/>
      <w:r>
        <w:rPr>
          <w:rStyle w:val="Dfinition"/>
        </w:rPr>
        <w:t xml:space="preserve"> apud Gal. ad.</w:t>
      </w:r>
      <w:r>
        <w:rPr>
          <w:rStyle w:val="Dfinition"/>
        </w:rPr>
        <w:br/>
        <w:t>Glaucon. c</w:t>
      </w:r>
      <w:r>
        <w:rPr>
          <w:rStyle w:val="Dfinition"/>
        </w:rPr>
        <w:br/>
      </w:r>
      <w:proofErr w:type="spellStart"/>
      <w:r>
        <w:rPr>
          <w:rStyle w:val="orth"/>
        </w:rPr>
        <w:t>Βοηθημ</w:t>
      </w:r>
      <w:proofErr w:type="spellEnd"/>
      <w:r>
        <w:rPr>
          <w:rStyle w:val="orth"/>
        </w:rPr>
        <w:t xml:space="preserve">ατικὰ </w:t>
      </w:r>
      <w:proofErr w:type="spellStart"/>
      <w:r>
        <w:rPr>
          <w:rStyle w:val="orth"/>
        </w:rPr>
        <w:t>σημεῖ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à Galeno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>. medic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auxiliaria</w:t>
      </w:r>
      <w:proofErr w:type="spellEnd"/>
      <w:r>
        <w:rPr>
          <w:rStyle w:val="Dfinition"/>
        </w:rPr>
        <w:t xml:space="preserve"> signa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admonent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obseruatae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Βόθριον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corneae</w:t>
      </w:r>
      <w:proofErr w:type="spellEnd"/>
      <w:r>
        <w:rPr>
          <w:rStyle w:val="Dfinition"/>
        </w:rPr>
        <w:t xml:space="preserve"> tunicae </w:t>
      </w:r>
      <w:proofErr w:type="spellStart"/>
      <w:r>
        <w:rPr>
          <w:rStyle w:val="Dfinition"/>
        </w:rPr>
        <w:t>cauum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angustum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purum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puncturae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rotundae</w:t>
      </w:r>
      <w:proofErr w:type="spellEnd"/>
      <w:r>
        <w:rPr>
          <w:rStyle w:val="Dfinition"/>
        </w:rPr>
        <w:t xml:space="preserve"> simile. </w:t>
      </w:r>
      <w:r w:rsidRPr="00BB4D9C">
        <w:rPr>
          <w:rStyle w:val="Dfinition"/>
          <w:lang w:val="fr-FR"/>
        </w:rPr>
        <w:t>Sic dictum est</w:t>
      </w:r>
      <w:r w:rsidRPr="00BB4D9C">
        <w:rPr>
          <w:rStyle w:val="Dfinition"/>
          <w:lang w:val="fr-FR"/>
        </w:rPr>
        <w:br/>
        <w:t xml:space="preserve">à </w:t>
      </w:r>
      <w:proofErr w:type="spellStart"/>
      <w:r w:rsidRPr="00BB4D9C">
        <w:rPr>
          <w:rStyle w:val="Dfinition"/>
          <w:lang w:val="fr-FR"/>
        </w:rPr>
        <w:t>cauitate</w:t>
      </w:r>
      <w:proofErr w:type="spellEnd"/>
      <w:r w:rsidRPr="00BB4D9C">
        <w:rPr>
          <w:rStyle w:val="Dfinition"/>
          <w:lang w:val="fr-FR"/>
        </w:rPr>
        <w:t xml:space="preserve">, quasi </w:t>
      </w:r>
      <w:proofErr w:type="spellStart"/>
      <w:r w:rsidRPr="00BB4D9C">
        <w:rPr>
          <w:rStyle w:val="Dfinition"/>
          <w:lang w:val="fr-FR"/>
        </w:rPr>
        <w:t>fossula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grcARELIRE"/>
        </w:rPr>
        <w:t>β</w:t>
      </w:r>
      <w:r w:rsidRPr="00BB4D9C">
        <w:rPr>
          <w:rStyle w:val="Dfinition"/>
          <w:lang w:val="fr-FR"/>
        </w:rPr>
        <w:t xml:space="preserve">6gpos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foueam</w:t>
      </w:r>
      <w:proofErr w:type="spellEnd"/>
      <w:r w:rsidRPr="00BB4D9C">
        <w:rPr>
          <w:rStyle w:val="Dfinition"/>
          <w:lang w:val="fr-FR"/>
        </w:rPr>
        <w:t xml:space="preserve"> significat</w:t>
      </w:r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Differt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κοιλώμ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  <w:lang w:val="fr-FR"/>
        </w:rPr>
        <w:t xml:space="preserve">, quod hoc </w:t>
      </w:r>
      <w:proofErr w:type="spellStart"/>
      <w:r w:rsidRPr="00BB4D9C">
        <w:rPr>
          <w:rStyle w:val="Dfinition"/>
          <w:lang w:val="fr-FR"/>
        </w:rPr>
        <w:t>amplius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&amp; </w:t>
      </w:r>
      <w:proofErr w:type="spellStart"/>
      <w:r w:rsidRPr="00BB4D9C">
        <w:rPr>
          <w:rStyle w:val="Dfinition"/>
          <w:lang w:val="fr-FR"/>
        </w:rPr>
        <w:t>rotundius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bothrio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minus </w:t>
      </w:r>
      <w:proofErr w:type="spellStart"/>
      <w:r w:rsidRPr="00BB4D9C">
        <w:rPr>
          <w:rStyle w:val="Dfinition"/>
          <w:lang w:val="fr-FR"/>
        </w:rPr>
        <w:t>rotundum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 xml:space="preserve">Est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όθοιον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Galeno,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alueolus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cauitas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Βοθροῦσθ</w:t>
      </w:r>
      <w:proofErr w:type="spellEnd"/>
      <w:r>
        <w:rPr>
          <w:rStyle w:val="orth"/>
        </w:rPr>
        <w:t>αι</w:t>
      </w:r>
      <w:r>
        <w:rPr>
          <w:rStyle w:val="Dfinition"/>
        </w:rPr>
        <w:t xml:space="preserve">. apud Galen. tumor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pressus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digito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scrobis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lacunosum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vestigium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Βόλ</w:t>
      </w:r>
      <w:proofErr w:type="spellEnd"/>
      <w:r>
        <w:rPr>
          <w:rStyle w:val="orth"/>
        </w:rPr>
        <w:t>βιον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βιον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paruus</w:t>
      </w:r>
      <w:proofErr w:type="spellEnd"/>
      <w:r>
        <w:rPr>
          <w:rStyle w:val="Dfinition"/>
        </w:rPr>
        <w:t xml:space="preserve"> bulbus: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γύν</w:t>
      </w:r>
      <w:proofErr w:type="spellEnd"/>
      <w:r>
        <w:rPr>
          <w:rStyle w:val="grcARELIRE"/>
        </w:rPr>
        <w:t>αικ</w:t>
      </w:r>
      <w:r>
        <w:rPr>
          <w:rStyle w:val="Dfinition"/>
        </w:rPr>
        <w:t xml:space="preserve">. l. 2.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όλ</w:t>
      </w:r>
      <w:proofErr w:type="spellEnd"/>
      <w:r>
        <w:rPr>
          <w:rStyle w:val="grcARELIRE"/>
        </w:rPr>
        <w:t>βιον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expositione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teste Gal. </w:t>
      </w:r>
      <w:proofErr w:type="spellStart"/>
      <w:r>
        <w:rPr>
          <w:rStyle w:val="grcARELIRE"/>
        </w:rPr>
        <w:t>ενγλ</w:t>
      </w:r>
      <w:r>
        <w:rPr>
          <w:rStyle w:val="Dfinition"/>
        </w:rPr>
        <w:t>ώ</w:t>
      </w:r>
      <w:proofErr w:type="spellEnd"/>
      <w:r>
        <w:rPr>
          <w:rStyle w:val="grcARELIRE"/>
        </w:rPr>
        <w:t>παις</w:t>
      </w:r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perperam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grcARELIRE"/>
        </w:rPr>
        <w:t>νάρκισσον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βόν</w:t>
      </w:r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Bολ</w:t>
      </w:r>
      <w:proofErr w:type="spellEnd"/>
      <w:r>
        <w:rPr>
          <w:rStyle w:val="orth"/>
        </w:rPr>
        <w:t>βίτιον</w:t>
      </w:r>
      <w:r>
        <w:rPr>
          <w:rStyle w:val="Dfinition"/>
        </w:rPr>
        <w:t xml:space="preserve">. Est genus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polyporum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ομ</w:t>
      </w:r>
      <w:proofErr w:type="spellEnd"/>
      <w:r>
        <w:rPr>
          <w:rStyle w:val="grcARELIRE"/>
        </w:rPr>
        <w:t>βύλιον</w:t>
      </w:r>
      <w:r>
        <w:rPr>
          <w:rStyle w:val="Dfinition"/>
        </w:rPr>
        <w:t xml:space="preserve"> à multis</w:t>
      </w:r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. Bulbus. </w:t>
      </w:r>
      <w:proofErr w:type="spellStart"/>
      <w:r w:rsidRPr="00BB4D9C">
        <w:rPr>
          <w:rStyle w:val="Dfinition"/>
          <w:lang w:val="fr-FR"/>
        </w:rPr>
        <w:t>Notior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visus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Discoridi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debuerit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depingi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pluribus</w:t>
      </w:r>
      <w:proofErr w:type="spellEnd"/>
      <w:r w:rsidRPr="00BB4D9C">
        <w:rPr>
          <w:rStyle w:val="Dfinition"/>
          <w:lang w:val="fr-FR"/>
        </w:rPr>
        <w:br/>
      </w:r>
    </w:p>
    <w:p w14:paraId="624B6A1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230D7D6" w14:textId="77777777" w:rsidR="003152E5" w:rsidRDefault="00000000">
      <w:r w:rsidRPr="00BB4D9C">
        <w:rPr>
          <w:rStyle w:val="Dfinition"/>
          <w:lang w:val="it-IT"/>
        </w:rPr>
        <w:br/>
        <w:t>nucleis coagmentato, vertice fibris cristato, ceruice</w:t>
      </w:r>
      <w:r w:rsidRPr="00BB4D9C">
        <w:rPr>
          <w:rStyle w:val="Dfinition"/>
          <w:lang w:val="it-IT"/>
        </w:rPr>
        <w:br/>
        <w:t xml:space="preserve"> tenui, tota radice corticosa, foris squamosis</w:t>
      </w:r>
      <w:r w:rsidRPr="00BB4D9C">
        <w:rPr>
          <w:rStyle w:val="Dfinition"/>
          <w:lang w:val="it-IT"/>
        </w:rPr>
        <w:br/>
        <w:t>membranis tunicata, fronde cepitia, terete, inani</w:t>
      </w:r>
      <w:r w:rsidRPr="00BB4D9C">
        <w:rPr>
          <w:rStyle w:val="Dfinition"/>
          <w:lang w:val="it-IT"/>
        </w:rPr>
        <w:br/>
        <w:t>, angusta, in mucronem desinente, cauliculo</w:t>
      </w:r>
      <w:r w:rsidRPr="00BB4D9C">
        <w:rPr>
          <w:rStyle w:val="Dfinition"/>
          <w:lang w:val="it-IT"/>
        </w:rPr>
        <w:br/>
        <w:t>dodrantali, in cuius fastigio flos emicat purpureus</w:t>
      </w:r>
      <w:r w:rsidRPr="00BB4D9C">
        <w:rPr>
          <w:rStyle w:val="Dfinition"/>
          <w:lang w:val="it-IT"/>
        </w:rPr>
        <w:br/>
        <w:t>. Cepae modo tunicati sunt bulbi, cumque</w:t>
      </w:r>
      <w:r w:rsidRPr="00BB4D9C">
        <w:rPr>
          <w:rStyle w:val="Dfinition"/>
          <w:lang w:val="it-IT"/>
        </w:rPr>
        <w:br/>
        <w:t>ijs capilli velluntur, aut cum vertex praeciditur,</w:t>
      </w:r>
      <w:r w:rsidRPr="00BB4D9C">
        <w:rPr>
          <w:rStyle w:val="Dfinition"/>
          <w:lang w:val="it-IT"/>
        </w:rPr>
        <w:br/>
        <w:t xml:space="preserve">nonnihil lactis remittunt. </w:t>
      </w:r>
      <w:r w:rsidRPr="00BB4D9C">
        <w:rPr>
          <w:rStyle w:val="Dfinition"/>
          <w:lang w:val="fr-FR"/>
        </w:rPr>
        <w:t xml:space="preserve">Hi quod </w:t>
      </w:r>
      <w:proofErr w:type="spellStart"/>
      <w:r w:rsidRPr="00BB4D9C">
        <w:rPr>
          <w:rStyle w:val="Dfinition"/>
          <w:lang w:val="fr-FR"/>
        </w:rPr>
        <w:t>appetentiam</w:t>
      </w:r>
      <w:proofErr w:type="spellEnd"/>
      <w:r w:rsidRPr="00BB4D9C">
        <w:rPr>
          <w:rStyle w:val="Dfinition"/>
          <w:lang w:val="fr-FR"/>
        </w:rPr>
        <w:br/>
        <w:t xml:space="preserve">excitent, </w:t>
      </w:r>
      <w:proofErr w:type="spellStart"/>
      <w:r w:rsidRPr="00BB4D9C">
        <w:rPr>
          <w:rStyle w:val="Dfinition"/>
          <w:lang w:val="fr-FR"/>
        </w:rPr>
        <w:t>appetitus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rusticis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Prouocant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semen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venerem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t xml:space="preserve"> acres, &amp; </w:t>
      </w:r>
      <w:proofErr w:type="spellStart"/>
      <w:r w:rsidRPr="00B259BF">
        <w:rPr>
          <w:rStyle w:val="Dfinition"/>
          <w:lang w:val="fr-FR"/>
        </w:rPr>
        <w:t>crassum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flatumque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generant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antiquis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bulbis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lauda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serebantque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hortis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olus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irrita„menti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veneris</w:t>
      </w:r>
      <w:proofErr w:type="spellEnd"/>
      <w:r w:rsidRPr="00B259BF">
        <w:rPr>
          <w:rStyle w:val="Dfinition"/>
          <w:lang w:val="fr-FR"/>
        </w:rPr>
        <w:t xml:space="preserve"> causa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necessarij</w:t>
      </w:r>
      <w:proofErr w:type="spellEnd"/>
      <w:r w:rsidRPr="00B259BF">
        <w:rPr>
          <w:rStyle w:val="Dfinition"/>
          <w:lang w:val="fr-FR"/>
        </w:rPr>
        <w:t>, hoc in„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dicant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antiquis</w:t>
      </w:r>
      <w:proofErr w:type="spellEnd"/>
      <w:r w:rsidRPr="00B259BF">
        <w:rPr>
          <w:rStyle w:val="Dfinition"/>
          <w:lang w:val="fr-FR"/>
        </w:rPr>
        <w:t xml:space="preserve"> Graecorum </w:t>
      </w:r>
      <w:proofErr w:type="spellStart"/>
      <w:r w:rsidRPr="00B259BF">
        <w:rPr>
          <w:rStyle w:val="Dfinition"/>
          <w:lang w:val="fr-FR"/>
        </w:rPr>
        <w:t>Comoedijs</w:t>
      </w:r>
      <w:proofErr w:type="spellEnd"/>
      <w:r w:rsidRPr="00B259BF">
        <w:rPr>
          <w:rStyle w:val="Dfinition"/>
          <w:lang w:val="fr-FR"/>
        </w:rPr>
        <w:t xml:space="preserve"> sales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dicteria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theatris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iactata</w:t>
      </w:r>
      <w:proofErr w:type="spellEnd"/>
      <w:r w:rsidRPr="00B259BF">
        <w:rPr>
          <w:rStyle w:val="Dfinition"/>
          <w:lang w:val="fr-FR"/>
        </w:rPr>
        <w:t xml:space="preserve">, quale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est 6x„</w:t>
      </w:r>
      <w:r w:rsidRPr="00B259BF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χύτρ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καταρα</w:t>
      </w:r>
      <w:proofErr w:type="spellStart"/>
      <w:r>
        <w:rPr>
          <w:rStyle w:val="grcARELIRE"/>
        </w:rPr>
        <w:t>γῶν</w:t>
      </w:r>
      <w:proofErr w:type="spellEnd"/>
      <w:r w:rsidRPr="00B259BF">
        <w:rPr>
          <w:rStyle w:val="Dfinition"/>
          <w:lang w:val="fr-FR"/>
        </w:rPr>
        <w:t xml:space="preserve">, id est </w:t>
      </w:r>
      <w:proofErr w:type="spellStart"/>
      <w:r w:rsidRPr="00B259BF">
        <w:rPr>
          <w:rStyle w:val="Dfinition"/>
          <w:lang w:val="fr-FR"/>
        </w:rPr>
        <w:t>pleno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bulborum</w:t>
      </w:r>
      <w:proofErr w:type="spellEnd"/>
      <w:r w:rsidRPr="00B259BF">
        <w:rPr>
          <w:rStyle w:val="Dfinition"/>
          <w:lang w:val="fr-FR"/>
        </w:rPr>
        <w:t xml:space="preserve"> fi„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ctili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satur</w:t>
      </w:r>
      <w:proofErr w:type="spellEnd"/>
      <w:r w:rsidRPr="00B259BF">
        <w:rPr>
          <w:rStyle w:val="Dfinition"/>
          <w:lang w:val="fr-FR"/>
        </w:rPr>
        <w:t xml:space="preserve"> contra </w:t>
      </w:r>
      <w:proofErr w:type="spellStart"/>
      <w:r w:rsidRPr="00B259BF">
        <w:rPr>
          <w:rStyle w:val="Dfinition"/>
          <w:lang w:val="fr-FR"/>
        </w:rPr>
        <w:t>salaciores</w:t>
      </w:r>
      <w:proofErr w:type="spellEnd"/>
      <w:r w:rsidRPr="00B259BF">
        <w:rPr>
          <w:rStyle w:val="Dfinition"/>
          <w:lang w:val="fr-FR"/>
        </w:rPr>
        <w:t xml:space="preserve"> dictum; &amp; contra </w:t>
      </w:r>
      <w:proofErr w:type="spellStart"/>
      <w:r w:rsidRPr="00B259BF">
        <w:rPr>
          <w:rStyle w:val="Dfinition"/>
          <w:lang w:val="fr-FR"/>
        </w:rPr>
        <w:t>ve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neris</w:t>
      </w:r>
      <w:proofErr w:type="spellEnd"/>
      <w:r w:rsidRPr="00B259BF">
        <w:rPr>
          <w:rStyle w:val="Dfinition"/>
          <w:lang w:val="fr-FR"/>
        </w:rPr>
        <w:t xml:space="preserve"> impotentes, </w:t>
      </w:r>
      <w:proofErr w:type="spellStart"/>
      <w:r>
        <w:rPr>
          <w:rStyle w:val="grcARELIRE"/>
        </w:rPr>
        <w:t>ἐδὲν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σ</w:t>
      </w:r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ὀνήσει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βὸς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αὖ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μὴ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ἄλευ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ῥ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>
        <w:rPr>
          <w:rStyle w:val="grcARELIRE"/>
        </w:rPr>
        <w:t>έχης</w:t>
      </w:r>
      <w:proofErr w:type="spellEnd"/>
      <w:r w:rsidRPr="00B259BF">
        <w:rPr>
          <w:rStyle w:val="Dfinition"/>
          <w:lang w:val="fr-FR"/>
        </w:rPr>
        <w:t xml:space="preserve">, id est nihil </w:t>
      </w:r>
      <w:proofErr w:type="spellStart"/>
      <w:r w:rsidRPr="00B259BF">
        <w:rPr>
          <w:rStyle w:val="Dfinition"/>
          <w:lang w:val="fr-FR"/>
        </w:rPr>
        <w:t>tibi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proderit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farinam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habueris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Sesami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farina </w:t>
      </w:r>
      <w:proofErr w:type="spellStart"/>
      <w:r w:rsidRPr="00B259BF">
        <w:rPr>
          <w:rStyle w:val="Dfinition"/>
          <w:lang w:val="fr-FR"/>
        </w:rPr>
        <w:t>caseo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melle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aceto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cibum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condiebantur</w:t>
      </w:r>
      <w:proofErr w:type="spellEnd"/>
      <w:r w:rsidRPr="00B259BF">
        <w:rPr>
          <w:rStyle w:val="Dfinition"/>
          <w:lang w:val="fr-FR"/>
        </w:rPr>
        <w:t>, quia per se ama„</w:t>
      </w:r>
      <w:r w:rsidRPr="00B259BF">
        <w:rPr>
          <w:rStyle w:val="Dfinition"/>
          <w:lang w:val="fr-FR"/>
        </w:rPr>
        <w:br/>
        <w:t xml:space="preserve"> ri nec in </w:t>
      </w:r>
      <w:proofErr w:type="spellStart"/>
      <w:r w:rsidRPr="00B259BF">
        <w:rPr>
          <w:rStyle w:val="Dfinition"/>
          <w:lang w:val="fr-FR"/>
        </w:rPr>
        <w:t>cibis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; de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Columella</w:t>
      </w:r>
      <w:proofErr w:type="spellEnd"/>
      <w:r w:rsidRPr="00B259BF">
        <w:rPr>
          <w:rStyle w:val="Dfinition"/>
          <w:lang w:val="fr-FR"/>
        </w:rPr>
        <w:t>, vi„</w:t>
      </w:r>
      <w:r w:rsidRPr="00B259BF">
        <w:rPr>
          <w:rStyle w:val="Dfinition"/>
          <w:lang w:val="fr-FR"/>
        </w:rPr>
        <w:br/>
        <w:t xml:space="preserve"> ros </w:t>
      </w:r>
      <w:proofErr w:type="spellStart"/>
      <w:r w:rsidRPr="00B259BF">
        <w:rPr>
          <w:rStyle w:val="Dfinition"/>
          <w:lang w:val="fr-FR"/>
        </w:rPr>
        <w:t>acuunt</w:t>
      </w:r>
      <w:proofErr w:type="spellEnd"/>
      <w:r w:rsidRPr="00B259BF">
        <w:rPr>
          <w:rStyle w:val="Dfinition"/>
          <w:lang w:val="fr-FR"/>
        </w:rPr>
        <w:t xml:space="preserve"> (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) </w:t>
      </w:r>
      <w:proofErr w:type="spellStart"/>
      <w:r w:rsidRPr="00B259BF">
        <w:rPr>
          <w:rStyle w:val="Dfinition"/>
          <w:lang w:val="fr-FR"/>
        </w:rPr>
        <w:t>armantque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puellas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hinc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pluribus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salaces </w:t>
      </w:r>
      <w:proofErr w:type="spellStart"/>
      <w:r w:rsidRPr="00B259BF">
        <w:rPr>
          <w:rStyle w:val="Dfinition"/>
          <w:lang w:val="fr-FR"/>
        </w:rPr>
        <w:t>vocauit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Martialis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edendos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nuptijs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iussit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Varro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Pythagoras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fecit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Megarenses</w:t>
      </w:r>
      <w:proofErr w:type="spellEnd"/>
      <w:r w:rsidRPr="00B259BF">
        <w:rPr>
          <w:rStyle w:val="Dfinition"/>
          <w:lang w:val="fr-FR"/>
        </w:rPr>
        <w:t xml:space="preserve">, vt de </w:t>
      </w:r>
      <w:proofErr w:type="spellStart"/>
      <w:r w:rsidRPr="00B259BF">
        <w:rPr>
          <w:rStyle w:val="Dfinition"/>
          <w:lang w:val="fr-FR"/>
        </w:rPr>
        <w:t>ipsis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viribus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medico</w:t>
      </w:r>
      <w:proofErr w:type="spellEnd"/>
      <w:r w:rsidRPr="00B259BF">
        <w:rPr>
          <w:rStyle w:val="Dfinition"/>
          <w:lang w:val="fr-FR"/>
        </w:rPr>
        <w:t xml:space="preserve"> volumen </w:t>
      </w:r>
      <w:proofErr w:type="spellStart"/>
      <w:r w:rsidRPr="00B259BF">
        <w:rPr>
          <w:rStyle w:val="Dfinition"/>
          <w:lang w:val="fr-FR"/>
        </w:rPr>
        <w:t>condiderit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vocis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spectat</w:t>
      </w:r>
      <w:proofErr w:type="spellEnd"/>
      <w:r>
        <w:rPr>
          <w:rStyle w:val="Dfinition"/>
        </w:rPr>
        <w:t xml:space="preserve">, Celsus l. 2.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olera</w:t>
      </w:r>
      <w:proofErr w:type="spellEnd"/>
      <w:r>
        <w:rPr>
          <w:rStyle w:val="Dfinition"/>
        </w:rPr>
        <w:t xml:space="preserve"> capitata, vel quo„</w:t>
      </w:r>
      <w:r>
        <w:rPr>
          <w:rStyle w:val="Dfinition"/>
        </w:rPr>
        <w:br/>
        <w:t xml:space="preserve"> rum radices </w:t>
      </w:r>
      <w:proofErr w:type="spellStart"/>
      <w:r>
        <w:rPr>
          <w:rStyle w:val="Dfinition"/>
        </w:rPr>
        <w:t>esui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dantur</w:t>
      </w:r>
      <w:proofErr w:type="spellEnd"/>
      <w:r>
        <w:rPr>
          <w:rStyle w:val="Dfinition"/>
        </w:rPr>
        <w:t xml:space="preserve">, quin &amp; omnes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dices </w:t>
      </w:r>
      <w:proofErr w:type="spellStart"/>
      <w:r>
        <w:rPr>
          <w:rStyle w:val="Dfinition"/>
        </w:rPr>
        <w:t>rotundae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tunicatae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lilij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croci</w:t>
      </w:r>
      <w:proofErr w:type="spellEnd"/>
      <w:r>
        <w:rPr>
          <w:rStyle w:val="Dfinition"/>
        </w:rPr>
        <w:t>, squillae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βδ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I.1.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βοὺς κα</w:t>
      </w:r>
      <w:proofErr w:type="spellStart"/>
      <w:r>
        <w:rPr>
          <w:rStyle w:val="grcARELIRE"/>
        </w:rPr>
        <w:t>λάμου</w:t>
      </w:r>
      <w:proofErr w:type="spellEnd"/>
      <w:r>
        <w:rPr>
          <w:rStyle w:val="Dfinition"/>
        </w:rPr>
        <w:t xml:space="preserve"> Marcellus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partem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soboles </w:t>
      </w:r>
      <w:proofErr w:type="spellStart"/>
      <w:r>
        <w:rPr>
          <w:rStyle w:val="Dfinition"/>
        </w:rPr>
        <w:t>quotannis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>; 6</w:t>
      </w:r>
      <w:r>
        <w:rPr>
          <w:rStyle w:val="grcARELIRE"/>
        </w:rPr>
        <w:t>ολβ</w:t>
      </w:r>
      <w:proofErr w:type="spellStart"/>
      <w:r>
        <w:rPr>
          <w:rStyle w:val="grcARELIRE"/>
        </w:rPr>
        <w:t>ὸν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αλμοῦ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Aegineta</w:t>
      </w:r>
      <w:proofErr w:type="spellEnd"/>
      <w:r>
        <w:rPr>
          <w:rStyle w:val="Dfinition"/>
        </w:rPr>
        <w:t xml:space="preserve"> dixit lib. 6. cap. 17. de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pterygio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γὸν</w:t>
      </w:r>
      <w:proofErr w:type="spellEnd"/>
      <w:r>
        <w:rPr>
          <w:rStyle w:val="Dfinition"/>
        </w:rPr>
        <w:t xml:space="preserve">. appellant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δέλλιον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Βωλῖτ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ωλῖτες</w:t>
      </w:r>
      <w:proofErr w:type="spellEnd"/>
      <w:r>
        <w:rPr>
          <w:rStyle w:val="Dfinition"/>
        </w:rPr>
        <w:t xml:space="preserve">. boleti </w:t>
      </w:r>
      <w:proofErr w:type="spellStart"/>
      <w:r>
        <w:rPr>
          <w:rStyle w:val="Dfinition"/>
        </w:rPr>
        <w:t>fungorum</w:t>
      </w:r>
      <w:proofErr w:type="spellEnd"/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dam, vide </w:t>
      </w:r>
      <w:proofErr w:type="gramStart"/>
      <w:r>
        <w:rPr>
          <w:rStyle w:val="Dfinition"/>
        </w:rPr>
        <w:t>infra ad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μύκητες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Βόμ</w:t>
      </w:r>
      <w:proofErr w:type="spellEnd"/>
      <w:r>
        <w:rPr>
          <w:rStyle w:val="orth"/>
        </w:rPr>
        <w:t>βος</w:t>
      </w:r>
      <w:r>
        <w:rPr>
          <w:rStyle w:val="Dfinition"/>
        </w:rPr>
        <w:t xml:space="preserve">. crepitus,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flatulenti</w:t>
      </w:r>
      <w:proofErr w:type="spellEnd"/>
      <w:r>
        <w:rPr>
          <w:rStyle w:val="Dfinition"/>
        </w:rPr>
        <w:t xml:space="preserve"> spiritus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sono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proportione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respondens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ἐρύγῃ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flatus per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όμ</w:t>
      </w:r>
      <w:proofErr w:type="spellEnd"/>
      <w:r>
        <w:rPr>
          <w:rStyle w:val="grcARELIRE"/>
        </w:rPr>
        <w:t>βος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ex„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flatuosi</w:t>
      </w:r>
      <w:proofErr w:type="spellEnd"/>
      <w:r>
        <w:rPr>
          <w:rStyle w:val="Dfinition"/>
        </w:rPr>
        <w:t xml:space="preserve"> spiritus cum </w:t>
      </w:r>
      <w:proofErr w:type="spellStart"/>
      <w:r>
        <w:rPr>
          <w:rStyle w:val="Dfinition"/>
        </w:rPr>
        <w:t>sonitu</w:t>
      </w:r>
      <w:proofErr w:type="spellEnd"/>
      <w:r>
        <w:rPr>
          <w:rStyle w:val="Dfinition"/>
        </w:rPr>
        <w:t xml:space="preserve"> puro, </w:t>
      </w:r>
      <w:proofErr w:type="spellStart"/>
      <w:r>
        <w:rPr>
          <w:rStyle w:val="Dfinition"/>
        </w:rPr>
        <w:t>reso„nanti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aereo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qui cum </w:t>
      </w:r>
      <w:proofErr w:type="spellStart"/>
      <w:r>
        <w:rPr>
          <w:rStyle w:val="Dfinition"/>
        </w:rPr>
        <w:t>humiditate</w:t>
      </w:r>
      <w:proofErr w:type="spellEnd"/>
      <w:r>
        <w:rPr>
          <w:rStyle w:val="Dfinition"/>
        </w:rPr>
        <w:t xml:space="preserve"> qua"</w:t>
      </w:r>
      <w:r>
        <w:rPr>
          <w:rStyle w:val="Dfinition"/>
        </w:rPr>
        <w:br/>
        <w:t xml:space="preserve"> dam </w:t>
      </w:r>
      <w:proofErr w:type="spellStart"/>
      <w:r>
        <w:rPr>
          <w:rStyle w:val="Dfinition"/>
        </w:rPr>
        <w:t>editur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ορ</w:t>
      </w:r>
      <w:proofErr w:type="spellEnd"/>
      <w:r>
        <w:rPr>
          <w:rStyle w:val="grcARELIRE"/>
        </w:rPr>
        <w:t>βορυγμὸς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: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ορ</w:t>
      </w:r>
      <w:proofErr w:type="spellEnd"/>
      <w:r>
        <w:rPr>
          <w:rStyle w:val="grcARELIRE"/>
        </w:rPr>
        <w:t>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όμ</w:t>
      </w:r>
      <w:proofErr w:type="spellEnd"/>
      <w:r>
        <w:rPr>
          <w:rStyle w:val="grcARELIRE"/>
        </w:rPr>
        <w:t>βον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καθα</w:t>
      </w:r>
      <w:r>
        <w:rPr>
          <w:rStyle w:val="Dfinition"/>
        </w:rPr>
        <w:t>ὸ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ρὸν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ἑυηχὸν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ἀερώδη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resonantem</w:t>
      </w:r>
      <w:proofErr w:type="spellEnd"/>
      <w:r>
        <w:rPr>
          <w:rStyle w:val="Dfinition"/>
        </w:rPr>
        <w:t xml:space="preserve"> &amp; ae„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reum</w:t>
      </w:r>
      <w:proofErr w:type="spellEnd"/>
      <w:r>
        <w:rPr>
          <w:rStyle w:val="Dfinition"/>
        </w:rPr>
        <w:t xml:space="preserve">, medium genus </w:t>
      </w:r>
      <w:proofErr w:type="spellStart"/>
      <w:r>
        <w:rPr>
          <w:rStyle w:val="Dfinition"/>
        </w:rPr>
        <w:t>ponit</w:t>
      </w:r>
      <w:proofErr w:type="spellEnd"/>
      <w:r>
        <w:rPr>
          <w:rStyle w:val="Dfinition"/>
        </w:rPr>
        <w:t xml:space="preserve">, eius qui cum </w:t>
      </w:r>
      <w:proofErr w:type="spellStart"/>
      <w:r>
        <w:rPr>
          <w:rStyle w:val="Dfinition"/>
        </w:rPr>
        <w:t>strido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re </w:t>
      </w:r>
      <w:proofErr w:type="spellStart"/>
      <w:r>
        <w:rPr>
          <w:rStyle w:val="Dfinition"/>
        </w:rPr>
        <w:t>editur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vult</w:t>
      </w:r>
      <w:proofErr w:type="spellEnd"/>
      <w:r>
        <w:rPr>
          <w:rStyle w:val="Dfinition"/>
        </w:rPr>
        <w:t xml:space="preserve"> fieri ab </w:t>
      </w:r>
      <w:proofErr w:type="spellStart"/>
      <w:r>
        <w:rPr>
          <w:rStyle w:val="Dfinition"/>
        </w:rPr>
        <w:t>instrumentorum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angustia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flatuoso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pauca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3. de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 symptom. flatus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ventre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generant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? </w:t>
      </w:r>
      <w:r>
        <w:rPr>
          <w:rStyle w:val="grcARELIRE"/>
        </w:rPr>
        <w:t>μπ</w:t>
      </w:r>
      <w:proofErr w:type="spellStart"/>
      <w:r>
        <w:rPr>
          <w:rStyle w:val="grcARELIRE"/>
        </w:rPr>
        <w:t>νευμάτωσις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ἐμρύσημ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 ventriculi non solum, sed &amp;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inferioris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potentis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dantem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nebulosum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expellere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cau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coli </w:t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σφόρον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Bορ</w:t>
      </w:r>
      <w:proofErr w:type="spellEnd"/>
      <w:r>
        <w:rPr>
          <w:rStyle w:val="orth"/>
        </w:rPr>
        <w:t>βορυγμὸς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flatus ab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erumpens</w:t>
      </w:r>
      <w:proofErr w:type="spellEnd"/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sonitu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.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humor</w:t>
      </w:r>
      <w:r>
        <w:rPr>
          <w:rStyle w:val="Dfinition"/>
        </w:rPr>
        <w:br/>
        <w:t xml:space="preserve"> intra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expulsionem</w:t>
      </w:r>
      <w:proofErr w:type="spellEnd"/>
      <w:r>
        <w:rPr>
          <w:rStyle w:val="Dfinition"/>
        </w:rPr>
        <w:br/>
        <w:t xml:space="preserve"> natura </w:t>
      </w:r>
      <w:proofErr w:type="spellStart"/>
      <w:r>
        <w:rPr>
          <w:rStyle w:val="Dfinition"/>
        </w:rPr>
        <w:t>molitur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huiusmodi</w:t>
      </w:r>
      <w:proofErr w:type="spellEnd"/>
      <w:r>
        <w:rPr>
          <w:rStyle w:val="Dfinition"/>
        </w:rPr>
        <w:t xml:space="preserve"> murmur </w:t>
      </w:r>
      <w:proofErr w:type="spellStart"/>
      <w:r>
        <w:rPr>
          <w:rStyle w:val="Dfinition"/>
        </w:rPr>
        <w:t>editur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ex quo </w:t>
      </w:r>
      <w:proofErr w:type="spellStart"/>
      <w:r>
        <w:rPr>
          <w:rStyle w:val="Dfinition"/>
        </w:rPr>
        <w:t>flatum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versari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queat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br/>
        <w:t xml:space="preserve">. Flatus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siccior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sono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prodiens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όμ</w:t>
      </w:r>
      <w:proofErr w:type="spellEnd"/>
      <w:r>
        <w:rPr>
          <w:rStyle w:val="grcARELIRE"/>
        </w:rPr>
        <w:t>βος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nuncupatur</w:t>
      </w:r>
      <w:proofErr w:type="spellEnd"/>
      <w:r>
        <w:rPr>
          <w:rStyle w:val="Dfinition"/>
        </w:rPr>
        <w:t xml:space="preserve">. Galen. comm.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73 lib. 4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 xml:space="preserve">ορυ </w:t>
      </w:r>
      <w:proofErr w:type="spellStart"/>
      <w:r>
        <w:rPr>
          <w:rStyle w:val="grcARELIRE"/>
        </w:rPr>
        <w:t>γμνν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sonitum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spititus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magnus sit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multus</w:t>
      </w:r>
      <w:proofErr w:type="spellEnd"/>
      <w:r>
        <w:rPr>
          <w:rStyle w:val="Dfinition"/>
        </w:rPr>
        <w:t xml:space="preserve">, sed cum </w:t>
      </w:r>
      <w:proofErr w:type="spellStart"/>
      <w:r>
        <w:rPr>
          <w:rStyle w:val="Dfinition"/>
        </w:rPr>
        <w:t>modica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liumiditate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descendit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ογόνδρει</w:t>
      </w:r>
      <w:proofErr w:type="spellEnd"/>
      <w:r>
        <w:rPr>
          <w:rStyle w:val="grcARELIRE"/>
        </w:rPr>
        <w:t>α β</w:t>
      </w:r>
      <w:proofErr w:type="spellStart"/>
      <w:r>
        <w:rPr>
          <w:rStyle w:val="grcARELIRE"/>
        </w:rPr>
        <w:t>ορ</w:t>
      </w:r>
      <w:proofErr w:type="spellEnd"/>
      <w:r>
        <w:rPr>
          <w:rStyle w:val="grcARELIRE"/>
        </w:rPr>
        <w:t xml:space="preserve">βορύζοντα </w:t>
      </w:r>
      <w:proofErr w:type="spellStart"/>
      <w:r>
        <w:rPr>
          <w:rStyle w:val="grcARELIRE"/>
        </w:rPr>
        <w:t>εὐ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obmurmurantibus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crepitantibusque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hypochondrijs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27. l. 2. </w:t>
      </w:r>
      <w:proofErr w:type="spellStart"/>
      <w:r>
        <w:rPr>
          <w:rStyle w:val="Dfinition"/>
        </w:rPr>
        <w:t>Coacar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Dfinition"/>
        </w:rPr>
        <w:t>praenotr</w:t>
      </w:r>
      <w:proofErr w:type="spellEnd"/>
      <w:r>
        <w:rPr>
          <w:rStyle w:val="Dfinition"/>
        </w:rPr>
        <w:t xml:space="preserve">. Hippocrates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Dfinition"/>
        </w:rPr>
        <w:t>o</w:t>
      </w:r>
      <w:r>
        <w:rPr>
          <w:rStyle w:val="grcARELIRE"/>
        </w:rPr>
        <w:t>ρ</w:t>
      </w:r>
      <w:proofErr w:type="spellEnd"/>
      <w:r>
        <w:rPr>
          <w:rStyle w:val="grcARELIRE"/>
        </w:rPr>
        <w:t>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ορ</w:t>
      </w:r>
      <w:proofErr w:type="spellEnd"/>
      <w:r>
        <w:rPr>
          <w:rStyle w:val="grcARELIRE"/>
        </w:rPr>
        <w:t>βορύζειν</w:t>
      </w:r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sonitu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lethali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deglutiunt</w:t>
      </w:r>
      <w:proofErr w:type="spellEnd"/>
      <w:r>
        <w:rPr>
          <w:rStyle w:val="Dfinition"/>
        </w:rPr>
        <w:t xml:space="preserve">; Sed &amp;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notabis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vteros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accommodari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br/>
        <w:t xml:space="preserve">. l. 1.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ακ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ορ</w:t>
      </w:r>
      <w:proofErr w:type="spellEnd"/>
      <w:r>
        <w:rPr>
          <w:rStyle w:val="grcARELIRE"/>
        </w:rPr>
        <w:t xml:space="preserve">βορύζκην αἱ </w:t>
      </w:r>
      <w:proofErr w:type="spellStart"/>
      <w:r>
        <w:rPr>
          <w:rStyle w:val="grcARELIRE"/>
        </w:rPr>
        <w:t>μῆτρ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dixit,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strepitusque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obaudiatur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persimilis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edunt</w:t>
      </w:r>
      <w:proofErr w:type="spellEnd"/>
      <w:r>
        <w:rPr>
          <w:rStyle w:val="Dfinition"/>
        </w:rPr>
        <w:t xml:space="preserve">, qui per </w:t>
      </w:r>
      <w:proofErr w:type="spellStart"/>
      <w:r>
        <w:rPr>
          <w:rStyle w:val="Dfinition"/>
        </w:rPr>
        <w:t>coenum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quoda</w:t>
      </w:r>
      <w:proofErr w:type="spellEnd"/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όρ</w:t>
      </w:r>
      <w:proofErr w:type="spellEnd"/>
      <w:r>
        <w:rPr>
          <w:rStyle w:val="grcARELIRE"/>
        </w:rPr>
        <w:t>βορος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incedunt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equitent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suis </w:t>
      </w:r>
      <w:proofErr w:type="spellStart"/>
      <w:r>
        <w:rPr>
          <w:rStyle w:val="Dfinition"/>
        </w:rPr>
        <w:t>pedibus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exagitent</w:t>
      </w:r>
      <w:proofErr w:type="spellEnd"/>
      <w:r>
        <w:rPr>
          <w:rStyle w:val="Dfinition"/>
        </w:rPr>
        <w:t>, a</w:t>
      </w:r>
      <w:r>
        <w:rPr>
          <w:rStyle w:val="Dfinition"/>
        </w:rPr>
        <w:br/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ambulando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conculcent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ερ</w:t>
      </w:r>
      <w:proofErr w:type="spellEnd"/>
      <w:r>
        <w:rPr>
          <w:rStyle w:val="grcARELIRE"/>
        </w:rPr>
        <w:t>βορυγμὸς</w:t>
      </w:r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fictitia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sonique</w:t>
      </w:r>
      <w:proofErr w:type="spellEnd"/>
      <w:r>
        <w:rPr>
          <w:rStyle w:val="Dfinition"/>
        </w:rPr>
        <w:br/>
        <w:t xml:space="preserve">species flatus &amp;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signum.c</w:t>
      </w:r>
      <w:proofErr w:type="spellEnd"/>
      <w:r>
        <w:rPr>
          <w:rStyle w:val="Dfinition"/>
        </w:rPr>
        <w:br/>
      </w:r>
      <w:proofErr w:type="spellStart"/>
      <w:r>
        <w:rPr>
          <w:rStyle w:val="orth"/>
        </w:rPr>
        <w:t>Βορ</w:t>
      </w:r>
      <w:proofErr w:type="spellEnd"/>
      <w:r>
        <w:rPr>
          <w:rStyle w:val="orth"/>
        </w:rPr>
        <w:t xml:space="preserve">βορώδες </w:t>
      </w:r>
      <w:proofErr w:type="spellStart"/>
      <w:r>
        <w:rPr>
          <w:rStyle w:val="orth"/>
        </w:rPr>
        <w:t>ἔρον</w:t>
      </w:r>
      <w:proofErr w:type="spellEnd"/>
      <w:r>
        <w:rPr>
          <w:rStyle w:val="Dfinition"/>
        </w:rPr>
        <w:t xml:space="preserve">. vide </w:t>
      </w:r>
      <w:proofErr w:type="spellStart"/>
      <w:proofErr w:type="gramStart"/>
      <w:r>
        <w:rPr>
          <w:rStyle w:val="ref"/>
        </w:rPr>
        <w:t>οὔρον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Βοῤῥ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ß. Boreas. </w:t>
      </w:r>
      <w:proofErr w:type="spellStart"/>
      <w:r w:rsidRPr="00BB4D9C">
        <w:rPr>
          <w:rStyle w:val="Dfinition"/>
          <w:lang w:val="fr-FR"/>
        </w:rPr>
        <w:t>Aquilo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ventus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ab </w:t>
      </w:r>
      <w:proofErr w:type="spellStart"/>
      <w:r w:rsidRPr="00BB4D9C">
        <w:rPr>
          <w:rStyle w:val="Dfinition"/>
          <w:lang w:val="fr-FR"/>
        </w:rPr>
        <w:t>Vrsis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Ripheis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spirans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frigidus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siccus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serenus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minimeque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putrefaciens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Hippocrati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adstipulatur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Aristot</w:t>
      </w:r>
      <w:proofErr w:type="spellEnd"/>
      <w:r w:rsidRPr="00BB4D9C">
        <w:rPr>
          <w:rStyle w:val="Dfinition"/>
          <w:lang w:val="fr-FR"/>
        </w:rPr>
        <w:t xml:space="preserve">. lib. de </w:t>
      </w:r>
      <w:proofErr w:type="spellStart"/>
      <w:r w:rsidRPr="00BB4D9C">
        <w:rPr>
          <w:rStyle w:val="Dfinition"/>
          <w:lang w:val="fr-FR"/>
        </w:rPr>
        <w:t>mundo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scribens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ventos</w:t>
      </w:r>
      <w:proofErr w:type="spellEnd"/>
      <w:r w:rsidRPr="00BB4D9C">
        <w:rPr>
          <w:rStyle w:val="Dfinition"/>
          <w:lang w:val="fr-FR"/>
        </w:rPr>
        <w:t xml:space="preserve"> qui ab </w:t>
      </w:r>
      <w:proofErr w:type="spellStart"/>
      <w:r w:rsidRPr="00BB4D9C">
        <w:rPr>
          <w:rStyle w:val="Dfinition"/>
          <w:lang w:val="fr-FR"/>
        </w:rPr>
        <w:t>Vrsa</w:t>
      </w:r>
      <w:proofErr w:type="spellEnd"/>
      <w:r w:rsidRPr="00BB4D9C">
        <w:rPr>
          <w:rStyle w:val="Dfinition"/>
          <w:lang w:val="fr-FR"/>
        </w:rPr>
        <w:t xml:space="preserve"> spirant,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ρέ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appellari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Boream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cum Euro &amp; </w:t>
      </w:r>
      <w:proofErr w:type="spellStart"/>
      <w:r w:rsidRPr="00BB4D9C">
        <w:rPr>
          <w:rStyle w:val="Dfinition"/>
          <w:lang w:val="fr-FR"/>
        </w:rPr>
        <w:t>Subsolano</w:t>
      </w:r>
      <w:proofErr w:type="spellEnd"/>
      <w:r w:rsidRPr="00BB4D9C">
        <w:rPr>
          <w:rStyle w:val="Dfinition"/>
          <w:lang w:val="fr-FR"/>
        </w:rPr>
        <w:br/>
        <w:t xml:space="preserve">ab </w:t>
      </w:r>
      <w:proofErr w:type="spellStart"/>
      <w:r w:rsidRPr="00BB4D9C">
        <w:rPr>
          <w:rStyle w:val="Dfinition"/>
          <w:lang w:val="fr-FR"/>
        </w:rPr>
        <w:t>ortu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libr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>5. meth. med. Tabias</w:t>
      </w:r>
      <w:r>
        <w:rPr>
          <w:rStyle w:val="Dfinition"/>
        </w:rPr>
        <w:br/>
      </w:r>
      <w:proofErr w:type="spellStart"/>
      <w:r>
        <w:rPr>
          <w:rStyle w:val="Dfinition"/>
        </w:rPr>
        <w:t>describens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de-DE"/>
        </w:rPr>
        <w:t>Ortum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autem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intelligere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oportet</w:t>
      </w:r>
      <w:proofErr w:type="spell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aestiuum</w:t>
      </w:r>
      <w:proofErr w:type="spellEnd"/>
      <w:r w:rsidRPr="00BB4D9C">
        <w:rPr>
          <w:rStyle w:val="Dfinition"/>
          <w:lang w:val="de-DE"/>
        </w:rPr>
        <w:t>.</w:t>
      </w:r>
      <w:r w:rsidRPr="00BB4D9C">
        <w:rPr>
          <w:rStyle w:val="Dfinition"/>
          <w:lang w:val="de-DE"/>
        </w:rPr>
        <w:br/>
        <w:t xml:space="preserve">Ventus </w:t>
      </w:r>
      <w:proofErr w:type="spellStart"/>
      <w:r w:rsidRPr="00BB4D9C">
        <w:rPr>
          <w:rStyle w:val="Dfinition"/>
          <w:lang w:val="de-DE"/>
        </w:rPr>
        <w:t>autem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ille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inquit</w:t>
      </w:r>
      <w:proofErr w:type="spellEnd"/>
      <w:r w:rsidRPr="00BB4D9C">
        <w:rPr>
          <w:rStyle w:val="Dfinition"/>
          <w:lang w:val="de-DE"/>
        </w:rPr>
        <w:t xml:space="preserve"> Gal. </w:t>
      </w:r>
      <w:proofErr w:type="spellStart"/>
      <w:r w:rsidRPr="00BB4D9C">
        <w:rPr>
          <w:rStyle w:val="Dfinition"/>
          <w:lang w:val="de-DE"/>
        </w:rPr>
        <w:t>comment</w:t>
      </w:r>
      <w:proofErr w:type="spellEnd"/>
      <w:r w:rsidRPr="00BB4D9C">
        <w:rPr>
          <w:rStyle w:val="Dfinition"/>
          <w:lang w:val="de-DE"/>
        </w:rPr>
        <w:t>. in</w:t>
      </w:r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aphor</w:t>
      </w:r>
      <w:proofErr w:type="spellEnd"/>
      <w:r w:rsidRPr="00BB4D9C">
        <w:rPr>
          <w:rStyle w:val="Dfinition"/>
          <w:lang w:val="de-DE"/>
        </w:rPr>
        <w:t xml:space="preserve">. 17. l. 3. omnes corporis </w:t>
      </w:r>
      <w:proofErr w:type="spellStart"/>
      <w:r w:rsidRPr="00BB4D9C">
        <w:rPr>
          <w:rStyle w:val="Dfinition"/>
          <w:lang w:val="de-DE"/>
        </w:rPr>
        <w:t>consumit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superfluitates</w:t>
      </w:r>
      <w:proofErr w:type="spellEnd"/>
      <w:r w:rsidRPr="00BB4D9C">
        <w:rPr>
          <w:rStyle w:val="Dfinition"/>
          <w:lang w:val="de-DE"/>
        </w:rPr>
        <w:br/>
        <w:t xml:space="preserve">, &amp; robur </w:t>
      </w:r>
      <w:proofErr w:type="spellStart"/>
      <w:r w:rsidRPr="00BB4D9C">
        <w:rPr>
          <w:rStyle w:val="Dfinition"/>
          <w:lang w:val="de-DE"/>
        </w:rPr>
        <w:t>adijcit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ipsis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instrumentis</w:t>
      </w:r>
      <w:proofErr w:type="spellEnd"/>
      <w:r w:rsidRPr="00BB4D9C">
        <w:rPr>
          <w:rStyle w:val="Dfinition"/>
          <w:lang w:val="de-DE"/>
        </w:rPr>
        <w:t xml:space="preserve">, ex </w:t>
      </w:r>
      <w:proofErr w:type="spellStart"/>
      <w:r w:rsidRPr="00BB4D9C">
        <w:rPr>
          <w:rStyle w:val="Dfinition"/>
          <w:lang w:val="de-DE"/>
        </w:rPr>
        <w:t>eo</w:t>
      </w:r>
      <w:proofErr w:type="spellEnd"/>
      <w:r w:rsidRPr="00BB4D9C">
        <w:rPr>
          <w:rStyle w:val="Dfinition"/>
          <w:lang w:val="de-DE"/>
        </w:rPr>
        <w:br/>
        <w:t xml:space="preserve">quod </w:t>
      </w:r>
      <w:proofErr w:type="spellStart"/>
      <w:r w:rsidRPr="00BB4D9C">
        <w:rPr>
          <w:rStyle w:val="Dfinition"/>
          <w:lang w:val="de-DE"/>
        </w:rPr>
        <w:t>astringit</w:t>
      </w:r>
      <w:proofErr w:type="spellEnd"/>
      <w:r w:rsidRPr="00BB4D9C">
        <w:rPr>
          <w:rStyle w:val="Dfinition"/>
          <w:lang w:val="de-DE"/>
        </w:rPr>
        <w:t xml:space="preserve"> &amp; in </w:t>
      </w:r>
      <w:proofErr w:type="spellStart"/>
      <w:r w:rsidRPr="00BB4D9C">
        <w:rPr>
          <w:rStyle w:val="Dfinition"/>
          <w:lang w:val="de-DE"/>
        </w:rPr>
        <w:t>vnum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cogit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densando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substantiam</w:t>
      </w:r>
      <w:proofErr w:type="spellEnd"/>
      <w:r w:rsidRPr="00BB4D9C">
        <w:rPr>
          <w:rStyle w:val="Dfinition"/>
          <w:lang w:val="de-DE"/>
        </w:rPr>
        <w:br/>
        <w:t xml:space="preserve">, </w:t>
      </w:r>
      <w:proofErr w:type="spellStart"/>
      <w:r w:rsidRPr="00BB4D9C">
        <w:rPr>
          <w:rStyle w:val="Dfinition"/>
          <w:lang w:val="de-DE"/>
        </w:rPr>
        <w:t>proptereaque</w:t>
      </w:r>
      <w:proofErr w:type="spellEnd"/>
      <w:r w:rsidRPr="00BB4D9C">
        <w:rPr>
          <w:rStyle w:val="Dfinition"/>
          <w:lang w:val="de-DE"/>
        </w:rPr>
        <w:t xml:space="preserve"> in corpore </w:t>
      </w:r>
      <w:proofErr w:type="spellStart"/>
      <w:r w:rsidRPr="00BB4D9C">
        <w:rPr>
          <w:rStyle w:val="Dfinition"/>
          <w:lang w:val="de-DE"/>
        </w:rPr>
        <w:t>omnia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meliora</w:t>
      </w:r>
      <w:proofErr w:type="spellEnd"/>
      <w:r w:rsidRPr="00BB4D9C">
        <w:rPr>
          <w:rStyle w:val="Dfinition"/>
          <w:lang w:val="de-DE"/>
        </w:rPr>
        <w:br/>
        <w:t xml:space="preserve"> </w:t>
      </w:r>
      <w:proofErr w:type="spellStart"/>
      <w:r w:rsidRPr="00BB4D9C">
        <w:rPr>
          <w:rStyle w:val="Dfinition"/>
          <w:lang w:val="de-DE"/>
        </w:rPr>
        <w:t>fiunt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siue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naturales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siue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animales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functiones</w:t>
      </w:r>
      <w:proofErr w:type="spellEnd"/>
      <w:r w:rsidRPr="00BB4D9C">
        <w:rPr>
          <w:rStyle w:val="Dfinition"/>
          <w:lang w:val="de-DE"/>
        </w:rPr>
        <w:br/>
        <w:t xml:space="preserve"> </w:t>
      </w:r>
      <w:proofErr w:type="spellStart"/>
      <w:r w:rsidRPr="00BB4D9C">
        <w:rPr>
          <w:rStyle w:val="Dfinition"/>
          <w:lang w:val="de-DE"/>
        </w:rPr>
        <w:t>spectemus</w:t>
      </w:r>
      <w:proofErr w:type="spellEnd"/>
      <w:r w:rsidRPr="00BB4D9C">
        <w:rPr>
          <w:rStyle w:val="Dfinition"/>
          <w:lang w:val="de-DE"/>
        </w:rPr>
        <w:t xml:space="preserve">; sed &amp; </w:t>
      </w:r>
      <w:proofErr w:type="spellStart"/>
      <w:r w:rsidRPr="00BB4D9C">
        <w:rPr>
          <w:rStyle w:val="Dfinition"/>
          <w:lang w:val="de-DE"/>
        </w:rPr>
        <w:t>aluum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cohibet</w:t>
      </w:r>
      <w:proofErr w:type="spellEnd"/>
      <w:r w:rsidRPr="00BB4D9C">
        <w:rPr>
          <w:rStyle w:val="Dfinition"/>
          <w:lang w:val="de-DE"/>
        </w:rPr>
        <w:t>, mordet</w:t>
      </w:r>
      <w:r w:rsidRPr="00BB4D9C">
        <w:rPr>
          <w:rStyle w:val="Dfinition"/>
          <w:lang w:val="de-DE"/>
        </w:rPr>
        <w:br/>
        <w:t xml:space="preserve">oculos, &amp; </w:t>
      </w:r>
      <w:proofErr w:type="spellStart"/>
      <w:r w:rsidRPr="00BB4D9C">
        <w:rPr>
          <w:rStyle w:val="Dfinition"/>
          <w:lang w:val="de-DE"/>
        </w:rPr>
        <w:t>praecedentes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pectoris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dolores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exacerbat</w:t>
      </w:r>
      <w:proofErr w:type="spellEnd"/>
      <w:r w:rsidRPr="00BB4D9C">
        <w:rPr>
          <w:rStyle w:val="Dfinition"/>
          <w:lang w:val="de-DE"/>
        </w:rPr>
        <w:br/>
        <w:t xml:space="preserve">, sed </w:t>
      </w:r>
      <w:proofErr w:type="spellStart"/>
      <w:r w:rsidRPr="00BB4D9C">
        <w:rPr>
          <w:rStyle w:val="Dfinition"/>
          <w:lang w:val="de-DE"/>
        </w:rPr>
        <w:t>haec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parua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mala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sunt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inquit</w:t>
      </w:r>
      <w:proofErr w:type="spellEnd"/>
      <w:r w:rsidRPr="00BB4D9C">
        <w:rPr>
          <w:rStyle w:val="Dfinition"/>
          <w:lang w:val="de-DE"/>
        </w:rPr>
        <w:t xml:space="preserve"> ibidem Ga</w:t>
      </w:r>
      <w:proofErr w:type="gramStart"/>
      <w:r w:rsidRPr="00BB4D9C">
        <w:rPr>
          <w:rStyle w:val="Dfinition"/>
          <w:lang w:val="de-DE"/>
        </w:rPr>
        <w:t>¬„</w:t>
      </w:r>
      <w:proofErr w:type="gram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lenus</w:t>
      </w:r>
      <w:proofErr w:type="spellEnd"/>
      <w:r w:rsidRPr="00BB4D9C">
        <w:rPr>
          <w:rStyle w:val="Dfinition"/>
          <w:lang w:val="de-DE"/>
        </w:rPr>
        <w:t>. .</w:t>
      </w:r>
      <w:r w:rsidRPr="00BB4D9C">
        <w:rPr>
          <w:rStyle w:val="Dfinition"/>
          <w:lang w:val="de-DE"/>
        </w:rPr>
        <w:br/>
      </w:r>
      <w:proofErr w:type="spellStart"/>
      <w:r>
        <w:rPr>
          <w:rStyle w:val="orth"/>
        </w:rPr>
        <w:t>Βοῤῥὸς</w:t>
      </w:r>
      <w:proofErr w:type="spellEnd"/>
      <w:r w:rsidRPr="00BB4D9C">
        <w:rPr>
          <w:rStyle w:val="Dfinition"/>
          <w:lang w:val="de-DE"/>
        </w:rPr>
        <w:t xml:space="preserve">. </w:t>
      </w:r>
      <w:proofErr w:type="spellStart"/>
      <w:r w:rsidRPr="00BB4D9C">
        <w:rPr>
          <w:rStyle w:val="Dfinition"/>
          <w:lang w:val="de-DE"/>
        </w:rPr>
        <w:t>dicitur</w:t>
      </w:r>
      <w:proofErr w:type="spellEnd"/>
      <w:r w:rsidRPr="00BB4D9C">
        <w:rPr>
          <w:rStyle w:val="Dfinition"/>
          <w:lang w:val="de-DE"/>
        </w:rPr>
        <w:t xml:space="preserve"> </w:t>
      </w:r>
      <w:r>
        <w:rPr>
          <w:rStyle w:val="grcARELIRE"/>
        </w:rPr>
        <w:t>ὁ</w:t>
      </w:r>
      <w:r w:rsidRPr="00BB4D9C">
        <w:rPr>
          <w:rStyle w:val="grcARELIRE"/>
          <w:lang w:val="de-DE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ολλὰ</w:t>
      </w:r>
      <w:proofErr w:type="spellEnd"/>
      <w:r w:rsidRPr="00BB4D9C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δυνά</w:t>
      </w:r>
      <w:proofErr w:type="spellEnd"/>
      <w:r>
        <w:rPr>
          <w:rStyle w:val="grcARELIRE"/>
        </w:rPr>
        <w:t>αενος</w:t>
      </w:r>
      <w:r w:rsidRPr="00BB4D9C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ἐσθίειν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inquit</w:t>
      </w:r>
      <w:proofErr w:type="spellEnd"/>
      <w:r w:rsidRPr="00BB4D9C">
        <w:rPr>
          <w:rStyle w:val="Dfinition"/>
          <w:lang w:val="de-DE"/>
        </w:rPr>
        <w:t xml:space="preserve"> Galenus,</w:t>
      </w:r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voracem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Latine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dixeris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hinc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Hippocrati</w:t>
      </w:r>
      <w:proofErr w:type="spellEnd"/>
      <w:r w:rsidRPr="00BB4D9C">
        <w:rPr>
          <w:rStyle w:val="Dfinition"/>
          <w:lang w:val="de-DE"/>
        </w:rPr>
        <w:t xml:space="preserve"> 6. </w:t>
      </w:r>
      <w:proofErr w:type="spellStart"/>
      <w:r w:rsidRPr="00B259BF">
        <w:rPr>
          <w:rStyle w:val="Dfinition"/>
          <w:lang w:val="de-DE"/>
        </w:rPr>
        <w:t>Epid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>
        <w:rPr>
          <w:rStyle w:val="grcARELIRE"/>
        </w:rPr>
        <w:t>ὑδωρ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dicitur</w:t>
      </w:r>
      <w:proofErr w:type="spellEnd"/>
      <w:r w:rsidRPr="00B259BF">
        <w:rPr>
          <w:rStyle w:val="Dfinition"/>
          <w:lang w:val="de-DE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οῤῥὸν</w:t>
      </w:r>
      <w:proofErr w:type="spellEnd"/>
      <w:r w:rsidRPr="00B259BF">
        <w:rPr>
          <w:rStyle w:val="Dfinition"/>
          <w:lang w:val="de-DE"/>
        </w:rPr>
        <w:t xml:space="preserve">, &amp; </w:t>
      </w:r>
      <w:proofErr w:type="spellStart"/>
      <w:r>
        <w:rPr>
          <w:rStyle w:val="grcARELIRE"/>
        </w:rPr>
        <w:t>ἀγρυ</w:t>
      </w:r>
      <w:proofErr w:type="spellEnd"/>
      <w:r>
        <w:rPr>
          <w:rStyle w:val="grcARELIRE"/>
        </w:rPr>
        <w:t>πίη</w:t>
      </w:r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οῤῥὸς</w:t>
      </w:r>
      <w:proofErr w:type="spellEnd"/>
      <w:r w:rsidRPr="00B259BF">
        <w:rPr>
          <w:rStyle w:val="Dfinition"/>
          <w:lang w:val="de-DE"/>
        </w:rPr>
        <w:t>, quod Galenus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interpretatur</w:t>
      </w:r>
      <w:proofErr w:type="spellEnd"/>
      <w:r w:rsidRPr="00B259BF">
        <w:rPr>
          <w:rStyle w:val="Dfinition"/>
          <w:lang w:val="de-DE"/>
        </w:rPr>
        <w:t xml:space="preserve"> ex </w:t>
      </w:r>
      <w:proofErr w:type="spellStart"/>
      <w:r w:rsidRPr="00B259BF">
        <w:rPr>
          <w:rStyle w:val="Dfinition"/>
          <w:lang w:val="de-DE"/>
        </w:rPr>
        <w:t>efficientia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faciunt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enim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aquae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vigiliae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homines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voraces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>
        <w:rPr>
          <w:rStyle w:val="grcARELIRE"/>
        </w:rPr>
        <w:t>Βοσκ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siccae</w:t>
      </w:r>
      <w:proofErr w:type="spellEnd"/>
      <w:r>
        <w:rPr>
          <w:rStyle w:val="Dfinition"/>
        </w:rPr>
        <w:t xml:space="preserve"> alterum genus,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visci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</w:r>
      <w:proofErr w:type="spellStart"/>
      <w:r>
        <w:rPr>
          <w:rStyle w:val="Dfinition"/>
        </w:rPr>
        <w:t>lentum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Βότρ</w:t>
      </w:r>
      <w:proofErr w:type="spellEnd"/>
      <w:r>
        <w:rPr>
          <w:rStyle w:val="orth"/>
        </w:rPr>
        <w:t>αγος</w:t>
      </w:r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</w:t>
      </w:r>
      <w:r>
        <w:rPr>
          <w:rStyle w:val="grcARELIRE"/>
        </w:rPr>
        <w:t>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άτρ</w:t>
      </w:r>
      <w:proofErr w:type="spellEnd"/>
      <w:r>
        <w:rPr>
          <w:rStyle w:val="grcARELIRE"/>
        </w:rPr>
        <w:t>αγος</w:t>
      </w:r>
      <w:r>
        <w:rPr>
          <w:rStyle w:val="Dfinition"/>
        </w:rPr>
        <w:t xml:space="preserve">: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ρὰ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οὴν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 xml:space="preserve">αγείαν </w:t>
      </w:r>
      <w:proofErr w:type="spellStart"/>
      <w:r>
        <w:rPr>
          <w:rStyle w:val="grcARELIRE"/>
        </w:rPr>
        <w:t>ἔχειν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Bοστυγίτης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αντος</w:t>
      </w:r>
      <w:r>
        <w:rPr>
          <w:rStyle w:val="Dfinition"/>
        </w:rPr>
        <w:t xml:space="preserve"> lapis.</w:t>
      </w:r>
      <w:r>
        <w:rPr>
          <w:rStyle w:val="Dfinition"/>
        </w:rPr>
        <w:br/>
      </w:r>
      <w:proofErr w:type="spellStart"/>
      <w:r>
        <w:rPr>
          <w:rStyle w:val="Dfinition"/>
        </w:rPr>
        <w:t>Bo</w:t>
      </w:r>
      <w:r>
        <w:rPr>
          <w:rStyle w:val="grcARELIRE"/>
        </w:rPr>
        <w:t>τάνη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gramen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οτ</w:t>
      </w:r>
      <w:proofErr w:type="spellEnd"/>
      <w:r>
        <w:rPr>
          <w:rStyle w:val="grcARELIRE"/>
        </w:rPr>
        <w:t>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</w:t>
      </w:r>
      <w:proofErr w:type="spellStart"/>
      <w:r>
        <w:rPr>
          <w:rStyle w:val="grcARELIRE"/>
        </w:rPr>
        <w:t>νιν</w:t>
      </w:r>
      <w:proofErr w:type="spellEnd"/>
      <w:r>
        <w:rPr>
          <w:rStyle w:val="Dfinition"/>
        </w:rPr>
        <w:t>.'</w:t>
      </w:r>
      <w:r>
        <w:rPr>
          <w:rStyle w:val="Dfinition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ράδεως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praefat</w:t>
      </w:r>
      <w:proofErr w:type="spellEnd"/>
      <w:r>
        <w:rPr>
          <w:rStyle w:val="Dfinition"/>
        </w:rPr>
        <w:t xml:space="preserve">. lib. 1.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herbarum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tractatio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doctrina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ibidem </w:t>
      </w:r>
      <w:r>
        <w:rPr>
          <w:rStyle w:val="grcARELIRE"/>
        </w:rPr>
        <w:t>βηππ</w:t>
      </w:r>
      <w:proofErr w:type="spellStart"/>
      <w:r>
        <w:rPr>
          <w:rStyle w:val="grcARELIRE"/>
        </w:rPr>
        <w:t>υιν</w:t>
      </w:r>
      <w:proofErr w:type="spellEnd"/>
      <w:r>
        <w:rPr>
          <w:rStyle w:val="Dfinition"/>
        </w:rPr>
        <w:t>*</w:t>
      </w:r>
      <w:r>
        <w:rPr>
          <w:rStyle w:val="Dfinition"/>
        </w:rPr>
        <w:br/>
      </w:r>
      <w:proofErr w:type="spellStart"/>
      <w:r>
        <w:rPr>
          <w:rStyle w:val="grcARELIRE"/>
        </w:rPr>
        <w:t>ράῤμ</w:t>
      </w:r>
      <w:proofErr w:type="spellEnd"/>
      <w:r>
        <w:rPr>
          <w:rStyle w:val="grcARELIRE"/>
        </w:rPr>
        <w:t>ανα</w:t>
      </w:r>
      <w:r>
        <w:rPr>
          <w:rStyle w:val="Dfinition"/>
        </w:rPr>
        <w:t xml:space="preserve"> medicament ex </w:t>
      </w:r>
      <w:proofErr w:type="spellStart"/>
      <w:r>
        <w:rPr>
          <w:rStyle w:val="Dfinition"/>
        </w:rPr>
        <w:t>herbis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confecta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Βοτ</w:t>
      </w:r>
      <w:proofErr w:type="spellEnd"/>
      <w:r>
        <w:rPr>
          <w:rStyle w:val="orth"/>
        </w:rPr>
        <w:t>ανικὸν</w:t>
      </w:r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Emplastri</w:t>
      </w:r>
      <w:proofErr w:type="spellEnd"/>
      <w:r w:rsidRPr="00BB4D9C">
        <w:rPr>
          <w:rStyle w:val="Dfinition"/>
          <w:lang w:val="fr-FR"/>
        </w:rPr>
        <w:t xml:space="preserve"> nomen est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meminit</w:t>
      </w:r>
      <w:proofErr w:type="spellEnd"/>
      <w:r w:rsidRPr="00BB4D9C">
        <w:rPr>
          <w:rStyle w:val="Dfinition"/>
          <w:lang w:val="fr-FR"/>
        </w:rPr>
        <w:t xml:space="preserve"> Paulus</w:t>
      </w:r>
      <w:r w:rsidRPr="00BB4D9C">
        <w:rPr>
          <w:rStyle w:val="Dfinition"/>
          <w:lang w:val="fr-FR"/>
        </w:rPr>
        <w:br/>
        <w:t xml:space="preserve"> lib. 4. c. 22. </w:t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eundem</w:t>
      </w:r>
      <w:proofErr w:type="spellEnd"/>
      <w:r w:rsidRPr="00BB4D9C">
        <w:rPr>
          <w:rStyle w:val="Dfinition"/>
          <w:lang w:val="fr-FR"/>
        </w:rPr>
        <w:br/>
        <w:t>lib. 7, cap. 17.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Ἐ</w:t>
      </w:r>
      <w:r w:rsidRPr="00BB4D9C">
        <w:rPr>
          <w:rStyle w:val="Dfinition"/>
          <w:lang w:val="fr-FR"/>
        </w:rPr>
        <w:t xml:space="preserve">t </w:t>
      </w:r>
      <w:proofErr w:type="spellStart"/>
      <w:r>
        <w:rPr>
          <w:rStyle w:val="grcARELIRE"/>
        </w:rPr>
        <w:t>ράρμ</w:t>
      </w:r>
      <w:proofErr w:type="spellEnd"/>
      <w:r>
        <w:rPr>
          <w:rStyle w:val="grcARELIRE"/>
        </w:rPr>
        <w:t>ακον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ωτάνων</w:t>
      </w:r>
      <w:proofErr w:type="spellEnd"/>
      <w:r w:rsidRPr="00BB4D9C">
        <w:rPr>
          <w:rStyle w:val="Dfinition"/>
          <w:lang w:val="fr-FR"/>
        </w:rPr>
        <w:t xml:space="preserve">, ex </w:t>
      </w:r>
      <w:proofErr w:type="spellStart"/>
      <w:r w:rsidRPr="00BB4D9C">
        <w:rPr>
          <w:rStyle w:val="Dfinition"/>
          <w:lang w:val="fr-FR"/>
        </w:rPr>
        <w:t>herbis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compositum</w:t>
      </w:r>
      <w:proofErr w:type="spellEnd"/>
      <w:r w:rsidRPr="00BB4D9C">
        <w:rPr>
          <w:rStyle w:val="Dfinition"/>
          <w:lang w:val="fr-FR"/>
        </w:rPr>
        <w:br/>
        <w:t xml:space="preserve"> de quo Gal. I. 3. </w:t>
      </w:r>
      <w:r>
        <w:rPr>
          <w:rStyle w:val="grcARELIRE"/>
        </w:rPr>
        <w:t>τ</w:t>
      </w:r>
      <w:r w:rsidRPr="00BB4D9C">
        <w:rPr>
          <w:rStyle w:val="Dfinition"/>
          <w:lang w:val="fr-FR"/>
        </w:rPr>
        <w:t xml:space="preserve">&amp; </w:t>
      </w:r>
      <w:proofErr w:type="spellStart"/>
      <w:r>
        <w:rPr>
          <w:rStyle w:val="grcARELIRE"/>
        </w:rPr>
        <w:t>γένη</w:t>
      </w:r>
      <w:proofErr w:type="spellEnd"/>
      <w:r w:rsidRPr="00BB4D9C">
        <w:rPr>
          <w:rStyle w:val="Dfinition"/>
          <w:lang w:val="fr-FR"/>
        </w:rPr>
        <w:t xml:space="preserve">. c. 7. </w:t>
      </w:r>
      <w:r w:rsidRPr="00B259BF">
        <w:rPr>
          <w:rStyle w:val="Dfinition"/>
          <w:lang w:val="fr-FR"/>
        </w:rPr>
        <w:t xml:space="preserve">&amp; l. 6. c. 2. </w:t>
      </w:r>
      <w:proofErr w:type="spellStart"/>
      <w:proofErr w:type="gramStart"/>
      <w:r w:rsidRPr="00B259BF">
        <w:rPr>
          <w:rStyle w:val="Dfinition"/>
          <w:lang w:val="fr-FR"/>
        </w:rPr>
        <w:t>plura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Βοτρυίτις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κα</w:t>
      </w:r>
      <w:proofErr w:type="spellStart"/>
      <w:r>
        <w:rPr>
          <w:rStyle w:val="orth"/>
        </w:rPr>
        <w:t>δμί</w:t>
      </w:r>
      <w:proofErr w:type="spellEnd"/>
      <w:r w:rsidRPr="00B259BF">
        <w:rPr>
          <w:rStyle w:val="Dfinition"/>
          <w:lang w:val="fr-FR"/>
        </w:rPr>
        <w:t xml:space="preserve">d.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cadmiae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vstae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editioribus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domorum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vritur</w:t>
      </w:r>
      <w:proofErr w:type="spellEnd"/>
      <w:r w:rsidRPr="00B259BF">
        <w:rPr>
          <w:rStyle w:val="Dfinition"/>
          <w:lang w:val="fr-FR"/>
        </w:rPr>
        <w:t>, partibus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colligitur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Nam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inferioribus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πλα</w:t>
      </w:r>
      <w:proofErr w:type="spellStart"/>
      <w:r>
        <w:rPr>
          <w:rStyle w:val="grcARELIRE"/>
        </w:rPr>
        <w:t>κίης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. Illa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tenuiorum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haec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crassiorum</w:t>
      </w:r>
      <w:proofErr w:type="spellEnd"/>
      <w:r>
        <w:rPr>
          <w:rStyle w:val="Dfinition"/>
        </w:rPr>
        <w:t xml:space="preserve">. vide </w:t>
      </w:r>
      <w:r>
        <w:rPr>
          <w:rStyle w:val="ref"/>
        </w:rPr>
        <w:t>καδ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μί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Βότρυς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fruticosa</w:t>
      </w:r>
      <w:proofErr w:type="spellEnd"/>
      <w:r>
        <w:rPr>
          <w:rStyle w:val="Dfinition"/>
        </w:rPr>
        <w:t xml:space="preserve">, lutea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br/>
        <w:t xml:space="preserve"> alas </w:t>
      </w:r>
      <w:proofErr w:type="spellStart"/>
      <w:r>
        <w:rPr>
          <w:rStyle w:val="Dfinition"/>
        </w:rPr>
        <w:t>sparsa</w:t>
      </w:r>
      <w:proofErr w:type="spellEnd"/>
      <w:r>
        <w:rPr>
          <w:rStyle w:val="Dfinition"/>
        </w:rPr>
        <w:t xml:space="preserve">. semen circa </w:t>
      </w:r>
      <w:proofErr w:type="spellStart"/>
      <w:r>
        <w:rPr>
          <w:rStyle w:val="Dfinition"/>
        </w:rPr>
        <w:t>totos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br/>
        <w:t xml:space="preserve">. folia </w:t>
      </w:r>
      <w:proofErr w:type="spellStart"/>
      <w:r>
        <w:rPr>
          <w:rStyle w:val="Dfinition"/>
        </w:rPr>
        <w:t>cichorio</w:t>
      </w:r>
      <w:proofErr w:type="spellEnd"/>
      <w:r>
        <w:rPr>
          <w:rStyle w:val="Dfinition"/>
        </w:rPr>
        <w:t xml:space="preserve"> similia.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spirat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vestimentis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interponitur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 </w:t>
      </w:r>
      <w:proofErr w:type="spellStart"/>
      <w:r>
        <w:rPr>
          <w:rStyle w:val="Dfinition"/>
        </w:rPr>
        <w:t>Cappadocibus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βρισιαν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</w:p>
    <w:p w14:paraId="26D4CF1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D1853A2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it-IT"/>
        </w:rPr>
        <w:br/>
        <w:t>Dioscorides, forte quod florem emittat odore</w:t>
      </w:r>
      <w:r w:rsidRPr="00BB4D9C">
        <w:rPr>
          <w:rStyle w:val="Dfinition"/>
          <w:lang w:val="it-IT"/>
        </w:rPr>
        <w:br/>
        <w:t xml:space="preserve">suaui &amp; vinoso. Vocari etiam ab ijsdem </w:t>
      </w:r>
      <w:proofErr w:type="spellStart"/>
      <w:r>
        <w:rPr>
          <w:rStyle w:val="grcARELIRE"/>
        </w:rPr>
        <w:t>ἀὐτεμι</w:t>
      </w:r>
      <w:r>
        <w:rPr>
          <w:rStyle w:val="Dfinition"/>
        </w:rPr>
        <w:t>σί</w:t>
      </w:r>
      <w:proofErr w:type="spellEnd"/>
      <w:r>
        <w:rPr>
          <w:rStyle w:val="Dfinition"/>
        </w:rPr>
        <w:t>αν</w:t>
      </w:r>
      <w:r w:rsidRPr="00BB4D9C">
        <w:rPr>
          <w:rStyle w:val="Dfinition"/>
          <w:lang w:val="it-IT"/>
        </w:rPr>
        <w:br/>
        <w:t xml:space="preserve"> docet.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Huius autem vocis originem &amp; rationem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docet Plinius l. 27. c. 4. de ambrosia loquens, cir„</w:t>
      </w:r>
      <w:r w:rsidRPr="00BB4D9C">
        <w:rPr>
          <w:rStyle w:val="Dfinition"/>
          <w:lang w:val="it-IT"/>
        </w:rPr>
        <w:br/>
        <w:t xml:space="preserve"> caimum caulem (inquit) in ramulis semen est,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vuis dependentibus, odore vinoso, qua de causa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ότρυς</w:t>
      </w:r>
      <w:proofErr w:type="spellEnd"/>
      <w:r w:rsidRPr="00BB4D9C">
        <w:rPr>
          <w:rStyle w:val="Dfinition"/>
          <w:lang w:val="it-IT"/>
        </w:rPr>
        <w:t xml:space="preserve"> à quibusdam vocatur, Marcellus vero à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quibusdam sic vocatam tradit, non quod vuarum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acinis aliquid simile habeat, sed quod plura eius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Βότρυς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ἡλίκ</w:t>
      </w:r>
      <w:proofErr w:type="spellEnd"/>
      <w:r w:rsidRPr="00BB4D9C">
        <w:rPr>
          <w:rStyle w:val="Dfinition"/>
          <w:lang w:val="it-IT"/>
        </w:rPr>
        <w:t xml:space="preserve">. vua insolata passa dicitur 7.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caulibus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confecta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racemi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imaginem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>Ba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άλιος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σίκυς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ἄχιος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cucumis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  <w:t xml:space="preserve">anguinus,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Et apud Gal. in </w:t>
      </w:r>
      <w:proofErr w:type="spellStart"/>
      <w:r>
        <w:rPr>
          <w:rStyle w:val="Dfinition"/>
        </w:rPr>
        <w:t>lexic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&amp; pun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dendum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muliebre</w:t>
      </w:r>
      <w:proofErr w:type="spellEnd"/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Bαβα</w:t>
      </w:r>
      <w:proofErr w:type="spellStart"/>
      <w:r>
        <w:rPr>
          <w:rStyle w:val="orth"/>
        </w:rPr>
        <w:t>στικὸν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ἕλκος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praehumidum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superficie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Aetius l.</w:t>
      </w:r>
      <w:r>
        <w:rPr>
          <w:rStyle w:val="Dfinition"/>
        </w:rPr>
        <w:br/>
        <w:t>4. cap. 21.</w:t>
      </w:r>
      <w:r>
        <w:rPr>
          <w:rStyle w:val="Dfinition"/>
        </w:rPr>
        <w:br/>
      </w:r>
      <w:proofErr w:type="spellStart"/>
      <w:r>
        <w:rPr>
          <w:rStyle w:val="orth"/>
        </w:rPr>
        <w:t>Βυ</w:t>
      </w:r>
      <w:proofErr w:type="spellEnd"/>
      <w:r>
        <w:rPr>
          <w:rStyle w:val="orth"/>
        </w:rPr>
        <w:t>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 xml:space="preserve">. sunt qui </w:t>
      </w:r>
      <w:proofErr w:type="spellStart"/>
      <w:r>
        <w:rPr>
          <w:rStyle w:val="Dfinition"/>
        </w:rPr>
        <w:t>definiant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femoris cum</w:t>
      </w:r>
      <w:r>
        <w:rPr>
          <w:rStyle w:val="Dfinition"/>
        </w:rPr>
        <w:br/>
      </w:r>
      <w:proofErr w:type="spellStart"/>
      <w:r>
        <w:rPr>
          <w:rStyle w:val="Dfinition"/>
        </w:rPr>
        <w:t>ischio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iuncturam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locum ad latera pubis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femur &amp; </w:t>
      </w:r>
      <w:proofErr w:type="spellStart"/>
      <w:r>
        <w:rPr>
          <w:rStyle w:val="Dfinition"/>
        </w:rPr>
        <w:t>coxendix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glandulas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inguinibus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vtrobique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sitas</w:t>
      </w:r>
      <w:proofErr w:type="spellEnd"/>
      <w:r>
        <w:rPr>
          <w:rStyle w:val="Dfinition"/>
        </w:rPr>
        <w:t>: haec</w:t>
      </w:r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magna vena </w:t>
      </w:r>
      <w:proofErr w:type="spellStart"/>
      <w:r>
        <w:rPr>
          <w:rStyle w:val="Dfinition"/>
        </w:rPr>
        <w:t>arteriáque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ferantur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crura,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securitati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prouidens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magnásque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glandulas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br/>
        <w:t xml:space="preserve">eius </w:t>
      </w:r>
      <w:proofErr w:type="spellStart"/>
      <w:r>
        <w:rPr>
          <w:rStyle w:val="Dfinition"/>
        </w:rPr>
        <w:t>diuisionis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stabilimentum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aduersus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externas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iniurias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operimentum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Cùm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glandulae</w:t>
      </w:r>
      <w:proofErr w:type="spellEnd"/>
      <w:r>
        <w:rPr>
          <w:rStyle w:val="Dfinition"/>
        </w:rPr>
        <w:br/>
        <w:t xml:space="preserve"> omnes propter sui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omnium</w:t>
      </w:r>
      <w:r>
        <w:rPr>
          <w:rStyle w:val="Dfinition"/>
        </w:rPr>
        <w:br/>
      </w:r>
      <w:proofErr w:type="spellStart"/>
      <w:r>
        <w:rPr>
          <w:rStyle w:val="Dfinition"/>
        </w:rPr>
        <w:t>maximè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opportunae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fluxionib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potissimùm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sitae</w:t>
      </w:r>
      <w:proofErr w:type="spellEnd"/>
      <w:r>
        <w:rPr>
          <w:rStyle w:val="Dfinition"/>
        </w:rPr>
        <w:t xml:space="preserve"> sunt ad </w:t>
      </w:r>
      <w:proofErr w:type="spellStart"/>
      <w:r>
        <w:rPr>
          <w:rStyle w:val="Dfinition"/>
        </w:rPr>
        <w:t>inguina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natiuam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motus</w:t>
      </w:r>
      <w:r>
        <w:rPr>
          <w:rStyle w:val="Dfinition"/>
        </w:rPr>
        <w:br/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partis, in qua </w:t>
      </w:r>
      <w:proofErr w:type="spellStart"/>
      <w:r>
        <w:rPr>
          <w:rStyle w:val="Dfinition"/>
        </w:rPr>
        <w:t>sitae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; situs </w:t>
      </w:r>
      <w:proofErr w:type="spellStart"/>
      <w:r>
        <w:rPr>
          <w:rStyle w:val="Dfinition"/>
        </w:rPr>
        <w:t>decliuis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redundans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semper </w:t>
      </w:r>
      <w:proofErr w:type="spellStart"/>
      <w:r>
        <w:rPr>
          <w:rStyle w:val="Dfinition"/>
        </w:rPr>
        <w:t>humiditas</w:t>
      </w:r>
      <w:proofErr w:type="spellEnd"/>
      <w:r>
        <w:rPr>
          <w:rStyle w:val="Dfinition"/>
        </w:rPr>
        <w:br/>
        <w:t xml:space="preserve">, quorum </w:t>
      </w:r>
      <w:proofErr w:type="spellStart"/>
      <w:r>
        <w:rPr>
          <w:rStyle w:val="Dfinition"/>
        </w:rPr>
        <w:t>occasione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promptè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incurrunt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, quos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</w:r>
      <w:r>
        <w:rPr>
          <w:rStyle w:val="grcARELIRE"/>
        </w:rPr>
        <w:t>βυβ</w:t>
      </w:r>
      <w:proofErr w:type="spellStart"/>
      <w:r>
        <w:rPr>
          <w:rStyle w:val="grcARELIRE"/>
        </w:rPr>
        <w:t>ῶν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propriè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quadrat qui in </w:t>
      </w:r>
      <w:proofErr w:type="spellStart"/>
      <w:r>
        <w:rPr>
          <w:rStyle w:val="Dfinition"/>
        </w:rPr>
        <w:t>inguinibus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vsurpatur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inijs</w:t>
      </w:r>
      <w:proofErr w:type="spellEnd"/>
      <w:r>
        <w:rPr>
          <w:rStyle w:val="Dfinition"/>
        </w:rPr>
        <w:t xml:space="preserve">, qui in alia </w:t>
      </w:r>
      <w:proofErr w:type="spellStart"/>
      <w:r>
        <w:rPr>
          <w:rStyle w:val="Dfinition"/>
        </w:rPr>
        <w:t>quauis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oriuntur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axillis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collo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cubiti </w:t>
      </w:r>
      <w:proofErr w:type="spellStart"/>
      <w:r>
        <w:rPr>
          <w:rStyle w:val="Dfinition"/>
        </w:rPr>
        <w:t>flexu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multiplices</w:t>
      </w:r>
      <w:proofErr w:type="spellEnd"/>
      <w:r>
        <w:rPr>
          <w:rStyle w:val="Dfinition"/>
        </w:rPr>
        <w:br/>
        <w:t xml:space="preserve"> sunt, omnes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</w:t>
      </w:r>
      <w:r>
        <w:rPr>
          <w:rStyle w:val="grcARELIRE"/>
        </w:rPr>
        <w:t>λεγμο</w:t>
      </w:r>
      <w:r>
        <w:rPr>
          <w:rStyle w:val="Dfinition"/>
        </w:rPr>
        <w:t>νώδεις</w:t>
      </w:r>
      <w:proofErr w:type="spellEnd"/>
      <w:r>
        <w:rPr>
          <w:rStyle w:val="Dfinition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Fiunt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summis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duabus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causis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euidente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externa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altera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verò</w:t>
      </w:r>
      <w:proofErr w:type="spellEnd"/>
      <w:r w:rsidRPr="00BB4D9C">
        <w:rPr>
          <w:rStyle w:val="Dfinition"/>
          <w:lang w:val="fr-FR"/>
        </w:rPr>
        <w:t xml:space="preserve"> interna</w:t>
      </w:r>
      <w:r w:rsidRPr="00BB4D9C">
        <w:rPr>
          <w:rStyle w:val="Dfinition"/>
          <w:lang w:val="fr-FR"/>
        </w:rPr>
        <w:br/>
        <w:t xml:space="preserve">. Causa </w:t>
      </w:r>
      <w:proofErr w:type="spellStart"/>
      <w:r w:rsidRPr="00BB4D9C">
        <w:rPr>
          <w:rStyle w:val="Dfinition"/>
          <w:lang w:val="fr-FR"/>
        </w:rPr>
        <w:t>euidens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vlcus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contusio</w:t>
      </w:r>
      <w:proofErr w:type="spellEnd"/>
      <w:r w:rsidRPr="00BB4D9C">
        <w:rPr>
          <w:rStyle w:val="Dfinition"/>
          <w:lang w:val="fr-FR"/>
        </w:rPr>
        <w:t>, quorum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alterum</w:t>
      </w:r>
      <w:proofErr w:type="spell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caput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perpessum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bubonem</w:t>
      </w:r>
      <w:proofErr w:type="spell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collo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creat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manus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brachium</w:t>
      </w:r>
      <w:proofErr w:type="spellEnd"/>
      <w:r w:rsidRPr="00BB4D9C">
        <w:rPr>
          <w:rStyle w:val="Dfinition"/>
          <w:lang w:val="fr-FR"/>
        </w:rPr>
        <w:t>,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axilla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quemadmodum</w:t>
      </w:r>
      <w:proofErr w:type="spell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pes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dolore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tentatur</w:t>
      </w:r>
      <w:proofErr w:type="spellEnd"/>
      <w:r w:rsidRPr="00BB4D9C">
        <w:rPr>
          <w:rStyle w:val="Dfinition"/>
          <w:lang w:val="fr-FR"/>
        </w:rPr>
        <w:t>,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inguine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concitat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sanguinem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vnà</w:t>
      </w:r>
      <w:proofErr w:type="spellEnd"/>
      <w:r w:rsidRPr="00BB4D9C">
        <w:rPr>
          <w:rStyle w:val="Dfinition"/>
          <w:lang w:val="fr-FR"/>
        </w:rPr>
        <w:t xml:space="preserve"> cum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spiritu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transmissum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prę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dolore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glandulae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indiuisionibus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magnorum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vasorum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ijs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locis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collocatae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intercipiant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combibant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tumorem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attollantur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Verùm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eiusmodi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bubones</w:t>
      </w:r>
      <w:proofErr w:type="spellEnd"/>
      <w:r w:rsidRPr="00BB4D9C">
        <w:rPr>
          <w:rStyle w:val="Dfinition"/>
          <w:lang w:val="fr-FR"/>
        </w:rPr>
        <w:br/>
        <w:t xml:space="preserve">magna ex parte </w:t>
      </w:r>
      <w:proofErr w:type="spellStart"/>
      <w:r w:rsidRPr="00BB4D9C">
        <w:rPr>
          <w:rStyle w:val="Dfinition"/>
          <w:lang w:val="fr-FR"/>
        </w:rPr>
        <w:t>innoxij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febresque</w:t>
      </w:r>
      <w:proofErr w:type="spellEnd"/>
      <w:r w:rsidRPr="00BB4D9C">
        <w:rPr>
          <w:rStyle w:val="Dfinition"/>
          <w:lang w:val="fr-FR"/>
        </w:rPr>
        <w:t xml:space="preserve"> non alias</w:t>
      </w:r>
      <w:r w:rsidRPr="00BB4D9C">
        <w:rPr>
          <w:rStyle w:val="Dfinition"/>
          <w:lang w:val="fr-FR"/>
        </w:rPr>
        <w:br/>
        <w:t xml:space="preserve">excitant </w:t>
      </w:r>
      <w:proofErr w:type="spellStart"/>
      <w:r w:rsidRPr="00BB4D9C">
        <w:rPr>
          <w:rStyle w:val="Dfinition"/>
          <w:lang w:val="fr-FR"/>
        </w:rPr>
        <w:t>quàm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diarias</w:t>
      </w:r>
      <w:proofErr w:type="spellEnd"/>
      <w:r w:rsidRPr="00BB4D9C">
        <w:rPr>
          <w:rStyle w:val="Dfinition"/>
          <w:lang w:val="fr-FR"/>
        </w:rPr>
        <w:t xml:space="preserve">. Causa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bubonum</w:t>
      </w:r>
      <w:proofErr w:type="spellEnd"/>
      <w:r w:rsidRPr="00BB4D9C">
        <w:rPr>
          <w:rStyle w:val="Dfinition"/>
          <w:lang w:val="fr-FR"/>
        </w:rPr>
        <w:br/>
        <w:t xml:space="preserve">interna &amp; </w:t>
      </w:r>
      <w:proofErr w:type="spellStart"/>
      <w:r w:rsidRPr="00BB4D9C">
        <w:rPr>
          <w:rStyle w:val="Dfinition"/>
          <w:lang w:val="fr-FR"/>
        </w:rPr>
        <w:t>latens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viscerum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prauus</w:t>
      </w:r>
      <w:proofErr w:type="spellEnd"/>
      <w:r w:rsidRPr="00BB4D9C">
        <w:rPr>
          <w:rStyle w:val="Dfinition"/>
          <w:lang w:val="fr-FR"/>
        </w:rPr>
        <w:br/>
        <w:t xml:space="preserve"> quidam </w:t>
      </w:r>
      <w:proofErr w:type="spellStart"/>
      <w:r w:rsidRPr="00BB4D9C">
        <w:rPr>
          <w:rStyle w:val="Dfinition"/>
          <w:lang w:val="fr-FR"/>
        </w:rPr>
        <w:t>affectus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magna, </w:t>
      </w:r>
      <w:proofErr w:type="spellStart"/>
      <w:r w:rsidRPr="00BB4D9C">
        <w:rPr>
          <w:rStyle w:val="Dfinition"/>
          <w:lang w:val="fr-FR"/>
        </w:rPr>
        <w:t>venenata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pestilénsque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</w:t>
      </w:r>
      <w:proofErr w:type="spellStart"/>
      <w:r w:rsidRPr="00BB4D9C">
        <w:rPr>
          <w:rStyle w:val="Dfinition"/>
          <w:lang w:val="fr-FR"/>
        </w:rPr>
        <w:t>putredo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perniciosi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bubones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oriuntur</w:t>
      </w:r>
      <w:proofErr w:type="spellEnd"/>
      <w:r w:rsidRPr="00BB4D9C">
        <w:rPr>
          <w:rStyle w:val="Dfinition"/>
          <w:lang w:val="fr-FR"/>
        </w:rPr>
        <w:t xml:space="preserve">, in quorum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&amp; à </w:t>
      </w:r>
      <w:proofErr w:type="spellStart"/>
      <w:r w:rsidRPr="00BB4D9C">
        <w:rPr>
          <w:rStyle w:val="Dfinition"/>
          <w:lang w:val="fr-FR"/>
        </w:rPr>
        <w:t>venere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natos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colloco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diaria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saepe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putrida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malignáque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gignitur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Vere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ineunte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aestate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maximè</w:t>
      </w:r>
      <w:proofErr w:type="spellEnd"/>
      <w:r w:rsidRPr="00B259BF">
        <w:rPr>
          <w:rStyle w:val="Dfinition"/>
          <w:lang w:val="fr-FR"/>
        </w:rPr>
        <w:t xml:space="preserve"> pue„</w:t>
      </w:r>
      <w:r w:rsidRPr="00B259BF">
        <w:rPr>
          <w:rStyle w:val="Dfinition"/>
          <w:lang w:val="fr-FR"/>
        </w:rPr>
        <w:br/>
        <w:t xml:space="preserve"> ris </w:t>
      </w:r>
      <w:proofErr w:type="spellStart"/>
      <w:r w:rsidRPr="00B259BF">
        <w:rPr>
          <w:rStyle w:val="Dfinition"/>
          <w:lang w:val="fr-FR"/>
        </w:rPr>
        <w:t>adolescentibus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tubercula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ingui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commouentur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adferunt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salutaria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virginibus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suppressis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mensibus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interdum</w:t>
      </w:r>
      <w:proofErr w:type="spellEnd"/>
      <w:r w:rsidRPr="00B259BF">
        <w:rPr>
          <w:rStyle w:val="Dfinition"/>
          <w:lang w:val="fr-FR"/>
        </w:rPr>
        <w:t xml:space="preserve"> sine </w:t>
      </w:r>
      <w:proofErr w:type="spellStart"/>
      <w:r w:rsidRPr="00B259BF">
        <w:rPr>
          <w:rStyle w:val="Dfinition"/>
          <w:lang w:val="fr-FR"/>
        </w:rPr>
        <w:t>periculo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contingit</w:t>
      </w:r>
      <w:proofErr w:type="spellEnd"/>
      <w:r w:rsidRPr="00B259BF">
        <w:rPr>
          <w:rStyle w:val="Dfinition"/>
          <w:lang w:val="fr-FR"/>
        </w:rPr>
        <w:t xml:space="preserve">; </w:t>
      </w:r>
      <w:r>
        <w:rPr>
          <w:rStyle w:val="grcARELIRE"/>
        </w:rPr>
        <w:t>βεβ</w:t>
      </w:r>
      <w:proofErr w:type="spellStart"/>
      <w:r>
        <w:rPr>
          <w:rStyle w:val="grcARELIRE"/>
        </w:rPr>
        <w:t>ῶν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qui dictum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velint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οίρεθ</w:t>
      </w:r>
      <w:proofErr w:type="spellEnd"/>
      <w:r>
        <w:rPr>
          <w:rStyle w:val="grcARELIRE"/>
        </w:rPr>
        <w:t>αι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μεγάλως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ίνειν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δη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fr-FR"/>
        </w:rPr>
        <w:br/>
        <w:t xml:space="preserve">, quia </w:t>
      </w:r>
      <w:proofErr w:type="spellStart"/>
      <w:r w:rsidRPr="00B259BF">
        <w:rPr>
          <w:rStyle w:val="Dfinition"/>
          <w:lang w:val="fr-FR"/>
        </w:rPr>
        <w:t>assurgit</w:t>
      </w:r>
      <w:proofErr w:type="spellEnd"/>
      <w:r w:rsidRPr="00B259BF">
        <w:rPr>
          <w:rStyle w:val="Dfinition"/>
          <w:lang w:val="fr-FR"/>
        </w:rPr>
        <w:t xml:space="preserve"> &amp; in magnum </w:t>
      </w:r>
      <w:proofErr w:type="spellStart"/>
      <w:r w:rsidRPr="00B259BF">
        <w:rPr>
          <w:rStyle w:val="Dfinition"/>
          <w:lang w:val="fr-FR"/>
        </w:rPr>
        <w:t>tumorem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attollitur</w:t>
      </w:r>
      <w:proofErr w:type="spellEnd"/>
      <w:r w:rsidRPr="00B259BF">
        <w:rPr>
          <w:rStyle w:val="Dfinition"/>
          <w:lang w:val="fr-FR"/>
        </w:rPr>
        <w:br/>
        <w:t>..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ὼν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deductum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Pollucem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inguine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tumere</w:t>
      </w:r>
      <w:proofErr w:type="spellEnd"/>
      <w:r>
        <w:rPr>
          <w:rStyle w:val="Dfinition"/>
        </w:rPr>
        <w:t>. 1</w:t>
      </w:r>
      <w:r>
        <w:rPr>
          <w:rStyle w:val="Dfinition"/>
        </w:rPr>
        <w:br/>
      </w:r>
      <w:proofErr w:type="spellStart"/>
      <w:r>
        <w:rPr>
          <w:rStyle w:val="orth"/>
        </w:rPr>
        <w:t>Βυ</w:t>
      </w:r>
      <w:proofErr w:type="spellEnd"/>
      <w:r>
        <w:rPr>
          <w:rStyle w:val="orth"/>
        </w:rPr>
        <w:t>βώνιον</w:t>
      </w:r>
      <w:r>
        <w:rPr>
          <w:rStyle w:val="Dfinition"/>
        </w:rPr>
        <w:t xml:space="preserve">. sic dictus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ἀστὺρ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τικὸ</w:t>
      </w:r>
      <w:r>
        <w:rPr>
          <w:rStyle w:val="Dfinition"/>
        </w:rPr>
        <w:t>gitemque</w:t>
      </w:r>
      <w:proofErr w:type="spellEnd"/>
      <w:r>
        <w:rPr>
          <w:rStyle w:val="Dfinition"/>
        </w:rPr>
        <w:br/>
        <w:t xml:space="preserve"> herba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vepribus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Plinius,</w:t>
      </w:r>
      <w:r>
        <w:rPr>
          <w:rStyle w:val="Dfinition"/>
        </w:rPr>
        <w:br/>
        <w:t xml:space="preserve">passim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prosit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inguinibus</w:t>
      </w:r>
      <w:proofErr w:type="spellEnd"/>
      <w:r>
        <w:rPr>
          <w:rStyle w:val="Dfinition"/>
        </w:rPr>
        <w:t>, in</w:t>
      </w:r>
      <w:r>
        <w:rPr>
          <w:rStyle w:val="Dfinition"/>
        </w:rPr>
        <w:br/>
      </w:r>
      <w:proofErr w:type="spellStart"/>
      <w:r>
        <w:rPr>
          <w:rStyle w:val="Dfinition"/>
        </w:rPr>
        <w:t>manu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habendam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>. Ob id à</w:t>
      </w:r>
      <w:r>
        <w:rPr>
          <w:rStyle w:val="Dfinition"/>
        </w:rPr>
        <w:br/>
      </w:r>
      <w:proofErr w:type="spellStart"/>
      <w:r>
        <w:rPr>
          <w:rStyle w:val="Dfinition"/>
        </w:rPr>
        <w:t>Latinis</w:t>
      </w:r>
      <w:proofErr w:type="spellEnd"/>
      <w:r>
        <w:rPr>
          <w:rStyle w:val="Dfinition"/>
        </w:rPr>
        <w:t xml:space="preserve"> tum aster Atticus, tum herba </w:t>
      </w:r>
      <w:proofErr w:type="spellStart"/>
      <w:r>
        <w:rPr>
          <w:rStyle w:val="Dfinition"/>
        </w:rPr>
        <w:t>inguinalis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non modo </w:t>
      </w:r>
      <w:proofErr w:type="spellStart"/>
      <w:r>
        <w:rPr>
          <w:rStyle w:val="Dfinition"/>
        </w:rPr>
        <w:t>illitu</w:t>
      </w:r>
      <w:proofErr w:type="spellEnd"/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contactu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bubonibus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auxilio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credatur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βωνοκήλη</w:t>
      </w:r>
      <w:r>
        <w:rPr>
          <w:rStyle w:val="Dfinition"/>
        </w:rPr>
        <w:t xml:space="preserve">. Celsus l. 7. c. 24. </w:t>
      </w:r>
      <w:proofErr w:type="spellStart"/>
      <w:r>
        <w:rPr>
          <w:rStyle w:val="Dfinition"/>
        </w:rPr>
        <w:t>inguinis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specie morbus u</w:t>
      </w:r>
      <w:r>
        <w:rPr>
          <w:rStyle w:val="Dfinition"/>
        </w:rPr>
        <w:br/>
      </w:r>
      <w:r>
        <w:rPr>
          <w:rStyle w:val="grcARELIRE"/>
        </w:rPr>
        <w:t>βυβ</w:t>
      </w:r>
      <w:proofErr w:type="spellStart"/>
      <w:r>
        <w:rPr>
          <w:rStyle w:val="grcARELIRE"/>
        </w:rPr>
        <w:t>ωνοκνλη</w:t>
      </w:r>
      <w:proofErr w:type="spellEnd"/>
      <w:r>
        <w:rPr>
          <w:rStyle w:val="Dfinition"/>
        </w:rPr>
        <w:t xml:space="preserve"> Celsi, à </w:t>
      </w:r>
      <w:r>
        <w:rPr>
          <w:rStyle w:val="grcARELIRE"/>
        </w:rPr>
        <w:t>βυβ</w:t>
      </w:r>
      <w:proofErr w:type="spellStart"/>
      <w:r>
        <w:rPr>
          <w:rStyle w:val="grcARELIRE"/>
        </w:rPr>
        <w:t>ωνούλη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, Pauli, </w:t>
      </w:r>
      <w:proofErr w:type="spellStart"/>
      <w:r>
        <w:rPr>
          <w:rStyle w:val="Dfinition"/>
        </w:rPr>
        <w:t>Aetij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caeterorumque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Galenum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sequuntur</w:t>
      </w:r>
      <w:proofErr w:type="spellEnd"/>
      <w:r>
        <w:rPr>
          <w:rStyle w:val="Dfinition"/>
        </w:rPr>
        <w:t>: Celsus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loco cit. c. 18. </w:t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arteriarumque</w:t>
      </w:r>
      <w:proofErr w:type="spellEnd"/>
      <w:r>
        <w:rPr>
          <w:rStyle w:val="Dfinition"/>
        </w:rPr>
        <w:t xml:space="preserve"> :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dilatationem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intumescentiam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fit in u</w:t>
      </w:r>
      <w:r>
        <w:rPr>
          <w:rStyle w:val="Dfinition"/>
        </w:rPr>
        <w:br/>
      </w:r>
      <w:proofErr w:type="spellStart"/>
      <w:r>
        <w:rPr>
          <w:rStyle w:val="Dfinition"/>
        </w:rPr>
        <w:t>inguinibus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βυβ</w:t>
      </w:r>
      <w:proofErr w:type="spellStart"/>
      <w:r>
        <w:rPr>
          <w:rStyle w:val="grcARELIRE"/>
        </w:rPr>
        <w:t>ωνοκήλην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testibus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scroto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grcARELIRE"/>
        </w:rPr>
        <w:t>κιρσοκύλην</w:t>
      </w:r>
      <w:proofErr w:type="spellEnd"/>
      <w:r>
        <w:rPr>
          <w:rStyle w:val="Dfinition"/>
        </w:rPr>
        <w:t>: Galenus autem non c</w:t>
      </w:r>
      <w:r>
        <w:rPr>
          <w:rStyle w:val="Dfinition"/>
        </w:rPr>
        <w:br/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peritonaei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obliquorum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circa </w:t>
      </w:r>
      <w:proofErr w:type="spellStart"/>
      <w:r>
        <w:rPr>
          <w:rStyle w:val="Dfinition"/>
        </w:rPr>
        <w:t>inguina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voluit</w:t>
      </w:r>
      <w:proofErr w:type="spellEnd"/>
      <w:r>
        <w:rPr>
          <w:rStyle w:val="Dfinition"/>
        </w:rPr>
        <w:t xml:space="preserve"> lib. de tumor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praet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natur</w:t>
      </w:r>
      <w:proofErr w:type="spellEnd"/>
      <w:r>
        <w:rPr>
          <w:rStyle w:val="Dfinition"/>
        </w:rPr>
        <w:t xml:space="preserve">. c. 19.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sequuti</w:t>
      </w:r>
      <w:proofErr w:type="spellEnd"/>
      <w:r>
        <w:rPr>
          <w:rStyle w:val="Dfinition"/>
        </w:rPr>
        <w:t xml:space="preserve"> sunt a</w:t>
      </w:r>
      <w:r>
        <w:rPr>
          <w:rStyle w:val="Dfinition"/>
        </w:rPr>
        <w:br/>
        <w:t>Paul. I 3. c. 53. &amp; l. 6. c. 66. &amp; Aetius l. 14. c. 24. &amp; a</w:t>
      </w:r>
      <w:r>
        <w:rPr>
          <w:rStyle w:val="Dfinition"/>
        </w:rPr>
        <w:br/>
        <w:t xml:space="preserve">23. &amp; Paulus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prolapsum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intestini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omenti</w:t>
      </w:r>
      <w:proofErr w:type="spellEnd"/>
      <w:r>
        <w:rPr>
          <w:rStyle w:val="Dfinition"/>
        </w:rPr>
        <w:t xml:space="preserve"> in inguen, sic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ipso</w:t>
      </w:r>
      <w:r>
        <w:rPr>
          <w:rStyle w:val="Dfinition"/>
        </w:rPr>
        <w:br/>
      </w:r>
      <w:proofErr w:type="spellStart"/>
      <w:r>
        <w:rPr>
          <w:rStyle w:val="Dfinition"/>
        </w:rPr>
        <w:t>inguine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descendat</w:t>
      </w:r>
      <w:proofErr w:type="spellEnd"/>
      <w:r>
        <w:rPr>
          <w:rStyle w:val="Dfinition"/>
        </w:rPr>
        <w:t xml:space="preserve"> in scrotum, </w:t>
      </w:r>
      <w:proofErr w:type="spellStart"/>
      <w:r>
        <w:rPr>
          <w:rStyle w:val="Dfinition"/>
        </w:rPr>
        <w:t>estquem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genus in </w:t>
      </w:r>
      <w:proofErr w:type="spellStart"/>
      <w:r>
        <w:rPr>
          <w:rStyle w:val="Dfinition"/>
        </w:rPr>
        <w:t>vitiosa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conformatione</w:t>
      </w:r>
      <w:proofErr w:type="spellEnd"/>
      <w:r>
        <w:rPr>
          <w:rStyle w:val="Dfinition"/>
        </w:rPr>
        <w:br/>
        <w:t xml:space="preserve">, scilicet </w:t>
      </w:r>
      <w:proofErr w:type="spellStart"/>
      <w:r>
        <w:rPr>
          <w:rStyle w:val="Dfinition"/>
        </w:rPr>
        <w:t>rupto</w:t>
      </w:r>
      <w:proofErr w:type="spellEnd"/>
      <w:r>
        <w:rPr>
          <w:rStyle w:val="Dfinition"/>
        </w:rPr>
        <w:t xml:space="preserve"> vel extenso </w:t>
      </w:r>
      <w:proofErr w:type="spellStart"/>
      <w:r>
        <w:rPr>
          <w:rStyle w:val="Dfinition"/>
        </w:rPr>
        <w:t>peritonaeo</w:t>
      </w:r>
      <w:proofErr w:type="spellEnd"/>
      <w:r>
        <w:rPr>
          <w:rStyle w:val="Dfinition"/>
        </w:rPr>
        <w:t>: u</w:t>
      </w:r>
      <w:r>
        <w:rPr>
          <w:rStyle w:val="Dfinition"/>
        </w:rPr>
        <w:br/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generantur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mulieribus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bubonocelae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inguinis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ramices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Aetius, lib. 16. ca.101. .</w:t>
      </w:r>
      <w:r>
        <w:rPr>
          <w:rStyle w:val="Dfinition"/>
        </w:rPr>
        <w:br/>
        <w:t xml:space="preserve">circa dextrum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pudendi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prominetque</w:t>
      </w:r>
      <w:proofErr w:type="spellEnd"/>
      <w:r>
        <w:rPr>
          <w:rStyle w:val="Dfinition"/>
        </w:rPr>
        <w:br/>
        <w:t xml:space="preserve"> his tumor </w:t>
      </w:r>
      <w:proofErr w:type="spellStart"/>
      <w:r>
        <w:rPr>
          <w:rStyle w:val="Dfinition"/>
        </w:rPr>
        <w:t>durus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obmurmurans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premens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mulieres</w:t>
      </w:r>
      <w:proofErr w:type="spellEnd"/>
      <w:r>
        <w:rPr>
          <w:rStyle w:val="Dfinition"/>
        </w:rPr>
        <w:t xml:space="preserve"> crura </w:t>
      </w:r>
      <w:proofErr w:type="spellStart"/>
      <w:proofErr w:type="gramStart"/>
      <w:r>
        <w:rPr>
          <w:rStyle w:val="Dfinition"/>
        </w:rPr>
        <w:t>dilatauerint</w:t>
      </w:r>
      <w:proofErr w:type="spellEnd"/>
      <w:r>
        <w:rPr>
          <w:rStyle w:val="Dfinition"/>
        </w:rPr>
        <w:t>::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decubuerint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Βέγλωσσον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buglossum</w:t>
      </w:r>
      <w:proofErr w:type="spellEnd"/>
      <w:r>
        <w:rPr>
          <w:rStyle w:val="Dfinition"/>
        </w:rPr>
        <w:t xml:space="preserve">, lingua </w:t>
      </w:r>
      <w:proofErr w:type="spellStart"/>
      <w:r>
        <w:rPr>
          <w:rStyle w:val="Dfinition"/>
        </w:rPr>
        <w:t>bouis</w:t>
      </w:r>
      <w:proofErr w:type="spellEnd"/>
      <w:r>
        <w:rPr>
          <w:rStyle w:val="Dfinition"/>
        </w:rPr>
        <w:t xml:space="preserve">. Est herba </w:t>
      </w:r>
      <w:proofErr w:type="spellStart"/>
      <w:r>
        <w:rPr>
          <w:rStyle w:val="Dfinition"/>
        </w:rPr>
        <w:t>verbasco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terram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sparsis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nigrioribus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asperis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bubulas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imitantibus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caeruleo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specioso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pedali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ramoso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Officinis</w:t>
      </w:r>
      <w:r w:rsidRPr="00BB4D9C">
        <w:rPr>
          <w:rStyle w:val="Dfinition"/>
          <w:lang w:val="it-IT"/>
        </w:rPr>
        <w:br/>
        <w:t xml:space="preserve"> dicitur borrago. Calida est &amp; humida, &amp;</w:t>
      </w:r>
      <w:r w:rsidRPr="00BB4D9C">
        <w:rPr>
          <w:rStyle w:val="Dfinition"/>
          <w:lang w:val="it-IT"/>
        </w:rPr>
        <w:br/>
        <w:t>in vinis iniecta laetitiae atque hilaritatis causa esse</w:t>
      </w:r>
      <w:r w:rsidRPr="00BB4D9C">
        <w:rPr>
          <w:rStyle w:val="Dfinition"/>
          <w:lang w:val="it-IT"/>
        </w:rPr>
        <w:br/>
        <w:t xml:space="preserve">creditur. </w:t>
      </w:r>
      <w:r>
        <w:rPr>
          <w:rStyle w:val="Dfinition"/>
        </w:rPr>
        <w:t xml:space="preserve">Fit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Pollete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br/>
        <w:t xml:space="preserve"> lib. 15.</w:t>
      </w:r>
      <w:r>
        <w:rPr>
          <w:rStyle w:val="Dfinition"/>
        </w:rPr>
        <w:br/>
      </w:r>
      <w:proofErr w:type="spellStart"/>
      <w:r>
        <w:rPr>
          <w:rStyle w:val="orth"/>
        </w:rPr>
        <w:t>Βοκέλ</w:t>
      </w:r>
      <w:proofErr w:type="spellEnd"/>
      <w:r>
        <w:rPr>
          <w:rStyle w:val="orth"/>
        </w:rPr>
        <w:t>ατον</w:t>
      </w:r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concinnatum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purgandi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>. Id Paulus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Scammoniae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tostae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piperis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scrupulum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foeniculi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anisi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mellis</w:t>
      </w:r>
      <w:proofErr w:type="spellEnd"/>
      <w:r>
        <w:rPr>
          <w:rStyle w:val="Dfinition"/>
        </w:rPr>
        <w:br/>
        <w:t xml:space="preserve">libra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Torrentur mediocriter, &amp; pondere</w:t>
      </w:r>
      <w:r w:rsidRPr="00BB4D9C">
        <w:rPr>
          <w:rStyle w:val="Dfinition"/>
          <w:lang w:val="it-IT"/>
        </w:rPr>
        <w:br/>
        <w:t>vnciae dantur in condito. Aetius vero libr. 3.</w:t>
      </w:r>
      <w:r w:rsidRPr="00BB4D9C">
        <w:rPr>
          <w:rStyle w:val="Dfinition"/>
          <w:lang w:val="it-IT"/>
        </w:rPr>
        <w:br/>
        <w:t>cap. 100. scammoniam cum ijs quae vitium eius</w:t>
      </w:r>
      <w:r w:rsidRPr="00BB4D9C">
        <w:rPr>
          <w:rStyle w:val="Dfinition"/>
          <w:lang w:val="it-IT"/>
        </w:rPr>
        <w:br/>
        <w:t>emendant, cumque fermento coquit in clibano</w:t>
      </w:r>
      <w:r w:rsidRPr="00BB4D9C">
        <w:rPr>
          <w:rStyle w:val="Dfinition"/>
          <w:lang w:val="it-IT"/>
        </w:rPr>
        <w:br/>
        <w:t xml:space="preserve"> &amp; artiscos efficit, bilem sine molestia purgantes</w:t>
      </w:r>
      <w:r w:rsidRPr="00BB4D9C">
        <w:rPr>
          <w:rStyle w:val="Dfinition"/>
          <w:lang w:val="it-IT"/>
        </w:rPr>
        <w:br/>
        <w:t>. Ratio qua Paulus eos parat, non videtur</w:t>
      </w:r>
      <w:r w:rsidRPr="00BB4D9C">
        <w:rPr>
          <w:rStyle w:val="Dfinition"/>
          <w:lang w:val="it-IT"/>
        </w:rPr>
        <w:br/>
        <w:t>valde diuersa ab electuarijs solidis, quae vulgo</w:t>
      </w:r>
      <w:r w:rsidRPr="00BB4D9C">
        <w:rPr>
          <w:rStyle w:val="Dfinition"/>
          <w:lang w:val="it-IT"/>
        </w:rPr>
        <w:br/>
        <w:t>apud pharmacopolas nostros apparantur, purgandi</w:t>
      </w:r>
      <w:r w:rsidRPr="00BB4D9C">
        <w:rPr>
          <w:rStyle w:val="Dfinition"/>
          <w:lang w:val="it-IT"/>
        </w:rPr>
        <w:br/>
        <w:t xml:space="preserve"> vim habentia, vt quod diacarthamu &amp;</w:t>
      </w:r>
      <w:r w:rsidRPr="00BB4D9C">
        <w:rPr>
          <w:rStyle w:val="Dfinition"/>
          <w:lang w:val="it-IT"/>
        </w:rPr>
        <w:br/>
        <w:t xml:space="preserve">diaphoenicon appellatur. Est autem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υκκέλ</w:t>
      </w:r>
      <w:proofErr w:type="spellEnd"/>
      <w:r>
        <w:rPr>
          <w:rStyle w:val="grcARELIRE"/>
        </w:rPr>
        <w:t>ατον</w:t>
      </w:r>
      <w:r w:rsidRPr="00BB4D9C">
        <w:rPr>
          <w:rStyle w:val="Dfinition"/>
          <w:lang w:val="it-IT"/>
        </w:rPr>
        <w:br/>
        <w:t>vox barbara, &amp; recentioribus tantum Graecis</w:t>
      </w:r>
      <w:r w:rsidRPr="00BB4D9C">
        <w:rPr>
          <w:rStyle w:val="Dfinition"/>
          <w:lang w:val="it-IT"/>
        </w:rPr>
        <w:br/>
        <w:t>vsurpata. quidam Latine buccellam purgatoriam</w:t>
      </w:r>
      <w:r w:rsidRPr="00BB4D9C">
        <w:rPr>
          <w:rStyle w:val="Dfinition"/>
          <w:lang w:val="it-IT"/>
        </w:rPr>
        <w:br/>
        <w:t xml:space="preserve"> reddiderunt, quod videatur dici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αύνειν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Sed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υκέλλ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  <w:lang w:val="it-IT"/>
        </w:rPr>
        <w:t xml:space="preserve"> (sic enim scribitur apuda</w:t>
      </w:r>
      <w:r w:rsidRPr="00BB4D9C">
        <w:rPr>
          <w:rStyle w:val="Dfinition"/>
          <w:lang w:val="it-IT"/>
        </w:rPr>
        <w:br/>
        <w:t>Paul. l. 7. c. 5.) panis quondam erat militaris, paruus</w:t>
      </w:r>
      <w:r w:rsidRPr="00BB4D9C">
        <w:rPr>
          <w:rStyle w:val="Dfinition"/>
          <w:lang w:val="it-IT"/>
        </w:rPr>
        <w:br/>
        <w:t>, eo nomine vocatus quod buccella parua sit.</w:t>
      </w:r>
      <w:r w:rsidRPr="00BB4D9C">
        <w:rPr>
          <w:rStyle w:val="Dfinition"/>
          <w:lang w:val="it-IT"/>
        </w:rPr>
        <w:br/>
      </w:r>
    </w:p>
    <w:p w14:paraId="394D4EE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5D8168E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orth"/>
        </w:rPr>
        <w:t>Βέκερ</w:t>
      </w:r>
      <w:proofErr w:type="spellEnd"/>
      <w:r>
        <w:rPr>
          <w:rStyle w:val="orth"/>
        </w:rPr>
        <w:t>ας δ</w:t>
      </w:r>
      <w:r>
        <w:rPr>
          <w:rStyle w:val="Dfinition"/>
        </w:rPr>
        <w:br/>
      </w:r>
      <w:proofErr w:type="spellStart"/>
      <w:r>
        <w:rPr>
          <w:rStyle w:val="orth"/>
        </w:rPr>
        <w:t>Βέκερως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Theophrasto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foenum</w:t>
      </w:r>
      <w:proofErr w:type="spellEnd"/>
      <w:r>
        <w:rPr>
          <w:rStyle w:val="Dfinition"/>
        </w:rPr>
        <w:br/>
        <w:t xml:space="preserve"> Graecum.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hac voce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anagallidem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aliquos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appellasse</w:t>
      </w:r>
      <w:proofErr w:type="spellEnd"/>
      <w:r>
        <w:rPr>
          <w:rStyle w:val="Dfinition"/>
        </w:rPr>
        <w:t xml:space="preserve"> Gal. in </w:t>
      </w:r>
      <w:proofErr w:type="spellStart"/>
      <w:r>
        <w:rPr>
          <w:rStyle w:val="Dfinition"/>
        </w:rPr>
        <w:t>interpretatione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author est.</w:t>
      </w:r>
      <w:r>
        <w:rPr>
          <w:rStyle w:val="Dfinition"/>
        </w:rPr>
        <w:br/>
      </w:r>
      <w:proofErr w:type="spellStart"/>
      <w:r>
        <w:rPr>
          <w:rStyle w:val="orth"/>
        </w:rPr>
        <w:t>Βκράνιον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ἄμ</w:t>
      </w:r>
      <w:proofErr w:type="spellEnd"/>
      <w:r>
        <w:rPr>
          <w:rStyle w:val="grcARELIRE"/>
        </w:rPr>
        <w:t xml:space="preserve">πελος </w:t>
      </w:r>
      <w:proofErr w:type="spellStart"/>
      <w:r>
        <w:rPr>
          <w:rStyle w:val="grcARELIRE"/>
        </w:rPr>
        <w:t>μέλ</w:t>
      </w:r>
      <w:proofErr w:type="spellEnd"/>
      <w:r>
        <w:rPr>
          <w:rStyle w:val="grcARELIRE"/>
        </w:rPr>
        <w:t>αινα</w:t>
      </w:r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vitis</w:t>
      </w:r>
      <w:proofErr w:type="spellEnd"/>
      <w:r>
        <w:rPr>
          <w:rStyle w:val="Dfinition"/>
        </w:rPr>
        <w:t xml:space="preserve"> nigra,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Gal.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αὐ </w:t>
      </w:r>
      <w:proofErr w:type="spellStart"/>
      <w:r>
        <w:rPr>
          <w:rStyle w:val="grcARELIRE"/>
        </w:rPr>
        <w:t>τίῤῥινον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Βλά</w:t>
      </w:r>
      <w:proofErr w:type="spellEnd"/>
      <w:r>
        <w:rPr>
          <w:rStyle w:val="orth"/>
        </w:rPr>
        <w:t>παθον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ἰππ</w:t>
      </w:r>
      <w:proofErr w:type="spellStart"/>
      <w:r>
        <w:rPr>
          <w:rStyle w:val="syn"/>
        </w:rPr>
        <w:t>ολά</w:t>
      </w:r>
      <w:proofErr w:type="spellEnd"/>
      <w:r>
        <w:rPr>
          <w:rStyle w:val="syn"/>
        </w:rPr>
        <w:t>παθον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Βελιμί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δὲ</w:t>
      </w:r>
      <w:proofErr w:type="spellEnd"/>
      <w:r>
        <w:rPr>
          <w:rStyle w:val="Dfinition"/>
        </w:rPr>
        <w:br/>
      </w:r>
      <w:proofErr w:type="spellStart"/>
      <w:r>
        <w:rPr>
          <w:rStyle w:val="orth"/>
        </w:rPr>
        <w:t>Βέλιμος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ingens</w:t>
      </w:r>
      <w:proofErr w:type="spellEnd"/>
      <w:r>
        <w:rPr>
          <w:rStyle w:val="Dfinition"/>
        </w:rPr>
        <w:t xml:space="preserve"> fames à </w:t>
      </w:r>
      <w:proofErr w:type="spellStart"/>
      <w:r>
        <w:rPr>
          <w:rStyle w:val="Dfinition"/>
        </w:rPr>
        <w:t>vehementi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 ventriculi </w:t>
      </w:r>
      <w:proofErr w:type="spellStart"/>
      <w:r>
        <w:rPr>
          <w:rStyle w:val="Dfinition"/>
        </w:rPr>
        <w:t>contracta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Famem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ratio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>. Eam</w:t>
      </w:r>
      <w:r>
        <w:rPr>
          <w:rStyle w:val="Dfinition"/>
        </w:rPr>
        <w:br/>
        <w:t xml:space="preserve">autem </w:t>
      </w:r>
      <w:proofErr w:type="spellStart"/>
      <w:r>
        <w:rPr>
          <w:rStyle w:val="Dfinition"/>
        </w:rPr>
        <w:t>inducit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indigentia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in ore ventriculi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percepta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refrigeratio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excitauit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Perseuerat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toto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spatio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sicut initio </w:t>
      </w:r>
      <w:proofErr w:type="spellStart"/>
      <w:r>
        <w:rPr>
          <w:rStyle w:val="Dfinition"/>
        </w:rPr>
        <w:t>famem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fastidium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summamque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inappetentiam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gignit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imbecillitate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animi </w:t>
      </w:r>
      <w:proofErr w:type="spellStart"/>
      <w:r>
        <w:rPr>
          <w:rStyle w:val="Dfinition"/>
        </w:rPr>
        <w:t>defectus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exolutiones</w:t>
      </w:r>
      <w:proofErr w:type="spellEnd"/>
      <w:r>
        <w:rPr>
          <w:rStyle w:val="Dfinition"/>
        </w:rPr>
        <w:t xml:space="preserve"> tam </w:t>
      </w:r>
      <w:proofErr w:type="spellStart"/>
      <w:r>
        <w:rPr>
          <w:rStyle w:val="Dfinition"/>
        </w:rPr>
        <w:t>crebro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merito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istam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exolutionem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 ventriculi ab eius </w:t>
      </w:r>
      <w:proofErr w:type="spellStart"/>
      <w:r>
        <w:rPr>
          <w:rStyle w:val="Dfinition"/>
        </w:rPr>
        <w:t>refrigeratione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indigentia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imbecillitate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profectam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male </w:t>
      </w:r>
      <w:proofErr w:type="spellStart"/>
      <w:r>
        <w:rPr>
          <w:rStyle w:val="Dfinition"/>
        </w:rPr>
        <w:t>affecti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 ventriculi, quo primum</w:t>
      </w:r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expleri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destituuntur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t>, animo</w:t>
      </w:r>
      <w:r>
        <w:rPr>
          <w:rStyle w:val="Dfinition"/>
        </w:rPr>
        <w:br/>
      </w:r>
      <w:proofErr w:type="spellStart"/>
      <w:r>
        <w:rPr>
          <w:rStyle w:val="Dfinition"/>
        </w:rPr>
        <w:t>linquuntur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deficiunt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exoluuntur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decolores</w:t>
      </w:r>
      <w:proofErr w:type="spellEnd"/>
      <w:r>
        <w:rPr>
          <w:rStyle w:val="Dfinition"/>
        </w:rPr>
        <w:br/>
        <w:t xml:space="preserve"> sunt, </w:t>
      </w:r>
      <w:proofErr w:type="spellStart"/>
      <w:r>
        <w:rPr>
          <w:rStyle w:val="Dfinition"/>
        </w:rPr>
        <w:t>torquentur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refrigerantur</w:t>
      </w:r>
      <w:proofErr w:type="spellEnd"/>
      <w:r>
        <w:rPr>
          <w:rStyle w:val="Dfinition"/>
        </w:rPr>
        <w:br/>
        <w:t xml:space="preserve"> corde &amp; extremis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pulsusque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obscuros</w:t>
      </w:r>
      <w:proofErr w:type="spellEnd"/>
      <w:r>
        <w:rPr>
          <w:rStyle w:val="Dfinition"/>
        </w:rPr>
        <w:t xml:space="preserve">. Causa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ferè</w:t>
      </w:r>
      <w:proofErr w:type="spellEnd"/>
      <w:r>
        <w:rPr>
          <w:rStyle w:val="Dfinition"/>
        </w:rPr>
        <w:t xml:space="preserve"> sola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externum</w:t>
      </w:r>
      <w:proofErr w:type="spellEnd"/>
      <w:r>
        <w:rPr>
          <w:rStyle w:val="Dfinition"/>
        </w:rPr>
        <w:t xml:space="preserve">, à quo </w:t>
      </w:r>
      <w:proofErr w:type="spellStart"/>
      <w:r>
        <w:rPr>
          <w:rStyle w:val="Dfinition"/>
        </w:rPr>
        <w:t>tantopere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ventriculi,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consequantur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άλιμον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sonat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br/>
        <w:t xml:space="preserve"> scilicet </w:t>
      </w:r>
      <w:proofErr w:type="spellStart"/>
      <w:r>
        <w:rPr>
          <w:rStyle w:val="Dfinition"/>
        </w:rPr>
        <w:t>famem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principio</w:t>
      </w:r>
      <w:r>
        <w:rPr>
          <w:rStyle w:val="Dfinition"/>
        </w:rPr>
        <w:br/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languente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pene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extincto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aboletur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ὀβ</w:t>
      </w:r>
      <w:proofErr w:type="spellStart"/>
      <w:r>
        <w:rPr>
          <w:rStyle w:val="grcARELIRE"/>
        </w:rPr>
        <w:t>έλιμος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κυνώδοις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ὀρέζεως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bulimus</w:t>
      </w:r>
      <w:proofErr w:type="spellEnd"/>
      <w:r>
        <w:rPr>
          <w:rStyle w:val="Dfinition"/>
        </w:rPr>
        <w:br/>
        <w:t xml:space="preserve"> à canina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canina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cibus</w:t>
      </w:r>
      <w:proofErr w:type="spellEnd"/>
      <w:r>
        <w:rPr>
          <w:rStyle w:val="Dfinition"/>
        </w:rPr>
        <w:t xml:space="preserve"> perpetuo </w:t>
      </w:r>
      <w:proofErr w:type="spellStart"/>
      <w:r>
        <w:rPr>
          <w:rStyle w:val="Dfinition"/>
        </w:rPr>
        <w:t>appetitur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br/>
        <w:t xml:space="preserve">ventriculus </w:t>
      </w:r>
      <w:proofErr w:type="spellStart"/>
      <w:r>
        <w:rPr>
          <w:rStyle w:val="Dfinition"/>
        </w:rPr>
        <w:t>expleri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Quanquam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alijs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inter se </w:t>
      </w:r>
      <w:proofErr w:type="spellStart"/>
      <w:r w:rsidRPr="00BB4D9C">
        <w:rPr>
          <w:rStyle w:val="Dfinition"/>
          <w:lang w:val="fr-FR"/>
        </w:rPr>
        <w:t>distinguantur</w:t>
      </w:r>
      <w:proofErr w:type="spellEnd"/>
      <w:r w:rsidRPr="00BB4D9C">
        <w:rPr>
          <w:rStyle w:val="Dfinition"/>
          <w:lang w:val="fr-FR"/>
        </w:rPr>
        <w:t>, maxime quod</w:t>
      </w:r>
      <w:r w:rsidRPr="00BB4D9C">
        <w:rPr>
          <w:rStyle w:val="Dfinition"/>
          <w:lang w:val="fr-FR"/>
        </w:rPr>
        <w:br/>
        <w:t xml:space="preserve">Galen. </w:t>
      </w:r>
      <w:proofErr w:type="spellStart"/>
      <w:proofErr w:type="gramStart"/>
      <w:r w:rsidRPr="00BB4D9C">
        <w:rPr>
          <w:rStyle w:val="Dfinition"/>
          <w:lang w:val="fr-FR"/>
        </w:rPr>
        <w:t>authore</w:t>
      </w:r>
      <w:proofErr w:type="spellEnd"/>
      <w:proofErr w:type="gramEnd"/>
      <w:r w:rsidRPr="00BB4D9C">
        <w:rPr>
          <w:rStyle w:val="Dfinition"/>
          <w:lang w:val="fr-FR"/>
        </w:rPr>
        <w:t xml:space="preserve"> comment. </w:t>
      </w:r>
      <w:proofErr w:type="spellStart"/>
      <w:proofErr w:type="gramStart"/>
      <w:r w:rsidRPr="00BB4D9C">
        <w:rPr>
          <w:rStyle w:val="Dfinition"/>
          <w:lang w:val="fr-FR"/>
        </w:rPr>
        <w:t>aphor</w:t>
      </w:r>
      <w:proofErr w:type="spellEnd"/>
      <w:proofErr w:type="gramEnd"/>
      <w:r w:rsidRPr="00BB4D9C">
        <w:rPr>
          <w:rStyle w:val="Dfinition"/>
          <w:lang w:val="fr-FR"/>
        </w:rPr>
        <w:t xml:space="preserve">. 1. lib. 2. </w:t>
      </w:r>
      <w:proofErr w:type="spellStart"/>
      <w:proofErr w:type="gramStart"/>
      <w:r w:rsidRPr="00BB4D9C">
        <w:rPr>
          <w:rStyle w:val="Dfinition"/>
          <w:lang w:val="fr-FR"/>
        </w:rPr>
        <w:t>bulimus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particularisque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canina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appetentia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generalior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vniuersalior</w:t>
      </w:r>
      <w:proofErr w:type="spellEnd"/>
      <w:r w:rsidRPr="00BB4D9C">
        <w:rPr>
          <w:rStyle w:val="Dfinition"/>
          <w:lang w:val="fr-FR"/>
        </w:rPr>
        <w:br/>
        <w:t xml:space="preserve">. Quod non est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accipiendum</w:t>
      </w:r>
      <w:proofErr w:type="spellEnd"/>
      <w:r w:rsidRPr="00BB4D9C">
        <w:rPr>
          <w:rStyle w:val="Dfinition"/>
          <w:lang w:val="fr-FR"/>
        </w:rPr>
        <w:t>, quasi de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dicto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logicis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specie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subiecta</w:t>
      </w:r>
      <w:proofErr w:type="spellEnd"/>
      <w:r w:rsidRPr="00BB4D9C">
        <w:rPr>
          <w:rStyle w:val="Dfinition"/>
          <w:lang w:val="fr-FR"/>
        </w:rPr>
        <w:br/>
        <w:t xml:space="preserve"> dictum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, vt cum animal </w:t>
      </w:r>
      <w:proofErr w:type="spellStart"/>
      <w:r w:rsidRPr="00BB4D9C">
        <w:rPr>
          <w:rStyle w:val="Dfinition"/>
          <w:lang w:val="fr-FR"/>
        </w:rPr>
        <w:t>homine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vniuersalius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bulimi</w:t>
      </w:r>
      <w:proofErr w:type="spellEnd"/>
      <w:r w:rsidRPr="00BB4D9C">
        <w:rPr>
          <w:rStyle w:val="Dfinition"/>
          <w:lang w:val="fr-FR"/>
        </w:rPr>
        <w:t xml:space="preserve"> causae </w:t>
      </w:r>
      <w:proofErr w:type="spellStart"/>
      <w:r w:rsidRPr="00BB4D9C">
        <w:rPr>
          <w:rStyle w:val="Dfinition"/>
          <w:lang w:val="fr-FR"/>
        </w:rPr>
        <w:t>possint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caninam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appetentiam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mouere</w:t>
      </w:r>
      <w:proofErr w:type="spellEnd"/>
      <w:r w:rsidRPr="00BB4D9C">
        <w:rPr>
          <w:rStyle w:val="Dfinition"/>
          <w:lang w:val="fr-FR"/>
        </w:rPr>
        <w:t>, cum è contrario</w:t>
      </w:r>
      <w:r w:rsidRPr="00BB4D9C">
        <w:rPr>
          <w:rStyle w:val="Dfinition"/>
          <w:lang w:val="fr-FR"/>
        </w:rPr>
        <w:br/>
        <w:t xml:space="preserve"> causae </w:t>
      </w:r>
      <w:proofErr w:type="spellStart"/>
      <w:r w:rsidRPr="00BB4D9C">
        <w:rPr>
          <w:rStyle w:val="Dfinition"/>
          <w:lang w:val="fr-FR"/>
        </w:rPr>
        <w:t>appetentiae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caninae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  <w:t xml:space="preserve">causae </w:t>
      </w:r>
      <w:proofErr w:type="spellStart"/>
      <w:r w:rsidRPr="00BB4D9C">
        <w:rPr>
          <w:rStyle w:val="Dfinition"/>
          <w:lang w:val="fr-FR"/>
        </w:rPr>
        <w:t>bulimi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bulimi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tantùm</w:t>
      </w:r>
      <w:proofErr w:type="spellEnd"/>
      <w:r w:rsidRPr="00BB4D9C">
        <w:rPr>
          <w:rStyle w:val="Dfinition"/>
          <w:lang w:val="fr-FR"/>
        </w:rPr>
        <w:t xml:space="preserve"> causa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</w:t>
      </w:r>
      <w:proofErr w:type="spellStart"/>
      <w:r w:rsidRPr="00BB4D9C">
        <w:rPr>
          <w:rStyle w:val="Dfinition"/>
          <w:lang w:val="fr-FR"/>
        </w:rPr>
        <w:t>proditur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frigus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nempe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externum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famem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ingentem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adferens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canina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appetentia</w:t>
      </w:r>
      <w:proofErr w:type="spellEnd"/>
      <w:r w:rsidRPr="00BB4D9C">
        <w:rPr>
          <w:rStyle w:val="Dfinition"/>
          <w:lang w:val="fr-FR"/>
        </w:rPr>
        <w:t>, non</w:t>
      </w:r>
      <w:r w:rsidRPr="00BB4D9C">
        <w:rPr>
          <w:rStyle w:val="Dfinition"/>
          <w:lang w:val="fr-FR"/>
        </w:rPr>
        <w:br/>
        <w:t xml:space="preserve">ab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frigore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acido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impacto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ventriculi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gignitur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aphor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Hippocratis</w:t>
      </w:r>
      <w:proofErr w:type="spell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quis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bulimo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intelligat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videbitur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dicere</w:t>
      </w:r>
      <w:proofErr w:type="spellEnd"/>
      <w:r w:rsidRPr="00BB4D9C">
        <w:rPr>
          <w:rStyle w:val="Dfinition"/>
          <w:lang w:val="fr-FR"/>
        </w:rPr>
        <w:br/>
        <w:t xml:space="preserve">, quod </w:t>
      </w:r>
      <w:proofErr w:type="spellStart"/>
      <w:r w:rsidRPr="00BB4D9C">
        <w:rPr>
          <w:rStyle w:val="Dfinition"/>
          <w:lang w:val="fr-FR"/>
        </w:rPr>
        <w:t>meri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intemperiem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frigidam</w:t>
      </w:r>
      <w:proofErr w:type="spellEnd"/>
      <w:r w:rsidRPr="00BB4D9C">
        <w:rPr>
          <w:rStyle w:val="Dfinition"/>
          <w:lang w:val="fr-FR"/>
        </w:rPr>
        <w:br/>
        <w:t xml:space="preserve">(à qua </w:t>
      </w:r>
      <w:proofErr w:type="spellStart"/>
      <w:r w:rsidRPr="00BB4D9C">
        <w:rPr>
          <w:rStyle w:val="Dfinition"/>
          <w:lang w:val="fr-FR"/>
        </w:rPr>
        <w:t>bulimus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 xml:space="preserve">) </w:t>
      </w:r>
      <w:proofErr w:type="spellStart"/>
      <w:r w:rsidRPr="00BB4D9C">
        <w:rPr>
          <w:rStyle w:val="Dfinition"/>
          <w:lang w:val="fr-FR"/>
        </w:rPr>
        <w:t>persanet</w:t>
      </w:r>
      <w:proofErr w:type="spellEnd"/>
      <w:r w:rsidRPr="00BB4D9C">
        <w:rPr>
          <w:rStyle w:val="Dfinition"/>
          <w:lang w:val="fr-FR"/>
        </w:rPr>
        <w:t>, cum non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modo,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acidi</w:t>
      </w:r>
      <w:proofErr w:type="spellEnd"/>
      <w:r w:rsidRPr="00BB4D9C">
        <w:rPr>
          <w:rStyle w:val="Dfinition"/>
          <w:lang w:val="fr-FR"/>
        </w:rPr>
        <w:t xml:space="preserve"> in os </w:t>
      </w:r>
      <w:proofErr w:type="spellStart"/>
      <w:r w:rsidRPr="00BB4D9C">
        <w:rPr>
          <w:rStyle w:val="Dfinition"/>
          <w:lang w:val="fr-FR"/>
        </w:rPr>
        <w:t>ventriculi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affluxum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curet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duobus </w:t>
      </w:r>
      <w:proofErr w:type="spellStart"/>
      <w:r w:rsidRPr="00BB4D9C">
        <w:rPr>
          <w:rStyle w:val="Dfinition"/>
          <w:lang w:val="fr-FR"/>
        </w:rPr>
        <w:t>canina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inducitur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appetentia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Praeterea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inter se </w:t>
      </w:r>
      <w:proofErr w:type="spellStart"/>
      <w:r w:rsidRPr="00BB4D9C">
        <w:rPr>
          <w:rStyle w:val="Dfinition"/>
          <w:lang w:val="fr-FR"/>
        </w:rPr>
        <w:t>differunt</w:t>
      </w:r>
      <w:proofErr w:type="spellEnd"/>
      <w:r w:rsidRPr="00BB4D9C">
        <w:rPr>
          <w:rStyle w:val="Dfinition"/>
          <w:lang w:val="fr-FR"/>
        </w:rPr>
        <w:br/>
        <w:t xml:space="preserve"> quod in </w:t>
      </w:r>
      <w:proofErr w:type="spellStart"/>
      <w:r w:rsidRPr="00BB4D9C">
        <w:rPr>
          <w:rStyle w:val="Dfinition"/>
          <w:lang w:val="fr-FR"/>
        </w:rPr>
        <w:t>appetitu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canino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insatiabilem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ingluuiem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vomitiones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perpetuae</w:t>
      </w:r>
      <w:proofErr w:type="spellEnd"/>
      <w:r w:rsidRPr="00BB4D9C">
        <w:rPr>
          <w:rStyle w:val="Dfinition"/>
          <w:lang w:val="fr-FR"/>
        </w:rPr>
        <w:t xml:space="preserve"> infestent</w:t>
      </w:r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bulimus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sine </w:t>
      </w:r>
      <w:proofErr w:type="spellStart"/>
      <w:r w:rsidRPr="00BB4D9C">
        <w:rPr>
          <w:rStyle w:val="Dfinition"/>
          <w:lang w:val="fr-FR"/>
        </w:rPr>
        <w:t>vomitu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Vide </w:t>
      </w:r>
      <w:proofErr w:type="spellStart"/>
      <w:r>
        <w:rPr>
          <w:rStyle w:val="grcARELIRE"/>
        </w:rPr>
        <w:t>ὄρεξις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proofErr w:type="gramStart"/>
      <w:r>
        <w:rPr>
          <w:rStyle w:val="grcARELIRE"/>
        </w:rPr>
        <w:t>κυνώδης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άλιμος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quas</w:t>
      </w:r>
      <w:r>
        <w:rPr>
          <w:rStyle w:val="Dfinition"/>
        </w:rPr>
        <w:t>ιελὸ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λίμος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fames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Plutarch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enim</w:t>
      </w:r>
      <w:proofErr w:type="spellEnd"/>
      <w:proofErr w:type="gram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sympos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scribit</w:t>
      </w:r>
      <w:proofErr w:type="spellEnd"/>
      <w:proofErr w:type="gramEnd"/>
      <w:r w:rsidRPr="00BB4D9C">
        <w:rPr>
          <w:rStyle w:val="Dfinition"/>
          <w:lang w:val="fr-FR"/>
        </w:rPr>
        <w:t xml:space="preserve"> idem </w:t>
      </w:r>
      <w:proofErr w:type="spellStart"/>
      <w:r w:rsidRPr="00BB4D9C">
        <w:rPr>
          <w:rStyle w:val="Dfinition"/>
          <w:lang w:val="fr-FR"/>
        </w:rPr>
        <w:t>significare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Graecos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CE, 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ολὺ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quomodo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bumastos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br/>
        <w:t xml:space="preserve">Plin. </w:t>
      </w:r>
      <w:proofErr w:type="spellStart"/>
      <w:proofErr w:type="gramStart"/>
      <w:r w:rsidRPr="00BB4D9C">
        <w:rPr>
          <w:rStyle w:val="Dfinition"/>
          <w:lang w:val="fr-FR"/>
        </w:rPr>
        <w:t>mammarum</w:t>
      </w:r>
      <w:proofErr w:type="spellEnd"/>
      <w:proofErr w:type="gram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tumens</w:t>
      </w:r>
      <w:proofErr w:type="spellEnd"/>
      <w:r w:rsidRPr="00BB4D9C">
        <w:rPr>
          <w:rStyle w:val="Dfinition"/>
          <w:lang w:val="fr-FR"/>
        </w:rPr>
        <w:t xml:space="preserve">,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ού</w:t>
      </w:r>
      <w:proofErr w:type="spellEnd"/>
      <w:r>
        <w:rPr>
          <w:rStyle w:val="grcARELIRE"/>
        </w:rPr>
        <w:t>παις</w:t>
      </w:r>
      <w:r w:rsidRPr="00BB4D9C">
        <w:rPr>
          <w:rStyle w:val="Dfinition"/>
          <w:lang w:val="fr-FR"/>
        </w:rPr>
        <w:t xml:space="preserve"> puer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solito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grandior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voracior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eiusmodi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plurima</w:t>
      </w:r>
      <w:proofErr w:type="spellEnd"/>
      <w:r w:rsidRPr="00BB4D9C">
        <w:rPr>
          <w:rStyle w:val="Dfinition"/>
          <w:lang w:val="fr-FR"/>
        </w:rPr>
        <w:t>. 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Βολιμώδες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ἑωλιμιῶδες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άλιμος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εὐ</w:t>
      </w:r>
      <w:proofErr w:type="spellEnd"/>
      <w:r>
        <w:rPr>
          <w:rStyle w:val="Dfinition"/>
        </w:rPr>
        <w:br/>
        <w:t xml:space="preserve">&amp;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λιμί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apud D. </w:t>
      </w:r>
      <w:proofErr w:type="spellStart"/>
      <w:r>
        <w:rPr>
          <w:rStyle w:val="Dfinition"/>
        </w:rPr>
        <w:t>Hieronymum</w:t>
      </w:r>
      <w:proofErr w:type="spellEnd"/>
      <w:r>
        <w:rPr>
          <w:rStyle w:val="Dfinition"/>
        </w:rPr>
        <w:t xml:space="preserve"> comment</w:t>
      </w:r>
      <w:r>
        <w:rPr>
          <w:rStyle w:val="Dfinition"/>
        </w:rPr>
        <w:br/>
        <w:t xml:space="preserve">. in </w:t>
      </w:r>
      <w:proofErr w:type="spellStart"/>
      <w:r>
        <w:rPr>
          <w:rStyle w:val="Dfinition"/>
        </w:rPr>
        <w:t>Iobi</w:t>
      </w:r>
      <w:proofErr w:type="spellEnd"/>
      <w:r>
        <w:rPr>
          <w:rStyle w:val="Dfinition"/>
        </w:rPr>
        <w:t xml:space="preserve"> cap. 3. vox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>: a</w:t>
      </w:r>
      <w:r>
        <w:rPr>
          <w:rStyle w:val="Dfinition"/>
        </w:rPr>
        <w:br/>
        <w:t xml:space="preserve">Inter </w:t>
      </w:r>
      <w:proofErr w:type="spellStart"/>
      <w:r>
        <w:rPr>
          <w:rStyle w:val="Dfinition"/>
        </w:rPr>
        <w:t>caeteros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cruciatus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diabolus </w:t>
      </w:r>
      <w:proofErr w:type="spellStart"/>
      <w:r>
        <w:rPr>
          <w:rStyle w:val="Dfinition"/>
        </w:rPr>
        <w:t>infirmitatem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inflixit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κλιμιῶδες</w:t>
      </w:r>
      <w:proofErr w:type="spellEnd"/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infirmitas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talem</w:t>
      </w:r>
      <w:proofErr w:type="spellEnd"/>
      <w:r>
        <w:rPr>
          <w:rStyle w:val="Dfinition"/>
        </w:rPr>
        <w:t xml:space="preserve"> habere </w:t>
      </w:r>
      <w:proofErr w:type="spellStart"/>
      <w:r>
        <w:rPr>
          <w:rStyle w:val="Dfinition"/>
        </w:rPr>
        <w:t>poenam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ante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torqueatur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aegrotus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post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indesinentes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Βενι</w:t>
      </w:r>
      <w:proofErr w:type="spellEnd"/>
      <w:r>
        <w:rPr>
          <w:rStyle w:val="orth"/>
        </w:rPr>
        <w:t>αὶ ἡ</w:t>
      </w:r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ύνιον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napi</w:t>
      </w:r>
      <w:proofErr w:type="spellEnd"/>
      <w:r>
        <w:rPr>
          <w:rStyle w:val="Dfinition"/>
        </w:rPr>
        <w:t xml:space="preserve"> altera species, olim omnibus,</w:t>
      </w:r>
      <w:r>
        <w:rPr>
          <w:rStyle w:val="Dfinition"/>
        </w:rPr>
        <w:br/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paucis</w:t>
      </w:r>
      <w:proofErr w:type="spellEnd"/>
      <w:r>
        <w:rPr>
          <w:rStyle w:val="Dfinition"/>
        </w:rPr>
        <w:t xml:space="preserve"> nota. </w:t>
      </w:r>
      <w:r w:rsidRPr="00BB4D9C">
        <w:rPr>
          <w:rStyle w:val="Dfinition"/>
          <w:lang w:val="it-IT"/>
        </w:rPr>
        <w:t>Eius radix dicitur in altum</w:t>
      </w:r>
      <w:r w:rsidRPr="00BB4D9C">
        <w:rPr>
          <w:rStyle w:val="Dfinition"/>
          <w:lang w:val="it-IT"/>
        </w:rPr>
        <w:br/>
        <w:t>valde crescere, &amp; in rotundum extuberare: vnde</w:t>
      </w:r>
      <w:r w:rsidRPr="00BB4D9C">
        <w:rPr>
          <w:rStyle w:val="Dfinition"/>
          <w:lang w:val="it-IT"/>
        </w:rPr>
        <w:br/>
        <w:t xml:space="preserve"> nomen Graeci indiderunt, qui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ουνὲς</w:t>
      </w:r>
      <w:proofErr w:type="spellEnd"/>
      <w:r w:rsidRPr="00BB4D9C">
        <w:rPr>
          <w:rStyle w:val="Dfinition"/>
          <w:lang w:val="it-IT"/>
        </w:rPr>
        <w:t xml:space="preserve"> appellant</w:t>
      </w:r>
      <w:r w:rsidRPr="00BB4D9C">
        <w:rPr>
          <w:rStyle w:val="Dfinition"/>
          <w:lang w:val="it-IT"/>
        </w:rPr>
        <w:br/>
        <w:t xml:space="preserve"> colles &amp; loca verrucosa. Vim habet aduersus</w:t>
      </w:r>
      <w:r w:rsidRPr="00BB4D9C">
        <w:rPr>
          <w:rStyle w:val="Dfinition"/>
          <w:lang w:val="it-IT"/>
        </w:rPr>
        <w:br/>
        <w:t xml:space="preserve"> venena, vnde &amp; Theriacae admiscetur. Apud</w:t>
      </w:r>
      <w:r w:rsidRPr="00BB4D9C">
        <w:rPr>
          <w:rStyle w:val="Dfinition"/>
          <w:lang w:val="it-IT"/>
        </w:rPr>
        <w:br/>
        <w:t>Athenaeum non aliud est quam rapum masculum</w:t>
      </w:r>
      <w:r w:rsidRPr="00BB4D9C">
        <w:rPr>
          <w:rStyle w:val="Dfinition"/>
          <w:lang w:val="it-IT"/>
        </w:rPr>
        <w:br/>
        <w:t xml:space="preserve">, quod alij </w:t>
      </w:r>
      <w:proofErr w:type="spellStart"/>
      <w:r>
        <w:rPr>
          <w:rStyle w:val="grcARELIRE"/>
        </w:rPr>
        <w:t>ῥάρ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, alij </w:t>
      </w:r>
      <w:proofErr w:type="spellStart"/>
      <w:r>
        <w:rPr>
          <w:rStyle w:val="grcARELIRE"/>
        </w:rPr>
        <w:t>ῥά</w:t>
      </w:r>
      <w:proofErr w:type="spellEnd"/>
      <w:r>
        <w:rPr>
          <w:rStyle w:val="grcARELIRE"/>
        </w:rPr>
        <w:t>πυν</w:t>
      </w:r>
      <w:r w:rsidRPr="00BB4D9C">
        <w:rPr>
          <w:rStyle w:val="Dfinition"/>
          <w:lang w:val="it-IT"/>
        </w:rPr>
        <w:t xml:space="preserve"> vocant.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Βένιον</w:t>
      </w:r>
      <w:proofErr w:type="spellEnd"/>
      <w:r w:rsidRPr="00BB4D9C">
        <w:rPr>
          <w:rStyle w:val="Dfinition"/>
          <w:lang w:val="it-IT"/>
        </w:rPr>
        <w:t xml:space="preserve">. sic à quibusdam vocatum fuisse </w:t>
      </w:r>
      <w:proofErr w:type="spellStart"/>
      <w:r>
        <w:rPr>
          <w:rStyle w:val="grcARELIRE"/>
        </w:rPr>
        <w:t>τὸν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ἄριστε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ρεῶν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br/>
        <w:t>Dioscorides author est.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Βέ</w:t>
      </w:r>
      <w:proofErr w:type="spellEnd"/>
      <w:r>
        <w:rPr>
          <w:rStyle w:val="orth"/>
        </w:rPr>
        <w:t>πλευρον</w:t>
      </w:r>
      <w:r w:rsidRPr="00BB4D9C">
        <w:rPr>
          <w:rStyle w:val="Dfinition"/>
          <w:lang w:val="it-IT"/>
        </w:rPr>
        <w:t>. est olus sponte nascens, caule cubitali,</w:t>
      </w:r>
      <w:r w:rsidRPr="00BB4D9C">
        <w:rPr>
          <w:rStyle w:val="Dfinition"/>
          <w:lang w:val="it-IT"/>
        </w:rPr>
        <w:br/>
        <w:t>folijs multis longisque muscario anethi.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Βό</w:t>
      </w:r>
      <w:proofErr w:type="spellEnd"/>
      <w:r>
        <w:rPr>
          <w:rStyle w:val="orth"/>
        </w:rPr>
        <w:t>πρηστις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buprestis</w:t>
      </w:r>
      <w:r w:rsidRPr="00BB4D9C">
        <w:rPr>
          <w:rStyle w:val="Dfinition"/>
          <w:lang w:val="it-IT"/>
        </w:rPr>
        <w:t>. Est animal quoddam cantharidi</w:t>
      </w:r>
      <w:r w:rsidRPr="00BB4D9C">
        <w:rPr>
          <w:rStyle w:val="Dfinition"/>
          <w:lang w:val="it-IT"/>
        </w:rPr>
        <w:br/>
        <w:t xml:space="preserve"> &amp; specie &amp; viribus adsimilem, vt ait Gal. vel, vt</w:t>
      </w:r>
      <w:r w:rsidRPr="00BB4D9C">
        <w:rPr>
          <w:rStyle w:val="Dfinition"/>
          <w:lang w:val="it-IT"/>
        </w:rPr>
        <w:br/>
        <w:t>Plinius, scarabaeo longipedi. Nicander quoque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&amp; Dioscorides buprestidem manifeste inter animalia</w:t>
      </w:r>
      <w:r w:rsidRPr="00BB4D9C">
        <w:rPr>
          <w:rStyle w:val="Dfinition"/>
          <w:lang w:val="it-IT"/>
        </w:rPr>
        <w:br/>
        <w:t xml:space="preserve"> recensent. Plinius tamen Dioscoridis opinor</w:t>
      </w:r>
      <w:r w:rsidRPr="00BB4D9C">
        <w:rPr>
          <w:rStyle w:val="Dfinition"/>
          <w:lang w:val="it-IT"/>
        </w:rPr>
        <w:br/>
        <w:t xml:space="preserve"> (vt videre est apud Galen. libr. de vocum</w:t>
      </w:r>
      <w:r w:rsidRPr="00BB4D9C">
        <w:rPr>
          <w:rStyle w:val="Dfinition"/>
          <w:lang w:val="it-IT"/>
        </w:rPr>
        <w:br/>
        <w:t>Hippocr. interpretatione) authoritatem sequutus</w:t>
      </w:r>
      <w:r w:rsidRPr="00BB4D9C">
        <w:rPr>
          <w:rStyle w:val="Dfinition"/>
          <w:lang w:val="it-IT"/>
        </w:rPr>
        <w:br/>
        <w:t>, alterius buprestidis mentionem facit, quam</w:t>
      </w:r>
      <w:r w:rsidRPr="00BB4D9C">
        <w:rPr>
          <w:rStyle w:val="Dfinition"/>
          <w:lang w:val="it-IT"/>
        </w:rPr>
        <w:br/>
        <w:t>&amp; oleris genus dicit, &amp; boum venenum appellat</w:t>
      </w:r>
      <w:r w:rsidRPr="00BB4D9C">
        <w:rPr>
          <w:rStyle w:val="Dfinition"/>
          <w:lang w:val="it-IT"/>
        </w:rPr>
        <w:br/>
        <w:t>, scribitque ea degustata boues dissilire, &amp; à</w:t>
      </w:r>
      <w:r w:rsidRPr="00BB4D9C">
        <w:rPr>
          <w:rStyle w:val="Dfinition"/>
          <w:lang w:val="it-IT"/>
        </w:rPr>
        <w:br/>
        <w:t>veteribus contra eam remedia, tanquam contra</w:t>
      </w:r>
      <w:r w:rsidRPr="00BB4D9C">
        <w:rPr>
          <w:rStyle w:val="Dfinition"/>
          <w:lang w:val="it-IT"/>
        </w:rPr>
        <w:br/>
        <w:t>venenum, prodita fuisse: tribuens huic suo oleri</w:t>
      </w:r>
      <w:r w:rsidRPr="00BB4D9C">
        <w:rPr>
          <w:rStyle w:val="Dfinition"/>
          <w:lang w:val="it-IT"/>
        </w:rPr>
        <w:br/>
        <w:t xml:space="preserve"> eadem omnino quae veteres Graeci animali.</w:t>
      </w:r>
      <w:r w:rsidRPr="00BB4D9C">
        <w:rPr>
          <w:rStyle w:val="Dfinition"/>
          <w:lang w:val="it-IT"/>
        </w:rPr>
        <w:br/>
        <w:t>Idem scripsit &amp; etymologici author, nisi quod</w:t>
      </w:r>
      <w:r w:rsidRPr="00BB4D9C">
        <w:rPr>
          <w:rStyle w:val="Dfinition"/>
          <w:lang w:val="it-IT"/>
        </w:rPr>
        <w:br/>
        <w:t>in hoc nomine Caus non animalis speciem, sed</w:t>
      </w:r>
      <w:r w:rsidRPr="00BB4D9C">
        <w:rPr>
          <w:rStyle w:val="Dfinition"/>
          <w:lang w:val="it-IT"/>
        </w:rPr>
        <w:br/>
        <w:t>magnitudinem significare arbitratur. dicitur enim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σῦ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ρίθειν</w:t>
      </w:r>
      <w:proofErr w:type="spellEnd"/>
      <w:r w:rsidRPr="00BB4D9C">
        <w:rPr>
          <w:rStyle w:val="Dfinition"/>
          <w:lang w:val="it-IT"/>
        </w:rPr>
        <w:t>, quod &amp; inflammare &amp; inflare</w:t>
      </w:r>
      <w:r w:rsidRPr="00BB4D9C">
        <w:rPr>
          <w:rStyle w:val="Dfinition"/>
          <w:lang w:val="it-IT"/>
        </w:rPr>
        <w:br/>
        <w:t xml:space="preserve"> significat. Plinius hoc verbum in buprestide</w:t>
      </w:r>
      <w:r w:rsidRPr="00BB4D9C">
        <w:rPr>
          <w:rStyle w:val="Dfinition"/>
          <w:lang w:val="it-IT"/>
        </w:rPr>
        <w:br/>
        <w:t>accepit pro inflammare, scribens aperte buprestidem</w:t>
      </w:r>
      <w:r w:rsidRPr="00BB4D9C">
        <w:rPr>
          <w:rStyle w:val="Dfinition"/>
          <w:lang w:val="it-IT"/>
        </w:rPr>
        <w:br/>
        <w:t xml:space="preserve"> haustam ita inflammare vt rumpat, nisi</w:t>
      </w:r>
      <w:r w:rsidRPr="00BB4D9C">
        <w:rPr>
          <w:rStyle w:val="Dfinition"/>
          <w:lang w:val="it-IT"/>
        </w:rPr>
        <w:br/>
        <w:t>vt opinor, mendosus sit codex, &amp; legendum sit,</w:t>
      </w:r>
      <w:r w:rsidRPr="00BB4D9C">
        <w:rPr>
          <w:rStyle w:val="Dfinition"/>
          <w:lang w:val="it-IT"/>
        </w:rPr>
        <w:br/>
        <w:t>Ita infflat vt rumpat. Siquidem non inflammationi</w:t>
      </w:r>
      <w:r w:rsidRPr="00BB4D9C">
        <w:rPr>
          <w:rStyle w:val="Dfinition"/>
          <w:lang w:val="it-IT"/>
        </w:rPr>
        <w:br/>
        <w:t>, sed potius inflationi succedit ruptio, &amp;</w:t>
      </w:r>
      <w:r w:rsidRPr="00BB4D9C">
        <w:rPr>
          <w:rStyle w:val="Dfinition"/>
          <w:lang w:val="it-IT"/>
        </w:rPr>
        <w:br/>
        <w:t>Dioscorides magnos tumores à buprestide, non</w:t>
      </w:r>
      <w:r w:rsidRPr="00BB4D9C">
        <w:rPr>
          <w:rStyle w:val="Dfinition"/>
          <w:lang w:val="it-IT"/>
        </w:rPr>
        <w:br/>
        <w:t>autem inflammationes scribit excitari. Caeterum</w:t>
      </w:r>
      <w:r w:rsidRPr="00BB4D9C">
        <w:rPr>
          <w:rStyle w:val="Dfinition"/>
          <w:lang w:val="it-IT"/>
        </w:rPr>
        <w:br/>
        <w:t xml:space="preserve"> de hoc veneni genere vide Nicandrum in</w:t>
      </w:r>
      <w:r w:rsidRPr="00BB4D9C">
        <w:rPr>
          <w:rStyle w:val="Dfinition"/>
          <w:lang w:val="it-IT"/>
        </w:rPr>
        <w:br/>
        <w:t>Alexipharmacis, &amp; quae de eo ibi annotauimus.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Βυσέλινον</w:t>
      </w:r>
      <w:proofErr w:type="spellEnd"/>
      <w:r w:rsidRPr="00BB4D9C">
        <w:rPr>
          <w:rStyle w:val="Dfinition"/>
          <w:lang w:val="it-IT"/>
        </w:rPr>
        <w:t xml:space="preserve">. vnum genus est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σελίνου</w:t>
      </w:r>
      <w:proofErr w:type="spellEnd"/>
      <w:r w:rsidRPr="00BB4D9C">
        <w:rPr>
          <w:rStyle w:val="Dfinition"/>
          <w:lang w:val="it-IT"/>
        </w:rPr>
        <w:t>, differens breuitate</w:t>
      </w:r>
      <w:r w:rsidRPr="00BB4D9C">
        <w:rPr>
          <w:rStyle w:val="Dfinition"/>
          <w:lang w:val="it-IT"/>
        </w:rPr>
        <w:br/>
        <w:t xml:space="preserve"> caulis à satiuo &amp; radicis colore rufo.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Βούσυν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dicuntur grandiores &amp; fatuae ficus, quas nostri</w:t>
      </w:r>
      <w:r w:rsidRPr="00BB4D9C">
        <w:rPr>
          <w:rStyle w:val="Dfinition"/>
          <w:lang w:val="it-IT"/>
        </w:rPr>
        <w:br/>
        <w:t xml:space="preserve"> mariscas ficus appellant.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Βέτομος</w:t>
      </w:r>
      <w:proofErr w:type="spellEnd"/>
      <w:r w:rsidRPr="00BB4D9C">
        <w:rPr>
          <w:rStyle w:val="Dfinition"/>
          <w:lang w:val="it-IT"/>
        </w:rPr>
        <w:t>. est frutex palustris, caule admodum laeui</w:t>
      </w:r>
      <w:r w:rsidRPr="00BB4D9C">
        <w:rPr>
          <w:rStyle w:val="Dfinition"/>
          <w:lang w:val="it-IT"/>
        </w:rPr>
        <w:br/>
        <w:t>folio arundinis, angulari, fructu nigro, mali amplitudine</w:t>
      </w:r>
      <w:r w:rsidRPr="00BB4D9C">
        <w:rPr>
          <w:rStyle w:val="Dfinition"/>
          <w:lang w:val="it-IT"/>
        </w:rPr>
        <w:br/>
        <w:t>, sexu duplici: sic forte dictus est quod</w:t>
      </w:r>
      <w:r w:rsidRPr="00BB4D9C">
        <w:rPr>
          <w:rStyle w:val="Dfinition"/>
          <w:lang w:val="it-IT"/>
        </w:rPr>
        <w:br/>
        <w:t>commodissime secetur boum pabulo. Herbarij</w:t>
      </w:r>
      <w:r w:rsidRPr="00BB4D9C">
        <w:rPr>
          <w:rStyle w:val="Dfinition"/>
          <w:lang w:val="it-IT"/>
        </w:rPr>
        <w:br/>
        <w:t>&amp; officinae vocant iuncum cabacinum, proptereà</w:t>
      </w:r>
      <w:r w:rsidRPr="00BB4D9C">
        <w:rPr>
          <w:rStyle w:val="Dfinition"/>
          <w:lang w:val="it-IT"/>
        </w:rPr>
        <w:br/>
        <w:t xml:space="preserve"> quod ad vitilium nexus vtilis sit.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Βέτυρον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butyrum</w:t>
      </w:r>
      <w:proofErr w:type="spellEnd"/>
      <w:proofErr w:type="gram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lactis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substantia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pinguis</w:t>
      </w:r>
      <w:proofErr w:type="spellEnd"/>
      <w:r w:rsidRPr="00BB4D9C">
        <w:rPr>
          <w:rStyle w:val="Dfinition"/>
          <w:lang w:val="fr-FR"/>
        </w:rPr>
        <w:t>, ab</w:t>
      </w:r>
      <w:r w:rsidRPr="00BB4D9C">
        <w:rPr>
          <w:rStyle w:val="Dfinition"/>
          <w:lang w:val="fr-FR"/>
        </w:rPr>
        <w:br/>
        <w:t xml:space="preserve">ipso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agitatione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secreta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definiant</w:t>
      </w:r>
      <w:proofErr w:type="spellEnd"/>
      <w:r w:rsidRPr="00B259BF">
        <w:rPr>
          <w:rStyle w:val="Dfinition"/>
          <w:lang w:val="fr-FR"/>
        </w:rPr>
        <w:br/>
        <w:t xml:space="preserve">non </w:t>
      </w:r>
      <w:proofErr w:type="spellStart"/>
      <w:r w:rsidRPr="00B259BF">
        <w:rPr>
          <w:rStyle w:val="Dfinition"/>
          <w:lang w:val="fr-FR"/>
        </w:rPr>
        <w:t>substantiam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pinguem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id</w:t>
      </w:r>
      <w:r w:rsidRPr="00B259BF">
        <w:rPr>
          <w:rStyle w:val="Dfinition"/>
          <w:lang w:val="fr-FR"/>
        </w:rPr>
        <w:br/>
        <w:t xml:space="preserve">esse quod ex </w:t>
      </w:r>
      <w:proofErr w:type="spellStart"/>
      <w:r w:rsidRPr="00B259BF">
        <w:rPr>
          <w:rStyle w:val="Dfinition"/>
          <w:lang w:val="fr-FR"/>
        </w:rPr>
        <w:t>pingui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substantia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conficitur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Attamen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reuera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butyrum</w:t>
      </w:r>
      <w:proofErr w:type="spellEnd"/>
      <w:r w:rsidRPr="00B259BF">
        <w:rPr>
          <w:rStyle w:val="Dfinition"/>
          <w:lang w:val="fr-FR"/>
        </w:rPr>
        <w:t xml:space="preserve"> est ipsum pingue </w:t>
      </w:r>
      <w:proofErr w:type="spellStart"/>
      <w:r w:rsidRPr="00B259BF">
        <w:rPr>
          <w:rStyle w:val="Dfinition"/>
          <w:lang w:val="fr-FR"/>
        </w:rPr>
        <w:t>lactis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quicquam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additum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</w:p>
    <w:p w14:paraId="2DE6395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432FD85" w14:textId="77777777" w:rsidR="003152E5" w:rsidRDefault="00000000">
      <w:r w:rsidRPr="00BB4D9C">
        <w:rPr>
          <w:rStyle w:val="Dfinition"/>
          <w:lang w:val="fr-FR"/>
        </w:rPr>
        <w:lastRenderedPageBreak/>
        <w:br/>
      </w:r>
      <w:proofErr w:type="spellStart"/>
      <w:proofErr w:type="gramStart"/>
      <w:r w:rsidRPr="00BB4D9C">
        <w:rPr>
          <w:rStyle w:val="Dfinition"/>
          <w:lang w:val="fr-FR"/>
        </w:rPr>
        <w:t>sola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praeparatione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agitatione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lacte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secretum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Posteaquam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lac </w:t>
      </w:r>
      <w:proofErr w:type="spellStart"/>
      <w:r w:rsidRPr="00BB4D9C">
        <w:rPr>
          <w:rStyle w:val="Dfinition"/>
          <w:lang w:val="fr-FR"/>
        </w:rPr>
        <w:t>diutissime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agitatum</w:t>
      </w:r>
      <w:proofErr w:type="spellEnd"/>
      <w:r w:rsidRPr="00BB4D9C">
        <w:rPr>
          <w:rStyle w:val="Dfinition"/>
          <w:lang w:val="fr-FR"/>
        </w:rPr>
        <w:br/>
        <w:t xml:space="preserve"> est, </w:t>
      </w:r>
      <w:proofErr w:type="spellStart"/>
      <w:r w:rsidRPr="00BB4D9C">
        <w:rPr>
          <w:rStyle w:val="Dfinition"/>
          <w:lang w:val="fr-FR"/>
        </w:rPr>
        <w:t>quicquid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pingue </w:t>
      </w:r>
      <w:proofErr w:type="spellStart"/>
      <w:r w:rsidRPr="00BB4D9C">
        <w:rPr>
          <w:rStyle w:val="Dfinition"/>
          <w:lang w:val="fr-FR"/>
        </w:rPr>
        <w:t>continetur</w:t>
      </w:r>
      <w:proofErr w:type="spellEnd"/>
      <w:r w:rsidRPr="00BB4D9C">
        <w:rPr>
          <w:rStyle w:val="Dfinition"/>
          <w:lang w:val="fr-FR"/>
        </w:rPr>
        <w:t>, id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supernatat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colligitur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abluitur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reponitur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optimum </w:t>
      </w:r>
      <w:proofErr w:type="spellStart"/>
      <w:r w:rsidRPr="00BB4D9C">
        <w:rPr>
          <w:rStyle w:val="Dfinition"/>
          <w:lang w:val="fr-FR"/>
        </w:rPr>
        <w:t>butyrum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pinguissimum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quale ex </w:t>
      </w:r>
      <w:proofErr w:type="spellStart"/>
      <w:r w:rsidRPr="00BB4D9C">
        <w:rPr>
          <w:rStyle w:val="Dfinition"/>
          <w:lang w:val="fr-FR"/>
        </w:rPr>
        <w:t>lacte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bubulo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copiosissimum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elicitur</w:t>
      </w:r>
      <w:proofErr w:type="spellEnd"/>
      <w:r w:rsidRPr="00BB4D9C">
        <w:rPr>
          <w:rStyle w:val="Dfinition"/>
          <w:lang w:val="fr-FR"/>
        </w:rPr>
        <w:t>, ex</w:t>
      </w:r>
      <w:r w:rsidRPr="00BB4D9C">
        <w:rPr>
          <w:rStyle w:val="Dfinition"/>
          <w:lang w:val="fr-FR"/>
        </w:rPr>
        <w:br/>
        <w:t xml:space="preserve">quo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ἐξεχὴν</w:t>
      </w:r>
      <w:proofErr w:type="spellEnd"/>
      <w:r w:rsidRPr="00BB4D9C">
        <w:rPr>
          <w:rStyle w:val="Dfinition"/>
          <w:lang w:val="fr-FR"/>
        </w:rPr>
        <w:t xml:space="preserve"> nomen </w:t>
      </w:r>
      <w:proofErr w:type="spellStart"/>
      <w:proofErr w:type="gram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sic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non</w:t>
      </w:r>
      <w:r w:rsidRPr="00BB4D9C">
        <w:rPr>
          <w:rStyle w:val="Dfinition"/>
          <w:lang w:val="fr-FR"/>
        </w:rPr>
        <w:br/>
        <w:t xml:space="preserve">hoc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quod ex </w:t>
      </w:r>
      <w:proofErr w:type="spellStart"/>
      <w:r w:rsidRPr="00BB4D9C">
        <w:rPr>
          <w:rStyle w:val="Dfinition"/>
          <w:lang w:val="fr-FR"/>
        </w:rPr>
        <w:t>quocunque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lacte</w:t>
      </w:r>
      <w:proofErr w:type="spellEnd"/>
      <w:r w:rsidRPr="00BB4D9C">
        <w:rPr>
          <w:rStyle w:val="Dfinition"/>
          <w:lang w:val="fr-FR"/>
        </w:rPr>
        <w:t xml:space="preserve"> manat. Dioscorides ex </w:t>
      </w:r>
      <w:proofErr w:type="spellStart"/>
      <w:r w:rsidRPr="00BB4D9C">
        <w:rPr>
          <w:rStyle w:val="Dfinition"/>
          <w:lang w:val="fr-FR"/>
        </w:rPr>
        <w:t>ouillo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probatissimum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sibi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mirum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prodidit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existimans</w:t>
      </w:r>
      <w:proofErr w:type="spellEnd"/>
      <w:r w:rsidRPr="00BB4D9C">
        <w:rPr>
          <w:rStyle w:val="Dfinition"/>
          <w:lang w:val="fr-FR"/>
        </w:rPr>
        <w:t xml:space="preserve"> è </w:t>
      </w:r>
      <w:proofErr w:type="spellStart"/>
      <w:r w:rsidRPr="00BB4D9C">
        <w:rPr>
          <w:rStyle w:val="Dfinition"/>
          <w:lang w:val="fr-FR"/>
        </w:rPr>
        <w:t>bubulo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confici</w:t>
      </w:r>
      <w:proofErr w:type="spellEnd"/>
      <w:r w:rsidRPr="00BB4D9C">
        <w:rPr>
          <w:rStyle w:val="Dfinition"/>
          <w:lang w:val="fr-FR"/>
        </w:rPr>
        <w:t xml:space="preserve"> longe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praestantius</w:t>
      </w:r>
      <w:proofErr w:type="spellEnd"/>
      <w:r w:rsidRPr="00BB4D9C">
        <w:rPr>
          <w:rStyle w:val="Dfinition"/>
          <w:lang w:val="fr-FR"/>
        </w:rPr>
        <w:t xml:space="preserve">, vt nomen omni </w:t>
      </w:r>
      <w:proofErr w:type="spellStart"/>
      <w:r w:rsidRPr="00BB4D9C">
        <w:rPr>
          <w:rStyle w:val="Dfinition"/>
          <w:lang w:val="fr-FR"/>
        </w:rPr>
        <w:t>butyro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meruerit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Butyrum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recens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maxime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temperatum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gramStart"/>
      <w:r w:rsidRPr="00BB4D9C">
        <w:rPr>
          <w:rStyle w:val="Dfinition"/>
          <w:lang w:val="fr-FR"/>
        </w:rPr>
        <w:t>est: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vetustate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calidius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tenuius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euadit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Vsum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alimenti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medicamenti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nam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olei</w:t>
      </w:r>
      <w:proofErr w:type="spellEnd"/>
      <w:r w:rsidRPr="00BB4D9C">
        <w:rPr>
          <w:rStyle w:val="Dfinition"/>
          <w:lang w:val="fr-FR"/>
        </w:rPr>
        <w:t xml:space="preserve"> vice </w:t>
      </w:r>
      <w:proofErr w:type="spellStart"/>
      <w:r w:rsidRPr="00BB4D9C">
        <w:rPr>
          <w:rStyle w:val="Dfinition"/>
          <w:lang w:val="fr-FR"/>
        </w:rPr>
        <w:t>obsonijs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adhibetur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concoquendi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paulumque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digerendi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proindeque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lenit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inflammationes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laxat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emollit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dolores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mitigat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Confert etiam</w:t>
      </w:r>
      <w:r w:rsidRPr="00BB4D9C">
        <w:rPr>
          <w:rStyle w:val="Dfinition"/>
          <w:lang w:val="it-IT"/>
        </w:rPr>
        <w:br/>
        <w:t>promouendo è pulmone sputo, siue solum, siue</w:t>
      </w:r>
      <w:r w:rsidRPr="00BB4D9C">
        <w:rPr>
          <w:rStyle w:val="Dfinition"/>
          <w:lang w:val="it-IT"/>
        </w:rPr>
        <w:br/>
        <w:t>alijs mistum, quae pulmone laborantibus conueniunt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  <w:t>22</w:t>
      </w:r>
      <w:r w:rsidRPr="00BB4D9C">
        <w:rPr>
          <w:rStyle w:val="Dfinition"/>
          <w:lang w:val="it-IT"/>
        </w:rPr>
        <w:br/>
        <w:t xml:space="preserve">Non fuerit </w:t>
      </w:r>
      <w:r>
        <w:rPr>
          <w:rStyle w:val="grcARELIRE"/>
        </w:rPr>
        <w:t>ἀ</w:t>
      </w:r>
      <w:r w:rsidRPr="00BB4D9C">
        <w:rPr>
          <w:rStyle w:val="Dfinition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ροσδιόνυσον</w:t>
      </w:r>
      <w:proofErr w:type="spellEnd"/>
      <w:r w:rsidRPr="00BB4D9C">
        <w:rPr>
          <w:rStyle w:val="Dfinition"/>
          <w:lang w:val="it-IT"/>
        </w:rPr>
        <w:t xml:space="preserve"> hîc nonnulla de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υτό</w:t>
      </w:r>
      <w:proofErr w:type="spellEnd"/>
      <w:r w:rsidRPr="00BB4D9C">
        <w:rPr>
          <w:rStyle w:val="Dfinition"/>
          <w:lang w:val="it-IT"/>
        </w:rPr>
        <w:t>„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ρ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 xml:space="preserve"> adnectere, ipsum nimirum ab Hecataeo apud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Athenae. lib. 10. appellari </w:t>
      </w:r>
      <w:proofErr w:type="spellStart"/>
      <w:r>
        <w:rPr>
          <w:rStyle w:val="grcARELIRE"/>
        </w:rPr>
        <w:t>ἔλ</w:t>
      </w:r>
      <w:proofErr w:type="spellEnd"/>
      <w:r>
        <w:rPr>
          <w:rStyle w:val="grcARELIRE"/>
        </w:rPr>
        <w:t>αιον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κτὸς</w:t>
      </w:r>
      <w:proofErr w:type="spellEnd"/>
      <w:r w:rsidRPr="00BB4D9C">
        <w:rPr>
          <w:rStyle w:val="Dfinition"/>
          <w:lang w:val="it-IT"/>
        </w:rPr>
        <w:t xml:space="preserve"> vt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notarunt interpretes; Sed cur Hecataeus oleum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appellet quod caeteri omnes butyrum haud qua„</w:t>
      </w:r>
      <w:r w:rsidRPr="00BB4D9C">
        <w:rPr>
          <w:rStyle w:val="Dfinition"/>
          <w:lang w:val="it-IT"/>
        </w:rPr>
        <w:br/>
        <w:t xml:space="preserve"> quam explicant, quin imò illud perperam inter„</w:t>
      </w:r>
      <w:r w:rsidRPr="00BB4D9C">
        <w:rPr>
          <w:rStyle w:val="Dfinition"/>
          <w:lang w:val="it-IT"/>
        </w:rPr>
        <w:br/>
        <w:t xml:space="preserve"> pretantur, vertentes oleum quod à lacte sepa„</w:t>
      </w:r>
      <w:r w:rsidRPr="00BB4D9C">
        <w:rPr>
          <w:rStyle w:val="Dfinition"/>
          <w:lang w:val="it-IT"/>
        </w:rPr>
        <w:br/>
        <w:t xml:space="preserve"> ratur, non est enim, </w:t>
      </w:r>
      <w:r>
        <w:rPr>
          <w:rStyle w:val="grcARELIRE"/>
        </w:rPr>
        <w:t>ἀπὸ</w:t>
      </w:r>
      <w:r w:rsidRPr="00BB4D9C">
        <w:rPr>
          <w:rStyle w:val="Dfinition"/>
          <w:lang w:val="it-IT"/>
        </w:rPr>
        <w:t>, eo loci nota differen„</w:t>
      </w:r>
      <w:r w:rsidRPr="00BB4D9C">
        <w:rPr>
          <w:rStyle w:val="Dfinition"/>
          <w:lang w:val="it-IT"/>
        </w:rPr>
        <w:br/>
        <w:t xml:space="preserve"> tiae, sed potius naturam declarans vnde hoc oleum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fiat, ceu cum dicimus </w:t>
      </w:r>
      <w:proofErr w:type="spellStart"/>
      <w:r>
        <w:rPr>
          <w:rStyle w:val="grcARELIRE"/>
        </w:rPr>
        <w:t>οἷνος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γίνε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ται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οτρύων</w:t>
      </w:r>
      <w:proofErr w:type="spellEnd"/>
      <w:r w:rsidRPr="00BB4D9C">
        <w:rPr>
          <w:rStyle w:val="Dfinition"/>
          <w:lang w:val="it-IT"/>
        </w:rPr>
        <w:t>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obseruent igitur studiosi, Graecis antiquissimis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Latinisque, nullum aliud pingue curando corpo"</w:t>
      </w:r>
      <w:r w:rsidRPr="00BB4D9C">
        <w:rPr>
          <w:rStyle w:val="Dfinition"/>
          <w:lang w:val="it-IT"/>
        </w:rPr>
        <w:br/>
        <w:t xml:space="preserve"> ri aut parandis cibis in vsu fuisse praeter oleum,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quod proprie ita dicitur quia ex oliuis exprimi„</w:t>
      </w:r>
      <w:r w:rsidRPr="00BB4D9C">
        <w:rPr>
          <w:rStyle w:val="Dfinition"/>
          <w:lang w:val="it-IT"/>
        </w:rPr>
        <w:br/>
        <w:t xml:space="preserve"> tur, Butyri rem nomenque diu ignorarunt Grae„</w:t>
      </w:r>
      <w:r w:rsidRPr="00BB4D9C">
        <w:rPr>
          <w:rStyle w:val="Dfinition"/>
          <w:lang w:val="it-IT"/>
        </w:rPr>
        <w:br/>
        <w:t xml:space="preserve"> ci nec Latini minus, non enim adhuc nouerant,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diuersas substantias in lacte comprehensas separare;</w:t>
      </w:r>
      <w:r w:rsidRPr="00BB4D9C">
        <w:rPr>
          <w:rStyle w:val="Dfinition"/>
          <w:lang w:val="it-IT"/>
        </w:rPr>
        <w:br/>
        <w:t xml:space="preserve"> Butyri autem nomen didicerunt Graeci, vt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etiam ex Aristotele constat, à vicinis populis,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qui etiam rationem illius conficiendi ipsos do"</w:t>
      </w:r>
      <w:r w:rsidRPr="00BB4D9C">
        <w:rPr>
          <w:rStyle w:val="Dfinition"/>
          <w:lang w:val="it-IT"/>
        </w:rPr>
        <w:br/>
        <w:t xml:space="preserve"> cuerunt: Qui Thraciam, Poeoniam, Scythiam,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lastRenderedPageBreak/>
        <w:t>„</w:t>
      </w:r>
      <w:r w:rsidRPr="00BB4D9C">
        <w:rPr>
          <w:rStyle w:val="Dfinition"/>
          <w:lang w:val="it-IT"/>
        </w:rPr>
        <w:t xml:space="preserve"> aliasque nationes barbaras adierant, cum earum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</w:t>
      </w:r>
      <w:proofErr w:type="spellStart"/>
      <w:r>
        <w:rPr>
          <w:rStyle w:val="grcARELIRE"/>
        </w:rPr>
        <w:t>ιήγησιν</w:t>
      </w:r>
      <w:proofErr w:type="spellEnd"/>
      <w:r w:rsidRPr="00BB4D9C">
        <w:rPr>
          <w:rStyle w:val="Dfinition"/>
          <w:lang w:val="it-IT"/>
        </w:rPr>
        <w:t xml:space="preserve"> ederent, primi id nomen in Graeciam in„</w:t>
      </w:r>
      <w:r w:rsidRPr="00BB4D9C">
        <w:rPr>
          <w:rStyle w:val="Dfinition"/>
          <w:lang w:val="it-IT"/>
        </w:rPr>
        <w:br/>
        <w:t xml:space="preserve"> uexerunt, Sed propriam appellationem eius pin„</w:t>
      </w:r>
      <w:r w:rsidRPr="00BB4D9C">
        <w:rPr>
          <w:rStyle w:val="Dfinition"/>
          <w:lang w:val="it-IT"/>
        </w:rPr>
        <w:br/>
        <w:t xml:space="preserve"> guis substantiae quae habetur in lacte, sola He„„</w:t>
      </w:r>
      <w:r w:rsidRPr="00BB4D9C">
        <w:rPr>
          <w:rStyle w:val="Dfinition"/>
          <w:lang w:val="it-IT"/>
        </w:rPr>
        <w:br/>
        <w:t xml:space="preserve"> braea lingua nouit, Graeca Latinaque nullam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habent: Quemadmodum igitur primi Graeco„</w:t>
      </w:r>
      <w:r w:rsidRPr="00BB4D9C">
        <w:rPr>
          <w:rStyle w:val="Dfinition"/>
          <w:lang w:val="it-IT"/>
        </w:rPr>
        <w:br/>
        <w:t xml:space="preserve"> rum quibus saccharum est cognitum, propter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sapotis &amp; vsus similitudinem mel arundinaceum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appellarunt, sic butyrum qui nouere primi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oleam ex lacte nuncuparunt, vt apud Athenae.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Hecataeus; Plinius oleosum esse natura scribit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Barbararum gentium, etiam Galen.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αιῶθε</w:t>
      </w:r>
      <w:r w:rsidRPr="00BB4D9C">
        <w:rPr>
          <w:rStyle w:val="Dfinition"/>
          <w:lang w:val="it-IT"/>
        </w:rPr>
        <w:t xml:space="preserve">; </w:t>
      </w:r>
      <w:proofErr w:type="spellStart"/>
      <w:r>
        <w:rPr>
          <w:rStyle w:val="grcARELIRE"/>
        </w:rPr>
        <w:t>τι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edre butyrum, Augustinus oleum ex adipibus in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Epistola ad Deo gratias; Possunt, inquit, tales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putare, oleum ex adipibus non debere natare su„</w:t>
      </w:r>
      <w:r w:rsidRPr="00BB4D9C">
        <w:rPr>
          <w:rStyle w:val="Dfinition"/>
          <w:lang w:val="it-IT"/>
        </w:rPr>
        <w:br/>
        <w:t xml:space="preserve"> per aquam, sicut quod ex oliua est, quoniam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longe est vtriusque origo dissimilis, quando il„</w:t>
      </w:r>
      <w:r w:rsidRPr="00BB4D9C">
        <w:rPr>
          <w:rStyle w:val="Dfinition"/>
          <w:lang w:val="it-IT"/>
        </w:rPr>
        <w:br/>
        <w:t xml:space="preserve"> lud ex ligno, hoc </w:t>
      </w:r>
      <w:proofErr w:type="gramStart"/>
      <w:r w:rsidRPr="00BB4D9C">
        <w:rPr>
          <w:rStyle w:val="Dfinition"/>
          <w:lang w:val="it-IT"/>
        </w:rPr>
        <w:t>ex carne</w:t>
      </w:r>
      <w:proofErr w:type="gramEnd"/>
      <w:r w:rsidRPr="00BB4D9C">
        <w:rPr>
          <w:rStyle w:val="Dfinition"/>
          <w:lang w:val="it-IT"/>
        </w:rPr>
        <w:t xml:space="preserve"> profluxerit; Simili„</w:t>
      </w:r>
      <w:r w:rsidRPr="00BB4D9C">
        <w:rPr>
          <w:rStyle w:val="Dfinition"/>
          <w:lang w:val="it-IT"/>
        </w:rPr>
        <w:br/>
        <w:t xml:space="preserve"> ter Hippocr. suillam pinguedinem, siue vt lo"</w:t>
      </w:r>
      <w:r w:rsidRPr="00BB4D9C">
        <w:rPr>
          <w:rStyle w:val="Dfinition"/>
          <w:lang w:val="it-IT"/>
        </w:rPr>
        <w:br/>
        <w:t xml:space="preserve"> quitur Erotian.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ὕειον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στί</w:t>
      </w:r>
      <w:proofErr w:type="spellEnd"/>
      <w:r>
        <w:rPr>
          <w:rStyle w:val="grcARELIRE"/>
        </w:rPr>
        <w:t>αῳ</w:t>
      </w:r>
      <w:r w:rsidRPr="00BB4D9C">
        <w:rPr>
          <w:rStyle w:val="Dfinition"/>
          <w:lang w:val="it-IT"/>
        </w:rPr>
        <w:t xml:space="preserve">, appellat </w:t>
      </w:r>
      <w:proofErr w:type="spellStart"/>
      <w:r>
        <w:rPr>
          <w:rStyle w:val="grcARELIRE"/>
        </w:rPr>
        <w:t>ἔλ</w:t>
      </w:r>
      <w:proofErr w:type="spellEnd"/>
      <w:r>
        <w:rPr>
          <w:rStyle w:val="grcARELIRE"/>
        </w:rPr>
        <w:t>αιον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ὑος</w:t>
      </w:r>
      <w:proofErr w:type="spellEnd"/>
      <w:r w:rsidRPr="00BB4D9C">
        <w:rPr>
          <w:rStyle w:val="Dfinition"/>
          <w:lang w:val="it-IT"/>
        </w:rPr>
        <w:t>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Sed obtinuit apud Graecos Romanosque buty„</w:t>
      </w:r>
      <w:r w:rsidRPr="00BB4D9C">
        <w:rPr>
          <w:rStyle w:val="Dfinition"/>
          <w:lang w:val="it-IT"/>
        </w:rPr>
        <w:br/>
        <w:t xml:space="preserve"> ri appellatio, quae inde orta est quia fere ex vae„</w:t>
      </w:r>
      <w:r w:rsidRPr="00BB4D9C">
        <w:rPr>
          <w:rStyle w:val="Dfinition"/>
          <w:lang w:val="it-IT"/>
        </w:rPr>
        <w:br/>
        <w:t xml:space="preserve"> carum lacte, non ouium aut captarum fit buty„rum</w:t>
      </w:r>
      <w:r w:rsidRPr="00BB4D9C">
        <w:rPr>
          <w:rStyle w:val="Dfinition"/>
          <w:lang w:val="it-IT"/>
        </w:rPr>
        <w:br/>
        <w:t>, vnde illi nomen quia plurimum è bubu„</w:t>
      </w:r>
      <w:r w:rsidRPr="00BB4D9C">
        <w:rPr>
          <w:rStyle w:val="Dfinition"/>
          <w:lang w:val="it-IT"/>
        </w:rPr>
        <w:br/>
        <w:t xml:space="preserve"> lo; tamen &amp; ex ouillo, caprillo, atque etiam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equino &amp; asinino cogi butyrum à nonnullis nemo</w:t>
      </w:r>
      <w:r w:rsidRPr="00BB4D9C">
        <w:rPr>
          <w:rStyle w:val="Dfinition"/>
          <w:lang w:val="it-IT"/>
        </w:rPr>
        <w:br/>
        <w:t xml:space="preserve"> dubitat, quod &amp; docuit Dioscor. lib. 2. c. e:</w:t>
      </w:r>
      <w:r w:rsidRPr="00BB4D9C">
        <w:rPr>
          <w:rStyle w:val="Dfinition"/>
          <w:lang w:val="it-IT"/>
        </w:rPr>
        <w:br/>
        <w:t>81. quin &amp; butyrum Scythas ex equino lacte fa¬ a</w:t>
      </w:r>
      <w:r w:rsidRPr="00BB4D9C">
        <w:rPr>
          <w:rStyle w:val="Dfinition"/>
          <w:lang w:val="it-IT"/>
        </w:rPr>
        <w:br/>
        <w:t>ctitare solitos scripsit Hippocr. 4. de morbis. Etsi</w:t>
      </w:r>
      <w:r w:rsidRPr="00BB4D9C">
        <w:rPr>
          <w:rStyle w:val="Dfinition"/>
          <w:lang w:val="it-IT"/>
        </w:rPr>
        <w:br/>
        <w:t xml:space="preserve"> videtur Gal. id ignorasse lib. 13: de simpl. medic</w:t>
      </w:r>
      <w:r w:rsidRPr="00BB4D9C">
        <w:rPr>
          <w:rStyle w:val="Dfinition"/>
          <w:lang w:val="it-IT"/>
        </w:rPr>
        <w:br/>
        <w:t>. facult. c. de butyro: notandum autem cum e</w:t>
      </w:r>
      <w:r w:rsidRPr="00BB4D9C">
        <w:rPr>
          <w:rStyle w:val="Dfinition"/>
          <w:lang w:val="it-IT"/>
        </w:rPr>
        <w:br/>
        <w:t>apud veteres varia butyri genera fuerint, ea ,</w:t>
      </w:r>
      <w:r w:rsidRPr="00BB4D9C">
        <w:rPr>
          <w:rStyle w:val="Dfinition"/>
          <w:lang w:val="it-IT"/>
        </w:rPr>
        <w:br/>
        <w:t>pharmaci potius loco, apud nobiles praesertim,</w:t>
      </w:r>
      <w:r w:rsidRPr="00BB4D9C">
        <w:rPr>
          <w:rStyle w:val="Dfinition"/>
          <w:lang w:val="it-IT"/>
        </w:rPr>
        <w:br/>
        <w:t>in vsu fuisse quam cibi, vt non immeritò Plinius</w:t>
      </w:r>
      <w:r w:rsidRPr="00BB4D9C">
        <w:rPr>
          <w:rStyle w:val="Dfinition"/>
          <w:lang w:val="it-IT"/>
        </w:rPr>
        <w:br/>
        <w:t xml:space="preserve"> butyrum Gentium Barbararum laudatissimum</w:t>
      </w:r>
      <w:r w:rsidRPr="00BB4D9C">
        <w:rPr>
          <w:rStyle w:val="Dfinition"/>
          <w:lang w:val="it-IT"/>
        </w:rPr>
        <w:br/>
        <w:t xml:space="preserve"> cibum, quique diuites à plebe discerneret</w:t>
      </w:r>
      <w:r w:rsidRPr="00BB4D9C">
        <w:rPr>
          <w:rStyle w:val="Dfinition"/>
          <w:lang w:val="it-IT"/>
        </w:rPr>
        <w:br/>
        <w:t xml:space="preserve"> appellarit, ex quo conijcere possumus varium.</w:t>
      </w:r>
      <w:r w:rsidRPr="00BB4D9C">
        <w:rPr>
          <w:rStyle w:val="Dfinition"/>
          <w:lang w:val="it-IT"/>
        </w:rPr>
        <w:br/>
        <w:t>fuisse apud Romanos olim butyri vsum in cibis;</w:t>
      </w:r>
      <w:r w:rsidRPr="00BB4D9C">
        <w:rPr>
          <w:rStyle w:val="Dfinition"/>
          <w:lang w:val="it-IT"/>
        </w:rPr>
        <w:br/>
        <w:t>hacque ratione factum puto, vt Athenaeus qui</w:t>
      </w:r>
      <w:r w:rsidRPr="00BB4D9C">
        <w:rPr>
          <w:rStyle w:val="Dfinition"/>
          <w:lang w:val="it-IT"/>
        </w:rPr>
        <w:br/>
        <w:t>in suo coniuio nullum cibi genus praeterijt, butyri</w:t>
      </w:r>
      <w:r w:rsidRPr="00BB4D9C">
        <w:rPr>
          <w:rStyle w:val="Dfinition"/>
          <w:lang w:val="it-IT"/>
        </w:rPr>
        <w:br/>
        <w:t xml:space="preserve"> nunquam mentionem fecerit. Caeterum dicitur</w:t>
      </w:r>
      <w:r w:rsidRPr="00BB4D9C">
        <w:rPr>
          <w:rStyle w:val="Dfinition"/>
          <w:lang w:val="it-IT"/>
        </w:rPr>
        <w:br/>
        <w:t xml:space="preserve"> &amp; genere masculino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ύτυρος</w:t>
      </w:r>
      <w:proofErr w:type="spellEnd"/>
      <w:r w:rsidRPr="00BB4D9C">
        <w:rPr>
          <w:rStyle w:val="Dfinition"/>
          <w:lang w:val="it-IT"/>
        </w:rPr>
        <w:t xml:space="preserve"> vt docet Gal. .</w:t>
      </w:r>
      <w:r w:rsidRPr="00BB4D9C">
        <w:rPr>
          <w:rStyle w:val="Dfinition"/>
          <w:lang w:val="it-IT"/>
        </w:rPr>
        <w:br/>
        <w:t xml:space="preserve">7. </w:t>
      </w:r>
      <w:r>
        <w:rPr>
          <w:rStyle w:val="grcARELIRE"/>
        </w:rPr>
        <w:t>κ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it-IT"/>
        </w:rPr>
        <w:t>.c.1.4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Βέρθ</w:t>
      </w:r>
      <w:proofErr w:type="spellEnd"/>
      <w:r>
        <w:rPr>
          <w:rStyle w:val="orth"/>
        </w:rPr>
        <w:t>αλμος</w:t>
      </w:r>
      <w:r w:rsidRPr="00BB4D9C">
        <w:rPr>
          <w:rStyle w:val="Dfinition"/>
          <w:lang w:val="it-IT"/>
        </w:rPr>
        <w:t>. boaria, siue bouis oculus. Est herba</w:t>
      </w:r>
      <w:r w:rsidRPr="00BB4D9C">
        <w:rPr>
          <w:rStyle w:val="Dfinition"/>
          <w:lang w:val="it-IT"/>
        </w:rPr>
        <w:br/>
        <w:t>cauliculis teneris ac subtenuibus, folijs foeniculi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, floribus luteis maioribus quam anthemidis,</w:t>
      </w:r>
      <w:r w:rsidRPr="00BB4D9C">
        <w:rPr>
          <w:rStyle w:val="Dfinition"/>
          <w:lang w:val="it-IT"/>
        </w:rPr>
        <w:br/>
        <w:t>qui similes sint oculis, vt nomen ipsum ostendit:</w:t>
      </w:r>
      <w:r w:rsidRPr="00BB4D9C">
        <w:rPr>
          <w:rStyle w:val="Dfinition"/>
          <w:lang w:val="it-IT"/>
        </w:rPr>
        <w:br/>
        <w:t xml:space="preserve"> hi &amp; acres sunt &amp; valde digerunt, adeo vt</w:t>
      </w:r>
      <w:r w:rsidRPr="00BB4D9C">
        <w:rPr>
          <w:rStyle w:val="Dfinition"/>
          <w:lang w:val="it-IT"/>
        </w:rPr>
        <w:br/>
        <w:t>durities sanent, cerato misti. Sunt etiam ijdem</w:t>
      </w:r>
      <w:r w:rsidRPr="00BB4D9C">
        <w:rPr>
          <w:rStyle w:val="Dfinition"/>
          <w:lang w:val="it-IT"/>
        </w:rPr>
        <w:br/>
        <w:t>Actuario teste cardiaci. Galenus herbam hanc</w:t>
      </w:r>
      <w:r w:rsidRPr="00BB4D9C">
        <w:rPr>
          <w:rStyle w:val="Dfinition"/>
          <w:lang w:val="it-IT"/>
        </w:rPr>
        <w:br/>
        <w:t>pares cum tussilagine vires habere ad vlcera</w:t>
      </w:r>
      <w:r w:rsidRPr="00BB4D9C">
        <w:rPr>
          <w:rStyle w:val="Dfinition"/>
          <w:lang w:val="it-IT"/>
        </w:rPr>
        <w:br/>
        <w:t xml:space="preserve">cruenta annotauit comment. 4.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ἄρθρων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Putatur esse cotula non foetida vulgo dicta.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ούρθάλμον</w:t>
      </w:r>
      <w:proofErr w:type="spellEnd"/>
      <w:r w:rsidRPr="00BB4D9C">
        <w:rPr>
          <w:rStyle w:val="Dfinition"/>
          <w:lang w:val="it-IT"/>
        </w:rPr>
        <w:t>. eandem esse cum chrysanthemo.</w:t>
      </w:r>
      <w:r w:rsidRPr="00BB4D9C">
        <w:rPr>
          <w:rStyle w:val="Dfinition"/>
          <w:lang w:val="it-IT"/>
        </w:rPr>
        <w:br/>
        <w:t>Dioscoridis quidam volunt.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ούφθ</w:t>
      </w:r>
      <w:proofErr w:type="spellEnd"/>
      <w:r>
        <w:rPr>
          <w:rStyle w:val="grcARELIRE"/>
        </w:rPr>
        <w:t>αλμον</w:t>
      </w:r>
      <w:r w:rsidRPr="00BB4D9C">
        <w:rPr>
          <w:rStyle w:val="Dfinition"/>
          <w:lang w:val="it-IT"/>
        </w:rPr>
        <w:t xml:space="preserve">. etiam dicitur à quibusdam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ἀεί</w:t>
      </w:r>
      <w:r>
        <w:rPr>
          <w:rStyle w:val="Dfinition"/>
        </w:rPr>
        <w:t>ζωον</w:t>
      </w:r>
      <w:proofErr w:type="spellEnd"/>
      <w:r w:rsidRPr="00BB4D9C">
        <w:rPr>
          <w:rStyle w:val="Dfinition"/>
          <w:lang w:val="it-IT"/>
        </w:rPr>
        <w:br/>
        <w:t>, siue sedum majus, à rotunditate sua, quod</w:t>
      </w:r>
      <w:r w:rsidRPr="00BB4D9C">
        <w:rPr>
          <w:rStyle w:val="Dfinition"/>
          <w:lang w:val="it-IT"/>
        </w:rPr>
        <w:br/>
        <w:t>bouis oculum imitetur.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ρά</w:t>
      </w:r>
      <w:proofErr w:type="spellEnd"/>
      <w:r>
        <w:rPr>
          <w:rStyle w:val="orth"/>
        </w:rPr>
        <w:t>βυλα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Gal</w:t>
      </w:r>
      <w:r w:rsidRPr="00BB4D9C">
        <w:rPr>
          <w:rStyle w:val="Dfinition"/>
          <w:lang w:val="it-IT"/>
        </w:rPr>
        <w:t xml:space="preserve">. de aliment. &amp; 6.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it-IT"/>
        </w:rPr>
        <w:t>. cap. 1. inter.</w:t>
      </w:r>
      <w:r w:rsidRPr="00BB4D9C">
        <w:rPr>
          <w:rStyle w:val="Dfinition"/>
          <w:lang w:val="it-IT"/>
        </w:rPr>
        <w:br/>
        <w:t>plantarum syluestrium fructus, corna, mora rubi</w:t>
      </w:r>
      <w:r w:rsidRPr="00BB4D9C">
        <w:rPr>
          <w:rStyle w:val="Dfinition"/>
          <w:lang w:val="it-IT"/>
        </w:rPr>
        <w:br/>
        <w:t>, Cynosbata &amp; memecyla recenset, quos a</w:t>
      </w:r>
      <w:r w:rsidRPr="00BB4D9C">
        <w:rPr>
          <w:rStyle w:val="Dfinition"/>
          <w:lang w:val="it-IT"/>
        </w:rPr>
        <w:br/>
        <w:t>omnes pauci nutrimenti &amp; succi maligni esse.</w:t>
      </w:r>
      <w:r w:rsidRPr="00BB4D9C">
        <w:rPr>
          <w:rStyle w:val="Dfinition"/>
          <w:lang w:val="it-IT"/>
        </w:rPr>
        <w:br/>
        <w:t>ait, prunelles fortean Gallice dixeris: Scholiastes</w:t>
      </w:r>
      <w:r w:rsidRPr="00BB4D9C">
        <w:rPr>
          <w:rStyle w:val="Dfinition"/>
          <w:lang w:val="it-IT"/>
        </w:rPr>
        <w:br/>
        <w:t xml:space="preserve"> Theocriti Idyll. 7. communia pruna seu Damascena</w:t>
      </w:r>
      <w:r w:rsidRPr="00BB4D9C">
        <w:rPr>
          <w:rStyle w:val="Dfinition"/>
          <w:lang w:val="it-IT"/>
        </w:rPr>
        <w:br/>
        <w:t xml:space="preserve"> interpretatur, vt &amp; Suidas: Eadem dicuntur</w:t>
      </w:r>
      <w:r w:rsidRPr="00BB4D9C">
        <w:rPr>
          <w:rStyle w:val="Dfinition"/>
          <w:lang w:val="it-IT"/>
        </w:rPr>
        <w:br/>
        <w:t xml:space="preserve"> Athenaeo </w:t>
      </w:r>
      <w:proofErr w:type="spellStart"/>
      <w:r>
        <w:rPr>
          <w:rStyle w:val="grcARELIRE"/>
        </w:rPr>
        <w:t>μάδρυ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άδρυ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: Sunt autem.</w:t>
      </w:r>
      <w:r w:rsidRPr="00BB4D9C">
        <w:rPr>
          <w:rStyle w:val="Dfinition"/>
          <w:lang w:val="it-IT"/>
        </w:rPr>
        <w:br/>
        <w:t xml:space="preserve">qui putent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ρά</w:t>
      </w:r>
      <w:proofErr w:type="spellEnd"/>
      <w:r>
        <w:rPr>
          <w:rStyle w:val="grcARELIRE"/>
        </w:rPr>
        <w:t>βυλα</w:t>
      </w:r>
      <w:r w:rsidRPr="00BB4D9C">
        <w:rPr>
          <w:rStyle w:val="Dfinition"/>
          <w:lang w:val="it-IT"/>
        </w:rPr>
        <w:t xml:space="preserve"> fructum esse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ποπ</w:t>
      </w:r>
      <w:proofErr w:type="spellStart"/>
      <w:r>
        <w:rPr>
          <w:rStyle w:val="grcARELIRE"/>
        </w:rPr>
        <w:t>ηρὶς</w:t>
      </w:r>
      <w:proofErr w:type="spellEnd"/>
      <w:r w:rsidRPr="00BB4D9C">
        <w:rPr>
          <w:rStyle w:val="Dfinition"/>
          <w:lang w:val="it-IT"/>
        </w:rPr>
        <w:t>. Plin. .</w:t>
      </w:r>
      <w:r w:rsidRPr="00BB4D9C">
        <w:rPr>
          <w:rStyle w:val="Dfinition"/>
          <w:lang w:val="it-IT"/>
        </w:rPr>
        <w:br/>
        <w:t>lib. 27. c. 12. &amp; 8. brabylum plantis annumerat,</w:t>
      </w:r>
      <w:r w:rsidRPr="00BB4D9C">
        <w:rPr>
          <w:rStyle w:val="Dfinition"/>
          <w:lang w:val="it-IT"/>
        </w:rPr>
        <w:br/>
        <w:t>&amp; herbam esse credidit, quam spissandi vim habere</w:t>
      </w:r>
      <w:r w:rsidRPr="00BB4D9C">
        <w:rPr>
          <w:rStyle w:val="Dfinition"/>
          <w:lang w:val="it-IT"/>
        </w:rPr>
        <w:br/>
        <w:t xml:space="preserve"> inquit cotonei mali modo, sed deceptum</w:t>
      </w:r>
      <w:r w:rsidRPr="00BB4D9C">
        <w:rPr>
          <w:rStyle w:val="Dfinition"/>
          <w:lang w:val="it-IT"/>
        </w:rPr>
        <w:br/>
        <w:t>Plinium arbitror dum herbam pro fructu capit,</w:t>
      </w:r>
      <w:r w:rsidRPr="00BB4D9C">
        <w:rPr>
          <w:rStyle w:val="Dfinition"/>
          <w:lang w:val="it-IT"/>
        </w:rPr>
        <w:br/>
        <w:t>qui illi error contigit male intellecto Dioscor.</w:t>
      </w:r>
      <w:r w:rsidRPr="00BB4D9C">
        <w:rPr>
          <w:rStyle w:val="Dfinition"/>
          <w:lang w:val="it-IT"/>
        </w:rPr>
        <w:br/>
        <w:t xml:space="preserve">apud quem fructus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οτηρίου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ρά</w:t>
      </w:r>
      <w:proofErr w:type="spellEnd"/>
      <w:r>
        <w:rPr>
          <w:rStyle w:val="grcARELIRE"/>
        </w:rPr>
        <w:t>βυλα</w:t>
      </w:r>
      <w:r w:rsidRPr="00BB4D9C">
        <w:rPr>
          <w:rStyle w:val="Dfinition"/>
          <w:lang w:val="it-IT"/>
        </w:rPr>
        <w:t xml:space="preserve"> esse censentur</w:t>
      </w:r>
      <w:r w:rsidRPr="00BB4D9C">
        <w:rPr>
          <w:rStyle w:val="Dfinition"/>
          <w:lang w:val="it-IT"/>
        </w:rPr>
        <w:br/>
        <w:t>, haec enim inter fructus non vero herbas</w:t>
      </w:r>
      <w:r w:rsidRPr="00BB4D9C">
        <w:rPr>
          <w:rStyle w:val="Dfinition"/>
          <w:lang w:val="it-IT"/>
        </w:rPr>
        <w:br/>
        <w:t>à Galeno locis citatis reponuntur, à quo etiam a</w:t>
      </w:r>
      <w:r w:rsidRPr="00BB4D9C">
        <w:rPr>
          <w:rStyle w:val="Dfinition"/>
          <w:lang w:val="it-IT"/>
        </w:rPr>
        <w:br/>
        <w:t xml:space="preserve">inter </w:t>
      </w:r>
      <w:proofErr w:type="spellStart"/>
      <w:r>
        <w:rPr>
          <w:rStyle w:val="grcARELIRE"/>
        </w:rPr>
        <w:t>στομ</w:t>
      </w:r>
      <w:proofErr w:type="spellEnd"/>
      <w:r>
        <w:rPr>
          <w:rStyle w:val="grcARELIRE"/>
        </w:rPr>
        <w:t>ατικὰ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ράρμ</w:t>
      </w:r>
      <w:proofErr w:type="spellEnd"/>
      <w:r>
        <w:rPr>
          <w:rStyle w:val="grcARELIRE"/>
        </w:rPr>
        <w:t>αγα</w:t>
      </w:r>
      <w:r w:rsidRPr="00BB4D9C">
        <w:rPr>
          <w:rStyle w:val="Dfinition"/>
          <w:lang w:val="it-IT"/>
        </w:rPr>
        <w:t xml:space="preserve"> reponuntur. </w:t>
      </w:r>
      <w:r w:rsidRPr="00BB4D9C">
        <w:rPr>
          <w:rStyle w:val="Dfinition"/>
          <w:lang w:val="fr-FR"/>
        </w:rPr>
        <w:t>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Βεόγχς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raucitas</w:t>
      </w:r>
      <w:proofErr w:type="spellEnd"/>
      <w:proofErr w:type="gramEnd"/>
      <w:r w:rsidRPr="00BB4D9C">
        <w:rPr>
          <w:rStyle w:val="Dfinition"/>
          <w:lang w:val="fr-FR"/>
        </w:rPr>
        <w:t xml:space="preserve">. Est vox </w:t>
      </w:r>
      <w:proofErr w:type="spellStart"/>
      <w:r w:rsidRPr="00BB4D9C">
        <w:rPr>
          <w:rStyle w:val="Dfinition"/>
          <w:lang w:val="fr-FR"/>
        </w:rPr>
        <w:t>obscura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instrumentis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distillatione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imbutis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proueniens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Symptoma</w:t>
      </w:r>
      <w:proofErr w:type="spellEnd"/>
      <w:r w:rsidRPr="00BB4D9C">
        <w:rPr>
          <w:rStyle w:val="Dfinition"/>
          <w:lang w:val="fr-FR"/>
        </w:rPr>
        <w:br/>
        <w:t xml:space="preserve">est </w:t>
      </w:r>
      <w:proofErr w:type="spellStart"/>
      <w:r w:rsidRPr="00BB4D9C">
        <w:rPr>
          <w:rStyle w:val="Dfinition"/>
          <w:lang w:val="fr-FR"/>
        </w:rPr>
        <w:t>laborantium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faucium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causa est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humidior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pulmonum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asperaeque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arteriae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temperies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superfluus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cerebro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stillans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fauces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vocis</w:t>
      </w:r>
      <w:proofErr w:type="spellEnd"/>
      <w:r w:rsidRPr="00BB4D9C">
        <w:rPr>
          <w:rStyle w:val="Dfinition"/>
          <w:lang w:val="fr-FR"/>
        </w:rPr>
        <w:t xml:space="preserve"> instrumenta plus aequo </w:t>
      </w:r>
      <w:proofErr w:type="spellStart"/>
      <w:r w:rsidRPr="00BB4D9C">
        <w:rPr>
          <w:rStyle w:val="Dfinition"/>
          <w:lang w:val="fr-FR"/>
        </w:rPr>
        <w:t>humectans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Ideo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obscura</w:t>
      </w:r>
      <w:proofErr w:type="spellEnd"/>
      <w:r w:rsidRPr="00BB4D9C">
        <w:rPr>
          <w:rStyle w:val="Dfinition"/>
          <w:lang w:val="fr-FR"/>
        </w:rPr>
        <w:t xml:space="preserve"> vox </w:t>
      </w:r>
      <w:proofErr w:type="spellStart"/>
      <w:r w:rsidRPr="00BB4D9C">
        <w:rPr>
          <w:rStyle w:val="Dfinition"/>
          <w:lang w:val="fr-FR"/>
        </w:rPr>
        <w:t>redditur</w:t>
      </w:r>
      <w:proofErr w:type="spellEnd"/>
      <w:r w:rsidRPr="00BB4D9C">
        <w:rPr>
          <w:rStyle w:val="Dfinition"/>
          <w:lang w:val="fr-FR"/>
        </w:rPr>
        <w:br/>
        <w:t>(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persaepe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interciditur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copiosius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affluentibus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excrementis</w:t>
      </w:r>
      <w:proofErr w:type="spellEnd"/>
      <w:r w:rsidRPr="00BB4D9C">
        <w:rPr>
          <w:rStyle w:val="Dfinition"/>
          <w:lang w:val="fr-FR"/>
        </w:rPr>
        <w:t xml:space="preserve">, si qui laborant, </w:t>
      </w:r>
      <w:proofErr w:type="spellStart"/>
      <w:r w:rsidRPr="00BB4D9C">
        <w:rPr>
          <w:rStyle w:val="Dfinition"/>
          <w:lang w:val="fr-FR"/>
        </w:rPr>
        <w:t>vehementius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acutius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loqui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conentur</w:t>
      </w:r>
      <w:proofErr w:type="spellEnd"/>
      <w:r w:rsidRPr="00BB4D9C">
        <w:rPr>
          <w:rStyle w:val="Dfinition"/>
          <w:lang w:val="fr-FR"/>
        </w:rPr>
        <w:t xml:space="preserve">) quod </w:t>
      </w:r>
      <w:proofErr w:type="spellStart"/>
      <w:r w:rsidRPr="00BB4D9C">
        <w:rPr>
          <w:rStyle w:val="Dfinition"/>
          <w:lang w:val="fr-FR"/>
        </w:rPr>
        <w:t>vocis</w:t>
      </w:r>
      <w:proofErr w:type="spellEnd"/>
      <w:r w:rsidRPr="00BB4D9C">
        <w:rPr>
          <w:rStyle w:val="Dfinition"/>
          <w:lang w:val="fr-FR"/>
        </w:rPr>
        <w:br/>
        <w:t xml:space="preserve"> instrumenta </w:t>
      </w:r>
      <w:proofErr w:type="spellStart"/>
      <w:r w:rsidRPr="00BB4D9C">
        <w:rPr>
          <w:rStyle w:val="Dfinition"/>
          <w:lang w:val="fr-FR"/>
        </w:rPr>
        <w:t>nimio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madeant</w:t>
      </w:r>
      <w:proofErr w:type="spellEnd"/>
      <w:r w:rsidRPr="00BB4D9C">
        <w:rPr>
          <w:rStyle w:val="Dfinition"/>
          <w:lang w:val="fr-FR"/>
        </w:rPr>
        <w:t>.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corpora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sonora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claraque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quę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humiditate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flaccescunt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sonum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edunt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obscurum</w:t>
      </w:r>
      <w:proofErr w:type="spellEnd"/>
      <w:r w:rsidRPr="00BB4D9C">
        <w:rPr>
          <w:rStyle w:val="Dfinition"/>
          <w:lang w:val="fr-FR"/>
        </w:rPr>
        <w:br/>
        <w:t xml:space="preserve">. </w:t>
      </w:r>
      <w:r w:rsidRPr="00BB4D9C">
        <w:rPr>
          <w:rStyle w:val="Dfinition"/>
          <w:lang w:val="it-IT"/>
        </w:rPr>
        <w:t>Quapropter natura vocalia organa sicciora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effecit, potissimum autem asperam arteriam</w:t>
      </w:r>
      <w:r w:rsidRPr="00BB4D9C">
        <w:rPr>
          <w:rStyle w:val="Dfinition"/>
          <w:lang w:val="it-IT"/>
        </w:rPr>
        <w:br/>
        <w:t xml:space="preserve"> atque epiglottida, quod clara vox obscurae</w:t>
      </w:r>
      <w:r w:rsidRPr="00BB4D9C">
        <w:rPr>
          <w:rStyle w:val="Dfinition"/>
          <w:lang w:val="it-IT"/>
        </w:rPr>
        <w:br/>
        <w:t xml:space="preserve"> longe praestaret. </w:t>
      </w:r>
      <w:proofErr w:type="spellStart"/>
      <w:r>
        <w:rPr>
          <w:rStyle w:val="Dfinition"/>
        </w:rPr>
        <w:t>Attamen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nimia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faucium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asperitas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contrahitur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raucam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. ex quo 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t>¬</w:t>
      </w:r>
      <w:r>
        <w:rPr>
          <w:rStyle w:val="Dfinition"/>
        </w:rPr>
        <w:br/>
      </w:r>
    </w:p>
    <w:p w14:paraId="6334D0A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C3466F5" w14:textId="77777777" w:rsidR="003152E5" w:rsidRDefault="00000000">
      <w:r w:rsidRPr="00BB4D9C">
        <w:rPr>
          <w:rStyle w:val="Dfinition"/>
          <w:lang w:val="it-IT"/>
        </w:rPr>
        <w:br/>
        <w:t>mus siccitatem, si modum excedat, raucedinis</w:t>
      </w:r>
      <w:r w:rsidRPr="00BB4D9C">
        <w:rPr>
          <w:rStyle w:val="Dfinition"/>
          <w:lang w:val="it-IT"/>
        </w:rPr>
        <w:br/>
        <w:t>esse interdum causam, vocemque claram &amp; sonoram</w:t>
      </w:r>
      <w:r w:rsidRPr="00BB4D9C">
        <w:rPr>
          <w:rStyle w:val="Dfinition"/>
          <w:lang w:val="it-IT"/>
        </w:rPr>
        <w:br/>
        <w:t xml:space="preserve"> effici à siccitate moderata.</w:t>
      </w:r>
      <w:r w:rsidRPr="00BB4D9C">
        <w:rPr>
          <w:rStyle w:val="Dfinition"/>
          <w:lang w:val="it-IT"/>
        </w:rPr>
        <w:br/>
        <w:t>Avoce (</w:t>
      </w:r>
      <w:proofErr w:type="spellStart"/>
      <w:r>
        <w:rPr>
          <w:rStyle w:val="grcARELIRE"/>
        </w:rPr>
        <w:t>ρύτγος</w:t>
      </w:r>
      <w:proofErr w:type="spellEnd"/>
      <w:r w:rsidRPr="00BB4D9C">
        <w:rPr>
          <w:rStyle w:val="Dfinition"/>
          <w:lang w:val="it-IT"/>
        </w:rPr>
        <w:t xml:space="preserve"> deductum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γχᾶν</w:t>
      </w:r>
      <w:proofErr w:type="spellEnd"/>
      <w:r w:rsidRPr="00BB4D9C">
        <w:rPr>
          <w:rStyle w:val="Dfinition"/>
          <w:lang w:val="it-IT"/>
        </w:rPr>
        <w:t xml:space="preserve"> apud Pol„luc</w:t>
      </w:r>
      <w:r w:rsidRPr="00BB4D9C">
        <w:rPr>
          <w:rStyle w:val="Dfinition"/>
          <w:lang w:val="it-IT"/>
        </w:rPr>
        <w:br/>
        <w:t xml:space="preserve">. lib. 2. Sed &amp;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τχον</w:t>
      </w:r>
      <w:proofErr w:type="spellEnd"/>
      <w:r w:rsidRPr="00BB4D9C">
        <w:rPr>
          <w:rStyle w:val="Dfinition"/>
          <w:lang w:val="it-IT"/>
        </w:rPr>
        <w:t>, id est raucedinem,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suum quemdam esse morbum tradit Aristote„</w:t>
      </w:r>
      <w:r w:rsidRPr="00BB4D9C">
        <w:rPr>
          <w:rStyle w:val="Dfinition"/>
          <w:lang w:val="it-IT"/>
        </w:rPr>
        <w:br/>
        <w:t xml:space="preserve"> les 8. de histor. animal. c. 21. quo maxime fau„</w:t>
      </w:r>
      <w:r w:rsidRPr="00BB4D9C">
        <w:rPr>
          <w:rStyle w:val="Dfinition"/>
          <w:lang w:val="it-IT"/>
        </w:rPr>
        <w:br/>
        <w:t xml:space="preserve"> ces maxillaeque inflammantur.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αιχώδεες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ρων</w:t>
      </w:r>
      <w:proofErr w:type="spellEnd"/>
      <w:r>
        <w:rPr>
          <w:rStyle w:val="orth"/>
        </w:rPr>
        <w:t>αὶ</w:t>
      </w:r>
      <w:r w:rsidRPr="00BB4D9C">
        <w:rPr>
          <w:rStyle w:val="Dfinition"/>
          <w:lang w:val="it-IT"/>
        </w:rPr>
        <w:t>. voces raucae dicuntur 1. Epide. ir„</w:t>
      </w:r>
      <w:r w:rsidRPr="00BB4D9C">
        <w:rPr>
          <w:rStyle w:val="Dfinition"/>
          <w:lang w:val="it-IT"/>
        </w:rPr>
        <w:br/>
        <w:t xml:space="preserve"> rigatis nimirum vocis instrumentis ab ea quae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 deorsum fertur humiditate: </w:t>
      </w:r>
      <w:proofErr w:type="spellStart"/>
      <w:r>
        <w:rPr>
          <w:rStyle w:val="grcARELIRE"/>
        </w:rPr>
        <w:t>ἐρ</w:t>
      </w:r>
      <w:proofErr w:type="spellEnd"/>
      <w:r>
        <w:rPr>
          <w:rStyle w:val="grcARELIRE"/>
        </w:rPr>
        <w:t>αιχωδέστατα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ὕδ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libr. de aere aq. &amp; loc. aquae sunt quae maxime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raucos faciunt, &amp; raucitatem excitant, quales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sunt glaciatae &amp; niuosae &amp; frigidissimae; &amp; </w:t>
      </w:r>
      <w:proofErr w:type="spellStart"/>
      <w:r>
        <w:rPr>
          <w:rStyle w:val="grcARELIRE"/>
        </w:rPr>
        <w:t>τὸς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η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χα</w:t>
      </w:r>
      <w:proofErr w:type="spellStart"/>
      <w:r>
        <w:rPr>
          <w:rStyle w:val="grcARELIRE"/>
        </w:rPr>
        <w:t>λέυς</w:t>
      </w:r>
      <w:proofErr w:type="spellEnd"/>
      <w:r w:rsidRPr="00BB4D9C">
        <w:rPr>
          <w:rStyle w:val="Dfinition"/>
          <w:lang w:val="it-IT"/>
        </w:rPr>
        <w:t>, id est, raucedinosos vocat lib. de rat.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vict. in acutis.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Βειδυ</w:t>
      </w:r>
      <w:proofErr w:type="spellEnd"/>
      <w:r>
        <w:rPr>
          <w:rStyle w:val="orth"/>
        </w:rPr>
        <w:t>πεψία</w:t>
      </w:r>
      <w:r w:rsidRPr="00BB4D9C">
        <w:rPr>
          <w:rStyle w:val="Dfinition"/>
          <w:lang w:val="it-IT"/>
        </w:rPr>
        <w:t>. tarda concoctio. Est imbecilla &amp; imperfecta</w:t>
      </w:r>
      <w:r w:rsidRPr="00BB4D9C">
        <w:rPr>
          <w:rStyle w:val="Dfinition"/>
          <w:lang w:val="it-IT"/>
        </w:rPr>
        <w:br/>
        <w:t xml:space="preserve"> cibi concoctio. Symptoma est laborantis</w:t>
      </w:r>
      <w:r w:rsidRPr="00BB4D9C">
        <w:rPr>
          <w:rStyle w:val="Dfinition"/>
          <w:lang w:val="it-IT"/>
        </w:rPr>
        <w:br/>
        <w:t xml:space="preserve"> ventriculi &amp; non nisi tarde alimentum</w:t>
      </w:r>
      <w:r w:rsidRPr="00BB4D9C">
        <w:rPr>
          <w:rStyle w:val="Dfinition"/>
          <w:lang w:val="it-IT"/>
        </w:rPr>
        <w:br/>
        <w:t>concoquentis. Causa est caloris natiui imbecillitas</w:t>
      </w:r>
      <w:r w:rsidRPr="00BB4D9C">
        <w:rPr>
          <w:rStyle w:val="Dfinition"/>
          <w:lang w:val="it-IT"/>
        </w:rPr>
        <w:br/>
        <w:t>, propter quam ventriculus vel non probe</w:t>
      </w:r>
      <w:r w:rsidRPr="00BB4D9C">
        <w:rPr>
          <w:rStyle w:val="Dfinition"/>
          <w:lang w:val="it-IT"/>
        </w:rPr>
        <w:br/>
        <w:t>cibum vndique amplectitur, vel non vsque ad</w:t>
      </w:r>
      <w:r w:rsidRPr="00BB4D9C">
        <w:rPr>
          <w:rStyle w:val="Dfinition"/>
          <w:lang w:val="it-IT"/>
        </w:rPr>
        <w:br/>
        <w:t>consummatam concoctionem, vel quod ambo</w:t>
      </w:r>
      <w:r w:rsidRPr="00BB4D9C">
        <w:rPr>
          <w:rStyle w:val="Dfinition"/>
          <w:lang w:val="it-IT"/>
        </w:rPr>
        <w:br/>
        <w:t>haec simul incidant. Nec tamen ex eo cibi in</w:t>
      </w:r>
      <w:r w:rsidRPr="00BB4D9C">
        <w:rPr>
          <w:rStyle w:val="Dfinition"/>
          <w:lang w:val="it-IT"/>
        </w:rPr>
        <w:br/>
        <w:t>alienam qualitatem mutantur (id enim deprauata</w:t>
      </w:r>
      <w:r w:rsidRPr="00BB4D9C">
        <w:rPr>
          <w:rStyle w:val="Dfinition"/>
          <w:lang w:val="it-IT"/>
        </w:rPr>
        <w:br/>
        <w:t xml:space="preserve"> concoctione contingeret, quam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οψι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 siue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δυ</w:t>
      </w:r>
      <w:proofErr w:type="spellEnd"/>
      <w:r>
        <w:rPr>
          <w:rStyle w:val="grcARELIRE"/>
        </w:rPr>
        <w:t>πεψίαν</w:t>
      </w:r>
      <w:r w:rsidRPr="00BB4D9C">
        <w:rPr>
          <w:rStyle w:val="Dfinition"/>
          <w:lang w:val="it-IT"/>
        </w:rPr>
        <w:t xml:space="preserve"> appellant) cum etiam Gal. I. 3. de sympt.</w:t>
      </w:r>
      <w:r w:rsidRPr="00BB4D9C">
        <w:rPr>
          <w:rStyle w:val="Dfinition"/>
          <w:lang w:val="it-IT"/>
        </w:rPr>
        <w:br/>
        <w:t>causis duplicem concoctionis deprauationem</w:t>
      </w:r>
      <w:r w:rsidRPr="00BB4D9C">
        <w:rPr>
          <w:rStyle w:val="Dfinition"/>
          <w:lang w:val="it-IT"/>
        </w:rPr>
        <w:br/>
        <w:t xml:space="preserve">constituit, &amp; alteram eius speciem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δυ</w:t>
      </w:r>
      <w:proofErr w:type="spellEnd"/>
      <w:r>
        <w:rPr>
          <w:rStyle w:val="grcARELIRE"/>
        </w:rPr>
        <w:t>πεψίαν</w:t>
      </w:r>
      <w:r w:rsidRPr="00BB4D9C">
        <w:rPr>
          <w:rStyle w:val="Dfinition"/>
          <w:lang w:val="it-IT"/>
        </w:rPr>
        <w:br/>
        <w:t>facit, Illic deprauatam intelligit, non quae</w:t>
      </w:r>
      <w:r w:rsidRPr="00BB4D9C">
        <w:rPr>
          <w:rStyle w:val="Dfinition"/>
          <w:lang w:val="it-IT"/>
        </w:rPr>
        <w:br/>
        <w:t>vitium à natura alienum cibis inuehit, sed multo</w:t>
      </w:r>
      <w:r w:rsidRPr="00BB4D9C">
        <w:rPr>
          <w:rStyle w:val="Dfinition"/>
          <w:lang w:val="it-IT"/>
        </w:rPr>
        <w:br/>
        <w:t xml:space="preserve"> generaliori significatu, quae à perfecta concoctione</w:t>
      </w:r>
      <w:r w:rsidRPr="00BB4D9C">
        <w:rPr>
          <w:rStyle w:val="Dfinition"/>
          <w:lang w:val="it-IT"/>
        </w:rPr>
        <w:br/>
        <w:t xml:space="preserve"> quouis modo desciuit.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αδύπορα</w:t>
      </w:r>
      <w:r w:rsidRPr="00BB4D9C">
        <w:rPr>
          <w:rStyle w:val="Dfinition"/>
          <w:lang w:val="it-IT"/>
        </w:rPr>
        <w:t>. ea alimenta appellantur quae tardi transitus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sunt, vt omnia liborum &amp; plantarum genera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lastRenderedPageBreak/>
        <w:t>"</w:t>
      </w:r>
      <w:r w:rsidRPr="00BB4D9C">
        <w:rPr>
          <w:rStyle w:val="Dfinition"/>
          <w:lang w:val="it-IT"/>
        </w:rPr>
        <w:t>, fabae frictae, oua assata, omne illud deni„que</w:t>
      </w:r>
      <w:r w:rsidRPr="00BB4D9C">
        <w:rPr>
          <w:rStyle w:val="Dfinition"/>
          <w:lang w:val="it-IT"/>
        </w:rPr>
        <w:br/>
        <w:t xml:space="preserve"> quod crassum ac nouum. Aetius tetrab. 1.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serm. 2. c. 262.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αδὸς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σπ</w:t>
      </w:r>
      <w:proofErr w:type="spellStart"/>
      <w:r>
        <w:rPr>
          <w:rStyle w:val="orth"/>
        </w:rPr>
        <w:t>υτμὸς</w:t>
      </w:r>
      <w:proofErr w:type="spellEnd"/>
      <w:r w:rsidRPr="00BB4D9C">
        <w:rPr>
          <w:rStyle w:val="Dfinition"/>
          <w:lang w:val="it-IT"/>
        </w:rPr>
        <w:t>. tardus pulsus. Dicitur qui longo</w:t>
      </w:r>
      <w:r w:rsidRPr="00BB4D9C">
        <w:rPr>
          <w:rStyle w:val="Dfinition"/>
          <w:lang w:val="it-IT"/>
        </w:rPr>
        <w:br/>
        <w:t>tempore parum spatij conficit, seu qui longo</w:t>
      </w:r>
      <w:r w:rsidRPr="00BB4D9C">
        <w:rPr>
          <w:rStyle w:val="Dfinition"/>
          <w:lang w:val="it-IT"/>
        </w:rPr>
        <w:br/>
        <w:t>tempore arteriam parum distendit. Oppositus</w:t>
      </w:r>
      <w:r w:rsidRPr="00BB4D9C">
        <w:rPr>
          <w:rStyle w:val="Dfinition"/>
          <w:lang w:val="it-IT"/>
        </w:rPr>
        <w:br/>
        <w:t xml:space="preserve">est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γεῖ</w:t>
      </w:r>
      <w:proofErr w:type="spellEnd"/>
      <w:r w:rsidRPr="00BB4D9C">
        <w:rPr>
          <w:rStyle w:val="Dfinition"/>
          <w:lang w:val="it-IT"/>
        </w:rPr>
        <w:t>. Quae duo vnam pulsus differentiam</w:t>
      </w:r>
      <w:r w:rsidRPr="00BB4D9C">
        <w:rPr>
          <w:rStyle w:val="Dfinition"/>
          <w:lang w:val="it-IT"/>
        </w:rPr>
        <w:br/>
        <w:t>constituunt, sumptam ex tempore motus, siue</w:t>
      </w:r>
      <w:r w:rsidRPr="00BB4D9C">
        <w:rPr>
          <w:rStyle w:val="Dfinition"/>
          <w:lang w:val="it-IT"/>
        </w:rPr>
        <w:br/>
        <w:t>ex qualitate motus, seu potius ex quantitate</w:t>
      </w:r>
      <w:r w:rsidRPr="00BB4D9C">
        <w:rPr>
          <w:rStyle w:val="Dfinition"/>
          <w:lang w:val="it-IT"/>
        </w:rPr>
        <w:br/>
        <w:t>temporis motus &amp; spatij simul. Est autem pulsus</w:t>
      </w:r>
      <w:r w:rsidRPr="00BB4D9C">
        <w:rPr>
          <w:rStyle w:val="Dfinition"/>
          <w:lang w:val="it-IT"/>
        </w:rPr>
        <w:br/>
        <w:t xml:space="preserve"> tardus peculiaris imbecillae facultati, &amp; caloris</w:t>
      </w:r>
      <w:r w:rsidRPr="00BB4D9C">
        <w:rPr>
          <w:rStyle w:val="Dfinition"/>
          <w:lang w:val="it-IT"/>
        </w:rPr>
        <w:br/>
        <w:t xml:space="preserve"> defectui seu refrigerationi, &amp; praeterea duritiei</w:t>
      </w:r>
      <w:r w:rsidRPr="00BB4D9C">
        <w:rPr>
          <w:rStyle w:val="Dfinition"/>
          <w:lang w:val="it-IT"/>
        </w:rPr>
        <w:br/>
        <w:t xml:space="preserve"> instrumentorum, sicut velox contrarijs de</w:t>
      </w:r>
      <w:r w:rsidRPr="00BB4D9C">
        <w:rPr>
          <w:rStyle w:val="Dfinition"/>
          <w:lang w:val="it-IT"/>
        </w:rPr>
        <w:br/>
        <w:t xml:space="preserve">causis prouenit.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tardus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imbecillitatem</w:t>
      </w:r>
      <w:proofErr w:type="spellEnd"/>
      <w:r w:rsidRPr="00BB4D9C">
        <w:rPr>
          <w:rStyle w:val="Dfinition"/>
          <w:lang w:val="fr-FR"/>
        </w:rPr>
        <w:t xml:space="preserve"> significat, </w:t>
      </w:r>
      <w:proofErr w:type="spellStart"/>
      <w:r w:rsidRPr="00BB4D9C">
        <w:rPr>
          <w:rStyle w:val="Dfinition"/>
          <w:lang w:val="fr-FR"/>
        </w:rPr>
        <w:t>sicut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celeritas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robur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etiamsi</w:t>
      </w:r>
      <w:proofErr w:type="spellEnd"/>
      <w:r w:rsidRPr="00BB4D9C">
        <w:rPr>
          <w:rStyle w:val="Dfinition"/>
          <w:lang w:val="fr-FR"/>
        </w:rPr>
        <w:t xml:space="preserve"> Galen. lib. </w:t>
      </w:r>
      <w:r w:rsidRPr="00B259BF">
        <w:rPr>
          <w:rStyle w:val="Dfinition"/>
          <w:lang w:val="it-IT"/>
        </w:rPr>
        <w:t>I. de causis pulsuum scripserit</w:t>
      </w:r>
      <w:r w:rsidRPr="00B259BF">
        <w:rPr>
          <w:rStyle w:val="Dfinition"/>
          <w:lang w:val="it-IT"/>
        </w:rPr>
        <w:br/>
        <w:t xml:space="preserve"> celeritatem non magis à robore quam ab imbecillitate</w:t>
      </w:r>
      <w:r w:rsidRPr="00B259BF">
        <w:rPr>
          <w:rStyle w:val="Dfinition"/>
          <w:lang w:val="it-IT"/>
        </w:rPr>
        <w:br/>
        <w:t xml:space="preserve"> proficisci facultatis, &amp; neutrum necessario</w:t>
      </w:r>
      <w:r w:rsidRPr="00B259BF">
        <w:rPr>
          <w:rStyle w:val="Dfinition"/>
          <w:lang w:val="it-IT"/>
        </w:rPr>
        <w:br/>
        <w:t xml:space="preserve"> sequi.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modo de </w:t>
      </w:r>
      <w:proofErr w:type="spellStart"/>
      <w:r>
        <w:rPr>
          <w:rStyle w:val="Dfinition"/>
        </w:rPr>
        <w:t>tarditate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sublato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pulsuum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, &amp; arteria </w:t>
      </w:r>
      <w:proofErr w:type="spellStart"/>
      <w:r>
        <w:rPr>
          <w:rStyle w:val="Dfinition"/>
        </w:rPr>
        <w:t>duriore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br/>
        <w:t xml:space="preserve"> robusta sit, pulsus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robusta, </w:t>
      </w:r>
      <w:proofErr w:type="spellStart"/>
      <w:r>
        <w:rPr>
          <w:rStyle w:val="Dfinition"/>
        </w:rPr>
        <w:t>nequeat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duriorem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breui</w:t>
      </w:r>
      <w:proofErr w:type="spellEnd"/>
      <w:r>
        <w:rPr>
          <w:rStyle w:val="Dfinition"/>
        </w:rPr>
        <w:t xml:space="preserve"> tempore multum </w:t>
      </w:r>
      <w:proofErr w:type="spellStart"/>
      <w:r>
        <w:rPr>
          <w:rStyle w:val="Dfinition"/>
        </w:rPr>
        <w:t>distendere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Verumtamen</w:t>
      </w:r>
      <w:proofErr w:type="spellEnd"/>
      <w:r>
        <w:rPr>
          <w:rStyle w:val="Dfinition"/>
        </w:rPr>
        <w:br/>
        <w:t xml:space="preserve"> hic pulsus non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 simpliciter &amp; absolute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tardus</w:t>
      </w:r>
      <w:proofErr w:type="spellEnd"/>
      <w:r>
        <w:rPr>
          <w:rStyle w:val="Dfinition"/>
        </w:rPr>
        <w:t xml:space="preserve">, quoniam,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exacte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tardi</w:t>
      </w:r>
      <w:proofErr w:type="spellEnd"/>
      <w:r>
        <w:rPr>
          <w:rStyle w:val="Dfinition"/>
        </w:rPr>
        <w:t xml:space="preserve"> pulsus </w:t>
      </w:r>
      <w:proofErr w:type="spellStart"/>
      <w:r>
        <w:rPr>
          <w:rStyle w:val="Dfinition"/>
        </w:rPr>
        <w:t>nunquam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fiant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permultum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remissus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remissioni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quod idem est, </w:t>
      </w:r>
      <w:proofErr w:type="spellStart"/>
      <w:r w:rsidRPr="00BB4D9C">
        <w:rPr>
          <w:rStyle w:val="Dfinition"/>
          <w:lang w:val="fr-FR"/>
        </w:rPr>
        <w:t>defectui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refrigerationique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caloris</w:t>
      </w:r>
      <w:proofErr w:type="spellEnd"/>
      <w:r w:rsidRPr="00BB4D9C">
        <w:rPr>
          <w:rStyle w:val="Dfinition"/>
          <w:lang w:val="fr-FR"/>
        </w:rPr>
        <w:t xml:space="preserve"> maxime propria </w:t>
      </w:r>
      <w:proofErr w:type="spellStart"/>
      <w:r w:rsidRPr="00BB4D9C">
        <w:rPr>
          <w:rStyle w:val="Dfinition"/>
          <w:lang w:val="fr-FR"/>
        </w:rPr>
        <w:t>tarditas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praesertim</w:t>
      </w:r>
      <w:proofErr w:type="spellEnd"/>
      <w:r w:rsidRPr="00BB4D9C">
        <w:rPr>
          <w:rStyle w:val="Dfinition"/>
          <w:lang w:val="fr-FR"/>
        </w:rPr>
        <w:br/>
        <w:t xml:space="preserve"> si </w:t>
      </w:r>
      <w:proofErr w:type="spellStart"/>
      <w:r w:rsidRPr="00BB4D9C">
        <w:rPr>
          <w:rStyle w:val="Dfinition"/>
          <w:lang w:val="fr-FR"/>
        </w:rPr>
        <w:t>arteria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durior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vt facile </w:t>
      </w:r>
      <w:proofErr w:type="spellStart"/>
      <w:r w:rsidRPr="00BB4D9C">
        <w:rPr>
          <w:rStyle w:val="Dfinition"/>
          <w:lang w:val="fr-FR"/>
        </w:rPr>
        <w:t>distendi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Β</w:t>
      </w:r>
      <w:r w:rsidRPr="00BB4D9C">
        <w:rPr>
          <w:rStyle w:val="Dfinition"/>
          <w:lang w:val="it-IT"/>
        </w:rPr>
        <w:t>a</w:t>
      </w:r>
      <w:proofErr w:type="spellStart"/>
      <w:r>
        <w:rPr>
          <w:rStyle w:val="grcARELIRE"/>
        </w:rPr>
        <w:t>εσ</w:t>
      </w:r>
      <w:proofErr w:type="spellEnd"/>
      <w:r w:rsidRPr="00BB4D9C">
        <w:rPr>
          <w:rStyle w:val="Dfinition"/>
          <w:lang w:val="it-IT"/>
        </w:rPr>
        <w:t>. ),</w:t>
      </w:r>
      <w:r w:rsidRPr="00BB4D9C">
        <w:rPr>
          <w:rStyle w:val="Dfinition"/>
          <w:lang w:val="it-IT"/>
        </w:rPr>
        <w:br/>
        <w:t>B.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ράθυς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sabina</w:t>
      </w:r>
      <w:r w:rsidRPr="00BB4D9C">
        <w:rPr>
          <w:rStyle w:val="Dfinition"/>
          <w:lang w:val="it-IT"/>
        </w:rPr>
        <w:t>. est frutex topiarius, perpetuo virens</w:t>
      </w:r>
      <w:r w:rsidRPr="00BB4D9C">
        <w:rPr>
          <w:rStyle w:val="Dfinition"/>
          <w:lang w:val="it-IT"/>
        </w:rPr>
        <w:br/>
        <w:t>, patulo fastigio, iuniperi similitudine, folio</w:t>
      </w:r>
      <w:r w:rsidRPr="00BB4D9C">
        <w:rPr>
          <w:rStyle w:val="Dfinition"/>
          <w:lang w:val="it-IT"/>
        </w:rPr>
        <w:br/>
        <w:t xml:space="preserve"> aspero, odore non iniucundo. Graeci duo</w:t>
      </w:r>
      <w:r w:rsidRPr="00BB4D9C">
        <w:rPr>
          <w:rStyle w:val="Dfinition"/>
          <w:lang w:val="it-IT"/>
        </w:rPr>
        <w:br/>
        <w:t>eius genera faciunt, vnum tamarici folio simile,</w:t>
      </w:r>
      <w:r w:rsidRPr="00BB4D9C">
        <w:rPr>
          <w:rStyle w:val="Dfinition"/>
          <w:lang w:val="it-IT"/>
        </w:rPr>
        <w:br/>
        <w:t>alterum cupresso. nomen retinet in officinis.</w:t>
      </w:r>
      <w:r w:rsidRPr="00BB4D9C">
        <w:rPr>
          <w:rStyle w:val="Dfinition"/>
          <w:lang w:val="it-IT"/>
        </w:rPr>
        <w:br/>
        <w:t>Tertio ordine calfacit &amp; exiccat, acris est, digerit</w:t>
      </w:r>
      <w:r w:rsidRPr="00BB4D9C">
        <w:rPr>
          <w:rStyle w:val="Dfinition"/>
          <w:lang w:val="it-IT"/>
        </w:rPr>
        <w:br/>
        <w:t>, tenuissimarum partium est, &amp; non modo</w:t>
      </w:r>
      <w:r w:rsidRPr="00BB4D9C">
        <w:rPr>
          <w:rStyle w:val="Dfinition"/>
          <w:lang w:val="it-IT"/>
        </w:rPr>
        <w:br/>
        <w:t>menses, verum etiam sanguinem per vrinas mouet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  <w:t xml:space="preserve">Graecis etiam alio nomine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άρ</w:t>
      </w:r>
      <w:proofErr w:type="spellEnd"/>
      <w:r>
        <w:rPr>
          <w:rStyle w:val="grcARELIRE"/>
        </w:rPr>
        <w:t>αθρον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άρον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βά</w:t>
      </w:r>
      <w:r w:rsidRPr="00BB4D9C">
        <w:rPr>
          <w:rStyle w:val="Dfinition"/>
          <w:lang w:val="it-IT"/>
        </w:rPr>
        <w:t xml:space="preserve">¬ </w:t>
      </w:r>
      <w:r>
        <w:rPr>
          <w:rStyle w:val="grcARELIRE"/>
        </w:rPr>
        <w:t>ι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lastRenderedPageBreak/>
        <w:t>ρυτον</w:t>
      </w:r>
      <w:proofErr w:type="spellEnd"/>
      <w:r w:rsidRPr="00BB4D9C">
        <w:rPr>
          <w:rStyle w:val="Dfinition"/>
          <w:lang w:val="it-IT"/>
        </w:rPr>
        <w:t>, dicitur, vt scribit Dioscor. lib. 1. c. 104.</w:t>
      </w:r>
      <w:r w:rsidRPr="00BB4D9C">
        <w:rPr>
          <w:rStyle w:val="Dfinition"/>
          <w:lang w:val="it-IT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ράσμ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piperis genus. est inane &amp; leue.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Βρ</w:t>
      </w:r>
      <w:proofErr w:type="spellEnd"/>
      <w:r>
        <w:rPr>
          <w:rStyle w:val="orth"/>
        </w:rPr>
        <w:t>αχίων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brachium</w:t>
      </w:r>
      <w:r w:rsidRPr="00BB4D9C">
        <w:rPr>
          <w:rStyle w:val="Dfinition"/>
          <w:lang w:val="it-IT"/>
        </w:rPr>
        <w:t>. Est os magnum medium inter</w:t>
      </w:r>
      <w:r w:rsidRPr="00BB4D9C">
        <w:rPr>
          <w:rStyle w:val="Dfinition"/>
          <w:lang w:val="it-IT"/>
        </w:rPr>
        <w:br/>
        <w:t>humerum &amp; cubitum. Id crure &amp; tibia exceptis</w:t>
      </w:r>
      <w:r w:rsidRPr="00BB4D9C">
        <w:rPr>
          <w:rStyle w:val="Dfinition"/>
          <w:lang w:val="it-IT"/>
        </w:rPr>
        <w:br/>
        <w:t>, omnium maximum est, figura, vt crus, ante</w:t>
      </w:r>
      <w:r w:rsidRPr="00BB4D9C">
        <w:rPr>
          <w:rStyle w:val="Dfinition"/>
          <w:lang w:val="it-IT"/>
        </w:rPr>
        <w:br/>
        <w:t xml:space="preserve"> &amp; foris gibba, quo firmius esset, intus autem</w:t>
      </w:r>
      <w:r w:rsidRPr="00BB4D9C">
        <w:rPr>
          <w:rStyle w:val="Dfinition"/>
          <w:lang w:val="it-IT"/>
        </w:rPr>
        <w:br/>
        <w:t>&amp; posteriore parte sima, quo melius quae libuerit</w:t>
      </w:r>
      <w:r w:rsidRPr="00BB4D9C">
        <w:rPr>
          <w:rStyle w:val="Dfinition"/>
          <w:lang w:val="it-IT"/>
        </w:rPr>
        <w:br/>
        <w:t>, apprehendat, nisi forte fasciarum compressu</w:t>
      </w:r>
      <w:r w:rsidRPr="00BB4D9C">
        <w:rPr>
          <w:rStyle w:val="Dfinition"/>
          <w:lang w:val="it-IT"/>
        </w:rPr>
        <w:br/>
        <w:t xml:space="preserve"> per infantiam, aut alio errore deprauata fuerit</w:t>
      </w:r>
      <w:r w:rsidRPr="00BB4D9C">
        <w:rPr>
          <w:rStyle w:val="Dfinition"/>
          <w:lang w:val="it-IT"/>
        </w:rPr>
        <w:br/>
        <w:t>. Articulatur autem &amp; cum omoplata &amp; cum</w:t>
      </w:r>
      <w:r w:rsidRPr="00BB4D9C">
        <w:rPr>
          <w:rStyle w:val="Dfinition"/>
          <w:lang w:val="it-IT"/>
        </w:rPr>
        <w:br/>
        <w:t>cubito per diarthrosim. Pars eius quae ad humerum</w:t>
      </w:r>
      <w:r w:rsidRPr="00BB4D9C">
        <w:rPr>
          <w:rStyle w:val="Dfinition"/>
          <w:lang w:val="it-IT"/>
        </w:rPr>
        <w:br/>
        <w:t xml:space="preserve"> est, epiphysim habet ad instar praegrandis</w:t>
      </w:r>
      <w:r w:rsidRPr="00BB4D9C">
        <w:rPr>
          <w:rStyle w:val="Dfinition"/>
          <w:lang w:val="it-IT"/>
        </w:rPr>
        <w:br/>
        <w:t xml:space="preserve">capitis, ceruici paruae adnatam.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epiphysis</w:t>
      </w:r>
      <w:proofErr w:type="spellEnd"/>
      <w:r w:rsidRPr="00BB4D9C">
        <w:rPr>
          <w:rStyle w:val="Dfinition"/>
          <w:lang w:val="fr-FR"/>
        </w:rPr>
        <w:t xml:space="preserve"> bifida, &amp; in duos </w:t>
      </w:r>
      <w:proofErr w:type="spellStart"/>
      <w:r w:rsidRPr="00BB4D9C">
        <w:rPr>
          <w:rStyle w:val="Dfinition"/>
          <w:lang w:val="fr-FR"/>
        </w:rPr>
        <w:t>veluti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condylos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dissecta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Desinit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ima</w:t>
      </w:r>
      <w:proofErr w:type="spellEnd"/>
      <w:r w:rsidRPr="00BB4D9C">
        <w:rPr>
          <w:rStyle w:val="Dfinition"/>
          <w:lang w:val="fr-FR"/>
        </w:rPr>
        <w:t xml:space="preserve"> sui parte in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magnum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caput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Latescit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hac</w:t>
      </w:r>
      <w:proofErr w:type="spellEnd"/>
      <w:r w:rsidRPr="00BB4D9C">
        <w:rPr>
          <w:rStyle w:val="Dfinition"/>
          <w:lang w:val="fr-FR"/>
        </w:rPr>
        <w:t xml:space="preserve"> parte </w:t>
      </w:r>
      <w:proofErr w:type="spellStart"/>
      <w:r w:rsidRPr="00BB4D9C">
        <w:rPr>
          <w:rStyle w:val="Dfinition"/>
          <w:lang w:val="fr-FR"/>
        </w:rPr>
        <w:t>brachium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t xml:space="preserve"> capita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condylos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quorum minimum in medio </w:t>
      </w:r>
      <w:proofErr w:type="spellStart"/>
      <w:r w:rsidRPr="00BB4D9C">
        <w:rPr>
          <w:rStyle w:val="Dfinition"/>
          <w:lang w:val="fr-FR"/>
        </w:rPr>
        <w:t>collocatum</w:t>
      </w:r>
      <w:proofErr w:type="spellEnd"/>
      <w:r w:rsidRPr="00BB4D9C">
        <w:rPr>
          <w:rStyle w:val="Dfinition"/>
          <w:lang w:val="fr-FR"/>
        </w:rPr>
        <w:t xml:space="preserve"> est. Ex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magnis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alijs</w:t>
      </w:r>
      <w:proofErr w:type="spellEnd"/>
      <w:r w:rsidRPr="00BB4D9C">
        <w:rPr>
          <w:rStyle w:val="Dfinition"/>
          <w:lang w:val="fr-FR"/>
        </w:rPr>
        <w:t xml:space="preserve"> duobus quod </w:t>
      </w:r>
      <w:proofErr w:type="spellStart"/>
      <w:r w:rsidRPr="00BB4D9C">
        <w:rPr>
          <w:rStyle w:val="Dfinition"/>
          <w:lang w:val="fr-FR"/>
        </w:rPr>
        <w:t>internum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posterius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idemque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maius</w:t>
      </w:r>
      <w:proofErr w:type="spellEnd"/>
      <w:r w:rsidRPr="00BB4D9C">
        <w:rPr>
          <w:rStyle w:val="Dfinition"/>
          <w:lang w:val="fr-FR"/>
        </w:rPr>
        <w:t xml:space="preserve">, cum </w:t>
      </w:r>
      <w:proofErr w:type="spellStart"/>
      <w:r w:rsidRPr="00BB4D9C">
        <w:rPr>
          <w:rStyle w:val="Dfinition"/>
          <w:lang w:val="fr-FR"/>
        </w:rPr>
        <w:t>nullo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osse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ζυν</w:t>
      </w:r>
      <w:proofErr w:type="spellEnd"/>
      <w:r>
        <w:rPr>
          <w:rStyle w:val="grcARELIRE"/>
        </w:rPr>
        <w:t>αρθροῦται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externum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oppositum</w:t>
      </w:r>
      <w:proofErr w:type="spellEnd"/>
      <w:r w:rsidRPr="00BB4D9C">
        <w:rPr>
          <w:rStyle w:val="Dfinition"/>
          <w:lang w:val="fr-FR"/>
        </w:rPr>
        <w:t xml:space="preserve"> cum</w:t>
      </w:r>
      <w:r w:rsidRPr="00BB4D9C">
        <w:rPr>
          <w:rStyle w:val="Dfinition"/>
          <w:lang w:val="fr-FR"/>
        </w:rPr>
        <w:br/>
        <w:t xml:space="preserve">radio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αρθροῦται</w:t>
      </w:r>
      <w:r w:rsidRPr="00BB4D9C">
        <w:rPr>
          <w:rStyle w:val="Dfinition"/>
          <w:lang w:val="fr-FR"/>
        </w:rPr>
        <w:t xml:space="preserve">. Inter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duo capita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condylos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cauitas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trochleae</w:t>
      </w:r>
      <w:proofErr w:type="spellEnd"/>
      <w:r w:rsidRPr="00BB4D9C">
        <w:rPr>
          <w:rStyle w:val="Dfinition"/>
          <w:lang w:val="fr-FR"/>
        </w:rPr>
        <w:t xml:space="preserve"> similis est, circa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br/>
        <w:t xml:space="preserve">cubitus </w:t>
      </w:r>
      <w:proofErr w:type="spellStart"/>
      <w:r w:rsidRPr="00BB4D9C">
        <w:rPr>
          <w:rStyle w:val="Dfinition"/>
          <w:lang w:val="fr-FR"/>
        </w:rPr>
        <w:t>mouetur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γγγλυμοείδη</w:t>
      </w:r>
      <w:proofErr w:type="spellEnd"/>
      <w:r w:rsidRPr="00BB4D9C">
        <w:rPr>
          <w:rStyle w:val="Dfinition"/>
          <w:lang w:val="fr-FR"/>
        </w:rPr>
        <w:t xml:space="preserve"> libro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ἀγ</w:t>
      </w:r>
      <w:r>
        <w:rPr>
          <w:rStyle w:val="Dfinition"/>
        </w:rPr>
        <w:t>μῶν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Hippocrates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desinit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cauitates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lateribus</w:t>
      </w:r>
      <w:proofErr w:type="spellEnd"/>
      <w:r w:rsidRPr="00BB4D9C">
        <w:rPr>
          <w:rStyle w:val="Dfinition"/>
          <w:lang w:val="fr-FR"/>
        </w:rPr>
        <w:t xml:space="preserve"> se </w:t>
      </w:r>
      <w:proofErr w:type="spellStart"/>
      <w:r w:rsidRPr="00BB4D9C">
        <w:rPr>
          <w:rStyle w:val="Dfinition"/>
          <w:lang w:val="fr-FR"/>
        </w:rPr>
        <w:t>ostendunt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anatomici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θμίδ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peculiari</w:t>
      </w:r>
      <w:proofErr w:type="spellEnd"/>
      <w:r w:rsidRPr="00BB4D9C">
        <w:rPr>
          <w:rStyle w:val="Dfinition"/>
          <w:lang w:val="fr-FR"/>
        </w:rPr>
        <w:t xml:space="preserve"> nomine </w:t>
      </w:r>
      <w:proofErr w:type="spellStart"/>
      <w:r w:rsidRPr="00BB4D9C">
        <w:rPr>
          <w:rStyle w:val="Dfinition"/>
          <w:lang w:val="fr-FR"/>
        </w:rPr>
        <w:t>nuncuparunt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Hae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excipiunt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cubiti</w:t>
      </w:r>
      <w:proofErr w:type="spellEnd"/>
      <w:r w:rsidRPr="00BB4D9C">
        <w:rPr>
          <w:rStyle w:val="Dfinition"/>
          <w:lang w:val="fr-FR"/>
        </w:rPr>
        <w:t xml:space="preserve"> apophyses </w:t>
      </w:r>
      <w:proofErr w:type="spellStart"/>
      <w:r>
        <w:rPr>
          <w:rStyle w:val="grcARELIRE"/>
        </w:rPr>
        <w:t>κορωνοειδεῖς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anterior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scilicet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anteriorem</w:t>
      </w:r>
      <w:proofErr w:type="spellEnd"/>
      <w:r w:rsidRPr="00BB4D9C">
        <w:rPr>
          <w:rStyle w:val="Dfinition"/>
          <w:lang w:val="fr-FR"/>
        </w:rPr>
        <w:t xml:space="preserve"> cum cubitus </w:t>
      </w:r>
      <w:proofErr w:type="spellStart"/>
      <w:r w:rsidRPr="00BB4D9C">
        <w:rPr>
          <w:rStyle w:val="Dfinition"/>
          <w:lang w:val="fr-FR"/>
        </w:rPr>
        <w:t>inflectitur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posterior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posteriorem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extenditur</w:t>
      </w:r>
      <w:proofErr w:type="spellEnd"/>
      <w:r w:rsidRPr="00BB4D9C">
        <w:rPr>
          <w:rStyle w:val="Dfinition"/>
          <w:lang w:val="fr-FR"/>
        </w:rPr>
        <w:br/>
        <w:t xml:space="preserve">. Sic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brachij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</w:t>
      </w:r>
      <w:proofErr w:type="spellEnd"/>
      <w:r w:rsidRPr="00BB4D9C">
        <w:rPr>
          <w:rStyle w:val="Dfinition"/>
          <w:lang w:val="fr-FR"/>
        </w:rPr>
        <w:t>, quod</w:t>
      </w:r>
      <w:r w:rsidRPr="00BB4D9C">
        <w:rPr>
          <w:rStyle w:val="Dfinition"/>
          <w:lang w:val="fr-FR"/>
        </w:rPr>
        <w:br/>
        <w:t xml:space="preserve">à </w:t>
      </w:r>
      <w:proofErr w:type="spellStart"/>
      <w:r w:rsidRPr="00BB4D9C">
        <w:rPr>
          <w:rStyle w:val="Dfinition"/>
          <w:lang w:val="fr-FR"/>
        </w:rPr>
        <w:t>Galeno</w:t>
      </w:r>
      <w:proofErr w:type="spellEnd"/>
      <w:r w:rsidRPr="00BB4D9C">
        <w:rPr>
          <w:rStyle w:val="Dfinition"/>
          <w:lang w:val="fr-FR"/>
        </w:rPr>
        <w:t xml:space="preserve"> comment. 1.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ἀρθρων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definitur</w:t>
      </w:r>
      <w:proofErr w:type="spellEnd"/>
      <w:r w:rsidRPr="00BB4D9C">
        <w:rPr>
          <w:rStyle w:val="Dfinition"/>
          <w:lang w:val="fr-FR"/>
        </w:rPr>
        <w:br/>
        <w:t xml:space="preserve">esse pars </w:t>
      </w:r>
      <w:proofErr w:type="spellStart"/>
      <w:r w:rsidRPr="00BB4D9C">
        <w:rPr>
          <w:rStyle w:val="Dfinition"/>
          <w:lang w:val="fr-FR"/>
        </w:rPr>
        <w:t>manus</w:t>
      </w:r>
      <w:proofErr w:type="spellEnd"/>
      <w:r w:rsidRPr="00BB4D9C">
        <w:rPr>
          <w:rStyle w:val="Dfinition"/>
          <w:lang w:val="fr-FR"/>
        </w:rPr>
        <w:t xml:space="preserve"> inter duos </w:t>
      </w:r>
      <w:proofErr w:type="spellStart"/>
      <w:r w:rsidRPr="00BB4D9C">
        <w:rPr>
          <w:rStyle w:val="Dfinition"/>
          <w:lang w:val="fr-FR"/>
        </w:rPr>
        <w:t>articulos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duos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articulos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intelligi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vult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eum</w:t>
      </w:r>
      <w:proofErr w:type="spellEnd"/>
      <w:r w:rsidRPr="00BB4D9C">
        <w:rPr>
          <w:rStyle w:val="Dfinition"/>
          <w:lang w:val="fr-FR"/>
        </w:rPr>
        <w:t xml:space="preserve"> qui ad </w:t>
      </w:r>
      <w:proofErr w:type="spellStart"/>
      <w:r w:rsidRPr="00BB4D9C">
        <w:rPr>
          <w:rStyle w:val="Dfinition"/>
          <w:lang w:val="fr-FR"/>
        </w:rPr>
        <w:t>latum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scapularum</w:t>
      </w:r>
      <w:proofErr w:type="spellEnd"/>
      <w:r w:rsidRPr="00BB4D9C">
        <w:rPr>
          <w:rStyle w:val="Dfinition"/>
          <w:lang w:val="fr-FR"/>
        </w:rPr>
        <w:t xml:space="preserve"> os, &amp; </w:t>
      </w:r>
      <w:proofErr w:type="spellStart"/>
      <w:r w:rsidRPr="00BB4D9C">
        <w:rPr>
          <w:rStyle w:val="Dfinition"/>
          <w:lang w:val="fr-FR"/>
        </w:rPr>
        <w:t>eum</w:t>
      </w:r>
      <w:proofErr w:type="spellEnd"/>
      <w:r w:rsidRPr="00BB4D9C">
        <w:rPr>
          <w:rStyle w:val="Dfinition"/>
          <w:lang w:val="fr-FR"/>
        </w:rPr>
        <w:t xml:space="preserve"> qui ad </w:t>
      </w:r>
      <w:proofErr w:type="spellStart"/>
      <w:r w:rsidRPr="00BB4D9C">
        <w:rPr>
          <w:rStyle w:val="Dfinition"/>
          <w:lang w:val="fr-FR"/>
        </w:rPr>
        <w:t>cubitum</w:t>
      </w:r>
      <w:proofErr w:type="spellEnd"/>
      <w:r w:rsidRPr="00BB4D9C">
        <w:rPr>
          <w:rStyle w:val="Dfinition"/>
          <w:lang w:val="fr-FR"/>
        </w:rPr>
        <w:t xml:space="preserve"> est.</w:t>
      </w:r>
      <w:r w:rsidRPr="00BB4D9C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t xml:space="preserve">Idem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totum</w:t>
      </w:r>
      <w:proofErr w:type="spellEnd"/>
      <w:r w:rsidRPr="00B259BF">
        <w:rPr>
          <w:rStyle w:val="Dfinition"/>
          <w:lang w:val="fr-FR"/>
        </w:rPr>
        <w:t xml:space="preserve"> ipsum </w:t>
      </w:r>
      <w:proofErr w:type="spellStart"/>
      <w:r w:rsidRPr="00B259BF">
        <w:rPr>
          <w:rStyle w:val="Dfinition"/>
          <w:lang w:val="fr-FR"/>
        </w:rPr>
        <w:t>membrum</w:t>
      </w:r>
      <w:proofErr w:type="spellEnd"/>
      <w:r w:rsidRPr="00B259BF">
        <w:rPr>
          <w:rStyle w:val="Dfinition"/>
          <w:lang w:val="fr-FR"/>
        </w:rPr>
        <w:br/>
        <w:t xml:space="preserve">à </w:t>
      </w:r>
      <w:proofErr w:type="spellStart"/>
      <w:r w:rsidRPr="00B259BF">
        <w:rPr>
          <w:rStyle w:val="Dfinition"/>
          <w:lang w:val="fr-FR"/>
        </w:rPr>
        <w:t>summo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articulo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extremam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manum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t xml:space="preserve"> nomine 6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γχον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pariterque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 &amp; Gaza </w:t>
      </w:r>
      <w:proofErr w:type="spellStart"/>
      <w:r w:rsidRPr="00B259BF">
        <w:rPr>
          <w:rStyle w:val="Dfinition"/>
          <w:lang w:val="fr-FR"/>
        </w:rPr>
        <w:t>brachium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Certe</w:t>
      </w:r>
      <w:proofErr w:type="spellEnd"/>
      <w:r>
        <w:rPr>
          <w:rStyle w:val="Dfinition"/>
        </w:rPr>
        <w:t xml:space="preserve"> ab Aristotele</w:t>
      </w:r>
      <w:r>
        <w:rPr>
          <w:rStyle w:val="Dfinition"/>
        </w:rPr>
        <w:br/>
        <w:t xml:space="preserve">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χίων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id membrum </w:t>
      </w:r>
      <w:proofErr w:type="spellStart"/>
      <w:r>
        <w:rPr>
          <w:rStyle w:val="Dfinition"/>
        </w:rPr>
        <w:t>aperte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br/>
        <w:t>, de hist. animal. lib. 1. cap. 15. Sunt autem</w:t>
      </w:r>
      <w:r>
        <w:rPr>
          <w:rStyle w:val="Dfinition"/>
        </w:rPr>
        <w:br/>
        <w:t xml:space="preserve">&amp; qui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χίον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existiment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medium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inter duos </w:t>
      </w:r>
      <w:proofErr w:type="spellStart"/>
      <w:r>
        <w:rPr>
          <w:rStyle w:val="Dfinition"/>
        </w:rPr>
        <w:t>illos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articulos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Galen. comment.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ἀγμῶν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ipsum, sed </w:t>
      </w:r>
      <w:proofErr w:type="spellStart"/>
      <w:r>
        <w:rPr>
          <w:rStyle w:val="Dfinition"/>
        </w:rPr>
        <w:t>totam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partem,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duos </w:t>
      </w:r>
      <w:proofErr w:type="spellStart"/>
      <w:r>
        <w:rPr>
          <w:rStyle w:val="Dfinition"/>
        </w:rPr>
        <w:t>illos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consueuerint</w:t>
      </w:r>
      <w:proofErr w:type="spellEnd"/>
      <w:r>
        <w:rPr>
          <w:rStyle w:val="Dfinition"/>
        </w:rPr>
        <w:br/>
        <w:t xml:space="preserve"> omnes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loqui</w:t>
      </w:r>
      <w:proofErr w:type="spellEnd"/>
      <w:r>
        <w:rPr>
          <w:rStyle w:val="Dfinition"/>
        </w:rPr>
        <w:t xml:space="preserve">, Ille in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plagam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accepit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brachio</w:t>
      </w:r>
      <w:proofErr w:type="spellEnd"/>
      <w:r>
        <w:rPr>
          <w:rStyle w:val="Dfinition"/>
        </w:rPr>
        <w:t xml:space="preserve"> vel in </w:t>
      </w:r>
      <w:proofErr w:type="spellStart"/>
      <w:r>
        <w:rPr>
          <w:rStyle w:val="Dfinition"/>
        </w:rPr>
        <w:t>cruribus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non sit </w:t>
      </w:r>
      <w:proofErr w:type="spellStart"/>
      <w:r>
        <w:rPr>
          <w:rStyle w:val="Dfinition"/>
        </w:rPr>
        <w:t>laesum</w:t>
      </w:r>
      <w:proofErr w:type="spellEnd"/>
      <w:r>
        <w:rPr>
          <w:rStyle w:val="Dfinition"/>
        </w:rPr>
        <w:t xml:space="preserve">, sed vel </w:t>
      </w:r>
      <w:proofErr w:type="spellStart"/>
      <w:r>
        <w:rPr>
          <w:rStyle w:val="Dfinition"/>
        </w:rPr>
        <w:t>neruus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  <w:t>musculus, vel vena vel arteria, vel forte sola cutis</w:t>
      </w:r>
      <w:r>
        <w:rPr>
          <w:rStyle w:val="Dfinition"/>
        </w:rPr>
        <w:br/>
        <w:t xml:space="preserve">. Vide </w:t>
      </w:r>
      <w:proofErr w:type="spellStart"/>
      <w:r>
        <w:rPr>
          <w:rStyle w:val="Dfinition"/>
        </w:rPr>
        <w:t>eig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Βε</w:t>
      </w:r>
      <w:proofErr w:type="spellEnd"/>
      <w:r>
        <w:rPr>
          <w:rStyle w:val="orth"/>
        </w:rPr>
        <w:t>αγυππὸς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is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spirat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&amp; :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longioribus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interuallis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raroque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extinguitur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frigidum</w:t>
      </w:r>
      <w:proofErr w:type="spellEnd"/>
      <w:r>
        <w:rPr>
          <w:rStyle w:val="Dfinition"/>
        </w:rPr>
        <w:t xml:space="preserve"> ore ac </w:t>
      </w:r>
      <w:proofErr w:type="spellStart"/>
      <w:r>
        <w:rPr>
          <w:rStyle w:val="Dfinition"/>
        </w:rPr>
        <w:t>naribus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expiratur</w:t>
      </w:r>
      <w:proofErr w:type="spellEnd"/>
      <w:r>
        <w:rPr>
          <w:rStyle w:val="Dfinition"/>
        </w:rPr>
        <w:t>: In</w:t>
      </w:r>
      <w:r>
        <w:rPr>
          <w:rStyle w:val="Dfinition"/>
        </w:rPr>
        <w:br/>
      </w:r>
      <w:proofErr w:type="spellStart"/>
      <w:r>
        <w:rPr>
          <w:rStyle w:val="Dfinition"/>
        </w:rPr>
        <w:t>Pythionis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historia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γύ</w:t>
      </w:r>
      <w:proofErr w:type="spellEnd"/>
      <w:r>
        <w:rPr>
          <w:rStyle w:val="grcARELIRE"/>
        </w:rPr>
        <w:t>πους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εὶ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ἐπὶ </w:t>
      </w:r>
      <w:proofErr w:type="spellStart"/>
      <w:r>
        <w:rPr>
          <w:rStyle w:val="grcARELIRE"/>
        </w:rPr>
        <w:t>χρόνον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ηλν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longioribus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spirans</w:t>
      </w:r>
      <w:proofErr w:type="spellEnd"/>
      <w:r>
        <w:rPr>
          <w:rStyle w:val="Dfinition"/>
        </w:rPr>
        <w:t xml:space="preserve"> in multum tempus: in </w:t>
      </w:r>
      <w:proofErr w:type="spellStart"/>
      <w:r>
        <w:rPr>
          <w:rStyle w:val="Dfinition"/>
        </w:rPr>
        <w:t>Dealcis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vxore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ββα</w:t>
      </w:r>
      <w:proofErr w:type="spellStart"/>
      <w:r>
        <w:rPr>
          <w:rStyle w:val="grcARELIRE"/>
        </w:rPr>
        <w:t>γό</w:t>
      </w:r>
      <w:proofErr w:type="spellEnd"/>
      <w:r>
        <w:rPr>
          <w:rStyle w:val="grcARELIRE"/>
        </w:rPr>
        <w:t>πους</w:t>
      </w:r>
      <w:r>
        <w:rPr>
          <w:rStyle w:val="Dfinition"/>
        </w:rPr>
        <w:t xml:space="preserve"> similiter;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χό</w:t>
      </w:r>
      <w:proofErr w:type="spellEnd"/>
      <w:r>
        <w:rPr>
          <w:rStyle w:val="grcARELIRE"/>
        </w:rPr>
        <w:t>πους</w:t>
      </w:r>
      <w:r>
        <w:rPr>
          <w:rStyle w:val="Dfinition"/>
        </w:rPr>
        <w:t xml:space="preserve"> dici11710</w:t>
      </w:r>
      <w:r>
        <w:rPr>
          <w:rStyle w:val="Dfinition"/>
        </w:rPr>
        <w:br/>
      </w:r>
    </w:p>
    <w:p w14:paraId="015EC73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C0DF096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tur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μικρὸν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απνέων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 quo </w:t>
      </w:r>
      <w:r>
        <w:rPr>
          <w:rStyle w:val="grcARELIRE"/>
        </w:rPr>
        <w:t>βραγυ</w:t>
      </w:r>
      <w:r>
        <w:rPr>
          <w:rStyle w:val="Dfinition"/>
        </w:rPr>
        <w:t>2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phrenitici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bibunt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interiecto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spatio</w:t>
      </w:r>
      <w:proofErr w:type="spellEnd"/>
      <w:r>
        <w:rPr>
          <w:rStyle w:val="Dfinition"/>
        </w:rPr>
        <w:t xml:space="preserve">. Qui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assidue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potant</w:t>
      </w:r>
      <w:proofErr w:type="spellEnd"/>
      <w:r>
        <w:rPr>
          <w:rStyle w:val="Dfinition"/>
        </w:rPr>
        <w:t xml:space="preserve"> sed modicum,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non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χυ</w:t>
      </w:r>
      <w:proofErr w:type="spellEnd"/>
      <w:r>
        <w:rPr>
          <w:rStyle w:val="grcARELIRE"/>
        </w:rPr>
        <w:t>πέτην</w:t>
      </w:r>
      <w:r>
        <w:rPr>
          <w:rStyle w:val="Dfinition"/>
        </w:rPr>
        <w:t>, sed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μετὰ</w:t>
      </w:r>
      <w:proofErr w:type="spellEnd"/>
      <w:r>
        <w:rPr>
          <w:rStyle w:val="grcARELIRE"/>
        </w:rPr>
        <w:t xml:space="preserve"> βρα</w:t>
      </w:r>
      <w:proofErr w:type="spellStart"/>
      <w:r>
        <w:rPr>
          <w:rStyle w:val="grcARELIRE"/>
        </w:rPr>
        <w:t>γὺ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ίνοντ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dices,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Gal.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ἐε</w:t>
      </w:r>
      <w:proofErr w:type="spellEnd"/>
      <w:r>
        <w:rPr>
          <w:rStyle w:val="grcARELIRE"/>
        </w:rPr>
        <w:t>αγύπνους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di„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citur</w:t>
      </w:r>
      <w:proofErr w:type="spellEnd"/>
      <w:r>
        <w:rPr>
          <w:rStyle w:val="Dfinition"/>
        </w:rPr>
        <w:t xml:space="preserve">, de </w:t>
      </w:r>
      <w:proofErr w:type="spellStart"/>
      <w:r>
        <w:rPr>
          <w:rStyle w:val="Dfinition"/>
        </w:rPr>
        <w:t>illo</w:t>
      </w:r>
      <w:proofErr w:type="spellEnd"/>
      <w:r>
        <w:rPr>
          <w:rStyle w:val="Dfinition"/>
        </w:rPr>
        <w:t xml:space="preserve"> scilicet qui </w:t>
      </w:r>
      <w:proofErr w:type="spellStart"/>
      <w:r>
        <w:rPr>
          <w:rStyle w:val="Dfinition"/>
        </w:rPr>
        <w:t>spirat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ξρ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γέ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υκνγ</w:t>
      </w:r>
      <w:proofErr w:type="spellEnd"/>
      <w:r>
        <w:rPr>
          <w:rStyle w:val="grcARELIRE"/>
        </w:rPr>
        <w:t>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dixeris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vsurpatum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6. part.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oscitatione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oscitationis</w:t>
      </w:r>
      <w:proofErr w:type="spellEnd"/>
      <w:r>
        <w:rPr>
          <w:rStyle w:val="Dfinition"/>
        </w:rPr>
        <w:t>, in„</w:t>
      </w:r>
      <w:r>
        <w:rPr>
          <w:rStyle w:val="Dfinition"/>
        </w:rPr>
        <w:br/>
        <w:t xml:space="preserve"> quit, </w:t>
      </w:r>
      <w:proofErr w:type="spellStart"/>
      <w:r>
        <w:rPr>
          <w:rStyle w:val="Dfinition"/>
        </w:rPr>
        <w:t>cura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continentis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κρό</w:t>
      </w:r>
      <w:proofErr w:type="spellEnd"/>
      <w:r>
        <w:rPr>
          <w:rStyle w:val="grcARELIRE"/>
        </w:rPr>
        <w:t>πνους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spiritus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interuallo</w:t>
      </w:r>
      <w:proofErr w:type="spellEnd"/>
      <w:r>
        <w:rPr>
          <w:rStyle w:val="Dfinition"/>
        </w:rPr>
        <w:t xml:space="preserve"> ductus,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qui non spirant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γύ</w:t>
      </w:r>
      <w:proofErr w:type="spellEnd"/>
      <w:r>
        <w:rPr>
          <w:rStyle w:val="grcARELIRE"/>
        </w:rPr>
        <w:t>πνους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repetitus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Bρ</w:t>
      </w:r>
      <w:proofErr w:type="spellEnd"/>
      <w:r>
        <w:rPr>
          <w:rStyle w:val="orth"/>
        </w:rPr>
        <w:t xml:space="preserve">αγυ </w:t>
      </w:r>
      <w:proofErr w:type="spellStart"/>
      <w:r>
        <w:rPr>
          <w:rStyle w:val="orth"/>
        </w:rPr>
        <w:t>τότ</w:t>
      </w:r>
      <w:proofErr w:type="spellEnd"/>
      <w:r>
        <w:rPr>
          <w:rStyle w:val="orth"/>
        </w:rPr>
        <w:t>αι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alias ab </w:t>
      </w:r>
      <w:proofErr w:type="spellStart"/>
      <w:r>
        <w:rPr>
          <w:rStyle w:val="Dfinition"/>
        </w:rPr>
        <w:t>Hippocrate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phreniticis</w:t>
      </w:r>
      <w:proofErr w:type="spellEnd"/>
      <w:r>
        <w:rPr>
          <w:rStyle w:val="Dfinition"/>
        </w:rPr>
        <w:t xml:space="preserve"> dictum quasi </w:t>
      </w:r>
      <w:proofErr w:type="spellStart"/>
      <w:r>
        <w:rPr>
          <w:rStyle w:val="Dfinition"/>
        </w:rPr>
        <w:t>sitis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rarius</w:t>
      </w:r>
      <w:proofErr w:type="spellEnd"/>
      <w:r>
        <w:rPr>
          <w:rStyle w:val="Dfinition"/>
        </w:rPr>
        <w:t xml:space="preserve"> &amp; per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bibentes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respuentes</w:t>
      </w:r>
      <w:proofErr w:type="spellEnd"/>
      <w:r>
        <w:rPr>
          <w:rStyle w:val="Dfinition"/>
        </w:rPr>
        <w:t>: Caelius Aurelian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lib. 3. </w:t>
      </w:r>
      <w:proofErr w:type="spellStart"/>
      <w:r>
        <w:rPr>
          <w:rStyle w:val="Dfinition"/>
        </w:rPr>
        <w:t>acutor</w:t>
      </w:r>
      <w:proofErr w:type="spellEnd"/>
      <w:r>
        <w:rPr>
          <w:rStyle w:val="Dfinition"/>
        </w:rPr>
        <w:t xml:space="preserve">. cap. 15. hoc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fastidio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possessi</w:t>
      </w:r>
      <w:proofErr w:type="spellEnd"/>
      <w:r>
        <w:rPr>
          <w:rStyle w:val="Dfinition"/>
        </w:rPr>
        <w:t xml:space="preserve"> non solum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refugiant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imaginatione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laesa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accipiendum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existiment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suspicione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delirium </w:t>
      </w:r>
      <w:proofErr w:type="spellStart"/>
      <w:r>
        <w:rPr>
          <w:rStyle w:val="Dfinition"/>
        </w:rPr>
        <w:t>affecti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admixta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liquori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putent</w:t>
      </w:r>
      <w:proofErr w:type="spellEnd"/>
      <w:r>
        <w:rPr>
          <w:rStyle w:val="Dfinition"/>
        </w:rPr>
        <w:t>: Caelius Aurelianus loco citato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disputans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inquirens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sitne</w:t>
      </w:r>
      <w:proofErr w:type="spellEnd"/>
      <w:r>
        <w:rPr>
          <w:rStyle w:val="Dfinition"/>
        </w:rPr>
        <w:t xml:space="preserve"> hydrophobia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nouus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vetustus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existimat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(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γυ</w:t>
      </w:r>
      <w:proofErr w:type="spellEnd"/>
      <w:r>
        <w:rPr>
          <w:rStyle w:val="grcARELIRE"/>
        </w:rPr>
        <w:t>πόται</w:t>
      </w:r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intellexis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se, qui </w:t>
      </w:r>
      <w:proofErr w:type="spellStart"/>
      <w:r>
        <w:rPr>
          <w:rStyle w:val="Dfinition"/>
        </w:rPr>
        <w:t>rabie</w:t>
      </w:r>
      <w:proofErr w:type="spellEnd"/>
      <w:r>
        <w:rPr>
          <w:rStyle w:val="Dfinition"/>
        </w:rPr>
        <w:t xml:space="preserve"> canina </w:t>
      </w:r>
      <w:proofErr w:type="spellStart"/>
      <w:r>
        <w:rPr>
          <w:rStyle w:val="Dfinition"/>
        </w:rPr>
        <w:t>detinentur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loci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illos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moνdo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βρα</w:t>
      </w:r>
      <w:proofErr w:type="spellStart"/>
      <w:r>
        <w:rPr>
          <w:rStyle w:val="grcARELIRE"/>
        </w:rPr>
        <w:t>γυ</w:t>
      </w:r>
      <w:proofErr w:type="spellEnd"/>
      <w:r>
        <w:rPr>
          <w:rStyle w:val="grcARELIRE"/>
        </w:rPr>
        <w:t>πότας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sed &amp; </w:t>
      </w:r>
      <w:proofErr w:type="spellStart"/>
      <w:r>
        <w:rPr>
          <w:rStyle w:val="Dfinition"/>
        </w:rPr>
        <w:t>pauidos</w:t>
      </w:r>
      <w:proofErr w:type="spellEnd"/>
      <w:r>
        <w:rPr>
          <w:rStyle w:val="Dfinition"/>
        </w:rPr>
        <w:t xml:space="preserve"> &amp; quo„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strepitu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perculsos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tremere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contingere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rabie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tentatis</w:t>
      </w:r>
      <w:proofErr w:type="spellEnd"/>
      <w:r>
        <w:rPr>
          <w:rStyle w:val="Dfinition"/>
        </w:rPr>
        <w:t xml:space="preserve">; sed hoc </w:t>
      </w:r>
      <w:proofErr w:type="spellStart"/>
      <w:r>
        <w:rPr>
          <w:rStyle w:val="Dfinition"/>
        </w:rPr>
        <w:t>perperam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tur, cum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Aristotelis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hydrophobia: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ergo </w:t>
      </w:r>
      <w:proofErr w:type="spellStart"/>
      <w:r>
        <w:rPr>
          <w:rStyle w:val="Dfinition"/>
        </w:rPr>
        <w:t>sym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ptomatis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phreniticis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perhibentur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obliuio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laesa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spiritibus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affectam</w:t>
      </w:r>
      <w:proofErr w:type="spellEnd"/>
      <w:r>
        <w:rPr>
          <w:rStyle w:val="Dfinition"/>
        </w:rPr>
        <w:t xml:space="preserve"> par„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distractis</w:t>
      </w:r>
      <w:proofErr w:type="spellEnd"/>
      <w:r>
        <w:rPr>
          <w:rStyle w:val="Dfinition"/>
        </w:rPr>
        <w:t xml:space="preserve">, per </w:t>
      </w:r>
      <w:proofErr w:type="spellStart"/>
      <w:r>
        <w:rPr>
          <w:rStyle w:val="Dfinition"/>
        </w:rPr>
        <w:t>aphorismum</w:t>
      </w:r>
      <w:proofErr w:type="spellEnd"/>
      <w:r>
        <w:rPr>
          <w:rStyle w:val="Dfinition"/>
        </w:rPr>
        <w:t xml:space="preserve">. Qui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corporis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fere non </w:t>
      </w:r>
      <w:proofErr w:type="spellStart"/>
      <w:r>
        <w:rPr>
          <w:rStyle w:val="Dfinition"/>
        </w:rPr>
        <w:t>sentiunt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aegrotat</w:t>
      </w:r>
      <w:proofErr w:type="spellEnd"/>
      <w:r>
        <w:rPr>
          <w:rStyle w:val="Dfinition"/>
        </w:rPr>
        <w:t xml:space="preserve">: Altera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extinctio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sensitiuae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appetitiuae</w:t>
      </w:r>
      <w:proofErr w:type="spellEnd"/>
      <w:r>
        <w:rPr>
          <w:rStyle w:val="Dfinition"/>
        </w:rPr>
        <w:t xml:space="preserve"> in ore ventriculi, per </w:t>
      </w:r>
      <w:proofErr w:type="spellStart"/>
      <w:r>
        <w:rPr>
          <w:rStyle w:val="Dfinition"/>
        </w:rPr>
        <w:t>re„solutionem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humidi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primigenij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febri„li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hoc </w:t>
      </w:r>
      <w:proofErr w:type="spellStart"/>
      <w:r>
        <w:rPr>
          <w:rStyle w:val="Dfinition"/>
        </w:rPr>
        <w:t>lethale</w:t>
      </w:r>
      <w:proofErr w:type="spellEnd"/>
      <w:r>
        <w:rPr>
          <w:rStyle w:val="Dfinition"/>
        </w:rPr>
        <w:t xml:space="preserve"> semper,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quippe</w:t>
      </w:r>
      <w:proofErr w:type="spellEnd"/>
      <w:r>
        <w:rPr>
          <w:rStyle w:val="Dfinition"/>
        </w:rPr>
        <w:t xml:space="preserve"> cum in summa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inopia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calo„ris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bibant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minime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distribuitur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succus </w:t>
      </w:r>
      <w:proofErr w:type="spellStart"/>
      <w:r>
        <w:rPr>
          <w:rStyle w:val="Dfinition"/>
        </w:rPr>
        <w:t>exprimitur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celerrime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donec</w:t>
      </w:r>
      <w:proofErr w:type="spellEnd"/>
      <w:r>
        <w:rPr>
          <w:rStyle w:val="Dfinition"/>
        </w:rPr>
        <w:t xml:space="preserve"> ex„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hausto</w:t>
      </w:r>
      <w:proofErr w:type="spellEnd"/>
      <w:r>
        <w:rPr>
          <w:rStyle w:val="Dfinition"/>
        </w:rPr>
        <w:t xml:space="preserve"> tandem </w:t>
      </w:r>
      <w:proofErr w:type="spellStart"/>
      <w:r>
        <w:rPr>
          <w:rStyle w:val="Dfinition"/>
        </w:rPr>
        <w:t>humido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primigenio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nis </w:t>
      </w:r>
      <w:proofErr w:type="spellStart"/>
      <w:r>
        <w:rPr>
          <w:rStyle w:val="Dfinition"/>
        </w:rPr>
        <w:t>defectu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febrili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incendio</w:t>
      </w:r>
      <w:proofErr w:type="spellEnd"/>
      <w:r>
        <w:rPr>
          <w:rStyle w:val="Dfinition"/>
        </w:rPr>
        <w:t xml:space="preserve">, partes </w:t>
      </w:r>
      <w:proofErr w:type="spellStart"/>
      <w:r>
        <w:rPr>
          <w:rStyle w:val="Dfinition"/>
        </w:rPr>
        <w:t>neruo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conuellantur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summam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tis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infirmitatem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tremorem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incurrant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duo </w:t>
      </w:r>
      <w:proofErr w:type="spellStart"/>
      <w:r>
        <w:rPr>
          <w:rStyle w:val="Dfinition"/>
        </w:rPr>
        <w:t>phrenitidis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vehementissimae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finiunt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sine </w:t>
      </w:r>
      <w:proofErr w:type="spellStart"/>
      <w:r>
        <w:rPr>
          <w:rStyle w:val="Dfinition"/>
        </w:rPr>
        <w:t>phrenitide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abstinen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potione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siccitate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ardore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hecticae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marasmi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Βέγμ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synciput</w:t>
      </w:r>
      <w:proofErr w:type="spellEnd"/>
      <w:r>
        <w:rPr>
          <w:rStyle w:val="Dfinition"/>
        </w:rPr>
        <w:t xml:space="preserve">. Est pars anterior capitis supra </w:t>
      </w:r>
      <w:proofErr w:type="spellStart"/>
      <w:r>
        <w:rPr>
          <w:rStyle w:val="Dfinition"/>
        </w:rPr>
        <w:t>frontem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sita</w:t>
      </w:r>
      <w:proofErr w:type="spellEnd"/>
      <w:r>
        <w:rPr>
          <w:rStyle w:val="Dfinition"/>
        </w:rPr>
        <w:t xml:space="preserve">, &amp; à </w:t>
      </w:r>
      <w:proofErr w:type="spellStart"/>
      <w:r>
        <w:rPr>
          <w:rStyle w:val="Dfinition"/>
        </w:rPr>
        <w:t>lateribus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protensa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constat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propemodum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quadratis</w:t>
      </w:r>
      <w:proofErr w:type="spellEnd"/>
      <w:r>
        <w:rPr>
          <w:rStyle w:val="Dfinition"/>
        </w:rPr>
        <w:t xml:space="preserve">, quorum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dextrum, alterum sinistrum</w:t>
      </w:r>
      <w:r>
        <w:rPr>
          <w:rStyle w:val="Dfinition"/>
        </w:rPr>
        <w:br/>
        <w:t xml:space="preserve"> est. Ambo autem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posteriore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lateribus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suturae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λα</w:t>
      </w:r>
      <w:proofErr w:type="spellStart"/>
      <w:r>
        <w:rPr>
          <w:rStyle w:val="grcARELIRE"/>
        </w:rPr>
        <w:t>μέδειδῦς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anteriore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coronali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lateribus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ροσκολλήμ</w:t>
      </w:r>
      <w:proofErr w:type="spellEnd"/>
      <w:r>
        <w:rPr>
          <w:rStyle w:val="grcARELIRE"/>
        </w:rPr>
        <w:t>ασι</w:t>
      </w:r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πδοειδέσι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superiore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terminantur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vtrique</w:t>
      </w:r>
      <w:proofErr w:type="spellEnd"/>
      <w:r>
        <w:rPr>
          <w:rStyle w:val="Dfinition"/>
        </w:rPr>
        <w:t xml:space="preserve"> communis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secundum </w:t>
      </w:r>
      <w:proofErr w:type="spellStart"/>
      <w:r>
        <w:rPr>
          <w:rStyle w:val="Dfinition"/>
        </w:rPr>
        <w:t>longitudinem</w:t>
      </w:r>
      <w:proofErr w:type="spellEnd"/>
      <w:r>
        <w:rPr>
          <w:rStyle w:val="Dfinition"/>
        </w:rPr>
        <w:t xml:space="preserve"> capitis recta </w:t>
      </w:r>
      <w:proofErr w:type="spellStart"/>
      <w:r>
        <w:rPr>
          <w:rStyle w:val="Dfinition"/>
        </w:rPr>
        <w:t>procedit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ὀβ</w:t>
      </w:r>
      <w:proofErr w:type="spellStart"/>
      <w:r>
        <w:rPr>
          <w:rStyle w:val="grcARELIRE"/>
        </w:rPr>
        <w:t>ελι</w:t>
      </w:r>
      <w:proofErr w:type="spellEnd"/>
      <w:r>
        <w:rPr>
          <w:rStyle w:val="grcARELIRE"/>
        </w:rPr>
        <w:t>αίαν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</w:t>
      </w:r>
      <w:proofErr w:type="spellEnd"/>
      <w:r>
        <w:rPr>
          <w:rStyle w:val="Dfinition"/>
        </w:rPr>
        <w:t xml:space="preserve">, constant,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reliqua</w:t>
      </w:r>
      <w:proofErr w:type="spellEnd"/>
      <w:r>
        <w:rPr>
          <w:rStyle w:val="Dfinition"/>
        </w:rPr>
        <w:t xml:space="preserve"> fere</w:t>
      </w:r>
      <w:r>
        <w:rPr>
          <w:rStyle w:val="Dfinition"/>
        </w:rPr>
        <w:br/>
        <w:t xml:space="preserve">omnia </w:t>
      </w:r>
      <w:proofErr w:type="spellStart"/>
      <w:r>
        <w:rPr>
          <w:rStyle w:val="Dfinition"/>
        </w:rPr>
        <w:t>cranij</w:t>
      </w:r>
      <w:proofErr w:type="spellEnd"/>
      <w:r>
        <w:rPr>
          <w:rStyle w:val="Dfinition"/>
        </w:rPr>
        <w:t xml:space="preserve"> ossa, </w:t>
      </w:r>
      <w:proofErr w:type="spellStart"/>
      <w:r>
        <w:rPr>
          <w:rStyle w:val="Dfinition"/>
        </w:rPr>
        <w:t>duabus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squammis</w:t>
      </w:r>
      <w:proofErr w:type="spellEnd"/>
      <w:r>
        <w:rPr>
          <w:rStyle w:val="Dfinition"/>
        </w:rPr>
        <w:t xml:space="preserve">, inter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fistulosa </w:t>
      </w:r>
      <w:proofErr w:type="spellStart"/>
      <w:r>
        <w:rPr>
          <w:rStyle w:val="Dfinition"/>
        </w:rPr>
        <w:t>raraque</w:t>
      </w:r>
      <w:proofErr w:type="spellEnd"/>
      <w:r>
        <w:rPr>
          <w:rStyle w:val="Dfinition"/>
        </w:rPr>
        <w:t xml:space="preserve"> apparent, nisi qua </w:t>
      </w:r>
      <w:proofErr w:type="spellStart"/>
      <w:r>
        <w:rPr>
          <w:rStyle w:val="Dfinition"/>
        </w:rPr>
        <w:t>temporum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coniunguntur</w:t>
      </w:r>
      <w:proofErr w:type="spellEnd"/>
      <w:r>
        <w:rPr>
          <w:rStyle w:val="Dfinition"/>
        </w:rPr>
        <w:t xml:space="preserve">: hic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tenuissima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sunt, sed </w:t>
      </w:r>
      <w:proofErr w:type="spellStart"/>
      <w:r>
        <w:rPr>
          <w:rStyle w:val="Dfinition"/>
        </w:rPr>
        <w:t>solida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minime</w:t>
      </w:r>
      <w:proofErr w:type="spellEnd"/>
      <w:r>
        <w:rPr>
          <w:rStyle w:val="Dfinition"/>
        </w:rPr>
        <w:t xml:space="preserve"> fistulosa</w:t>
      </w:r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Nec frustra quidem ossa huiusmodi natura</w:t>
      </w:r>
      <w:r w:rsidRPr="00BB4D9C">
        <w:rPr>
          <w:rStyle w:val="Dfinition"/>
          <w:lang w:val="it-IT"/>
        </w:rPr>
        <w:br/>
        <w:t>machinata est, quod toto vitae decursu tenuia &amp;</w:t>
      </w:r>
      <w:r w:rsidRPr="00BB4D9C">
        <w:rPr>
          <w:rStyle w:val="Dfinition"/>
          <w:lang w:val="it-IT"/>
        </w:rPr>
        <w:br/>
        <w:t>halituosa cerebri excrementa maxime per synciput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difflari oportebat. Est enim cerebrum ea</w:t>
      </w:r>
      <w:r w:rsidRPr="00BB4D9C">
        <w:rPr>
          <w:rStyle w:val="Dfinition"/>
          <w:lang w:val="it-IT"/>
        </w:rPr>
        <w:br/>
        <w:t>cranij parte quam reliquis copiosius. Sunt qui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ρέγμ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ρέχειν</w:t>
      </w:r>
      <w:proofErr w:type="spellEnd"/>
      <w:r w:rsidRPr="00BB4D9C">
        <w:rPr>
          <w:rStyle w:val="Dfinition"/>
          <w:lang w:val="it-IT"/>
        </w:rPr>
        <w:t xml:space="preserve"> dictum esse putent, quod</w:t>
      </w:r>
      <w:r w:rsidRPr="00BB4D9C">
        <w:rPr>
          <w:rStyle w:val="Dfinition"/>
          <w:lang w:val="it-IT"/>
        </w:rPr>
        <w:br/>
        <w:t>haec pars capitis humidissima mollissimaque sit,</w:t>
      </w:r>
      <w:r w:rsidRPr="00BB4D9C">
        <w:rPr>
          <w:rStyle w:val="Dfinition"/>
          <w:lang w:val="it-IT"/>
        </w:rPr>
        <w:br/>
        <w:t xml:space="preserve">praesertim infantibus. </w:t>
      </w:r>
      <w:r w:rsidRPr="00BB4D9C">
        <w:rPr>
          <w:rStyle w:val="Dfinition"/>
          <w:lang w:val="fr-FR"/>
        </w:rPr>
        <w:t xml:space="preserve">Ex </w:t>
      </w:r>
      <w:proofErr w:type="spellStart"/>
      <w:r w:rsidRPr="00BB4D9C">
        <w:rPr>
          <w:rStyle w:val="Dfinition"/>
          <w:lang w:val="fr-FR"/>
        </w:rPr>
        <w:t>quo</w:t>
      </w:r>
      <w:proofErr w:type="spellEnd"/>
      <w:r w:rsidRPr="00BB4D9C">
        <w:rPr>
          <w:rStyle w:val="Dfinition"/>
          <w:lang w:val="fr-FR"/>
        </w:rPr>
        <w:t xml:space="preserve"> forte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obstetrices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fontem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capitis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Sed &amp;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qui nomen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ράγμ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</w:t>
      </w:r>
      <w:proofErr w:type="spellEnd"/>
      <w:r w:rsidRPr="00BB4D9C">
        <w:rPr>
          <w:rStyle w:val="Dfinition"/>
          <w:lang w:val="fr-FR"/>
        </w:rPr>
        <w:br/>
        <w:t xml:space="preserve">. lib. 2.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 xml:space="preserve">. 104. </w:t>
      </w:r>
      <w:proofErr w:type="spellStart"/>
      <w:r w:rsidRPr="00BB4D9C">
        <w:rPr>
          <w:rStyle w:val="Dfinition"/>
          <w:lang w:val="fr-FR"/>
        </w:rPr>
        <w:t>interpretentur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peponis</w:t>
      </w:r>
      <w:proofErr w:type="spellEnd"/>
      <w:r w:rsidRPr="00BB4D9C">
        <w:rPr>
          <w:rStyle w:val="Dfinition"/>
          <w:lang w:val="fr-FR"/>
        </w:rPr>
        <w:t xml:space="preserve"> u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summa</w:t>
      </w:r>
      <w:proofErr w:type="spellEnd"/>
      <w:r w:rsidRPr="00BB4D9C">
        <w:rPr>
          <w:rStyle w:val="Dfinition"/>
          <w:lang w:val="fr-FR"/>
        </w:rPr>
        <w:t xml:space="preserve"> parte,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qui pro </w:t>
      </w:r>
      <w:proofErr w:type="spellStart"/>
      <w:r w:rsidRPr="00BB4D9C">
        <w:rPr>
          <w:rStyle w:val="Dfinition"/>
          <w:lang w:val="fr-FR"/>
        </w:rPr>
        <w:t>cortice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accipiant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illîc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Ruellio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ὐτὸ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ρέιμ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legendum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potius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suspicor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ξέσμ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ξύσμ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quemadmodum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cucurbita</w:t>
      </w:r>
      <w:proofErr w:type="spellEnd"/>
      <w:r w:rsidRPr="00BB4D9C">
        <w:rPr>
          <w:rStyle w:val="Dfinition"/>
          <w:lang w:val="fr-FR"/>
        </w:rPr>
        <w:t>, quo loco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cucurbitae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ramenta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strigmentaue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eundem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infantium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accommodauit</w:t>
      </w:r>
      <w:proofErr w:type="spellEnd"/>
      <w:proofErr w:type="gramEnd"/>
      <w:r w:rsidRPr="00BB4D9C">
        <w:rPr>
          <w:rStyle w:val="Dfinition"/>
          <w:lang w:val="fr-FR"/>
        </w:rPr>
        <w:br/>
        <w:t>.4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Βρετ</w:t>
      </w:r>
      <w:proofErr w:type="spellEnd"/>
      <w:r>
        <w:rPr>
          <w:rStyle w:val="orth"/>
        </w:rPr>
        <w:t>ανικὸ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britanica</w:t>
      </w:r>
      <w:proofErr w:type="spellEnd"/>
      <w:proofErr w:type="gram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betonica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herba</w:t>
      </w:r>
      <w:proofErr w:type="gramEnd"/>
      <w:r w:rsidRPr="00BB4D9C">
        <w:rPr>
          <w:rStyle w:val="Dfinition"/>
          <w:lang w:val="fr-FR"/>
        </w:rPr>
        <w:t xml:space="preserve"> est folio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rumicis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nigriore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pilosiore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gustus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adstringentis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caule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magno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radice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breui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tenui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putent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lapathum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acutum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bistortam</w:t>
      </w:r>
      <w:proofErr w:type="spellEnd"/>
      <w:r w:rsidRPr="00BB4D9C">
        <w:rPr>
          <w:rStyle w:val="Dfinition"/>
          <w:lang w:val="fr-FR"/>
        </w:rPr>
        <w:t xml:space="preserve"> vulgo nominent. </w:t>
      </w:r>
      <w:proofErr w:type="spellStart"/>
      <w:r w:rsidRPr="00BB4D9C">
        <w:rPr>
          <w:rStyle w:val="Dfinition"/>
          <w:lang w:val="fr-FR"/>
        </w:rPr>
        <w:t>Adstringendi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glutinandi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Βέφος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foreign"/>
          <w:lang w:val="fr-FR"/>
        </w:rPr>
        <w:t>infans</w:t>
      </w:r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dictus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r w:rsidRPr="00BB4D9C">
        <w:rPr>
          <w:rStyle w:val="Dfinition"/>
          <w:lang w:val="fr-FR"/>
        </w:rPr>
        <w:t>m</w:t>
      </w:r>
      <w:proofErr w:type="spellStart"/>
      <w:r>
        <w:rPr>
          <w:rStyle w:val="grcARELIRE"/>
        </w:rPr>
        <w:t>ρὰ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δέεσθ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ρορῆς</w:t>
      </w:r>
      <w:proofErr w:type="spellEnd"/>
      <w:r w:rsidRPr="00BB4D9C">
        <w:rPr>
          <w:rStyle w:val="Dfinition"/>
          <w:lang w:val="fr-FR"/>
        </w:rPr>
        <w:t>, id est,</w:t>
      </w:r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egeat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alimento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Ruffus</w:t>
      </w:r>
      <w:proofErr w:type="spellEnd"/>
      <w:r w:rsidRPr="00BB4D9C">
        <w:rPr>
          <w:rStyle w:val="Dfinition"/>
          <w:lang w:val="fr-FR"/>
        </w:rPr>
        <w:t xml:space="preserve">; sic </w:t>
      </w:r>
      <w:proofErr w:type="spellStart"/>
      <w:r w:rsidRPr="00BB4D9C">
        <w:rPr>
          <w:rStyle w:val="Dfinition"/>
          <w:lang w:val="fr-FR"/>
        </w:rPr>
        <w:t>dictus</w:t>
      </w:r>
      <w:proofErr w:type="spellEnd"/>
      <w:r w:rsidRPr="00BB4D9C">
        <w:rPr>
          <w:rStyle w:val="Dfinition"/>
          <w:lang w:val="fr-FR"/>
        </w:rPr>
        <w:t xml:space="preserve"> ex T </w:t>
      </w:r>
      <w:proofErr w:type="spellStart"/>
      <w:r w:rsidRPr="00BB4D9C">
        <w:rPr>
          <w:rStyle w:val="Dfinition"/>
          <w:lang w:val="fr-FR"/>
        </w:rPr>
        <w:t>mutato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Cinquit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Eustath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verissimili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ductus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coniectura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hanc</w:t>
      </w:r>
      <w:proofErr w:type="spellEnd"/>
      <w:proofErr w:type="gramEnd"/>
      <w:r w:rsidRPr="00BB4D9C">
        <w:rPr>
          <w:rStyle w:val="Dfinition"/>
          <w:lang w:val="fr-FR"/>
        </w:rPr>
        <w:t xml:space="preserve"> &amp; vocem pro </w:t>
      </w:r>
      <w:proofErr w:type="spellStart"/>
      <w:r w:rsidRPr="00BB4D9C">
        <w:rPr>
          <w:rStyle w:val="Dfinition"/>
          <w:lang w:val="fr-FR"/>
        </w:rPr>
        <w:t>mulae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vsurpauit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Herodot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Thalia. 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Βρέχεσθ</w:t>
      </w:r>
      <w:proofErr w:type="spellEnd"/>
      <w:r>
        <w:rPr>
          <w:rStyle w:val="orth"/>
        </w:rPr>
        <w:t>αι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madescere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hoc</w:t>
      </w:r>
      <w:proofErr w:type="gram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extima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superficie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madefieri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haud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altum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penetrare</w:t>
      </w:r>
      <w:proofErr w:type="spellEnd"/>
      <w:r w:rsidRPr="00BB4D9C">
        <w:rPr>
          <w:rStyle w:val="Dfinition"/>
          <w:lang w:val="fr-FR"/>
        </w:rPr>
        <w:t xml:space="preserve">: vt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t xml:space="preserve"> est Galen. lib. 9.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simpl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medic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Βῖτμ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significat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vt</w:t>
      </w:r>
      <w:proofErr w:type="gramEnd"/>
      <w:r w:rsidRPr="00BB4D9C">
        <w:rPr>
          <w:rStyle w:val="Dfinition"/>
          <w:lang w:val="fr-FR"/>
        </w:rPr>
        <w:t xml:space="preserve"> lib. de </w:t>
      </w:r>
      <w:proofErr w:type="spellStart"/>
      <w:r w:rsidRPr="00BB4D9C">
        <w:rPr>
          <w:rStyle w:val="Dfinition"/>
          <w:lang w:val="fr-FR"/>
        </w:rPr>
        <w:t>morbis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maiore</w:t>
      </w:r>
      <w:proofErr w:type="spellEnd"/>
      <w:r w:rsidRPr="00BB4D9C">
        <w:rPr>
          <w:rStyle w:val="Dfinition"/>
          <w:lang w:val="fr-FR"/>
        </w:rPr>
        <w:t xml:space="preserve">, id quod cum </w:t>
      </w:r>
      <w:proofErr w:type="spellStart"/>
      <w:r w:rsidRPr="00BB4D9C">
        <w:rPr>
          <w:rStyle w:val="Dfinition"/>
          <w:lang w:val="fr-FR"/>
        </w:rPr>
        <w:t>tussi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expuitur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screatu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eijcitur</w:t>
      </w:r>
      <w:proofErr w:type="spellEnd"/>
      <w:r w:rsidRPr="00BB4D9C">
        <w:rPr>
          <w:rStyle w:val="Dfinition"/>
          <w:lang w:val="fr-FR"/>
        </w:rPr>
        <w:t xml:space="preserve">,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ρίσιν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tussi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expuere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quidam</w:t>
      </w:r>
      <w:proofErr w:type="gramEnd"/>
      <w:r w:rsidRPr="00BB4D9C">
        <w:rPr>
          <w:rStyle w:val="Dfinition"/>
          <w:lang w:val="fr-FR"/>
        </w:rPr>
        <w:br/>
        <w:t xml:space="preserve">6nsua, sine e </w:t>
      </w:r>
      <w:proofErr w:type="spellStart"/>
      <w:r w:rsidRPr="00BB4D9C">
        <w:rPr>
          <w:rStyle w:val="Dfinition"/>
          <w:lang w:val="fr-FR"/>
        </w:rPr>
        <w:t>scribunt</w:t>
      </w:r>
      <w:proofErr w:type="spellEnd"/>
      <w:r w:rsidRPr="00BB4D9C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fr-FR"/>
        </w:rPr>
        <w:t>Galen.</w:t>
      </w:r>
      <w:r w:rsidRPr="00B259BF">
        <w:rPr>
          <w:rStyle w:val="Dfinition"/>
          <w:lang w:val="fr-FR"/>
        </w:rPr>
        <w:br/>
        <w:t>Be</w:t>
      </w:r>
      <w:r>
        <w:rPr>
          <w:rStyle w:val="grcARELIRE"/>
        </w:rPr>
        <w:t>ζα</w:t>
      </w:r>
      <w:r w:rsidRPr="00B259BF">
        <w:rPr>
          <w:rStyle w:val="Dfinition"/>
          <w:lang w:val="fr-FR"/>
        </w:rPr>
        <w:t xml:space="preserve">. Cum Gal. </w:t>
      </w:r>
      <w:proofErr w:type="spellStart"/>
      <w:r w:rsidRPr="00B259BF">
        <w:rPr>
          <w:rStyle w:val="Dfinition"/>
          <w:lang w:val="fr-FR"/>
        </w:rPr>
        <w:t>Thraciam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Macedoniam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peragraret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segetem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aruis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offendit</w:t>
      </w:r>
      <w:proofErr w:type="spellEnd"/>
      <w:r w:rsidRPr="00B259BF">
        <w:rPr>
          <w:rStyle w:val="Dfinition"/>
          <w:lang w:val="fr-FR"/>
        </w:rPr>
        <w:t xml:space="preserve"> non</w:t>
      </w:r>
      <w:r w:rsidRPr="00B259BF">
        <w:rPr>
          <w:rStyle w:val="Dfinition"/>
          <w:lang w:val="fr-FR"/>
        </w:rPr>
        <w:br/>
        <w:t xml:space="preserve">spica modo,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culmo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toto </w:t>
      </w:r>
      <w:proofErr w:type="spellStart"/>
      <w:r w:rsidRPr="00B259BF">
        <w:rPr>
          <w:rStyle w:val="Dfinition"/>
          <w:lang w:val="fr-FR"/>
        </w:rPr>
        <w:t>tiphae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simillimam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consulensque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rusticos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rogans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quodnam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esset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nomen, </w:t>
      </w:r>
      <w:proofErr w:type="spellStart"/>
      <w:r w:rsidRPr="00B259BF">
        <w:rPr>
          <w:rStyle w:val="Dfinition"/>
          <w:lang w:val="fr-FR"/>
        </w:rPr>
        <w:t>stirpem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semenque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ρίζ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responderunt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Βρέγγν</w:t>
      </w:r>
      <w:proofErr w:type="spellEnd"/>
      <w:r>
        <w:rPr>
          <w:rStyle w:val="Dfinition"/>
        </w:rPr>
        <w:t xml:space="preserve">. arteria </w:t>
      </w:r>
      <w:proofErr w:type="spellStart"/>
      <w:r>
        <w:rPr>
          <w:rStyle w:val="Dfinition"/>
        </w:rPr>
        <w:t>cartilaginosa</w:t>
      </w:r>
      <w:proofErr w:type="spellEnd"/>
      <w:r>
        <w:rPr>
          <w:rStyle w:val="Dfinition"/>
        </w:rPr>
        <w:t xml:space="preserve">: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Bρυιχι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asperae</w:t>
      </w:r>
      <w:proofErr w:type="spellEnd"/>
      <w:r>
        <w:rPr>
          <w:rStyle w:val="Dfinition"/>
        </w:rPr>
        <w:t xml:space="preserve"> arteriae </w:t>
      </w:r>
      <w:proofErr w:type="spellStart"/>
      <w:r>
        <w:rPr>
          <w:rStyle w:val="Dfinition"/>
        </w:rPr>
        <w:t>cartilagines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pene</w:t>
      </w:r>
      <w:proofErr w:type="spellEnd"/>
      <w:r>
        <w:rPr>
          <w:rStyle w:val="Dfinition"/>
        </w:rPr>
        <w:br/>
        <w:t xml:space="preserve">circulares 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ait</w:t>
      </w:r>
      <w:proofErr w:type="spellEnd"/>
      <w:r>
        <w:rPr>
          <w:rStyle w:val="Dfinition"/>
        </w:rPr>
        <w:t xml:space="preserve"> Galen. 4. de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affectis</w:t>
      </w:r>
      <w:proofErr w:type="spellEnd"/>
      <w:r>
        <w:rPr>
          <w:rStyle w:val="Dfinition"/>
        </w:rPr>
        <w:t xml:space="preserve">, literae </w:t>
      </w:r>
      <w:proofErr w:type="spellStart"/>
      <w:r>
        <w:rPr>
          <w:rStyle w:val="Dfinition"/>
        </w:rPr>
        <w:t>Creferunt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cum in medio </w:t>
      </w:r>
      <w:proofErr w:type="spellStart"/>
      <w:r>
        <w:rPr>
          <w:rStyle w:val="Dfinition"/>
        </w:rPr>
        <w:t>crassiores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extremis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attenuantur</w:t>
      </w:r>
      <w:proofErr w:type="spellEnd"/>
      <w:r>
        <w:rPr>
          <w:rStyle w:val="Dfinition"/>
        </w:rPr>
        <w:t xml:space="preserve">, &amp; tandem in </w:t>
      </w:r>
      <w:proofErr w:type="spellStart"/>
      <w:r>
        <w:rPr>
          <w:rStyle w:val="Dfinition"/>
        </w:rPr>
        <w:t>membranam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degenerant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oesophagum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respiciunt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eandemque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constructionem</w:t>
      </w:r>
      <w:proofErr w:type="spellEnd"/>
      <w:r>
        <w:rPr>
          <w:rStyle w:val="Dfinition"/>
        </w:rPr>
        <w:br/>
        <w:t xml:space="preserve">per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sparsae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membranas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plures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sortitae</w:t>
      </w:r>
      <w:proofErr w:type="spellEnd"/>
      <w:r>
        <w:rPr>
          <w:rStyle w:val="Dfinition"/>
        </w:rPr>
        <w:t xml:space="preserve"> sunt: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propriam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quomodo &amp; ossa omnia &amp;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alias</w:t>
      </w:r>
      <w:r>
        <w:rPr>
          <w:rStyle w:val="Dfinition"/>
        </w:rPr>
        <w:br/>
        <w:t xml:space="preserve">duas,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internam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crassam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validam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tenuem</w:t>
      </w:r>
      <w:proofErr w:type="spellEnd"/>
      <w:r>
        <w:rPr>
          <w:rStyle w:val="Dfinition"/>
        </w:rPr>
        <w:t xml:space="preserve">, alteram </w:t>
      </w:r>
      <w:proofErr w:type="spellStart"/>
      <w:r>
        <w:rPr>
          <w:rStyle w:val="Dfinition"/>
        </w:rPr>
        <w:t>externam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propriae</w:t>
      </w:r>
      <w:proofErr w:type="spellEnd"/>
      <w:r>
        <w:rPr>
          <w:rStyle w:val="Dfinition"/>
        </w:rPr>
        <w:t xml:space="preserve"> membranae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pertinacissime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connatam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omnibus</w:t>
      </w:r>
      <w:r>
        <w:rPr>
          <w:rStyle w:val="Dfinition"/>
        </w:rPr>
        <w:br/>
      </w:r>
      <w:proofErr w:type="spellStart"/>
      <w:r>
        <w:rPr>
          <w:rStyle w:val="Dfinition"/>
        </w:rPr>
        <w:t>cartilagines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connectuntur</w:t>
      </w:r>
      <w:proofErr w:type="spellEnd"/>
      <w:r>
        <w:rPr>
          <w:rStyle w:val="Dfinition"/>
        </w:rPr>
        <w:t>. Dicta</w:t>
      </w:r>
      <w:r>
        <w:rPr>
          <w:rStyle w:val="Dfinition"/>
        </w:rPr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diminutionis</w:t>
      </w:r>
      <w:proofErr w:type="spellEnd"/>
      <w:r>
        <w:rPr>
          <w:rStyle w:val="Dfinition"/>
        </w:rPr>
        <w:t xml:space="preserve"> forma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ρίτ</w:t>
      </w:r>
      <w:r>
        <w:rPr>
          <w:rStyle w:val="Dfinition"/>
        </w:rPr>
        <w:t>γου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Bροιχρκήλη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tumor magnus &amp; </w:t>
      </w:r>
      <w:proofErr w:type="spellStart"/>
      <w:r>
        <w:rPr>
          <w:rStyle w:val="Dfinition"/>
        </w:rPr>
        <w:t>rotundus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gutture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aspera arteria </w:t>
      </w:r>
      <w:proofErr w:type="spellStart"/>
      <w:r>
        <w:rPr>
          <w:rStyle w:val="Dfinition"/>
        </w:rPr>
        <w:t>exoriens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szes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. Est autem duplex eius differentia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adipe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tumet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grcARELIRE"/>
        </w:rPr>
        <w:t>στεάτωμ</w:t>
      </w:r>
      <w:proofErr w:type="spellEnd"/>
      <w:r>
        <w:rPr>
          <w:rStyle w:val="grcARELIRE"/>
        </w:rPr>
        <w:t>α</w:t>
      </w:r>
      <w:r>
        <w:rPr>
          <w:rStyle w:val="Dfinition"/>
        </w:rPr>
        <w:t>, vel</w:t>
      </w:r>
      <w:r>
        <w:rPr>
          <w:rStyle w:val="Dfinition"/>
        </w:rPr>
        <w:br/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plaerisque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puerperis</w:t>
      </w:r>
      <w:proofErr w:type="spellEnd"/>
      <w:r>
        <w:rPr>
          <w:rStyle w:val="Dfinition"/>
        </w:rPr>
        <w:t xml:space="preserve">, cum propter </w:t>
      </w:r>
      <w:proofErr w:type="spellStart"/>
      <w:r>
        <w:rPr>
          <w:rStyle w:val="Dfinition"/>
        </w:rPr>
        <w:t>vehementissimos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spiritum</w:t>
      </w:r>
      <w:proofErr w:type="spellEnd"/>
      <w:r>
        <w:rPr>
          <w:rStyle w:val="Dfinition"/>
        </w:rPr>
        <w:t xml:space="preserve"> violenter </w:t>
      </w:r>
      <w:proofErr w:type="spellStart"/>
      <w:r>
        <w:rPr>
          <w:rStyle w:val="Dfinition"/>
        </w:rPr>
        <w:t>continuerint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Est vero</w:t>
      </w:r>
      <w:r w:rsidRPr="00BB4D9C">
        <w:rPr>
          <w:rStyle w:val="Dfinition"/>
          <w:lang w:val="it-IT"/>
        </w:rPr>
        <w:br/>
        <w:t>haec incurabilis, quemadmodum &amp; quae in scirrhum</w:t>
      </w:r>
      <w:r w:rsidRPr="00BB4D9C">
        <w:rPr>
          <w:rStyle w:val="Dfinition"/>
          <w:lang w:val="it-IT"/>
        </w:rPr>
        <w:br/>
        <w:t xml:space="preserve"> durata est.</w:t>
      </w:r>
      <w:r w:rsidRPr="00BB4D9C">
        <w:rPr>
          <w:rStyle w:val="Dfinition"/>
          <w:lang w:val="it-IT"/>
        </w:rPr>
        <w:br/>
      </w:r>
    </w:p>
    <w:p w14:paraId="2DD36F4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360D265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γύγχρων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γγγγεθη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Hip„pocratem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Βεὶγχς</w:t>
      </w:r>
      <w:proofErr w:type="spellEnd"/>
      <w:r>
        <w:rPr>
          <w:rStyle w:val="Dfinition"/>
        </w:rPr>
        <w:t xml:space="preserve">.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Ruffo &amp; </w:t>
      </w:r>
      <w:proofErr w:type="spellStart"/>
      <w:r>
        <w:rPr>
          <w:rStyle w:val="Dfinition"/>
        </w:rPr>
        <w:t>plaerisque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aspera</w:t>
      </w:r>
      <w:r>
        <w:rPr>
          <w:rStyle w:val="Dfinition"/>
        </w:rPr>
        <w:br/>
        <w:t xml:space="preserve"> arteria,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maxima ex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cartilaginibus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ρόγχι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Galen.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ἄνθρων</w:t>
      </w:r>
      <w:proofErr w:type="spellEnd"/>
      <w:r>
        <w:rPr>
          <w:rStyle w:val="Dfinition"/>
        </w:rPr>
        <w:t xml:space="preserve"> scripsit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br/>
        <w:t xml:space="preserve">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ρόσχον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appellasse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totam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guttur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duntaxat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definiuit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appellarit</w:t>
      </w:r>
      <w:proofErr w:type="spellEnd"/>
      <w:r>
        <w:rPr>
          <w:rStyle w:val="Dfinition"/>
        </w:rPr>
        <w:t xml:space="preserve">. ex quo </w:t>
      </w:r>
      <w:proofErr w:type="spellStart"/>
      <w:r>
        <w:rPr>
          <w:rStyle w:val="Dfinition"/>
        </w:rPr>
        <w:t>patet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autem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ρότχου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</w:t>
      </w:r>
      <w:r>
        <w:rPr>
          <w:rStyle w:val="Dfinition"/>
        </w:rPr>
        <w:t>λλ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bronchi caput,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certum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λάρυγγος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orth"/>
          <w:lang w:val="it-IT"/>
        </w:rPr>
        <w:t>B</w:t>
      </w:r>
      <w:proofErr w:type="spellStart"/>
      <w:r>
        <w:rPr>
          <w:rStyle w:val="orth"/>
        </w:rPr>
        <w:t>ριμιον</w:t>
      </w:r>
      <w:proofErr w:type="spellEnd"/>
      <w:r w:rsidRPr="00BB4D9C">
        <w:rPr>
          <w:rStyle w:val="Dfinition"/>
          <w:lang w:val="it-IT"/>
        </w:rPr>
        <w:t>. nomen est medicamenti acopi quod describitur</w:t>
      </w:r>
      <w:r w:rsidRPr="00BB4D9C">
        <w:rPr>
          <w:rStyle w:val="Dfinition"/>
          <w:lang w:val="it-IT"/>
        </w:rPr>
        <w:br/>
        <w:t xml:space="preserve"> à Paulo lib. 7. cap. 19. Describit &amp; Aetius</w:t>
      </w:r>
      <w:r w:rsidRPr="00BB4D9C">
        <w:rPr>
          <w:rStyle w:val="Dfinition"/>
          <w:lang w:val="it-IT"/>
        </w:rPr>
        <w:br/>
        <w:t xml:space="preserve"> lib. 15. emplastra duo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ρόμι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vocata, emolliendi</w:t>
      </w:r>
      <w:r w:rsidRPr="00BB4D9C">
        <w:rPr>
          <w:rStyle w:val="Dfinition"/>
          <w:lang w:val="it-IT"/>
        </w:rPr>
        <w:br/>
        <w:t xml:space="preserve"> vi praedita.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Βριμος</w:t>
      </w:r>
      <w:proofErr w:type="spellEnd"/>
      <w:r w:rsidRPr="00BB4D9C">
        <w:rPr>
          <w:rStyle w:val="Dfinition"/>
          <w:lang w:val="it-IT"/>
        </w:rPr>
        <w:t>. auena, vel potius auenae species. herba est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folio &amp; stipula tritici geniculata, dependentibus</w:t>
      </w:r>
      <w:r w:rsidRPr="00BB4D9C">
        <w:rPr>
          <w:rStyle w:val="Dfinition"/>
          <w:lang w:val="it-IT"/>
        </w:rPr>
        <w:br/>
        <w:t>in cacumine paruulis veluti locustis, quibus semen</w:t>
      </w:r>
      <w:r w:rsidRPr="00BB4D9C">
        <w:rPr>
          <w:rStyle w:val="Dfinition"/>
          <w:lang w:val="it-IT"/>
        </w:rPr>
        <w:br/>
        <w:t xml:space="preserve"> inclusum est, non vt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ἀγλω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it-IT"/>
        </w:rPr>
        <w:t xml:space="preserve"> deciduum,</w:t>
      </w:r>
      <w:r w:rsidRPr="00BB4D9C">
        <w:rPr>
          <w:rStyle w:val="Dfinition"/>
          <w:lang w:val="it-IT"/>
        </w:rPr>
        <w:br/>
        <w:t>radice numerosa: tanquam syluestre triticum</w:t>
      </w:r>
      <w:r w:rsidRPr="00BB4D9C">
        <w:rPr>
          <w:rStyle w:val="Dfinition"/>
          <w:lang w:val="it-IT"/>
        </w:rPr>
        <w:br/>
        <w:t xml:space="preserve">est, inter vitia segetum. </w:t>
      </w:r>
      <w:r w:rsidRPr="00BB4D9C">
        <w:rPr>
          <w:rStyle w:val="Dfinition"/>
          <w:lang w:val="de-DE"/>
        </w:rPr>
        <w:t xml:space="preserve">Est </w:t>
      </w:r>
      <w:proofErr w:type="spellStart"/>
      <w:r w:rsidRPr="00BB4D9C">
        <w:rPr>
          <w:rStyle w:val="Dfinition"/>
          <w:lang w:val="de-DE"/>
        </w:rPr>
        <w:t>enim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primum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omnium</w:t>
      </w:r>
      <w:proofErr w:type="spell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frumenti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vitium</w:t>
      </w:r>
      <w:proofErr w:type="spellEnd"/>
      <w:r w:rsidRPr="00BB4D9C">
        <w:rPr>
          <w:rStyle w:val="Dfinition"/>
          <w:lang w:val="de-DE"/>
        </w:rPr>
        <w:t xml:space="preserve">, &amp; </w:t>
      </w:r>
      <w:proofErr w:type="spellStart"/>
      <w:r w:rsidRPr="00BB4D9C">
        <w:rPr>
          <w:rStyle w:val="Dfinition"/>
          <w:lang w:val="de-DE"/>
        </w:rPr>
        <w:t>hordeum</w:t>
      </w:r>
      <w:proofErr w:type="spellEnd"/>
      <w:r w:rsidRPr="00BB4D9C">
        <w:rPr>
          <w:rStyle w:val="Dfinition"/>
          <w:lang w:val="de-DE"/>
        </w:rPr>
        <w:t xml:space="preserve"> in </w:t>
      </w:r>
      <w:proofErr w:type="spellStart"/>
      <w:r w:rsidRPr="00BB4D9C">
        <w:rPr>
          <w:rStyle w:val="Dfinition"/>
          <w:lang w:val="de-DE"/>
        </w:rPr>
        <w:t>eam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degenerat</w:t>
      </w:r>
      <w:proofErr w:type="spellEnd"/>
      <w:r w:rsidRPr="00BB4D9C">
        <w:rPr>
          <w:rStyle w:val="Dfinition"/>
          <w:lang w:val="de-DE"/>
        </w:rPr>
        <w:br/>
        <w:t xml:space="preserve">, sic </w:t>
      </w:r>
      <w:proofErr w:type="spellStart"/>
      <w:r w:rsidRPr="00BB4D9C">
        <w:rPr>
          <w:rStyle w:val="Dfinition"/>
          <w:lang w:val="de-DE"/>
        </w:rPr>
        <w:t>vt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ipsa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frumenti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sit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instar</w:t>
      </w:r>
      <w:proofErr w:type="spellEnd"/>
      <w:r w:rsidRPr="00BB4D9C">
        <w:rPr>
          <w:rStyle w:val="Dfinition"/>
          <w:lang w:val="de-DE"/>
        </w:rPr>
        <w:t xml:space="preserve">. Est </w:t>
      </w:r>
      <w:proofErr w:type="spellStart"/>
      <w:r w:rsidRPr="00BB4D9C">
        <w:rPr>
          <w:rStyle w:val="Dfinition"/>
          <w:lang w:val="de-DE"/>
        </w:rPr>
        <w:t>autem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>
        <w:rPr>
          <w:rStyle w:val="grcARELIRE"/>
        </w:rPr>
        <w:t>ἐρό</w:t>
      </w:r>
      <w:r>
        <w:rPr>
          <w:rStyle w:val="Dfinition"/>
        </w:rPr>
        <w:t>μος</w:t>
      </w:r>
      <w:proofErr w:type="spellEnd"/>
      <w:r w:rsidRPr="00BB4D9C">
        <w:rPr>
          <w:rStyle w:val="Dfinition"/>
          <w:lang w:val="de-DE"/>
        </w:rPr>
        <w:br/>
        <w:t xml:space="preserve"> </w:t>
      </w:r>
      <w:proofErr w:type="spellStart"/>
      <w:r w:rsidRPr="00BB4D9C">
        <w:rPr>
          <w:rStyle w:val="Dfinition"/>
          <w:lang w:val="de-DE"/>
        </w:rPr>
        <w:t>auenae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species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videturque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nostrae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vulgaris</w:t>
      </w:r>
      <w:proofErr w:type="spellEnd"/>
      <w:r w:rsidRPr="00BB4D9C">
        <w:rPr>
          <w:rStyle w:val="Dfinition"/>
          <w:lang w:val="de-DE"/>
        </w:rPr>
        <w:br/>
        <w:t xml:space="preserve">esse </w:t>
      </w:r>
      <w:proofErr w:type="spellStart"/>
      <w:r w:rsidRPr="00BB4D9C">
        <w:rPr>
          <w:rStyle w:val="Dfinition"/>
          <w:lang w:val="de-DE"/>
        </w:rPr>
        <w:t>auena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iumentorum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pabulo</w:t>
      </w:r>
      <w:proofErr w:type="spellEnd"/>
      <w:r w:rsidRPr="00BB4D9C">
        <w:rPr>
          <w:rStyle w:val="Dfinition"/>
          <w:lang w:val="de-DE"/>
        </w:rPr>
        <w:t xml:space="preserve"> nobilis. Altera</w:t>
      </w:r>
      <w:r w:rsidRPr="00BB4D9C">
        <w:rPr>
          <w:rStyle w:val="Dfinition"/>
          <w:lang w:val="de-DE"/>
        </w:rPr>
        <w:br/>
        <w:t xml:space="preserve"> </w:t>
      </w:r>
      <w:proofErr w:type="spellStart"/>
      <w:r w:rsidRPr="00BB4D9C">
        <w:rPr>
          <w:rStyle w:val="Dfinition"/>
          <w:lang w:val="de-DE"/>
        </w:rPr>
        <w:t>enim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eius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species</w:t>
      </w:r>
      <w:proofErr w:type="spellEnd"/>
      <w:r w:rsidRPr="00BB4D9C">
        <w:rPr>
          <w:rStyle w:val="Dfinition"/>
          <w:lang w:val="de-DE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ἰγλωψ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appellatur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festuca</w:t>
      </w:r>
      <w:proofErr w:type="spell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Latinis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dicta</w:t>
      </w:r>
      <w:proofErr w:type="spellEnd"/>
      <w:r w:rsidRPr="00BB4D9C">
        <w:rPr>
          <w:rStyle w:val="Dfinition"/>
          <w:lang w:val="de-DE"/>
        </w:rPr>
        <w:t xml:space="preserve"> &amp; Gallis </w:t>
      </w:r>
      <w:proofErr w:type="spellStart"/>
      <w:r w:rsidRPr="00BB4D9C">
        <w:rPr>
          <w:rStyle w:val="Dfinition"/>
          <w:lang w:val="de-DE"/>
        </w:rPr>
        <w:t>auron</w:t>
      </w:r>
      <w:proofErr w:type="spellEnd"/>
      <w:r w:rsidRPr="00BB4D9C">
        <w:rPr>
          <w:rStyle w:val="Dfinition"/>
          <w:lang w:val="de-DE"/>
        </w:rPr>
        <w:t xml:space="preserve">.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de-DE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ρόμον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semen</w:t>
      </w:r>
      <w:proofErr w:type="spell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inter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legumina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censetur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Galeno</w:t>
      </w:r>
      <w:proofErr w:type="spellEnd"/>
      <w:r w:rsidRPr="00BB4D9C">
        <w:rPr>
          <w:rStyle w:val="Dfinition"/>
          <w:lang w:val="de-DE"/>
        </w:rPr>
        <w:t xml:space="preserve">, </w:t>
      </w:r>
      <w:proofErr w:type="spellStart"/>
      <w:r w:rsidRPr="00BB4D9C">
        <w:rPr>
          <w:rStyle w:val="Dfinition"/>
          <w:lang w:val="de-DE"/>
        </w:rPr>
        <w:t>idque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illitum</w:t>
      </w:r>
      <w:proofErr w:type="spellEnd"/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desiccat</w:t>
      </w:r>
      <w:proofErr w:type="spellEnd"/>
      <w:r w:rsidRPr="00BB4D9C">
        <w:rPr>
          <w:rStyle w:val="Dfinition"/>
          <w:lang w:val="de-DE"/>
        </w:rPr>
        <w:t xml:space="preserve"> &amp; </w:t>
      </w:r>
      <w:proofErr w:type="spellStart"/>
      <w:r w:rsidRPr="00BB4D9C">
        <w:rPr>
          <w:rStyle w:val="Dfinition"/>
          <w:lang w:val="de-DE"/>
        </w:rPr>
        <w:t>digerit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mediocriter</w:t>
      </w:r>
      <w:proofErr w:type="spellEnd"/>
      <w:r w:rsidRPr="00BB4D9C">
        <w:rPr>
          <w:rStyle w:val="Dfinition"/>
          <w:lang w:val="de-DE"/>
        </w:rPr>
        <w:t xml:space="preserve"> &amp; sine </w:t>
      </w:r>
      <w:proofErr w:type="spellStart"/>
      <w:r w:rsidRPr="00BB4D9C">
        <w:rPr>
          <w:rStyle w:val="Dfinition"/>
          <w:lang w:val="de-DE"/>
        </w:rPr>
        <w:t>morsu</w:t>
      </w:r>
      <w:proofErr w:type="spellEnd"/>
      <w:r w:rsidRPr="00BB4D9C">
        <w:rPr>
          <w:rStyle w:val="Dfinition"/>
          <w:lang w:val="de-DE"/>
        </w:rPr>
        <w:t>,</w:t>
      </w:r>
      <w:r w:rsidRPr="00BB4D9C">
        <w:rPr>
          <w:rStyle w:val="Dfinition"/>
          <w:lang w:val="de-DE"/>
        </w:rPr>
        <w:br/>
      </w:r>
      <w:proofErr w:type="spellStart"/>
      <w:r w:rsidRPr="00BB4D9C">
        <w:rPr>
          <w:rStyle w:val="Dfinition"/>
          <w:lang w:val="de-DE"/>
        </w:rPr>
        <w:t>temperiem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autem</w:t>
      </w:r>
      <w:proofErr w:type="spellEnd"/>
      <w:r w:rsidRPr="00BB4D9C">
        <w:rPr>
          <w:rStyle w:val="Dfinition"/>
          <w:lang w:val="de-DE"/>
        </w:rPr>
        <w:t xml:space="preserve"> habet </w:t>
      </w:r>
      <w:proofErr w:type="spellStart"/>
      <w:r w:rsidRPr="00BB4D9C">
        <w:rPr>
          <w:rStyle w:val="Dfinition"/>
          <w:lang w:val="de-DE"/>
        </w:rPr>
        <w:t>paulo</w:t>
      </w:r>
      <w:proofErr w:type="spellEnd"/>
      <w:r w:rsidRPr="00BB4D9C">
        <w:rPr>
          <w:rStyle w:val="Dfinition"/>
          <w:lang w:val="de-DE"/>
        </w:rPr>
        <w:t xml:space="preserve"> </w:t>
      </w:r>
      <w:proofErr w:type="spellStart"/>
      <w:r w:rsidRPr="00BB4D9C">
        <w:rPr>
          <w:rStyle w:val="Dfinition"/>
          <w:lang w:val="de-DE"/>
        </w:rPr>
        <w:t>frigidiorem</w:t>
      </w:r>
      <w:proofErr w:type="spellEnd"/>
      <w:r w:rsidRPr="00BB4D9C">
        <w:rPr>
          <w:rStyle w:val="Dfinition"/>
          <w:lang w:val="de-DE"/>
        </w:rPr>
        <w:t>.</w:t>
      </w:r>
      <w:r w:rsidRPr="00BB4D9C">
        <w:rPr>
          <w:rStyle w:val="Dfinition"/>
          <w:lang w:val="de-DE"/>
        </w:rPr>
        <w:br/>
      </w:r>
      <w:proofErr w:type="spellStart"/>
      <w:r>
        <w:rPr>
          <w:rStyle w:val="Dfinition"/>
        </w:rPr>
        <w:t>Nonnihil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adstringit</w:t>
      </w:r>
      <w:proofErr w:type="spellEnd"/>
      <w:r>
        <w:rPr>
          <w:rStyle w:val="Dfinition"/>
        </w:rPr>
        <w:t xml:space="preserve">. Sunt qui </w:t>
      </w:r>
      <w:proofErr w:type="spellStart"/>
      <w:r>
        <w:rPr>
          <w:rStyle w:val="Dfinition"/>
        </w:rPr>
        <w:t>scribant</w:t>
      </w:r>
      <w:proofErr w:type="spellEnd"/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ρῶμον</w:t>
      </w:r>
      <w:proofErr w:type="spellEnd"/>
      <w:r>
        <w:rPr>
          <w:rStyle w:val="Dfinition"/>
        </w:rPr>
        <w:t xml:space="preserve"> per o.</w:t>
      </w:r>
      <w:r>
        <w:rPr>
          <w:rStyle w:val="Dfinition"/>
        </w:rPr>
        <w:br/>
      </w:r>
      <w:proofErr w:type="spellStart"/>
      <w:r>
        <w:rPr>
          <w:rStyle w:val="orth"/>
        </w:rPr>
        <w:t>Bρι</w:t>
      </w:r>
      <w:proofErr w:type="spellEnd"/>
      <w:r>
        <w:rPr>
          <w:rStyle w:val="orth"/>
        </w:rPr>
        <w:t>πον</w:t>
      </w:r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ἀείζωον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sedum</w:t>
      </w:r>
      <w:r>
        <w:rPr>
          <w:rStyle w:val="Dfinition"/>
        </w:rPr>
        <w:br/>
        <w:t xml:space="preserve"> minus,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Bρυιμὸς</w:t>
      </w:r>
      <w:proofErr w:type="spellEnd"/>
      <w:r>
        <w:rPr>
          <w:rStyle w:val="Dfinition"/>
        </w:rPr>
        <w:t xml:space="preserve">. stridor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: &amp;</w:t>
      </w:r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ρύχειν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ρύκειν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stridere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dentibus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definitur</w:t>
      </w:r>
      <w:proofErr w:type="spellEnd"/>
      <w:r>
        <w:rPr>
          <w:rStyle w:val="Dfinition"/>
        </w:rPr>
        <w:t xml:space="preserve"> à Galeno in </w:t>
      </w:r>
      <w:proofErr w:type="spellStart"/>
      <w:r>
        <w:rPr>
          <w:rStyle w:val="Dfinition"/>
        </w:rPr>
        <w:t>exeg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ὀδόντων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συτκρυυνῶν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ψέρος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collisorum</w:t>
      </w:r>
      <w:proofErr w:type="spellEnd"/>
      <w:r>
        <w:rPr>
          <w:rStyle w:val="Dfinition"/>
        </w:rPr>
        <w:t xml:space="preserve"> stridor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strepitus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</w:t>
      </w:r>
      <w:r>
        <w:rPr>
          <w:rStyle w:val="grcARELIRE"/>
        </w:rPr>
        <w:t>ρύ</w:t>
      </w:r>
      <w:r>
        <w:rPr>
          <w:rStyle w:val="Dfinition"/>
        </w:rPr>
        <w:t>η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γεῖν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ρύκειν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dentibus</w:t>
      </w:r>
      <w:proofErr w:type="spellEnd"/>
      <w:r>
        <w:rPr>
          <w:rStyle w:val="Dfinition"/>
        </w:rPr>
        <w:t>: Galen.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35. </w:t>
      </w:r>
      <w:proofErr w:type="spellStart"/>
      <w:r>
        <w:rPr>
          <w:rStyle w:val="Dfinition"/>
        </w:rPr>
        <w:t>stridorem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deprap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inuoluntarium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conuulsio„nem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masticatoriorum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vulsorum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reductorum</w:t>
      </w:r>
      <w:proofErr w:type="spellEnd"/>
      <w:r>
        <w:rPr>
          <w:rStyle w:val="Dfinition"/>
        </w:rPr>
        <w:t xml:space="preserve"> ad propria capita, ad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scilicet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quo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mouebantur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sumpta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effectis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posteriore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</w:t>
      </w:r>
      <w:proofErr w:type="spellStart"/>
      <w:r>
        <w:rPr>
          <w:rStyle w:val="Dfinition"/>
        </w:rPr>
        <w:t>efficiente</w:t>
      </w:r>
      <w:proofErr w:type="spellEnd"/>
      <w:r>
        <w:rPr>
          <w:rStyle w:val="Dfinition"/>
        </w:rPr>
        <w:t xml:space="preserve">: is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ρυιμὸς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ὀδόντων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είσις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Bρύον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muscus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substantia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capillata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villosa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viridis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germinationis</w:t>
      </w:r>
      <w:proofErr w:type="spellEnd"/>
      <w:r>
        <w:rPr>
          <w:rStyle w:val="Dfinition"/>
        </w:rPr>
        <w:t xml:space="preserve"> modo circa</w:t>
      </w:r>
      <w:r>
        <w:rPr>
          <w:rStyle w:val="Dfinition"/>
        </w:rPr>
        <w:br/>
        <w:t xml:space="preserve">cortices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concrescens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Laudatur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br/>
        <w:t xml:space="preserve"> qui in cedro,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qui in populo alba &amp;</w:t>
      </w:r>
      <w:r>
        <w:rPr>
          <w:rStyle w:val="Dfinition"/>
        </w:rPr>
        <w:br/>
      </w:r>
      <w:proofErr w:type="spellStart"/>
      <w:r>
        <w:rPr>
          <w:rStyle w:val="Dfinition"/>
        </w:rPr>
        <w:t>quercu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odoratior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  <w:t xml:space="preserve">Alio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λάγχνον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author</w:t>
      </w:r>
      <w:r>
        <w:rPr>
          <w:rStyle w:val="Dfinition"/>
        </w:rPr>
        <w:br/>
        <w:t xml:space="preserve"> est.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adstringendi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Βρύον</w:t>
      </w:r>
      <w:proofErr w:type="spellEnd"/>
      <w:r>
        <w:rPr>
          <w:rStyle w:val="orth"/>
        </w:rPr>
        <w:t xml:space="preserve"> θα</w:t>
      </w:r>
      <w:proofErr w:type="spellStart"/>
      <w:r>
        <w:rPr>
          <w:rStyle w:val="orth"/>
        </w:rPr>
        <w:t>λάσσιον</w:t>
      </w:r>
      <w:proofErr w:type="spellEnd"/>
      <w:r>
        <w:rPr>
          <w:rStyle w:val="Dfinition"/>
        </w:rPr>
        <w:t xml:space="preserve">. alga,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muscus</w:t>
      </w:r>
      <w:proofErr w:type="spellEnd"/>
      <w:r>
        <w:rPr>
          <w:rStyle w:val="Dfinition"/>
        </w:rPr>
        <w:t xml:space="preserve"> marinus. Est marina</w:t>
      </w:r>
      <w:r>
        <w:rPr>
          <w:rStyle w:val="Dfinition"/>
        </w:rPr>
        <w:br/>
        <w:t xml:space="preserve"> herba in </w:t>
      </w:r>
      <w:proofErr w:type="spellStart"/>
      <w:r>
        <w:rPr>
          <w:rStyle w:val="Dfinition"/>
        </w:rPr>
        <w:t>lapidibus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testaceis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lactucae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, rugosa,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contracta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exeuntibus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. Praecipua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spissandi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siccandique</w:t>
      </w:r>
      <w:proofErr w:type="spellEnd"/>
      <w:r>
        <w:rPr>
          <w:rStyle w:val="Dfinition"/>
        </w:rPr>
        <w:t xml:space="preserve"> vis.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Bρύον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herba alia,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Latini </w:t>
      </w:r>
      <w:proofErr w:type="spellStart"/>
      <w:r>
        <w:rPr>
          <w:rStyle w:val="Dfinition"/>
        </w:rPr>
        <w:t>lupum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salictarium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officinae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lupulum</w:t>
      </w:r>
      <w:proofErr w:type="spellEnd"/>
      <w:r>
        <w:rPr>
          <w:rStyle w:val="Dfinition"/>
        </w:rPr>
        <w:t xml:space="preserve"> appellant, forte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huic </w:t>
      </w:r>
      <w:proofErr w:type="spellStart"/>
      <w:r>
        <w:rPr>
          <w:rStyle w:val="Dfinition"/>
        </w:rPr>
        <w:t>herbae</w:t>
      </w:r>
      <w:proofErr w:type="spellEnd"/>
      <w:r>
        <w:rPr>
          <w:rStyle w:val="Dfinition"/>
        </w:rPr>
        <w:t xml:space="preserve"> folia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bryoniae</w:t>
      </w:r>
      <w:proofErr w:type="spellEnd"/>
      <w:r>
        <w:rPr>
          <w:rStyle w:val="Dfinition"/>
        </w:rPr>
        <w:t xml:space="preserve"> similia.</w:t>
      </w:r>
      <w:r>
        <w:rPr>
          <w:rStyle w:val="Dfinition"/>
        </w:rPr>
        <w:br/>
      </w:r>
      <w:proofErr w:type="spellStart"/>
      <w:r>
        <w:rPr>
          <w:rStyle w:val="orth"/>
        </w:rPr>
        <w:t>Bὴον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γὴν</w:t>
      </w:r>
      <w:proofErr w:type="spellEnd"/>
      <w:r>
        <w:rPr>
          <w:rStyle w:val="Dfinition"/>
        </w:rPr>
        <w:t xml:space="preserve"> herba,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super </w:t>
      </w:r>
      <w:proofErr w:type="spellStart"/>
      <w:r>
        <w:rPr>
          <w:rStyle w:val="Dfinition"/>
        </w:rPr>
        <w:t>saxa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rorulentis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petris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adhaerescit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 w:rsidRPr="00B259BF">
        <w:rPr>
          <w:rStyle w:val="orth"/>
          <w:lang w:val="fr-FR"/>
        </w:rPr>
        <w:t>B</w:t>
      </w:r>
      <w:proofErr w:type="spellStart"/>
      <w:r>
        <w:rPr>
          <w:rStyle w:val="orth"/>
        </w:rPr>
        <w:t>ύν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vua</w:t>
      </w:r>
      <w:proofErr w:type="spellEnd"/>
      <w:r w:rsidRPr="00B259BF">
        <w:rPr>
          <w:rStyle w:val="Dfinition"/>
          <w:lang w:val="fr-FR"/>
        </w:rPr>
        <w:t>, hoc est fructus populi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albae</w:t>
      </w:r>
      <w:proofErr w:type="spellEnd"/>
      <w:r w:rsidRPr="00B259BF">
        <w:rPr>
          <w:rStyle w:val="Dfinition"/>
          <w:lang w:val="fr-FR"/>
        </w:rPr>
        <w:t xml:space="preserve">, ex quo </w:t>
      </w:r>
      <w:proofErr w:type="spellStart"/>
      <w:r w:rsidRPr="00B259BF">
        <w:rPr>
          <w:rStyle w:val="Dfinition"/>
          <w:lang w:val="fr-FR"/>
        </w:rPr>
        <w:t>populneum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vnguentum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conficitur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B</w:t>
      </w:r>
      <w:proofErr w:type="spellStart"/>
      <w:r>
        <w:rPr>
          <w:rStyle w:val="orth"/>
        </w:rPr>
        <w:t>ρύον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Democrito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υκ</w:t>
      </w:r>
      <w:proofErr w:type="spellEnd"/>
      <w:r>
        <w:rPr>
          <w:rStyle w:val="grcARELIRE"/>
        </w:rPr>
        <w:t>αλὶς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Βρύτι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αρυλὶ</w:t>
      </w:r>
      <w:r>
        <w:rPr>
          <w:rStyle w:val="Dfinition"/>
        </w:rPr>
        <w:t xml:space="preserve">; Sed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στέρε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λείψ</w:t>
      </w:r>
      <w:proofErr w:type="spellEnd"/>
      <w:r>
        <w:rPr>
          <w:rStyle w:val="grcARELIRE"/>
        </w:rPr>
        <w:t xml:space="preserve">ανα </w:t>
      </w:r>
      <w:proofErr w:type="spellStart"/>
      <w:r>
        <w:rPr>
          <w:rStyle w:val="grcARELIRE"/>
        </w:rPr>
        <w:t>τδν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ἔκ</w:t>
      </w:r>
      <w:proofErr w:type="spellEnd"/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proofErr w:type="spellStart"/>
      <w:r>
        <w:rPr>
          <w:rStyle w:val="grcARELIRE"/>
        </w:rPr>
        <w:t>θλι</w:t>
      </w:r>
      <w:proofErr w:type="spellEnd"/>
      <w:r>
        <w:rPr>
          <w:rStyle w:val="grcARELIRE"/>
        </w:rPr>
        <w:t xml:space="preserve">βείσης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αρυλῆς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testatur</w:t>
      </w:r>
      <w:proofErr w:type="spellEnd"/>
      <w:r>
        <w:rPr>
          <w:rStyle w:val="Dfinition"/>
        </w:rPr>
        <w:t xml:space="preserve"> Galen. lib. 2. de aliment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cap. 8.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expressarum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vuarum</w:t>
      </w:r>
      <w:proofErr w:type="spellEnd"/>
      <w:r>
        <w:rPr>
          <w:rStyle w:val="Dfinition"/>
        </w:rPr>
        <w:t xml:space="preserve"> reliquiae,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Latini </w:t>
      </w:r>
      <w:proofErr w:type="spellStart"/>
      <w:r>
        <w:rPr>
          <w:rStyle w:val="Dfinition"/>
        </w:rPr>
        <w:t>vinacea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</w:t>
      </w:r>
      <w:proofErr w:type="spellEnd"/>
      <w:r>
        <w:rPr>
          <w:rStyle w:val="Dfinition"/>
        </w:rPr>
        <w:t xml:space="preserve"> c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vinaceos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στέμρυλ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ie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Gal. libri </w:t>
      </w:r>
      <w:proofErr w:type="spellStart"/>
      <w:r>
        <w:rPr>
          <w:rStyle w:val="Dfinition"/>
        </w:rPr>
        <w:t>citati</w:t>
      </w:r>
      <w:proofErr w:type="spellEnd"/>
      <w:r>
        <w:rPr>
          <w:rStyle w:val="Dfinition"/>
        </w:rPr>
        <w:t xml:space="preserve"> c. 9. Sunt </w:t>
      </w:r>
      <w:proofErr w:type="gramStart"/>
      <w:r>
        <w:rPr>
          <w:rStyle w:val="Dfinition"/>
        </w:rPr>
        <w:t>&amp; .</w:t>
      </w:r>
      <w:proofErr w:type="gramEnd"/>
      <w:r>
        <w:rPr>
          <w:rStyle w:val="Dfinition"/>
        </w:rPr>
        <w:br/>
        <w:t xml:space="preserve">qui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allij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putent</w:t>
      </w:r>
      <w:proofErr w:type="spellEnd"/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nesychio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Βρυτι</w:t>
      </w:r>
      <w:proofErr w:type="spellEnd"/>
      <w:r>
        <w:rPr>
          <w:rStyle w:val="orth"/>
        </w:rPr>
        <w:t xml:space="preserve">ανὸς </w:t>
      </w:r>
      <w:proofErr w:type="spellStart"/>
      <w:r>
        <w:rPr>
          <w:rStyle w:val="orth"/>
        </w:rPr>
        <w:t>οἷνος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οἷνος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br/>
        <w:t xml:space="preserve">differentiae </w:t>
      </w:r>
      <w:proofErr w:type="spellStart"/>
      <w:r>
        <w:rPr>
          <w:rStyle w:val="Dfinition"/>
        </w:rPr>
        <w:t>recensentur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>1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B</w:t>
      </w:r>
      <w:proofErr w:type="spellStart"/>
      <w:r>
        <w:rPr>
          <w:rStyle w:val="orth"/>
        </w:rPr>
        <w:t>ρύτον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hordeo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Aristoteles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ινον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vocauit</w:t>
      </w:r>
      <w:proofErr w:type="spellEnd"/>
      <w:r w:rsidRPr="00BB4D9C">
        <w:rPr>
          <w:rStyle w:val="Dfinition"/>
          <w:lang w:val="fr-FR"/>
        </w:rPr>
        <w:t xml:space="preserve">. Eo qui </w:t>
      </w:r>
      <w:proofErr w:type="spellStart"/>
      <w:r w:rsidRPr="00BB4D9C">
        <w:rPr>
          <w:rStyle w:val="Dfinition"/>
          <w:lang w:val="fr-FR"/>
        </w:rPr>
        <w:t>temulenti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non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omnem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corruunt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caeteri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retrorsum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supini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Hellanicus</w:t>
      </w:r>
      <w:proofErr w:type="spellEnd"/>
      <w:r w:rsidRPr="00BB4D9C">
        <w:rPr>
          <w:rStyle w:val="Dfinition"/>
          <w:lang w:val="fr-FR"/>
        </w:rPr>
        <w:t xml:space="preserve"> ex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obriza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commemorat</w:t>
      </w:r>
      <w:proofErr w:type="spellEnd"/>
      <w:r w:rsidRPr="00BB4D9C">
        <w:rPr>
          <w:rStyle w:val="Dfinition"/>
          <w:lang w:val="fr-FR"/>
        </w:rPr>
        <w:t xml:space="preserve">. fit &amp; ex </w:t>
      </w:r>
      <w:proofErr w:type="spellStart"/>
      <w:r w:rsidRPr="00BB4D9C">
        <w:rPr>
          <w:rStyle w:val="Dfinition"/>
          <w:lang w:val="fr-FR"/>
        </w:rPr>
        <w:t>milio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vt </w:t>
      </w:r>
      <w:proofErr w:type="spellStart"/>
      <w:r w:rsidRPr="00BB4D9C">
        <w:rPr>
          <w:rStyle w:val="Dfinition"/>
          <w:lang w:val="fr-FR"/>
        </w:rPr>
        <w:t>Athenaeus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t xml:space="preserve"> est.</w:t>
      </w:r>
      <w:r w:rsidRPr="00BB4D9C">
        <w:rPr>
          <w:rStyle w:val="Dfinition"/>
          <w:lang w:val="fr-FR"/>
        </w:rPr>
        <w:br/>
        <w:t xml:space="preserve">Qui &amp;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κρίθινον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οἷνον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nonnullis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vocari</w:t>
      </w:r>
      <w:proofErr w:type="spellEnd"/>
      <w:r w:rsidRPr="00BB4D9C">
        <w:rPr>
          <w:rStyle w:val="Dfinition"/>
          <w:lang w:val="fr-FR"/>
        </w:rPr>
        <w:t>“</w:t>
      </w:r>
      <w:r w:rsidRPr="00BB4D9C">
        <w:rPr>
          <w:rStyle w:val="Dfinition"/>
          <w:lang w:val="fr-FR"/>
        </w:rPr>
        <w:br/>
        <w:t xml:space="preserve">ait, qui &amp; ibidem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κρίθι</w:t>
      </w:r>
      <w:proofErr w:type="spellEnd"/>
      <w:r>
        <w:rPr>
          <w:rStyle w:val="grcARELIRE"/>
        </w:rPr>
        <w:t>πον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ονον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gramStart"/>
      <w:r>
        <w:rPr>
          <w:rStyle w:val="grcARELIRE"/>
        </w:rPr>
        <w:t>π</w:t>
      </w:r>
      <w:proofErr w:type="spellStart"/>
      <w:r>
        <w:rPr>
          <w:rStyle w:val="grcARELIRE"/>
        </w:rPr>
        <w:t>ῖνον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Eustath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vero</w:t>
      </w:r>
      <w:proofErr w:type="spellEnd"/>
      <w:proofErr w:type="gramEnd"/>
      <w:r w:rsidRPr="00BB4D9C">
        <w:rPr>
          <w:rStyle w:val="Dfinition"/>
          <w:lang w:val="fr-FR"/>
        </w:rPr>
        <w:t xml:space="preserve"> inter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discriminis</w:t>
      </w:r>
      <w:proofErr w:type="spellEnd"/>
      <w:r w:rsidRPr="00BB4D9C">
        <w:rPr>
          <w:rStyle w:val="Dfinition"/>
          <w:lang w:val="fr-FR"/>
        </w:rPr>
        <w:t xml:space="preserve"> ait,</w:t>
      </w:r>
      <w:r w:rsidRPr="00BB4D9C">
        <w:rPr>
          <w:rStyle w:val="Dfinition"/>
          <w:lang w:val="fr-FR"/>
        </w:rPr>
        <w:br/>
        <w:t xml:space="preserve">quod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ῆνον</w:t>
      </w:r>
      <w:proofErr w:type="spellEnd"/>
      <w:r w:rsidRPr="00BB4D9C">
        <w:rPr>
          <w:rStyle w:val="Dfinition"/>
          <w:lang w:val="fr-FR"/>
        </w:rPr>
        <w:t xml:space="preserve"> fiat ex </w:t>
      </w:r>
      <w:proofErr w:type="spellStart"/>
      <w:r w:rsidRPr="00BB4D9C">
        <w:rPr>
          <w:rStyle w:val="Dfinition"/>
          <w:lang w:val="fr-FR"/>
        </w:rPr>
        <w:t>hordeo</w:t>
      </w:r>
      <w:proofErr w:type="spellEnd"/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radicibus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notandum</w:t>
      </w:r>
      <w:proofErr w:type="spellEnd"/>
      <w:r w:rsidRPr="00BB4D9C">
        <w:rPr>
          <w:rStyle w:val="Dfinition"/>
          <w:lang w:val="fr-FR"/>
        </w:rPr>
        <w:t xml:space="preserve"> quod pro </w:t>
      </w:r>
      <w:proofErr w:type="spellStart"/>
      <w:r w:rsidRPr="00BB4D9C">
        <w:rPr>
          <w:rStyle w:val="Dfinition"/>
          <w:lang w:val="fr-FR"/>
        </w:rPr>
        <w:t>vocibus</w:t>
      </w:r>
      <w:proofErr w:type="spellEnd"/>
      <w:r w:rsidRPr="00BB4D9C">
        <w:rPr>
          <w:rStyle w:val="Dfinition"/>
          <w:lang w:val="fr-FR"/>
        </w:rPr>
        <w:br/>
        <w:t xml:space="preserve"> (ex </w:t>
      </w:r>
      <w:proofErr w:type="spellStart"/>
      <w:r w:rsidRPr="00BB4D9C">
        <w:rPr>
          <w:rStyle w:val="Dfinition"/>
          <w:lang w:val="fr-FR"/>
        </w:rPr>
        <w:t>obriza</w:t>
      </w:r>
      <w:proofErr w:type="spellEnd"/>
      <w:r w:rsidRPr="00BB4D9C">
        <w:rPr>
          <w:rStyle w:val="Dfinition"/>
          <w:lang w:val="fr-FR"/>
        </w:rPr>
        <w:t xml:space="preserve">) </w:t>
      </w:r>
      <w:proofErr w:type="spellStart"/>
      <w:r w:rsidRPr="00BB4D9C">
        <w:rPr>
          <w:rStyle w:val="Dfinition"/>
          <w:lang w:val="fr-FR"/>
        </w:rPr>
        <w:t>quas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hîc</w:t>
      </w:r>
      <w:proofErr w:type="spellEnd"/>
      <w:r w:rsidRPr="00BB4D9C">
        <w:rPr>
          <w:rStyle w:val="Dfinition"/>
          <w:lang w:val="fr-FR"/>
        </w:rPr>
        <w:t xml:space="preserve"> noster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legere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Athenae</w:t>
      </w:r>
      <w:proofErr w:type="spellEnd"/>
      <w:r w:rsidRPr="00BB4D9C">
        <w:rPr>
          <w:rStyle w:val="Dfinition"/>
          <w:lang w:val="fr-FR"/>
        </w:rPr>
        <w:t xml:space="preserve">. lib. 9.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ῥιξῶν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radicibus</w:t>
      </w:r>
      <w:proofErr w:type="spellEnd"/>
      <w:r w:rsidRPr="00BB4D9C">
        <w:rPr>
          <w:rStyle w:val="Dfinition"/>
          <w:lang w:val="fr-FR"/>
        </w:rPr>
        <w:br/>
        <w:t>. 4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B</w:t>
      </w:r>
      <w:proofErr w:type="spellStart"/>
      <w:r>
        <w:rPr>
          <w:rStyle w:val="orth"/>
        </w:rPr>
        <w:t>ρυτὸς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οἷνος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οἶνος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insigniores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explicantur</w:t>
      </w:r>
      <w:proofErr w:type="spellEnd"/>
      <w:r w:rsidRPr="00BB4D9C">
        <w:rPr>
          <w:rStyle w:val="Dfinition"/>
          <w:lang w:val="fr-FR"/>
        </w:rPr>
        <w:t>. 5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Βρυώδες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(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libr</w:t>
      </w:r>
      <w:proofErr w:type="spellEnd"/>
      <w:r w:rsidRPr="00BB4D9C">
        <w:rPr>
          <w:rStyle w:val="Dfinition"/>
          <w:lang w:val="fr-FR"/>
        </w:rPr>
        <w:t xml:space="preserve">. 3. </w:t>
      </w:r>
      <w:proofErr w:type="spellStart"/>
      <w:r w:rsidRPr="00BB4D9C">
        <w:rPr>
          <w:rStyle w:val="Dfinition"/>
          <w:lang w:val="fr-FR"/>
        </w:rPr>
        <w:t>meth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</w:t>
      </w:r>
      <w:proofErr w:type="spellEnd"/>
      <w:r w:rsidRPr="00BB4D9C">
        <w:rPr>
          <w:rStyle w:val="Dfinition"/>
          <w:lang w:val="fr-FR"/>
        </w:rPr>
        <w:t xml:space="preserve">.) quod molle </w:t>
      </w:r>
      <w:proofErr w:type="spellStart"/>
      <w:r w:rsidRPr="00BB4D9C">
        <w:rPr>
          <w:rStyle w:val="Dfinition"/>
          <w:lang w:val="fr-FR"/>
        </w:rPr>
        <w:t>nimium</w:t>
      </w:r>
      <w:proofErr w:type="spellEnd"/>
      <w:r w:rsidRPr="00BB4D9C">
        <w:rPr>
          <w:rStyle w:val="Dfinition"/>
          <w:lang w:val="fr-FR"/>
        </w:rPr>
        <w:t xml:space="preserve"> est, &amp; </w:t>
      </w:r>
      <w:proofErr w:type="spellStart"/>
      <w:r w:rsidRPr="00BB4D9C">
        <w:rPr>
          <w:rStyle w:val="Dfinition"/>
          <w:lang w:val="fr-FR"/>
        </w:rPr>
        <w:t>algae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ρύν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ritu</w:t>
      </w:r>
      <w:proofErr w:type="spellEnd"/>
      <w:r w:rsidRPr="00BB4D9C">
        <w:rPr>
          <w:rStyle w:val="Dfinition"/>
          <w:lang w:val="fr-FR"/>
        </w:rPr>
        <w:t xml:space="preserve"> fragile. Sic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Linacer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interpretatus</w:t>
      </w:r>
      <w:proofErr w:type="spellEnd"/>
      <w:r w:rsidRPr="00BB4D9C">
        <w:rPr>
          <w:rStyle w:val="Dfinition"/>
          <w:lang w:val="fr-FR"/>
        </w:rPr>
        <w:br/>
        <w:t xml:space="preserve"> est. </w:t>
      </w:r>
      <w:proofErr w:type="spellStart"/>
      <w:proofErr w:type="gramStart"/>
      <w:r w:rsidRPr="00BB4D9C">
        <w:rPr>
          <w:rStyle w:val="Dfinition"/>
          <w:lang w:val="fr-FR"/>
        </w:rPr>
        <w:t>quanquam</w:t>
      </w:r>
      <w:proofErr w:type="spellEnd"/>
      <w:proofErr w:type="gramEnd"/>
      <w:r w:rsidRPr="00BB4D9C">
        <w:rPr>
          <w:rStyle w:val="Dfinition"/>
          <w:lang w:val="fr-FR"/>
        </w:rPr>
        <w:t xml:space="preserve"> fragile </w:t>
      </w:r>
      <w:proofErr w:type="spellStart"/>
      <w:r w:rsidRPr="00BB4D9C">
        <w:rPr>
          <w:rStyle w:val="Dfinition"/>
          <w:lang w:val="fr-FR"/>
        </w:rPr>
        <w:t>dici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debuit</w:t>
      </w:r>
      <w:proofErr w:type="spellEnd"/>
      <w:r w:rsidRPr="00BB4D9C">
        <w:rPr>
          <w:rStyle w:val="Dfinition"/>
          <w:lang w:val="fr-FR"/>
        </w:rPr>
        <w:br/>
        <w:t xml:space="preserve">, quod </w:t>
      </w:r>
      <w:proofErr w:type="spellStart"/>
      <w:r w:rsidRPr="00BB4D9C">
        <w:rPr>
          <w:rStyle w:val="Dfinition"/>
          <w:lang w:val="fr-FR"/>
        </w:rPr>
        <w:t>musci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algae</w:t>
      </w:r>
      <w:proofErr w:type="spellEnd"/>
      <w:r w:rsidRPr="00BB4D9C">
        <w:rPr>
          <w:rStyle w:val="Dfinition"/>
          <w:lang w:val="fr-FR"/>
        </w:rPr>
        <w:t xml:space="preserve"> mollis &amp; </w:t>
      </w:r>
      <w:proofErr w:type="spellStart"/>
      <w:r w:rsidRPr="00BB4D9C">
        <w:rPr>
          <w:rStyle w:val="Dfinition"/>
          <w:lang w:val="fr-FR"/>
        </w:rPr>
        <w:t>cedentis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proprium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frangi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algae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ritu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cedens</w:t>
      </w:r>
      <w:proofErr w:type="spellEnd"/>
      <w:r w:rsidRPr="00BB4D9C">
        <w:rPr>
          <w:rStyle w:val="Dfinition"/>
          <w:lang w:val="fr-FR"/>
        </w:rPr>
        <w:br/>
        <w:t xml:space="preserve">. Nam &amp; </w:t>
      </w:r>
      <w:proofErr w:type="spellStart"/>
      <w:r w:rsidRPr="00BB4D9C">
        <w:rPr>
          <w:rStyle w:val="Dfinition"/>
          <w:lang w:val="fr-FR"/>
        </w:rPr>
        <w:t>huic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loco </w:t>
      </w:r>
      <w:proofErr w:type="spellStart"/>
      <w:r w:rsidRPr="00BB4D9C">
        <w:rPr>
          <w:rStyle w:val="Dfinition"/>
          <w:lang w:val="fr-FR"/>
        </w:rPr>
        <w:t>durum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premens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opponit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Idem Gal. </w:t>
      </w:r>
      <w:proofErr w:type="spellStart"/>
      <w:proofErr w:type="gramStart"/>
      <w:r w:rsidRPr="00BB4D9C">
        <w:rPr>
          <w:rStyle w:val="Dfinition"/>
          <w:lang w:val="fr-FR"/>
        </w:rPr>
        <w:t>apud</w:t>
      </w:r>
      <w:proofErr w:type="spellEnd"/>
      <w:proofErr w:type="gramEnd"/>
      <w:r w:rsidRPr="00BB4D9C">
        <w:rPr>
          <w:rStyle w:val="Dfinition"/>
          <w:lang w:val="fr-FR"/>
        </w:rPr>
        <w:t xml:space="preserve"> Glaucon. lib. 1.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ρυώδη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Dfinition"/>
        </w:rPr>
        <w:t>αρρίυσται</w:t>
      </w:r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σνῳ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, qui facile </w:t>
      </w:r>
      <w:proofErr w:type="spellStart"/>
      <w:r w:rsidRPr="00BB4D9C">
        <w:rPr>
          <w:rStyle w:val="Dfinition"/>
          <w:lang w:val="fr-FR"/>
        </w:rPr>
        <w:t>afficiuntur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medicamentis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sanguinis </w:t>
      </w:r>
      <w:proofErr w:type="spellStart"/>
      <w:r w:rsidRPr="00BB4D9C">
        <w:rPr>
          <w:rStyle w:val="Dfinition"/>
          <w:lang w:val="fr-FR"/>
        </w:rPr>
        <w:t>missione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</w:rPr>
        <w:t>B</w:t>
      </w:r>
      <w:r>
        <w:rPr>
          <w:rStyle w:val="grcARELIRE"/>
        </w:rPr>
        <w:t>ευώνι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-bryonia. Est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πελολεύκη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vitis</w:t>
      </w:r>
      <w:proofErr w:type="spellEnd"/>
      <w:r>
        <w:rPr>
          <w:rStyle w:val="Dfinition"/>
        </w:rPr>
        <w:t xml:space="preserve"> alba,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orth"/>
        </w:rPr>
        <w:t>ίλωθρον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br/>
        <w:t xml:space="preserve">Galenus lib. 6. </w:t>
      </w:r>
      <w:proofErr w:type="spellStart"/>
      <w:r>
        <w:rPr>
          <w:rStyle w:val="Dfinition"/>
        </w:rPr>
        <w:t>simplicium</w:t>
      </w:r>
      <w:proofErr w:type="spellEnd"/>
      <w:r>
        <w:rPr>
          <w:rStyle w:val="Dfinition"/>
        </w:rPr>
        <w:t xml:space="preserve"> medic. Inde factum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bryonia</w:t>
      </w:r>
      <w:proofErr w:type="spellEnd"/>
      <w:r>
        <w:rPr>
          <w:rStyle w:val="Dfinition"/>
        </w:rPr>
        <w:t xml:space="preserve"> nigra </w:t>
      </w:r>
      <w:proofErr w:type="spellStart"/>
      <w:r>
        <w:rPr>
          <w:rStyle w:val="Dfinition"/>
        </w:rPr>
        <w:t>dicatur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vitis</w:t>
      </w:r>
      <w:proofErr w:type="spellEnd"/>
      <w:r>
        <w:rPr>
          <w:rStyle w:val="Dfinition"/>
        </w:rPr>
        <w:t xml:space="preserve"> nigra, apud</w:t>
      </w:r>
      <w:r>
        <w:rPr>
          <w:rStyle w:val="Dfinition"/>
        </w:rPr>
        <w:br/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Lib. 4. c. 183. qui &amp; </w:t>
      </w:r>
      <w:proofErr w:type="spellStart"/>
      <w:r>
        <w:rPr>
          <w:rStyle w:val="Dfinition"/>
        </w:rPr>
        <w:t>vitem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nonnullis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ὀριοστάφυλον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, sicut &amp;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lib.</w:t>
      </w:r>
      <w:r>
        <w:rPr>
          <w:rStyle w:val="Dfinition"/>
        </w:rPr>
        <w:br/>
        <w:t xml:space="preserve">23. c. 1. </w:t>
      </w:r>
      <w:proofErr w:type="spellStart"/>
      <w:r>
        <w:rPr>
          <w:rStyle w:val="Dfinition"/>
        </w:rPr>
        <w:t>forsitan</w:t>
      </w:r>
      <w:proofErr w:type="spellEnd"/>
      <w:r>
        <w:rPr>
          <w:rStyle w:val="Dfinition"/>
        </w:rPr>
        <w:t xml:space="preserve"> autem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ρυώνι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 quoniam</w:t>
      </w:r>
      <w:r>
        <w:rPr>
          <w:rStyle w:val="Dfinition"/>
        </w:rPr>
        <w:br/>
        <w:t>(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ἀγρί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ἄμ</w:t>
      </w:r>
      <w:proofErr w:type="spellEnd"/>
      <w:r>
        <w:rPr>
          <w:rStyle w:val="grcARELIRE"/>
        </w:rPr>
        <w:t>πελος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Crateuas</w:t>
      </w:r>
      <w:proofErr w:type="spellEnd"/>
      <w:r>
        <w:rPr>
          <w:rStyle w:val="Dfinition"/>
        </w:rPr>
        <w:br/>
        <w:t xml:space="preserve"> quoque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ρυώνι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ἄνθος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ὡς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τρίχ</w:t>
      </w:r>
      <w:proofErr w:type="spellEnd"/>
      <w:r>
        <w:rPr>
          <w:rStyle w:val="grcARELIRE"/>
        </w:rPr>
        <w:t>ας εα</w:t>
      </w:r>
      <w:r>
        <w:rPr>
          <w:rStyle w:val="Dfinition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ρυώδις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Rursum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lib. 3. c. 140. </w:t>
      </w:r>
      <w:proofErr w:type="spellStart"/>
      <w:proofErr w:type="gram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ρύλλον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αιόρυλλον</w:t>
      </w:r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nonnullis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ρυώνι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ο</w:t>
      </w:r>
      <w:r>
        <w:rPr>
          <w:rStyle w:val="Dfinition"/>
        </w:rPr>
        <w:t>cari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eius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, e</w:t>
      </w:r>
      <w:r>
        <w:rPr>
          <w:rStyle w:val="Dfinition"/>
        </w:rPr>
        <w:br/>
      </w:r>
      <w:proofErr w:type="spellStart"/>
      <w:r>
        <w:rPr>
          <w:rStyle w:val="grcARELIRE"/>
        </w:rPr>
        <w:t>φύεσθ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ίτρ</w:t>
      </w:r>
      <w:proofErr w:type="spellEnd"/>
      <w:r>
        <w:rPr>
          <w:rStyle w:val="grcARELIRE"/>
        </w:rPr>
        <w:t xml:space="preserve">αις </w:t>
      </w:r>
      <w:proofErr w:type="spellStart"/>
      <w:r>
        <w:rPr>
          <w:rStyle w:val="grcARELIRE"/>
        </w:rPr>
        <w:t>ὥσ</w:t>
      </w:r>
      <w:proofErr w:type="spellEnd"/>
      <w:r>
        <w:rPr>
          <w:rStyle w:val="grcARELIRE"/>
        </w:rPr>
        <w:t>περεὶ β</w:t>
      </w:r>
      <w:proofErr w:type="spellStart"/>
      <w:r>
        <w:rPr>
          <w:rStyle w:val="grcARELIRE"/>
        </w:rPr>
        <w:t>ρύον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impositum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bryoniam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memorat</w:t>
      </w:r>
      <w:proofErr w:type="spellEnd"/>
      <w:r>
        <w:rPr>
          <w:rStyle w:val="Dfinition"/>
        </w:rPr>
        <w:t xml:space="preserve"> lib. 24. c. 9.</w:t>
      </w:r>
      <w:r>
        <w:rPr>
          <w:rStyle w:val="Dfinition"/>
        </w:rPr>
        <w:br/>
      </w:r>
      <w:proofErr w:type="spellStart"/>
      <w:r>
        <w:rPr>
          <w:rStyle w:val="orth"/>
        </w:rPr>
        <w:t>Βρυωνί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ἀγχί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ἡ χαμαιπ</w:t>
      </w:r>
      <w:proofErr w:type="spellStart"/>
      <w:r>
        <w:rPr>
          <w:rStyle w:val="grcARELIRE"/>
        </w:rPr>
        <w:t>ίτυς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Βρώμ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</w:t>
      </w:r>
      <w:r>
        <w:rPr>
          <w:rStyle w:val="grcARELIRE"/>
        </w:rPr>
        <w:t>ε</w:t>
      </w:r>
      <w:r>
        <w:rPr>
          <w:rStyle w:val="Dfinition"/>
        </w:rPr>
        <w:t>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 xml:space="preserve">βρώματα </w:t>
      </w:r>
      <w:proofErr w:type="spellStart"/>
      <w:r>
        <w:rPr>
          <w:rStyle w:val="grcARELIRE"/>
        </w:rPr>
        <w:t>ὀδόντων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cauernae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quacumque</w:t>
      </w:r>
      <w:proofErr w:type="spellEnd"/>
      <w:r>
        <w:rPr>
          <w:rStyle w:val="Dfinition"/>
        </w:rPr>
        <w:br/>
        <w:t xml:space="preserve"> causa </w:t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arrosi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>; Ita &amp; apud eundem,</w:t>
      </w:r>
      <w:r>
        <w:rPr>
          <w:rStyle w:val="Dfinition"/>
        </w:rPr>
        <w:br/>
        <w:t xml:space="preserve">lib. 2. c. 36.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κνάμων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ρώμ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fabarum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patent, </w:t>
      </w:r>
      <w:proofErr w:type="spellStart"/>
      <w:r>
        <w:rPr>
          <w:rStyle w:val="Dfinition"/>
        </w:rPr>
        <w:t>quoties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cucurlionibus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arrosae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Bώμ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στὶ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br/>
        <w:t xml:space="preserve"> Gal. ex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1. de aliment.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c.I.</w:t>
      </w:r>
      <w:proofErr w:type="spellEnd"/>
      <w:r>
        <w:rPr>
          <w:rStyle w:val="Dfinition"/>
        </w:rPr>
        <w:br/>
      </w:r>
      <w:proofErr w:type="spellStart"/>
      <w:r>
        <w:rPr>
          <w:rStyle w:val="orth"/>
        </w:rPr>
        <w:t>Βύέλινος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οἶνος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ἄνος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</w:t>
      </w:r>
      <w:proofErr w:type="spellEnd"/>
      <w:r>
        <w:rPr>
          <w:rStyle w:val="Dfinition"/>
        </w:rPr>
        <w:t>¬„</w:t>
      </w:r>
      <w:r>
        <w:rPr>
          <w:rStyle w:val="Dfinition"/>
        </w:rPr>
        <w:br/>
      </w:r>
      <w:proofErr w:type="spellStart"/>
      <w:r>
        <w:rPr>
          <w:rStyle w:val="Dfinition"/>
        </w:rPr>
        <w:t>ferentiae</w:t>
      </w:r>
      <w:proofErr w:type="spellEnd"/>
      <w:r>
        <w:rPr>
          <w:rStyle w:val="Dfinition"/>
        </w:rPr>
        <w:t xml:space="preserve"> explicantur.6</w:t>
      </w:r>
      <w:r>
        <w:rPr>
          <w:rStyle w:val="Dfinition"/>
        </w:rPr>
        <w:br/>
      </w:r>
      <w:proofErr w:type="spellStart"/>
      <w:r>
        <w:rPr>
          <w:rStyle w:val="orth"/>
        </w:rPr>
        <w:t>Βύζην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ἀθρόως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υκνῶς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5474357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934AE81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Bύνη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hordeum </w:t>
      </w:r>
      <w:proofErr w:type="spellStart"/>
      <w:r>
        <w:rPr>
          <w:rStyle w:val="Dfinition"/>
        </w:rPr>
        <w:t>madefactum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germen </w:t>
      </w:r>
      <w:proofErr w:type="spellStart"/>
      <w:r>
        <w:rPr>
          <w:rStyle w:val="Dfinition"/>
        </w:rPr>
        <w:t>emisit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enatis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tostum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 Aetius lib. 10. cap. 29. Ex quo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υυὴν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diuersum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zythum &amp; vulgo </w:t>
      </w:r>
      <w:proofErr w:type="spellStart"/>
      <w:r>
        <w:rPr>
          <w:rStyle w:val="Dfinition"/>
        </w:rPr>
        <w:t>bieram</w:t>
      </w:r>
      <w:proofErr w:type="spellEnd"/>
      <w:r>
        <w:rPr>
          <w:rStyle w:val="Dfinition"/>
        </w:rPr>
        <w:br/>
        <w:t>I</w:t>
      </w:r>
      <w:r>
        <w:rPr>
          <w:rStyle w:val="Dfinition"/>
        </w:rPr>
        <w:br/>
        <w:t>appellant.</w:t>
      </w:r>
      <w:r>
        <w:rPr>
          <w:rStyle w:val="Dfinition"/>
        </w:rPr>
        <w:br/>
        <w:t>23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Coctores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Ceruisiarij</w:t>
      </w:r>
      <w:proofErr w:type="spellEnd"/>
      <w:r>
        <w:rPr>
          <w:rStyle w:val="Dfinition"/>
        </w:rPr>
        <w:t xml:space="preserve"> hordeum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preparatum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ex quo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ρύτον</w:t>
      </w:r>
      <w:proofErr w:type="spellEnd"/>
      <w:r>
        <w:rPr>
          <w:rStyle w:val="Dfinition"/>
        </w:rPr>
        <w:t xml:space="preserve"> [</w:t>
      </w:r>
      <w:proofErr w:type="spellStart"/>
      <w:r>
        <w:rPr>
          <w:rStyle w:val="grcARELIRE"/>
        </w:rPr>
        <w:t>ε</w:t>
      </w:r>
      <w:r>
        <w:rPr>
          <w:rStyle w:val="Dfinition"/>
        </w:rPr>
        <w:t>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ζύτον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ῖνον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bieram</w:t>
      </w:r>
      <w:proofErr w:type="spellEnd"/>
      <w:r>
        <w:rPr>
          <w:rStyle w:val="Dfinition"/>
        </w:rPr>
        <w:t xml:space="preserve"> vulgo </w:t>
      </w:r>
      <w:proofErr w:type="spellStart"/>
      <w:r>
        <w:rPr>
          <w:rStyle w:val="Dfinition"/>
        </w:rPr>
        <w:t>nomi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νην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dissimilem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Βύ</w:t>
      </w:r>
      <w:proofErr w:type="spellEnd"/>
      <w:r>
        <w:rPr>
          <w:rStyle w:val="orth"/>
        </w:rPr>
        <w:t>πος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lini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tenuissimum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nobilissimum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 in India &amp; </w:t>
      </w:r>
      <w:proofErr w:type="spellStart"/>
      <w:r>
        <w:rPr>
          <w:rStyle w:val="Dfinition"/>
        </w:rPr>
        <w:t>Aegypto</w:t>
      </w:r>
      <w:proofErr w:type="spellEnd"/>
      <w:r>
        <w:rPr>
          <w:rStyle w:val="Dfinition"/>
        </w:rPr>
        <w:t>, ex quo</w:t>
      </w:r>
      <w:r>
        <w:rPr>
          <w:rStyle w:val="Dfinition"/>
        </w:rPr>
        <w:br/>
      </w:r>
      <w:proofErr w:type="spellStart"/>
      <w:r>
        <w:rPr>
          <w:rStyle w:val="Dfinition"/>
        </w:rPr>
        <w:t>pretiosissimae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vestes</w:t>
      </w:r>
      <w:proofErr w:type="spellEnd"/>
      <w:r>
        <w:rPr>
          <w:rStyle w:val="Dfinition"/>
        </w:rPr>
        <w:t xml:space="preserve"> olim </w:t>
      </w:r>
      <w:proofErr w:type="spellStart"/>
      <w:r>
        <w:rPr>
          <w:rStyle w:val="Dfinition"/>
        </w:rPr>
        <w:t>contexebantur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it-IT"/>
        </w:rPr>
        <w:t>Teste enim Plin. lib. 19. cap. 1. asbestino lino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piincipatus in toto orbe datur; proximus byssi„no</w:t>
      </w:r>
      <w:r w:rsidRPr="00BB4D9C">
        <w:rPr>
          <w:rStyle w:val="Dfinition"/>
          <w:lang w:val="it-IT"/>
        </w:rPr>
        <w:br/>
        <w:t>, mulierum maxime delicijs circa Elim in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Achaia genito.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Βωλίτης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boletus</w:t>
      </w:r>
      <w:r w:rsidRPr="00BB4D9C">
        <w:rPr>
          <w:rStyle w:val="Dfinition"/>
          <w:lang w:val="it-IT"/>
        </w:rPr>
        <w:t>. fungi genus est sic dictum vel</w:t>
      </w:r>
      <w:r w:rsidRPr="00BB4D9C">
        <w:rPr>
          <w:rStyle w:val="Dfinition"/>
          <w:lang w:val="it-IT"/>
        </w:rPr>
        <w:br/>
        <w:t>quod conuolutum sit &amp; quasi glebosum (voluam</w:t>
      </w:r>
      <w:r w:rsidRPr="00BB4D9C">
        <w:rPr>
          <w:rStyle w:val="Dfinition"/>
          <w:lang w:val="it-IT"/>
        </w:rPr>
        <w:br/>
        <w:t xml:space="preserve"> enim, vt scribit Plinius, terra prius gignit,</w:t>
      </w:r>
      <w:r w:rsidRPr="00BB4D9C">
        <w:rPr>
          <w:rStyle w:val="Dfinition"/>
          <w:lang w:val="it-IT"/>
        </w:rPr>
        <w:br/>
        <w:t>ipsum postea in volua, ceu in ouo est luteum)</w:t>
      </w:r>
      <w:r w:rsidRPr="00BB4D9C">
        <w:rPr>
          <w:rStyle w:val="Dfinition"/>
          <w:lang w:val="it-IT"/>
        </w:rPr>
        <w:br/>
        <w:t xml:space="preserve">vel à colore </w:t>
      </w:r>
      <w:r>
        <w:rPr>
          <w:rStyle w:val="grcARELIRE"/>
        </w:rPr>
        <w:t>δ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ώλον</w:t>
      </w:r>
      <w:proofErr w:type="spellEnd"/>
      <w:r w:rsidRPr="00BB4D9C">
        <w:rPr>
          <w:rStyle w:val="Dfinition"/>
          <w:lang w:val="it-IT"/>
        </w:rPr>
        <w:t>, hoc est, rubricae illius qua</w:t>
      </w:r>
      <w:r w:rsidRPr="00BB4D9C">
        <w:rPr>
          <w:rStyle w:val="Dfinition"/>
          <w:lang w:val="it-IT"/>
        </w:rPr>
        <w:br/>
        <w:t>pictores aurum operibus suis inducunt. Huic</w:t>
      </w:r>
      <w:r w:rsidRPr="00BB4D9C">
        <w:rPr>
          <w:rStyle w:val="Dfinition"/>
          <w:lang w:val="it-IT"/>
        </w:rPr>
        <w:br/>
        <w:t>Paulus primum bonitatis locum inter fungos</w:t>
      </w:r>
      <w:r w:rsidRPr="00BB4D9C">
        <w:rPr>
          <w:rStyle w:val="Dfinition"/>
          <w:lang w:val="it-IT"/>
        </w:rPr>
        <w:br/>
        <w:t>assignat, quod ab eo solo nemo adhuc dicatur</w:t>
      </w:r>
      <w:r w:rsidRPr="00BB4D9C">
        <w:rPr>
          <w:rStyle w:val="Dfinition"/>
          <w:lang w:val="it-IT"/>
        </w:rPr>
        <w:br/>
        <w:t>interijsse, quemadmodum Galenus scribit lib.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ῆὶ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ἐυγυμί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>. succum tamen gignit pituitosum &amp;</w:t>
      </w:r>
      <w:r w:rsidRPr="00BB4D9C">
        <w:rPr>
          <w:rStyle w:val="Dfinition"/>
          <w:lang w:val="it-IT"/>
        </w:rPr>
        <w:br/>
        <w:t>frigidum, à quo periculosa multa symptomata</w:t>
      </w:r>
      <w:r w:rsidRPr="00BB4D9C">
        <w:rPr>
          <w:rStyle w:val="Dfinition"/>
          <w:lang w:val="it-IT"/>
        </w:rPr>
        <w:br/>
        <w:t xml:space="preserve">possunt excitari. Vide </w:t>
      </w:r>
      <w:proofErr w:type="spellStart"/>
      <w:r>
        <w:rPr>
          <w:rStyle w:val="grcARELIRE"/>
        </w:rPr>
        <w:t>μύκητες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Caeterum non est scribendum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ωλίτις</w:t>
      </w:r>
      <w:proofErr w:type="spellEnd"/>
      <w:r w:rsidRPr="00BB4D9C">
        <w:rPr>
          <w:rStyle w:val="Dfinition"/>
          <w:lang w:val="it-IT"/>
        </w:rPr>
        <w:t xml:space="preserve"> vt in authore</w:t>
      </w:r>
      <w:r w:rsidRPr="00BB4D9C">
        <w:rPr>
          <w:rStyle w:val="Dfinition"/>
          <w:lang w:val="it-IT"/>
        </w:rPr>
        <w:br/>
        <w:t xml:space="preserve"> nostro scribitur, sed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ωλίτης</w:t>
      </w:r>
      <w:proofErr w:type="spellEnd"/>
      <w:r w:rsidRPr="00BB4D9C">
        <w:rPr>
          <w:rStyle w:val="Dfinition"/>
          <w:lang w:val="it-IT"/>
        </w:rPr>
        <w:t xml:space="preserve"> per  in fine.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Bῆλος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Ἀρμενί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apud medicos Gleba Armenia,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br/>
        <w:t xml:space="preserve">bolus Armenia, lapis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pallidus, </w:t>
      </w:r>
      <w:proofErr w:type="spellStart"/>
      <w:r>
        <w:rPr>
          <w:rStyle w:val="Dfinition"/>
        </w:rPr>
        <w:t>friabilis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calix &amp; Aster,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Aetius. lib. 2. c. 12.</w:t>
      </w:r>
      <w:r>
        <w:rPr>
          <w:rStyle w:val="Dfinition"/>
        </w:rPr>
        <w:br/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virtutem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exsiccantem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vtilem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fluxionibus</w:t>
      </w:r>
      <w:proofErr w:type="spellEnd"/>
      <w:r>
        <w:rPr>
          <w:rStyle w:val="Dfinition"/>
        </w:rPr>
        <w:t xml:space="preserve">, sanguinis </w:t>
      </w:r>
      <w:proofErr w:type="spellStart"/>
      <w:r>
        <w:rPr>
          <w:rStyle w:val="Dfinition"/>
        </w:rPr>
        <w:t>sputo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destillationi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putredine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spirantibus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tabidis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pestilenti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coeli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statu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45173B9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7550610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Αιτρί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myrrhae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pinguissima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laeto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pingui</w:t>
      </w:r>
      <w:proofErr w:type="spellEnd"/>
      <w:r>
        <w:rPr>
          <w:rStyle w:val="Dfinition"/>
        </w:rPr>
        <w:t xml:space="preserve"> solo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copiosam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stacten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Dioscoride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γάτης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gagates</w:t>
      </w:r>
      <w:proofErr w:type="spellEnd"/>
      <w:r>
        <w:rPr>
          <w:rStyle w:val="Dfinition"/>
        </w:rPr>
        <w:t xml:space="preserve">. Est lapis ex </w:t>
      </w:r>
      <w:proofErr w:type="spellStart"/>
      <w:r>
        <w:rPr>
          <w:rStyle w:val="Dfinition"/>
        </w:rPr>
        <w:t>liquido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bitumine</w:t>
      </w:r>
      <w:proofErr w:type="spellEnd"/>
      <w:r>
        <w:rPr>
          <w:rStyle w:val="Dfinition"/>
        </w:rPr>
        <w:t xml:space="preserve">, vel ex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pingui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bituminoso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concretus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igni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ardet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bituminis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odorem</w:t>
      </w:r>
      <w:proofErr w:type="spellEnd"/>
      <w:r>
        <w:rPr>
          <w:rStyle w:val="Dfinition"/>
        </w:rPr>
        <w:t xml:space="preserve"> reddit. Sunt autem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dicant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bitumen durum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politum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niger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plaerumque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squalidus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crustosus</w:t>
      </w:r>
      <w:proofErr w:type="spellEnd"/>
      <w:r>
        <w:rPr>
          <w:rStyle w:val="Dfinition"/>
        </w:rPr>
        <w:t xml:space="preserve">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leuis</w:t>
      </w:r>
      <w:proofErr w:type="spellEnd"/>
      <w:r>
        <w:rPr>
          <w:rStyle w:val="Dfinition"/>
        </w:rPr>
        <w:t xml:space="preserve">, vim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emolliendi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discutiendi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trahit</w:t>
      </w:r>
      <w:proofErr w:type="spellEnd"/>
      <w:r>
        <w:rPr>
          <w:rStyle w:val="Dfinition"/>
        </w:rPr>
        <w:t xml:space="preserve"> ad se </w:t>
      </w:r>
      <w:proofErr w:type="spellStart"/>
      <w:r>
        <w:rPr>
          <w:rStyle w:val="Dfinition"/>
        </w:rPr>
        <w:t>paleas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pilos</w:t>
      </w:r>
      <w:proofErr w:type="spellEnd"/>
      <w:r>
        <w:rPr>
          <w:rStyle w:val="Dfinition"/>
        </w:rPr>
        <w:t>, festucas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succinum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nasci</w:t>
      </w:r>
      <w:proofErr w:type="spellEnd"/>
      <w:r>
        <w:rPr>
          <w:rStyle w:val="Dfinition"/>
        </w:rPr>
        <w:t xml:space="preserve"> in Lycia (male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pro Lycia </w:t>
      </w:r>
      <w:proofErr w:type="spellStart"/>
      <w:r>
        <w:rPr>
          <w:rStyle w:val="Dfinition"/>
        </w:rPr>
        <w:t>Ciliciam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vertit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Ruellius</w:t>
      </w:r>
      <w:proofErr w:type="spellEnd"/>
      <w:r>
        <w:rPr>
          <w:rStyle w:val="Dfinition"/>
        </w:rPr>
        <w:t xml:space="preserve">) qua </w:t>
      </w:r>
      <w:proofErr w:type="spellStart"/>
      <w:r>
        <w:rPr>
          <w:rStyle w:val="Dfinition"/>
        </w:rPr>
        <w:t>influens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amnis</w:t>
      </w:r>
      <w:proofErr w:type="spellEnd"/>
      <w:r>
        <w:rPr>
          <w:rStyle w:val="Dfinition"/>
        </w:rPr>
        <w:t xml:space="preserve"> in mare </w:t>
      </w:r>
      <w:proofErr w:type="spellStart"/>
      <w:r>
        <w:rPr>
          <w:rStyle w:val="Dfinition"/>
        </w:rPr>
        <w:t>effunditur</w:t>
      </w:r>
      <w:proofErr w:type="spellEnd"/>
      <w:r>
        <w:rPr>
          <w:rStyle w:val="Dfinition"/>
        </w:rPr>
        <w:br/>
        <w:t xml:space="preserve"> proxime oppidum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Plagiopolis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habere.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locus &amp; </w:t>
      </w:r>
      <w:proofErr w:type="spellStart"/>
      <w:r>
        <w:rPr>
          <w:rStyle w:val="Dfinition"/>
        </w:rPr>
        <w:t>amnis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faucibus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inuenitur</w:t>
      </w:r>
      <w:proofErr w:type="spellEnd"/>
      <w:r>
        <w:rPr>
          <w:rStyle w:val="Dfinition"/>
        </w:rPr>
        <w:t>, Gagas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Galenus</w:t>
      </w:r>
      <w:r>
        <w:rPr>
          <w:rStyle w:val="Dfinition"/>
        </w:rPr>
        <w:br/>
      </w:r>
      <w:proofErr w:type="spellStart"/>
      <w:r>
        <w:rPr>
          <w:rStyle w:val="Dfinition"/>
        </w:rPr>
        <w:t>nauicula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Lyciae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perlustrata</w:t>
      </w:r>
      <w:proofErr w:type="spellEnd"/>
      <w:r>
        <w:rPr>
          <w:rStyle w:val="Dfinition"/>
        </w:rPr>
        <w:t xml:space="preserve"> studio</w:t>
      </w:r>
      <w:r>
        <w:rPr>
          <w:rStyle w:val="Dfinition"/>
        </w:rPr>
        <w:br/>
        <w:t xml:space="preserve"> rerum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nascerentur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cognoscendarum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lib. 9. </w:t>
      </w:r>
      <w:proofErr w:type="spellStart"/>
      <w:r>
        <w:rPr>
          <w:rStyle w:val="Dfinition"/>
        </w:rPr>
        <w:t>simplicium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br/>
        <w:t xml:space="preserve">se non </w:t>
      </w:r>
      <w:proofErr w:type="spellStart"/>
      <w:r>
        <w:rPr>
          <w:rStyle w:val="Dfinition"/>
        </w:rPr>
        <w:t>vidisse</w:t>
      </w:r>
      <w:proofErr w:type="spellEnd"/>
      <w:r>
        <w:rPr>
          <w:rStyle w:val="Dfinition"/>
        </w:rPr>
        <w:t xml:space="preserve"> (id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Ruellio</w:t>
      </w:r>
      <w:proofErr w:type="spellEnd"/>
      <w:r>
        <w:rPr>
          <w:rStyle w:val="Dfinition"/>
        </w:rPr>
        <w:t xml:space="preserve"> forte </w:t>
      </w:r>
      <w:proofErr w:type="spellStart"/>
      <w:r>
        <w:rPr>
          <w:rStyle w:val="Dfinition"/>
        </w:rPr>
        <w:t>Ciliciam</w:t>
      </w:r>
      <w:proofErr w:type="spellEnd"/>
      <w:r>
        <w:rPr>
          <w:rStyle w:val="Dfinition"/>
        </w:rPr>
        <w:br/>
        <w:t xml:space="preserve">pro Lycia </w:t>
      </w:r>
      <w:proofErr w:type="spellStart"/>
      <w:r>
        <w:rPr>
          <w:rStyle w:val="Dfinition"/>
        </w:rPr>
        <w:t>reddendi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occasionem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Gagam oppidum in Lycia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scriptores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memoriae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prodiderunt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Alexandrum</w:t>
      </w:r>
      <w:proofErr w:type="spellEnd"/>
      <w:r>
        <w:rPr>
          <w:rStyle w:val="Dfinition"/>
        </w:rPr>
        <w:t xml:space="preserve"> in primo</w:t>
      </w:r>
      <w:r>
        <w:rPr>
          <w:rStyle w:val="Dfinition"/>
        </w:rPr>
        <w:br/>
        <w:t xml:space="preserve"> rerum </w:t>
      </w:r>
      <w:proofErr w:type="spellStart"/>
      <w:r>
        <w:rPr>
          <w:rStyle w:val="Dfinition"/>
        </w:rPr>
        <w:t>Lyciacarum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antiquum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vocasse</w:t>
      </w:r>
      <w:proofErr w:type="spellEnd"/>
      <w:r>
        <w:rPr>
          <w:rStyle w:val="Dfinition"/>
        </w:rPr>
        <w:t xml:space="preserve"> Stephanus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quare</w:t>
      </w:r>
      <w:proofErr w:type="spellEnd"/>
      <w:r>
        <w:rPr>
          <w:rStyle w:val="Dfinition"/>
        </w:rPr>
        <w:t xml:space="preserve"> simul cum</w:t>
      </w:r>
      <w:r>
        <w:rPr>
          <w:rStyle w:val="Dfinition"/>
        </w:rPr>
        <w:br/>
      </w:r>
      <w:proofErr w:type="spellStart"/>
      <w:r>
        <w:rPr>
          <w:rStyle w:val="Dfinition"/>
        </w:rPr>
        <w:t>deserto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mutasse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potuit</w:t>
      </w:r>
      <w:proofErr w:type="spellEnd"/>
      <w:r>
        <w:rPr>
          <w:rStyle w:val="Dfinition"/>
        </w:rPr>
        <w:t xml:space="preserve">. Plinius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oppidis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Lyciae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numerat</w:t>
      </w:r>
      <w:proofErr w:type="spellEnd"/>
      <w:r>
        <w:rPr>
          <w:rStyle w:val="Dfinition"/>
        </w:rPr>
        <w:br/>
        <w:t xml:space="preserve">Gagen.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oppidum quoniam,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Nicandri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interpres</w:t>
      </w:r>
      <w:proofErr w:type="spellEnd"/>
      <w:r>
        <w:rPr>
          <w:rStyle w:val="Dfinition"/>
        </w:rPr>
        <w:t xml:space="preserve"> Gange &amp; </w:t>
      </w:r>
      <w:proofErr w:type="spellStart"/>
      <w:r>
        <w:rPr>
          <w:rStyle w:val="Dfinition"/>
        </w:rPr>
        <w:t>Gangis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Gagatem</w:t>
      </w:r>
      <w:proofErr w:type="spellEnd"/>
      <w:r>
        <w:rPr>
          <w:rStyle w:val="Dfinition"/>
        </w:rPr>
        <w:t xml:space="preserve"> ipse Nicander in </w:t>
      </w:r>
      <w:proofErr w:type="spellStart"/>
      <w:r>
        <w:rPr>
          <w:rStyle w:val="Dfinition"/>
        </w:rPr>
        <w:t>theriacis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ἐγγάγγιδ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έτρὴν</w:t>
      </w:r>
      <w:proofErr w:type="spellEnd"/>
      <w:r>
        <w:rPr>
          <w:rStyle w:val="Dfinition"/>
        </w:rPr>
        <w:t xml:space="preserve">, &amp; Strabo </w:t>
      </w:r>
      <w:proofErr w:type="spellStart"/>
      <w:r>
        <w:rPr>
          <w:rStyle w:val="Dfinition"/>
        </w:rPr>
        <w:t>Gangitim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>. Idem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Obsidianus</w:t>
      </w:r>
      <w:proofErr w:type="spellEnd"/>
      <w:r>
        <w:rPr>
          <w:rStyle w:val="Dfinition"/>
        </w:rPr>
        <w:t xml:space="preserve"> lapis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Aethiopia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inuentus</w:t>
      </w:r>
      <w:proofErr w:type="spellEnd"/>
      <w:r>
        <w:rPr>
          <w:rStyle w:val="Dfinition"/>
        </w:rPr>
        <w:t xml:space="preserve"> sit ab </w:t>
      </w:r>
      <w:proofErr w:type="spellStart"/>
      <w:r>
        <w:rPr>
          <w:rStyle w:val="Dfinition"/>
        </w:rPr>
        <w:t>Obsidio</w:t>
      </w:r>
      <w:proofErr w:type="spellEnd"/>
      <w:r>
        <w:rPr>
          <w:rStyle w:val="Dfinition"/>
        </w:rPr>
        <w:t xml:space="preserve">, ex quo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br/>
        <w:t xml:space="preserve">gemmae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Obsidianae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Gallico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vocabulo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getz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</w:t>
      </w:r>
      <w:proofErr w:type="spellStart"/>
      <w:r>
        <w:rPr>
          <w:rStyle w:val="Dfinition"/>
        </w:rPr>
        <w:t>Gagatem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Aetite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lapide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accepisse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I. 11. c. 2.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Aquilarum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inaedificatur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nido</w:t>
      </w:r>
      <w:proofErr w:type="spellEnd"/>
      <w:r>
        <w:rPr>
          <w:rStyle w:val="Dfinition"/>
        </w:rPr>
        <w:t xml:space="preserve"> lapis </w:t>
      </w:r>
      <w:proofErr w:type="spellStart"/>
      <w:r>
        <w:rPr>
          <w:rStyle w:val="Dfinition"/>
        </w:rPr>
        <w:t>Aetites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Gagatem</w:t>
      </w:r>
      <w:proofErr w:type="spellEnd"/>
      <w:r>
        <w:rPr>
          <w:rStyle w:val="Dfinition"/>
        </w:rPr>
        <w:t xml:space="preserve">, verum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diuersi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res</w:t>
      </w:r>
      <w:r>
        <w:rPr>
          <w:rStyle w:val="Dfinition"/>
        </w:rPr>
        <w:br/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testantur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&amp; Galen. </w:t>
      </w:r>
      <w:proofErr w:type="spellStart"/>
      <w:r>
        <w:rPr>
          <w:rStyle w:val="Dfinition"/>
        </w:rPr>
        <w:t>Seruius</w:t>
      </w:r>
      <w:proofErr w:type="spellEnd"/>
      <w:r>
        <w:rPr>
          <w:rStyle w:val="Dfinition"/>
        </w:rPr>
        <w:br/>
        <w:t xml:space="preserve">Aquilas </w:t>
      </w:r>
      <w:proofErr w:type="spellStart"/>
      <w:r>
        <w:rPr>
          <w:rStyle w:val="Dfinition"/>
        </w:rPr>
        <w:t>incubantes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Gagatem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subijcere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refrigerationis</w:t>
      </w:r>
      <w:proofErr w:type="spellEnd"/>
      <w:r>
        <w:rPr>
          <w:rStyle w:val="Dfinition"/>
        </w:rPr>
        <w:t xml:space="preserve"> causa, ne </w:t>
      </w:r>
      <w:proofErr w:type="spellStart"/>
      <w:r>
        <w:rPr>
          <w:rStyle w:val="Dfinition"/>
        </w:rPr>
        <w:t>immenso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oua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percoquant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Gagatem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lapide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Plinius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distinxit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γγ</w:t>
      </w:r>
      <w:proofErr w:type="spellEnd"/>
      <w:r>
        <w:rPr>
          <w:rStyle w:val="orth"/>
        </w:rPr>
        <w:t>αμὸν</w:t>
      </w:r>
      <w:r>
        <w:rPr>
          <w:rStyle w:val="Dfinition"/>
        </w:rPr>
        <w:t xml:space="preserve">. sic à </w:t>
      </w:r>
      <w:proofErr w:type="spellStart"/>
      <w:r>
        <w:rPr>
          <w:rStyle w:val="Dfinition"/>
        </w:rPr>
        <w:t>plerisque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omentum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varium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textum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Graece</w:t>
      </w:r>
      <w:r>
        <w:rPr>
          <w:rStyle w:val="grcARELIRE"/>
        </w:rPr>
        <w:t>γάγγ</w:t>
      </w:r>
      <w:proofErr w:type="spellEnd"/>
      <w:r>
        <w:rPr>
          <w:rStyle w:val="grcARELIRE"/>
        </w:rPr>
        <w:t>αμον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simile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autem qui circa </w:t>
      </w:r>
      <w:proofErr w:type="spellStart"/>
      <w:r>
        <w:rPr>
          <w:rStyle w:val="Dfinition"/>
        </w:rPr>
        <w:t>vmbilicum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cernitur</w:t>
      </w:r>
      <w:proofErr w:type="spellEnd"/>
      <w:r>
        <w:rPr>
          <w:rStyle w:val="Dfinition"/>
        </w:rPr>
        <w:t xml:space="preserve">, quasi </w:t>
      </w:r>
      <w:proofErr w:type="spellStart"/>
      <w:r>
        <w:rPr>
          <w:rStyle w:val="Dfinition"/>
        </w:rPr>
        <w:t>neruorum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contextuς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γα</w:t>
      </w:r>
      <w:proofErr w:type="spellStart"/>
      <w:r>
        <w:rPr>
          <w:rStyle w:val="grcARELIRE"/>
        </w:rPr>
        <w:t>γγ</w:t>
      </w:r>
      <w:proofErr w:type="spellEnd"/>
      <w:r>
        <w:rPr>
          <w:rStyle w:val="grcARELIRE"/>
        </w:rPr>
        <w:t>αμὼν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  <w:lang w:val="fr-FR"/>
        </w:rPr>
        <w:t xml:space="preserve">Latini </w:t>
      </w:r>
      <w:proofErr w:type="spellStart"/>
      <w:r>
        <w:rPr>
          <w:rStyle w:val="Dfinition"/>
          <w:lang w:val="fr-FR"/>
        </w:rPr>
        <w:t>Sagenam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quod in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sagenae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ille </w:t>
      </w:r>
      <w:proofErr w:type="spellStart"/>
      <w:r>
        <w:rPr>
          <w:rStyle w:val="Dfinition"/>
          <w:lang w:val="fr-FR"/>
        </w:rPr>
        <w:t>neruorum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contex</w:t>
      </w:r>
      <w:proofErr w:type="spellEnd"/>
      <w:r>
        <w:rPr>
          <w:rStyle w:val="Dfinition"/>
          <w:lang w:val="fr-FR"/>
        </w:rPr>
        <w:t>¬„</w:t>
      </w:r>
      <w:r>
        <w:rPr>
          <w:rStyle w:val="Dfinition"/>
          <w:lang w:val="fr-FR"/>
        </w:rPr>
        <w:br/>
        <w:t xml:space="preserve">tus, vide </w:t>
      </w:r>
      <w:r>
        <w:rPr>
          <w:rStyle w:val="ref"/>
        </w:rPr>
        <w:t>ἐπίπ</w:t>
      </w:r>
      <w:proofErr w:type="spellStart"/>
      <w:r>
        <w:rPr>
          <w:rStyle w:val="ref"/>
        </w:rPr>
        <w:t>λοον</w:t>
      </w:r>
      <w:proofErr w:type="spellEnd"/>
      <w:r>
        <w:rPr>
          <w:rStyle w:val="Dfinition"/>
          <w:lang w:val="fr-FR"/>
        </w:rPr>
        <w:t>. 46</w:t>
      </w:r>
      <w:r>
        <w:rPr>
          <w:rStyle w:val="Dfinition"/>
          <w:lang w:val="fr-FR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γγίτις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idem</w:t>
      </w:r>
      <w:proofErr w:type="gramEnd"/>
      <w:r>
        <w:rPr>
          <w:rStyle w:val="Dfinition"/>
          <w:lang w:val="fr-FR"/>
        </w:rPr>
        <w:t xml:space="preserve"> quod </w:t>
      </w:r>
      <w:r>
        <w:rPr>
          <w:rStyle w:val="syn"/>
        </w:rPr>
        <w:t>γα</w:t>
      </w:r>
      <w:proofErr w:type="spellStart"/>
      <w:r>
        <w:rPr>
          <w:rStyle w:val="syn"/>
        </w:rPr>
        <w:t>γάτης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</w:t>
      </w:r>
      <w:proofErr w:type="spellEnd"/>
      <w:r>
        <w:rPr>
          <w:rStyle w:val="Dfinition"/>
          <w:lang w:val="fr-FR"/>
        </w:rPr>
        <w:t xml:space="preserve"> supra. Est &amp;</w:t>
      </w:r>
      <w:r>
        <w:rPr>
          <w:rStyle w:val="Dfinition"/>
          <w:lang w:val="fr-FR"/>
        </w:rPr>
        <w:br/>
        <w:t xml:space="preserve">cognomen </w:t>
      </w:r>
      <w:proofErr w:type="spellStart"/>
      <w:r>
        <w:rPr>
          <w:rStyle w:val="Dfinition"/>
          <w:lang w:val="fr-FR"/>
        </w:rPr>
        <w:t>cuiusdam</w:t>
      </w:r>
      <w:proofErr w:type="spellEnd"/>
      <w:r>
        <w:rPr>
          <w:rStyle w:val="Dfinition"/>
          <w:lang w:val="fr-FR"/>
        </w:rPr>
        <w:t xml:space="preserve"> generis </w:t>
      </w:r>
      <w:proofErr w:type="spellStart"/>
      <w:r>
        <w:rPr>
          <w:rStyle w:val="Dfinition"/>
          <w:lang w:val="fr-FR"/>
        </w:rPr>
        <w:t>nardi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Indicae</w:t>
      </w:r>
      <w:proofErr w:type="spellEnd"/>
      <w:r>
        <w:rPr>
          <w:rStyle w:val="Dfinition"/>
          <w:lang w:val="fr-FR"/>
        </w:rPr>
        <w:t xml:space="preserve"> sic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dictae</w:t>
      </w:r>
      <w:proofErr w:type="spellEnd"/>
      <w:r>
        <w:rPr>
          <w:rStyle w:val="Dfinition"/>
          <w:lang w:val="fr-FR"/>
        </w:rPr>
        <w:t xml:space="preserve"> à Gange </w:t>
      </w:r>
      <w:proofErr w:type="spellStart"/>
      <w:r>
        <w:rPr>
          <w:rStyle w:val="Dfinition"/>
          <w:lang w:val="fr-FR"/>
        </w:rPr>
        <w:t>fluuio</w:t>
      </w:r>
      <w:proofErr w:type="spellEnd"/>
      <w:r>
        <w:rPr>
          <w:rStyle w:val="Dfinition"/>
          <w:lang w:val="fr-FR"/>
        </w:rPr>
        <w:t xml:space="preserve"> circa quem </w:t>
      </w:r>
      <w:proofErr w:type="spellStart"/>
      <w:r>
        <w:rPr>
          <w:rStyle w:val="Dfinition"/>
          <w:lang w:val="fr-FR"/>
        </w:rPr>
        <w:t>nascitur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γγικὴ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t xml:space="preserve">, de qua vide in </w:t>
      </w:r>
      <w:proofErr w:type="spellStart"/>
      <w:r>
        <w:rPr>
          <w:rStyle w:val="Dfinition"/>
          <w:lang w:val="fr-FR"/>
        </w:rPr>
        <w:t>dictione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νάρδος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γγλίον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nodosa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renitens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contractio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nullo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praeter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naturam</w:t>
      </w:r>
      <w:proofErr w:type="spellEnd"/>
      <w:r>
        <w:rPr>
          <w:rStyle w:val="Dfinition"/>
          <w:lang w:val="fr-FR"/>
        </w:rPr>
        <w:t xml:space="preserve"> colore, doloris </w:t>
      </w:r>
      <w:proofErr w:type="spellStart"/>
      <w:r>
        <w:rPr>
          <w:rStyle w:val="Dfinition"/>
          <w:lang w:val="fr-FR"/>
        </w:rPr>
        <w:t>expers</w:t>
      </w:r>
      <w:proofErr w:type="spellEnd"/>
      <w:r>
        <w:rPr>
          <w:rStyle w:val="Dfinition"/>
          <w:lang w:val="fr-FR"/>
        </w:rPr>
        <w:t>.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 corporis partibus </w:t>
      </w:r>
      <w:proofErr w:type="spellStart"/>
      <w:r>
        <w:rPr>
          <w:rStyle w:val="Dfinition"/>
          <w:lang w:val="fr-FR"/>
        </w:rPr>
        <w:t>accidere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manibus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frequenter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rarius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cubito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capite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deprehenditur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tumor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paruus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inaequalis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nullo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naturam</w:t>
      </w:r>
      <w:proofErr w:type="spellEnd"/>
      <w:r>
        <w:rPr>
          <w:rStyle w:val="Dfinition"/>
          <w:lang w:val="fr-FR"/>
        </w:rPr>
        <w:br/>
        <w:t xml:space="preserve"> colore </w:t>
      </w:r>
      <w:proofErr w:type="spellStart"/>
      <w:r>
        <w:rPr>
          <w:rStyle w:val="Dfinition"/>
          <w:lang w:val="fr-FR"/>
        </w:rPr>
        <w:t>dolorisque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expers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valide </w:t>
      </w:r>
      <w:proofErr w:type="spellStart"/>
      <w:r>
        <w:rPr>
          <w:rStyle w:val="Dfinition"/>
          <w:lang w:val="fr-FR"/>
        </w:rPr>
        <w:t>comprimatur</w:t>
      </w:r>
      <w:proofErr w:type="spellEnd"/>
      <w:r>
        <w:rPr>
          <w:rStyle w:val="Dfinition"/>
          <w:lang w:val="fr-FR"/>
        </w:rPr>
        <w:br/>
        <w:t xml:space="preserve">. Verum ne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vehemens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stupidus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Plaerumque</w:t>
      </w:r>
      <w:proofErr w:type="spellEnd"/>
      <w:r>
        <w:rPr>
          <w:rStyle w:val="Dfinition"/>
          <w:lang w:val="fr-FR"/>
        </w:rPr>
        <w:t xml:space="preserve"> ex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plaga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lassitudine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sponte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prouenit</w:t>
      </w:r>
      <w:proofErr w:type="spellEnd"/>
      <w:r>
        <w:rPr>
          <w:rStyle w:val="Dfinition"/>
          <w:lang w:val="fr-FR"/>
        </w:rPr>
        <w:t>, nec</w:t>
      </w:r>
      <w:r>
        <w:rPr>
          <w:rStyle w:val="Dfinition"/>
          <w:lang w:val="fr-FR"/>
        </w:rPr>
        <w:br/>
        <w:t xml:space="preserve">in alto,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radices</w:t>
      </w:r>
      <w:proofErr w:type="spellEnd"/>
      <w:r>
        <w:rPr>
          <w:rStyle w:val="Dfinition"/>
          <w:lang w:val="fr-FR"/>
        </w:rPr>
        <w:t xml:space="preserve"> agit,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orbem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anteriora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posterioraque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transferri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melicerides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atheromata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si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facias</w:t>
      </w:r>
      <w:proofErr w:type="spellEnd"/>
      <w:r>
        <w:rPr>
          <w:rStyle w:val="Dfinition"/>
          <w:lang w:val="fr-FR"/>
        </w:rPr>
        <w:t xml:space="preserve">, ad </w:t>
      </w:r>
      <w:proofErr w:type="spellStart"/>
      <w:r>
        <w:rPr>
          <w:rStyle w:val="Dfinition"/>
          <w:lang w:val="fr-FR"/>
        </w:rPr>
        <w:t>latera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, hoc est, ad </w:t>
      </w:r>
      <w:proofErr w:type="spellStart"/>
      <w:r>
        <w:rPr>
          <w:rStyle w:val="Dfinition"/>
          <w:lang w:val="fr-FR"/>
        </w:rPr>
        <w:t>dextram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sinistram</w:t>
      </w:r>
      <w:proofErr w:type="spellEnd"/>
      <w:r>
        <w:rPr>
          <w:rStyle w:val="Dfinition"/>
          <w:lang w:val="fr-FR"/>
        </w:rPr>
        <w:t xml:space="preserve"> pro </w:t>
      </w:r>
      <w:proofErr w:type="spellStart"/>
      <w:r>
        <w:rPr>
          <w:rStyle w:val="Dfinition"/>
          <w:lang w:val="fr-FR"/>
        </w:rPr>
        <w:t>nerui</w:t>
      </w:r>
      <w:proofErr w:type="spellEnd"/>
      <w:r>
        <w:rPr>
          <w:rStyle w:val="Dfinition"/>
          <w:lang w:val="fr-FR"/>
        </w:rPr>
        <w:t xml:space="preserve"> situ, </w:t>
      </w:r>
      <w:proofErr w:type="spellStart"/>
      <w:r>
        <w:rPr>
          <w:rStyle w:val="Dfinition"/>
          <w:lang w:val="fr-FR"/>
        </w:rPr>
        <w:t>moueri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flecti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Galen.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 xml:space="preserve">. 2. in lib. de </w:t>
      </w:r>
      <w:proofErr w:type="spellStart"/>
      <w:r>
        <w:rPr>
          <w:rStyle w:val="Dfinition"/>
          <w:lang w:val="fr-FR"/>
        </w:rPr>
        <w:t>articulis</w:t>
      </w:r>
      <w:proofErr w:type="spellEnd"/>
      <w:r>
        <w:rPr>
          <w:rStyle w:val="Dfinition"/>
          <w:lang w:val="fr-FR"/>
        </w:rPr>
        <w:t xml:space="preserve"> Gan¬</w:t>
      </w:r>
      <w:r>
        <w:rPr>
          <w:rStyle w:val="Dfinition"/>
          <w:lang w:val="fr-FR"/>
        </w:rPr>
        <w:br/>
      </w:r>
    </w:p>
    <w:p w14:paraId="03D66C3B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402D3CC" w14:textId="77777777" w:rsidR="003152E5" w:rsidRPr="00BB4D9C" w:rsidRDefault="00000000">
      <w:pPr>
        <w:rPr>
          <w:lang w:val="fr-FR"/>
        </w:rPr>
      </w:pP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glia circa cartilagines &amp; neruos ex eorum alimento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concrescere scribit, &amp; ex glutinoso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mucoso humore oriri: &amp; </w:t>
      </w:r>
      <w:proofErr w:type="spellStart"/>
      <w:r>
        <w:rPr>
          <w:rStyle w:val="grcARELIRE"/>
        </w:rPr>
        <w:t>γάγγλιον</w:t>
      </w:r>
      <w:proofErr w:type="spellEnd"/>
      <w:r w:rsidRPr="00BB4D9C">
        <w:rPr>
          <w:rStyle w:val="Dfinition"/>
          <w:lang w:val="it-IT"/>
        </w:rPr>
        <w:t xml:space="preserve"> Pollux lib. 4.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definit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όστημ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ἄπ</w:t>
      </w:r>
      <w:proofErr w:type="spellStart"/>
      <w:r>
        <w:rPr>
          <w:rStyle w:val="grcARELIRE"/>
        </w:rPr>
        <w:t>ονον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λευκ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νευρώδει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γχιτῶ</w:t>
      </w:r>
      <w:proofErr w:type="spellEnd"/>
      <w:r>
        <w:rPr>
          <w:rStyle w:val="Dfinition"/>
          <w:lang w:val="fr-FR"/>
        </w:rPr>
        <w:t>ν</w:t>
      </w:r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νι</w:t>
      </w:r>
      <w:proofErr w:type="spellEnd"/>
      <w:r w:rsidRPr="00BB4D9C">
        <w:rPr>
          <w:rStyle w:val="Dfinition"/>
          <w:lang w:val="it-IT"/>
        </w:rPr>
        <w:t xml:space="preserve">; </w:t>
      </w:r>
      <w:proofErr w:type="spellStart"/>
      <w:r>
        <w:rPr>
          <w:rStyle w:val="grcARELIRE"/>
        </w:rPr>
        <w:t>Ἔνεστι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ὀυτ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ὑγρὸν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ἀθερῶδες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ἥ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ία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ἔλμν</w:t>
      </w:r>
      <w:proofErr w:type="spellEnd"/>
      <w:r>
        <w:rPr>
          <w:rStyle w:val="Dfinition"/>
          <w:lang w:val="fr-FR"/>
        </w:rPr>
        <w:t>ν</w:t>
      </w:r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δθι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ίνετ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 w:rsidRPr="00BB4D9C">
        <w:rPr>
          <w:rStyle w:val="Dfinition"/>
          <w:lang w:val="it-IT"/>
        </w:rPr>
        <w:t>ʼ v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ρθρ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αλὸν</w:t>
      </w:r>
      <w:r w:rsidRPr="00BB4D9C">
        <w:rPr>
          <w:rStyle w:val="Dfinition"/>
          <w:lang w:val="it-IT"/>
        </w:rPr>
        <w:t>, id est,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apostema non molestum sub alba illa &amp; neruo„</w:t>
      </w:r>
      <w:r w:rsidRPr="00BB4D9C">
        <w:rPr>
          <w:rStyle w:val="Dfinition"/>
          <w:lang w:val="it-IT"/>
        </w:rPr>
        <w:br/>
        <w:t xml:space="preserve"> sa tunicula, inest huic humor tumidus, pili, aut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lumbriculi, sed etiam circa articulos &amp; caput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exoritur. </w:t>
      </w:r>
      <w:proofErr w:type="spellStart"/>
      <w:r>
        <w:rPr>
          <w:rStyle w:val="Dfinition"/>
          <w:lang w:val="fr-FR"/>
        </w:rPr>
        <w:t>Similiter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Celsus</w:t>
      </w:r>
      <w:proofErr w:type="spellEnd"/>
      <w:r>
        <w:rPr>
          <w:rStyle w:val="Dfinition"/>
          <w:lang w:val="fr-FR"/>
        </w:rPr>
        <w:t xml:space="preserve"> l. 7, cap. 9. </w:t>
      </w:r>
      <w:proofErr w:type="spellStart"/>
      <w:r>
        <w:rPr>
          <w:rStyle w:val="Dfinition"/>
          <w:lang w:val="fr-FR"/>
        </w:rPr>
        <w:t>ganglia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meliceridas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atheromata</w:t>
      </w:r>
      <w:proofErr w:type="spellEnd"/>
      <w:r>
        <w:rPr>
          <w:rStyle w:val="Dfinition"/>
          <w:lang w:val="fr-FR"/>
        </w:rPr>
        <w:t xml:space="preserve"> inter </w:t>
      </w:r>
      <w:proofErr w:type="spellStart"/>
      <w:r>
        <w:rPr>
          <w:rStyle w:val="Dfinition"/>
          <w:lang w:val="fr-FR"/>
        </w:rPr>
        <w:t>capitis</w:t>
      </w:r>
      <w:proofErr w:type="spellEnd"/>
      <w:r>
        <w:rPr>
          <w:rStyle w:val="Dfinition"/>
          <w:lang w:val="fr-FR"/>
        </w:rPr>
        <w:t xml:space="preserve"> tuber„</w:t>
      </w:r>
      <w:r>
        <w:rPr>
          <w:rStyle w:val="Dfinition"/>
          <w:lang w:val="fr-FR"/>
        </w:rPr>
        <w:br/>
        <w:t xml:space="preserve"> cula </w:t>
      </w:r>
      <w:proofErr w:type="spellStart"/>
      <w:proofErr w:type="gramStart"/>
      <w:r>
        <w:rPr>
          <w:rStyle w:val="Dfinition"/>
          <w:lang w:val="fr-FR"/>
        </w:rPr>
        <w:t>reponit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Gal. Paulus, Aetius, &amp; </w:t>
      </w:r>
      <w:proofErr w:type="spellStart"/>
      <w:r>
        <w:rPr>
          <w:rStyle w:val="Dfinition"/>
          <w:lang w:val="fr-FR"/>
        </w:rPr>
        <w:t>omnes</w:t>
      </w:r>
      <w:proofErr w:type="spellEnd"/>
      <w:r>
        <w:rPr>
          <w:rStyle w:val="Dfinition"/>
          <w:lang w:val="fr-FR"/>
        </w:rPr>
        <w:t xml:space="preserve"> Ara„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bes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potius</w:t>
      </w:r>
      <w:proofErr w:type="spellEnd"/>
      <w:r>
        <w:rPr>
          <w:rStyle w:val="Dfinition"/>
          <w:lang w:val="fr-FR"/>
        </w:rPr>
        <w:t xml:space="preserve"> inter </w:t>
      </w:r>
      <w:proofErr w:type="spellStart"/>
      <w:r>
        <w:rPr>
          <w:rStyle w:val="Dfinition"/>
          <w:lang w:val="fr-FR"/>
        </w:rPr>
        <w:t>neruorum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articulorumque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proofErr w:type="gramStart"/>
      <w:r>
        <w:rPr>
          <w:rStyle w:val="Dfinition"/>
          <w:lang w:val="fr-FR"/>
        </w:rPr>
        <w:t>fectus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ita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Hesychio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νεύρου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συστρορὴ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γγάλιον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Hermolaus</w:t>
      </w:r>
      <w:proofErr w:type="spellEnd"/>
      <w:r>
        <w:rPr>
          <w:rStyle w:val="Dfinition"/>
          <w:lang w:val="fr-FR"/>
        </w:rPr>
        <w:t xml:space="preserve"> suis in Plin. </w:t>
      </w:r>
      <w:proofErr w:type="spellStart"/>
      <w:proofErr w:type="gramStart"/>
      <w:r>
        <w:rPr>
          <w:rStyle w:val="Dfinition"/>
          <w:lang w:val="fr-FR"/>
        </w:rPr>
        <w:t>glos</w:t>
      </w:r>
      <w:proofErr w:type="spellEnd"/>
      <w:proofErr w:type="gram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sematis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gangilion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gangilium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Γάγγρ</w:t>
      </w:r>
      <w:proofErr w:type="spellEnd"/>
      <w:r>
        <w:rPr>
          <w:rStyle w:val="orth"/>
        </w:rPr>
        <w:t>αινα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partis </w:t>
      </w:r>
      <w:proofErr w:type="spellStart"/>
      <w:r>
        <w:rPr>
          <w:rStyle w:val="Dfinition"/>
          <w:lang w:val="fr-FR"/>
        </w:rPr>
        <w:t>alicuius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mortificatio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extinctio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proueniens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magnitudine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inflammationis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digeri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in pus </w:t>
      </w:r>
      <w:proofErr w:type="spellStart"/>
      <w:r>
        <w:rPr>
          <w:rStyle w:val="Dfinition"/>
          <w:lang w:val="fr-FR"/>
        </w:rPr>
        <w:t>mutari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potuit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sibique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coniunctas</w:t>
      </w:r>
      <w:proofErr w:type="spellEnd"/>
      <w:r>
        <w:rPr>
          <w:rStyle w:val="Dfinition"/>
          <w:lang w:val="fr-FR"/>
        </w:rPr>
        <w:t xml:space="preserve"> partes in </w:t>
      </w:r>
      <w:proofErr w:type="spellStart"/>
      <w:r>
        <w:rPr>
          <w:rStyle w:val="Dfinition"/>
          <w:lang w:val="fr-FR"/>
        </w:rPr>
        <w:t>affectionis</w:t>
      </w:r>
      <w:proofErr w:type="spellEnd"/>
      <w:r>
        <w:rPr>
          <w:rStyle w:val="Dfinition"/>
          <w:lang w:val="fr-FR"/>
        </w:rPr>
        <w:t xml:space="preserve"> consortium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pertrahens</w:t>
      </w:r>
      <w:proofErr w:type="spellEnd"/>
      <w:r>
        <w:rPr>
          <w:rStyle w:val="Dfinition"/>
          <w:lang w:val="fr-FR"/>
        </w:rPr>
        <w:t xml:space="preserve">, nec ab </w:t>
      </w:r>
      <w:proofErr w:type="spellStart"/>
      <w:r>
        <w:rPr>
          <w:rStyle w:val="Dfinition"/>
          <w:lang w:val="fr-FR"/>
        </w:rPr>
        <w:t>ossibus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abstinens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vitioso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humore</w:t>
      </w:r>
      <w:proofErr w:type="spellEnd"/>
      <w:r>
        <w:rPr>
          <w:rStyle w:val="Dfinition"/>
          <w:lang w:val="fr-FR"/>
        </w:rPr>
        <w:t xml:space="preserve"> perfusa </w:t>
      </w:r>
      <w:proofErr w:type="spellStart"/>
      <w:r>
        <w:rPr>
          <w:rStyle w:val="Dfinition"/>
          <w:lang w:val="fr-FR"/>
        </w:rPr>
        <w:t>imbutaque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quo </w:t>
      </w:r>
      <w:proofErr w:type="spellStart"/>
      <w:r>
        <w:rPr>
          <w:rStyle w:val="Dfinition"/>
          <w:lang w:val="fr-FR"/>
        </w:rPr>
        <w:t>caro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circumposita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madet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putrescunt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emoriunturque</w:t>
      </w:r>
      <w:proofErr w:type="spellEnd"/>
      <w:r>
        <w:rPr>
          <w:rStyle w:val="Dfinition"/>
          <w:lang w:val="fr-FR"/>
        </w:rPr>
        <w:br/>
        <w:t xml:space="preserve">. Non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γάγγε</w:t>
      </w:r>
      <w:proofErr w:type="spellEnd"/>
      <w:r>
        <w:rPr>
          <w:rStyle w:val="grcARELIRE"/>
        </w:rPr>
        <w:t>αινα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perfecta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νέκρωσις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adhuc</w:t>
      </w:r>
      <w:proofErr w:type="spellEnd"/>
      <w:r>
        <w:rPr>
          <w:rStyle w:val="Dfinition"/>
          <w:lang w:val="fr-FR"/>
        </w:rPr>
        <w:t xml:space="preserve"> fit, sic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opportune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succurratur</w:t>
      </w:r>
      <w:proofErr w:type="spellEnd"/>
      <w:r>
        <w:rPr>
          <w:rStyle w:val="Dfinition"/>
          <w:lang w:val="fr-FR"/>
        </w:rPr>
        <w:t xml:space="preserve">, non modo pars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laborat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aliae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vicinae</w:t>
      </w:r>
      <w:proofErr w:type="spellEnd"/>
      <w:r>
        <w:rPr>
          <w:rStyle w:val="Dfinition"/>
          <w:lang w:val="fr-FR"/>
        </w:rPr>
        <w:t xml:space="preserve"> partes, </w:t>
      </w:r>
      <w:proofErr w:type="spellStart"/>
      <w:r>
        <w:rPr>
          <w:rStyle w:val="Dfinition"/>
          <w:lang w:val="fr-FR"/>
        </w:rPr>
        <w:t>ipseque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totus</w:t>
      </w:r>
      <w:proofErr w:type="spellEnd"/>
      <w:r>
        <w:rPr>
          <w:rStyle w:val="Dfinition"/>
          <w:lang w:val="fr-FR"/>
        </w:rPr>
        <w:t xml:space="preserve"> homo </w:t>
      </w:r>
      <w:proofErr w:type="spellStart"/>
      <w:r>
        <w:rPr>
          <w:rStyle w:val="Dfinition"/>
          <w:lang w:val="fr-FR"/>
        </w:rPr>
        <w:t>denique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intereat</w:t>
      </w:r>
      <w:proofErr w:type="spellEnd"/>
      <w:r>
        <w:rPr>
          <w:rStyle w:val="Dfinition"/>
          <w:lang w:val="fr-FR"/>
        </w:rPr>
        <w:t xml:space="preserve">. Cum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affectae</w:t>
      </w:r>
      <w:proofErr w:type="spellEnd"/>
      <w:r>
        <w:rPr>
          <w:rStyle w:val="Dfinition"/>
          <w:lang w:val="fr-FR"/>
        </w:rPr>
        <w:t xml:space="preserve"> partes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penitus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amiserunt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iam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grcARELIRE"/>
        </w:rPr>
        <w:t>γάγγρ</w:t>
      </w:r>
      <w:proofErr w:type="spellEnd"/>
      <w:r>
        <w:rPr>
          <w:rStyle w:val="grcARELIRE"/>
        </w:rPr>
        <w:t>αινα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gangraenam</w:t>
      </w:r>
      <w:proofErr w:type="spellEnd"/>
      <w:r>
        <w:rPr>
          <w:rStyle w:val="Dfinition"/>
          <w:lang w:val="fr-FR"/>
        </w:rPr>
        <w:t xml:space="preserve"> via ad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sphacelum</w:t>
      </w:r>
      <w:proofErr w:type="spellEnd"/>
      <w:r>
        <w:rPr>
          <w:rStyle w:val="Dfinition"/>
          <w:lang w:val="fr-FR"/>
        </w:rPr>
        <w:t xml:space="preserve">, qui </w:t>
      </w:r>
      <w:proofErr w:type="spellStart"/>
      <w:r>
        <w:rPr>
          <w:rStyle w:val="Dfinition"/>
          <w:lang w:val="fr-FR"/>
        </w:rPr>
        <w:t>perfecta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νέκρωσις</w:t>
      </w:r>
      <w:proofErr w:type="spellEnd"/>
      <w:r>
        <w:rPr>
          <w:rStyle w:val="Dfinition"/>
          <w:lang w:val="fr-FR"/>
        </w:rPr>
        <w:t xml:space="preserve"> est. Verum, vt</w:t>
      </w:r>
      <w:r>
        <w:rPr>
          <w:rStyle w:val="Dfinition"/>
          <w:lang w:val="fr-FR"/>
        </w:rPr>
        <w:br/>
        <w:t xml:space="preserve">ait Gal.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 xml:space="preserve">. 4.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ἀνθρων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abutimur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vicinorum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affectuum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nominibus</w:t>
      </w:r>
      <w:proofErr w:type="spellEnd"/>
      <w:r>
        <w:rPr>
          <w:rStyle w:val="Dfinition"/>
          <w:lang w:val="fr-FR"/>
        </w:rPr>
        <w:t xml:space="preserve"> ad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significandos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quos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accedunt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quanquam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nondum</w:t>
      </w:r>
      <w:proofErr w:type="spellEnd"/>
      <w:r>
        <w:rPr>
          <w:rStyle w:val="Dfinition"/>
          <w:lang w:val="fr-FR"/>
        </w:rPr>
        <w:t xml:space="preserve"> </w:t>
      </w:r>
      <w:proofErr w:type="gramStart"/>
      <w:r>
        <w:rPr>
          <w:rStyle w:val="Dfinition"/>
          <w:lang w:val="fr-FR"/>
        </w:rPr>
        <w:t>ex toto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speciem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naturam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habeant</w:t>
      </w:r>
      <w:proofErr w:type="spellEnd"/>
      <w:r>
        <w:rPr>
          <w:rStyle w:val="Dfinition"/>
          <w:lang w:val="fr-FR"/>
        </w:rPr>
        <w:t xml:space="preserve">. Sic </w:t>
      </w:r>
      <w:proofErr w:type="spellStart"/>
      <w:r>
        <w:rPr>
          <w:rStyle w:val="Dfinition"/>
          <w:lang w:val="fr-FR"/>
        </w:rPr>
        <w:t>namque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Hippoc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ingentem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inflammationem</w:t>
      </w:r>
      <w:proofErr w:type="spellEnd"/>
      <w:r>
        <w:rPr>
          <w:rStyle w:val="Dfinition"/>
          <w:lang w:val="fr-FR"/>
        </w:rPr>
        <w:t xml:space="preserve"> cum non </w:t>
      </w:r>
      <w:proofErr w:type="spellStart"/>
      <w:r>
        <w:rPr>
          <w:rStyle w:val="Dfinition"/>
          <w:lang w:val="fr-FR"/>
        </w:rPr>
        <w:t>amplius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colorem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dolorique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γάγγρ</w:t>
      </w:r>
      <w:proofErr w:type="spellEnd"/>
      <w:r>
        <w:rPr>
          <w:rStyle w:val="grcARELIRE"/>
        </w:rPr>
        <w:t>αι</w:t>
      </w:r>
      <w:r>
        <w:rPr>
          <w:rStyle w:val="Dfinition"/>
          <w:lang w:val="fr-FR"/>
        </w:rPr>
        <w:t>ναν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appellauit</w:t>
      </w:r>
      <w:proofErr w:type="spellEnd"/>
      <w:r>
        <w:rPr>
          <w:rStyle w:val="Dfinition"/>
          <w:lang w:val="fr-FR"/>
        </w:rPr>
        <w:t xml:space="preserve">. Sic </w:t>
      </w:r>
      <w:proofErr w:type="spellStart"/>
      <w:r>
        <w:rPr>
          <w:rStyle w:val="Dfinition"/>
          <w:lang w:val="fr-FR"/>
        </w:rPr>
        <w:t>videtur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γγρ</w:t>
      </w:r>
      <w:proofErr w:type="spellEnd"/>
      <w:r>
        <w:rPr>
          <w:rStyle w:val="grcARELIRE"/>
        </w:rPr>
        <w:t>αινώσεις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φλε</w:t>
      </w:r>
      <w:proofErr w:type="spellEnd"/>
      <w:r>
        <w:rPr>
          <w:rStyle w:val="grcARELIRE"/>
        </w:rPr>
        <w:t>β</w:t>
      </w:r>
      <w:proofErr w:type="spellStart"/>
      <w:r>
        <w:rPr>
          <w:rStyle w:val="grcARELIRE"/>
        </w:rPr>
        <w:t>ῶν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dixisse</w:t>
      </w:r>
      <w:proofErr w:type="spellEnd"/>
      <w:r>
        <w:rPr>
          <w:rStyle w:val="Dfinition"/>
          <w:lang w:val="fr-FR"/>
        </w:rPr>
        <w:t xml:space="preserve"> lib. de </w:t>
      </w:r>
      <w:proofErr w:type="spellStart"/>
      <w:r>
        <w:rPr>
          <w:rStyle w:val="Dfinition"/>
          <w:lang w:val="fr-FR"/>
        </w:rPr>
        <w:t>fract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cum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inflammationis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magnitudinem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liuentes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nigrae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contentum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sanguinem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quo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  <w:t xml:space="preserve">loco Galen. </w:t>
      </w:r>
      <w:proofErr w:type="spellStart"/>
      <w:r>
        <w:rPr>
          <w:rStyle w:val="grcARELIRE"/>
        </w:rPr>
        <w:t>νεκρώσεις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interpretatur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De </w:t>
      </w:r>
      <w:proofErr w:type="spellStart"/>
      <w:r>
        <w:rPr>
          <w:rStyle w:val="Dfinition"/>
          <w:lang w:val="fr-FR"/>
        </w:rPr>
        <w:t>gangraena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plura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requiras</w:t>
      </w:r>
      <w:proofErr w:type="spellEnd"/>
      <w:r>
        <w:rPr>
          <w:rStyle w:val="Dfinition"/>
          <w:lang w:val="fr-FR"/>
        </w:rPr>
        <w:t xml:space="preserve"> consule Gal.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</w:t>
      </w:r>
      <w:proofErr w:type="spellEnd"/>
      <w:r>
        <w:rPr>
          <w:rStyle w:val="Dfinition"/>
          <w:lang w:val="fr-FR"/>
        </w:rPr>
        <w:t xml:space="preserve">. </w:t>
      </w:r>
      <w:r w:rsidRPr="00BB4D9C">
        <w:rPr>
          <w:rStyle w:val="Dfinition"/>
          <w:lang w:val="en-GB"/>
        </w:rPr>
        <w:t xml:space="preserve">7. in </w:t>
      </w:r>
      <w:proofErr w:type="spellStart"/>
      <w:r w:rsidRPr="00BB4D9C">
        <w:rPr>
          <w:rStyle w:val="Dfinition"/>
          <w:lang w:val="en-GB"/>
        </w:rPr>
        <w:t>aph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Hipp</w:t>
      </w:r>
      <w:proofErr w:type="spellEnd"/>
      <w:r w:rsidRPr="00BB4D9C">
        <w:rPr>
          <w:rStyle w:val="Dfinition"/>
          <w:lang w:val="en-GB"/>
        </w:rPr>
        <w:t xml:space="preserve">. sect. 7. part. 50. de </w:t>
      </w:r>
      <w:proofErr w:type="spellStart"/>
      <w:r w:rsidRPr="00BB4D9C">
        <w:rPr>
          <w:rStyle w:val="Dfinition"/>
          <w:lang w:val="en-GB"/>
        </w:rPr>
        <w:t>tumo</w:t>
      </w:r>
      <w:proofErr w:type="spellEnd"/>
      <w:r w:rsidRPr="00BB4D9C">
        <w:rPr>
          <w:rStyle w:val="Dfinition"/>
          <w:lang w:val="en-GB"/>
        </w:rPr>
        <w:t>"</w:t>
      </w:r>
      <w:r w:rsidRPr="00BB4D9C">
        <w:rPr>
          <w:rStyle w:val="Dfinition"/>
          <w:lang w:val="en-GB"/>
        </w:rPr>
        <w:br/>
        <w:t xml:space="preserve"> rib. c. 8. </w:t>
      </w:r>
      <w:proofErr w:type="spellStart"/>
      <w:r w:rsidRPr="00BB4D9C">
        <w:rPr>
          <w:rStyle w:val="Dfinition"/>
          <w:lang w:val="en-GB"/>
        </w:rPr>
        <w:t>Aeginet</w:t>
      </w:r>
      <w:proofErr w:type="spellEnd"/>
      <w:r w:rsidRPr="00BB4D9C">
        <w:rPr>
          <w:rStyle w:val="Dfinition"/>
          <w:lang w:val="en-GB"/>
        </w:rPr>
        <w:t xml:space="preserve">. I 4. c. 9. </w:t>
      </w:r>
      <w:proofErr w:type="spellStart"/>
      <w:r w:rsidRPr="00BB4D9C">
        <w:rPr>
          <w:rStyle w:val="Dfinition"/>
          <w:lang w:val="en-GB"/>
        </w:rPr>
        <w:t>Actuar</w:t>
      </w:r>
      <w:proofErr w:type="spellEnd"/>
      <w:r w:rsidRPr="00BB4D9C">
        <w:rPr>
          <w:rStyle w:val="Dfinition"/>
          <w:lang w:val="en-GB"/>
        </w:rPr>
        <w:t xml:space="preserve">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αγνώσεως</w:t>
      </w:r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πα</w:t>
      </w:r>
      <w:r w:rsidRPr="00BB4D9C">
        <w:rPr>
          <w:rStyle w:val="Dfinition"/>
          <w:lang w:val="en-GB"/>
        </w:rPr>
        <w:t>"</w:t>
      </w:r>
      <w:r w:rsidRPr="00BB4D9C">
        <w:rPr>
          <w:rStyle w:val="Dfinition"/>
          <w:lang w:val="en-GB"/>
        </w:rPr>
        <w:br/>
        <w:t xml:space="preserve"> </w:t>
      </w:r>
      <w:proofErr w:type="spellStart"/>
      <w:r>
        <w:rPr>
          <w:rStyle w:val="grcARELIRE"/>
        </w:rPr>
        <w:t>θῶν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lz.c</w:t>
      </w:r>
      <w:proofErr w:type="spellEnd"/>
      <w:r w:rsidRPr="00BB4D9C">
        <w:rPr>
          <w:rStyle w:val="Dfinition"/>
          <w:lang w:val="en-GB"/>
        </w:rPr>
        <w:t xml:space="preserve">. 30. </w:t>
      </w:r>
      <w:proofErr w:type="spellStart"/>
      <w:r w:rsidRPr="00BB4D9C">
        <w:rPr>
          <w:rStyle w:val="Dfinition"/>
          <w:lang w:val="en-GB"/>
        </w:rPr>
        <w:t>Celsum</w:t>
      </w:r>
      <w:proofErr w:type="spellEnd"/>
      <w:r w:rsidRPr="00BB4D9C">
        <w:rPr>
          <w:rStyle w:val="Dfinition"/>
          <w:lang w:val="en-GB"/>
        </w:rPr>
        <w:t xml:space="preserve"> l. s. c. 26. </w:t>
      </w:r>
      <w:proofErr w:type="spellStart"/>
      <w:r w:rsidRPr="00BB4D9C">
        <w:rPr>
          <w:rStyle w:val="Dfinition"/>
          <w:lang w:val="en-GB"/>
        </w:rPr>
        <w:t>Etlymologus</w:t>
      </w:r>
      <w:proofErr w:type="spellEnd"/>
      <w:r w:rsidRPr="00BB4D9C">
        <w:rPr>
          <w:rStyle w:val="Dfinition"/>
          <w:lang w:val="en-GB"/>
        </w:rPr>
        <w:t xml:space="preserve"> as</w:t>
      </w:r>
      <w:r>
        <w:rPr>
          <w:rStyle w:val="Dfinition"/>
          <w:lang w:val="fr-FR"/>
        </w:rPr>
        <w:t>ν</w:t>
      </w:r>
      <w:r w:rsidRPr="00BB4D9C">
        <w:rPr>
          <w:rStyle w:val="Dfinition"/>
          <w:lang w:val="en-GB"/>
        </w:rPr>
        <w:br/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γρ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ιν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esse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inquit</w:t>
      </w:r>
      <w:proofErr w:type="spellEnd"/>
      <w:r w:rsidRPr="00BB4D9C">
        <w:rPr>
          <w:rStyle w:val="Dfinition"/>
          <w:lang w:val="en-GB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αβρωτικὸν</w:t>
      </w:r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ρκῶν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deriuatum</w:t>
      </w:r>
      <w:proofErr w:type="spellEnd"/>
      <w:r w:rsidRPr="00BB4D9C">
        <w:rPr>
          <w:rStyle w:val="Dfinition"/>
          <w:lang w:val="en-GB"/>
        </w:rPr>
        <w:br/>
      </w:r>
      <w:r w:rsidRPr="00BB4D9C">
        <w:rPr>
          <w:rStyle w:val="guillemetdegoris"/>
          <w:lang w:val="en-GB"/>
        </w:rPr>
        <w:t>„</w:t>
      </w:r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esse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tradens</w:t>
      </w:r>
      <w:proofErr w:type="spellEnd"/>
      <w:r w:rsidRPr="00BB4D9C">
        <w:rPr>
          <w:rStyle w:val="Dfinition"/>
          <w:lang w:val="en-GB"/>
        </w:rPr>
        <w:t xml:space="preserve"> ex </w:t>
      </w:r>
      <w:proofErr w:type="spellStart"/>
      <w:r>
        <w:rPr>
          <w:rStyle w:val="grcARELIRE"/>
        </w:rPr>
        <w:t>γράω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significante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>
        <w:rPr>
          <w:rStyle w:val="grcARELIRE"/>
        </w:rPr>
        <w:t>ἐθίω</w:t>
      </w:r>
      <w:proofErr w:type="spellEnd"/>
      <w:r w:rsidRPr="00BB4D9C">
        <w:rPr>
          <w:rStyle w:val="Dfinition"/>
          <w:lang w:val="en-GB"/>
        </w:rPr>
        <w:t xml:space="preserve"> per </w:t>
      </w:r>
      <w:proofErr w:type="spellStart"/>
      <w:r w:rsidRPr="00BB4D9C">
        <w:rPr>
          <w:rStyle w:val="Dfinition"/>
          <w:lang w:val="en-GB"/>
        </w:rPr>
        <w:t>diplasiasmum</w:t>
      </w:r>
      <w:proofErr w:type="spellEnd"/>
      <w:r w:rsidRPr="00BB4D9C">
        <w:rPr>
          <w:rStyle w:val="Dfinition"/>
          <w:lang w:val="en-GB"/>
        </w:rPr>
        <w:br/>
      </w:r>
      <w:r w:rsidRPr="00BB4D9C">
        <w:rPr>
          <w:rStyle w:val="guillemetdegoris"/>
          <w:lang w:val="en-GB"/>
        </w:rPr>
        <w:t>"</w:t>
      </w:r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γγρ</w:t>
      </w:r>
      <w:proofErr w:type="spellEnd"/>
      <w:r>
        <w:rPr>
          <w:rStyle w:val="orth"/>
        </w:rPr>
        <w:t>αινικαὶ</w:t>
      </w:r>
      <w:r w:rsidRPr="00BB4D9C">
        <w:rPr>
          <w:rStyle w:val="orth"/>
          <w:lang w:val="en-GB"/>
        </w:rPr>
        <w:t xml:space="preserve"> </w:t>
      </w:r>
      <w:proofErr w:type="spellStart"/>
      <w:r>
        <w:rPr>
          <w:rStyle w:val="orth"/>
        </w:rPr>
        <w:t>νομά</w:t>
      </w:r>
      <w:proofErr w:type="spellEnd"/>
      <w:r w:rsidRPr="00BB4D9C">
        <w:rPr>
          <w:rStyle w:val="Dfinition"/>
          <w:lang w:val="en-GB"/>
        </w:rPr>
        <w:t xml:space="preserve">. apud </w:t>
      </w:r>
      <w:proofErr w:type="spellStart"/>
      <w:r w:rsidRPr="00BB4D9C">
        <w:rPr>
          <w:rStyle w:val="Dfinition"/>
          <w:lang w:val="en-GB"/>
        </w:rPr>
        <w:t>Diosc</w:t>
      </w:r>
      <w:proofErr w:type="spellEnd"/>
      <w:r w:rsidRPr="00BB4D9C">
        <w:rPr>
          <w:rStyle w:val="Dfinition"/>
          <w:lang w:val="en-GB"/>
        </w:rPr>
        <w:t xml:space="preserve">. I. 2. c. 119. </w:t>
      </w:r>
      <w:proofErr w:type="spellStart"/>
      <w:r w:rsidRPr="00BB4D9C">
        <w:rPr>
          <w:rStyle w:val="Dfinition"/>
          <w:lang w:val="en-GB"/>
        </w:rPr>
        <w:t>nomae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quae</w:t>
      </w:r>
      <w:proofErr w:type="spellEnd"/>
      <w:r w:rsidRPr="00BB4D9C">
        <w:rPr>
          <w:rStyle w:val="Dfinition"/>
          <w:lang w:val="en-GB"/>
        </w:rPr>
        <w:br/>
        <w:t xml:space="preserve">in </w:t>
      </w:r>
      <w:proofErr w:type="spellStart"/>
      <w:r w:rsidRPr="00BB4D9C">
        <w:rPr>
          <w:rStyle w:val="Dfinition"/>
          <w:lang w:val="en-GB"/>
        </w:rPr>
        <w:t>gangraenam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euaserunt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seu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depascentes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gangraenę</w:t>
      </w:r>
      <w:proofErr w:type="spellEnd"/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γγρ</w:t>
      </w:r>
      <w:proofErr w:type="spellEnd"/>
      <w:r>
        <w:rPr>
          <w:rStyle w:val="orth"/>
        </w:rPr>
        <w:t>αινοῦθαι</w:t>
      </w:r>
      <w:r w:rsidRPr="00BB4D9C">
        <w:rPr>
          <w:rStyle w:val="Dfinition"/>
          <w:lang w:val="en-GB"/>
        </w:rPr>
        <w:t xml:space="preserve">,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γγ</w:t>
      </w:r>
      <w:proofErr w:type="spellEnd"/>
      <w:r>
        <w:rPr>
          <w:rStyle w:val="grcARELIRE"/>
        </w:rPr>
        <w:t>αίνωσις</w:t>
      </w:r>
      <w:r w:rsidRPr="00BB4D9C">
        <w:rPr>
          <w:rStyle w:val="Dfinition"/>
          <w:lang w:val="en-GB"/>
        </w:rPr>
        <w:t xml:space="preserve">. in </w:t>
      </w:r>
      <w:proofErr w:type="spellStart"/>
      <w:r w:rsidRPr="00BB4D9C">
        <w:rPr>
          <w:rStyle w:val="Dfinition"/>
          <w:lang w:val="en-GB"/>
        </w:rPr>
        <w:t>eo</w:t>
      </w:r>
      <w:proofErr w:type="spellEnd"/>
      <w:r w:rsidRPr="00BB4D9C">
        <w:rPr>
          <w:rStyle w:val="Dfinition"/>
          <w:lang w:val="en-GB"/>
        </w:rPr>
        <w:t xml:space="preserve"> à </w:t>
      </w:r>
      <w:proofErr w:type="spellStart"/>
      <w:r>
        <w:rPr>
          <w:rStyle w:val="grcARELIRE"/>
        </w:rPr>
        <w:t>γάγγρ</w:t>
      </w:r>
      <w:proofErr w:type="spellEnd"/>
      <w:r>
        <w:rPr>
          <w:rStyle w:val="grcARELIRE"/>
        </w:rPr>
        <w:t>αινα</w:t>
      </w:r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diffe</w:t>
      </w:r>
      <w:proofErr w:type="spellEnd"/>
      <w:r w:rsidRPr="00BB4D9C">
        <w:rPr>
          <w:rStyle w:val="Dfinition"/>
          <w:lang w:val="en-GB"/>
        </w:rPr>
        <w:t>„</w:t>
      </w:r>
      <w:r w:rsidRPr="00BB4D9C">
        <w:rPr>
          <w:rStyle w:val="Dfinition"/>
          <w:lang w:val="en-GB"/>
        </w:rPr>
        <w:br/>
        <w:t xml:space="preserve"> runt, quod haec </w:t>
      </w:r>
      <w:proofErr w:type="spellStart"/>
      <w:r w:rsidRPr="00BB4D9C">
        <w:rPr>
          <w:rStyle w:val="Dfinition"/>
          <w:lang w:val="en-GB"/>
        </w:rPr>
        <w:t>perfectam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absolutamque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>
        <w:rPr>
          <w:rStyle w:val="grcARELIRE"/>
        </w:rPr>
        <w:t>νέκρωσιν</w:t>
      </w:r>
      <w:proofErr w:type="spellEnd"/>
      <w:r w:rsidRPr="00BB4D9C">
        <w:rPr>
          <w:rStyle w:val="Dfinition"/>
          <w:lang w:val="en-GB"/>
        </w:rPr>
        <w:br/>
      </w:r>
      <w:r w:rsidRPr="00BB4D9C">
        <w:rPr>
          <w:rStyle w:val="guillemetdegoris"/>
          <w:lang w:val="en-GB"/>
        </w:rPr>
        <w:t>"</w:t>
      </w:r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carnis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significet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illa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ασμὸν</w:t>
      </w:r>
      <w:r w:rsidRPr="00BB4D9C">
        <w:rPr>
          <w:rStyle w:val="Dfinition"/>
          <w:lang w:val="en-GB"/>
        </w:rPr>
        <w:t xml:space="preserve"> id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nigredi</w:t>
      </w:r>
      <w:proofErr w:type="spellEnd"/>
      <w:r w:rsidRPr="00BB4D9C">
        <w:rPr>
          <w:rStyle w:val="Dfinition"/>
          <w:lang w:val="en-GB"/>
        </w:rPr>
        <w:t>„</w:t>
      </w:r>
      <w:r w:rsidRPr="00BB4D9C">
        <w:rPr>
          <w:rStyle w:val="Dfinition"/>
          <w:lang w:val="en-GB"/>
        </w:rPr>
        <w:br/>
        <w:t xml:space="preserve"> </w:t>
      </w:r>
      <w:proofErr w:type="spellStart"/>
      <w:r w:rsidRPr="00BB4D9C">
        <w:rPr>
          <w:rStyle w:val="Dfinition"/>
          <w:lang w:val="en-GB"/>
        </w:rPr>
        <w:t>nem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 w:rsidRPr="00BB4D9C">
        <w:rPr>
          <w:rStyle w:val="Dfinition"/>
          <w:lang w:val="en-GB"/>
        </w:rPr>
        <w:t>inchoatam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corruptionem</w:t>
      </w:r>
      <w:proofErr w:type="spellEnd"/>
      <w:r w:rsidRPr="00BB4D9C">
        <w:rPr>
          <w:rStyle w:val="Dfinition"/>
          <w:lang w:val="en-GB"/>
        </w:rPr>
        <w:t xml:space="preserve">; </w:t>
      </w:r>
      <w:proofErr w:type="spellStart"/>
      <w:r w:rsidRPr="00BB4D9C">
        <w:rPr>
          <w:rStyle w:val="Dfinition"/>
          <w:lang w:val="en-GB"/>
        </w:rPr>
        <w:t>eodem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pla</w:t>
      </w:r>
      <w:proofErr w:type="spellEnd"/>
      <w:r w:rsidRPr="00BB4D9C">
        <w:rPr>
          <w:rStyle w:val="Dfinition"/>
          <w:lang w:val="en-GB"/>
        </w:rPr>
        <w:t>„</w:t>
      </w:r>
      <w:r w:rsidRPr="00BB4D9C">
        <w:rPr>
          <w:rStyle w:val="Dfinition"/>
          <w:lang w:val="en-GB"/>
        </w:rPr>
        <w:br/>
        <w:t xml:space="preserve"> ne modo </w:t>
      </w:r>
      <w:proofErr w:type="spellStart"/>
      <w:r>
        <w:rPr>
          <w:rStyle w:val="grcARELIRE"/>
        </w:rPr>
        <w:t>σφάκελος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>
        <w:rPr>
          <w:rStyle w:val="grcARELIRE"/>
        </w:rPr>
        <w:t>σρ</w:t>
      </w:r>
      <w:proofErr w:type="spellEnd"/>
      <w:r>
        <w:rPr>
          <w:rStyle w:val="grcARELIRE"/>
        </w:rPr>
        <w:t>ακελισαὸς</w:t>
      </w:r>
      <w:r w:rsidRPr="00BB4D9C">
        <w:rPr>
          <w:rStyle w:val="Dfinition"/>
          <w:lang w:val="en-GB"/>
        </w:rPr>
        <w:t xml:space="preserve"> inter se </w:t>
      </w:r>
      <w:proofErr w:type="spellStart"/>
      <w:r w:rsidRPr="00BB4D9C">
        <w:rPr>
          <w:rStyle w:val="Dfinition"/>
          <w:lang w:val="en-GB"/>
        </w:rPr>
        <w:t>distin</w:t>
      </w:r>
      <w:proofErr w:type="spellEnd"/>
      <w:r w:rsidRPr="00BB4D9C">
        <w:rPr>
          <w:rStyle w:val="Dfinition"/>
          <w:lang w:val="en-GB"/>
        </w:rPr>
        <w:t>„</w:t>
      </w:r>
      <w:r w:rsidRPr="00BB4D9C">
        <w:rPr>
          <w:rStyle w:val="Dfinition"/>
          <w:lang w:val="en-GB"/>
        </w:rPr>
        <w:br/>
        <w:t xml:space="preserve"> </w:t>
      </w:r>
      <w:proofErr w:type="spellStart"/>
      <w:r w:rsidRPr="00BB4D9C">
        <w:rPr>
          <w:rStyle w:val="Dfinition"/>
          <w:lang w:val="en-GB"/>
        </w:rPr>
        <w:t>guintur</w:t>
      </w:r>
      <w:proofErr w:type="spellEnd"/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r>
        <w:rPr>
          <w:rStyle w:val="orth"/>
        </w:rPr>
        <w:lastRenderedPageBreak/>
        <w:t>Γα</w:t>
      </w:r>
      <w:proofErr w:type="spellStart"/>
      <w:r>
        <w:rPr>
          <w:rStyle w:val="orth"/>
        </w:rPr>
        <w:t>ώδης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 lapis de </w:t>
      </w:r>
      <w:proofErr w:type="spellStart"/>
      <w:r w:rsidRPr="00BB4D9C">
        <w:rPr>
          <w:rStyle w:val="Dfinition"/>
          <w:lang w:val="en-GB"/>
        </w:rPr>
        <w:t>genere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Aetitarum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etiamsi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Diosc</w:t>
      </w:r>
      <w:proofErr w:type="spellEnd"/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proofErr w:type="spellStart"/>
      <w:r>
        <w:rPr>
          <w:rStyle w:val="grcARELIRE"/>
        </w:rPr>
        <w:t>τῆὶ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ἀετίτου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γαα</w:t>
      </w:r>
      <w:proofErr w:type="spellStart"/>
      <w:r>
        <w:rPr>
          <w:rStyle w:val="grcARELIRE"/>
        </w:rPr>
        <w:t>ώδοις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separatim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disserit</w:t>
      </w:r>
      <w:proofErr w:type="spellEnd"/>
      <w:r w:rsidRPr="00BB4D9C">
        <w:rPr>
          <w:rStyle w:val="Dfinition"/>
          <w:lang w:val="en-GB"/>
        </w:rPr>
        <w:t>. Terram intra</w:t>
      </w:r>
      <w:r w:rsidRPr="00BB4D9C">
        <w:rPr>
          <w:rStyle w:val="Dfinition"/>
          <w:lang w:val="en-GB"/>
        </w:rPr>
        <w:br/>
        <w:t xml:space="preserve"> se </w:t>
      </w:r>
      <w:proofErr w:type="spellStart"/>
      <w:r w:rsidRPr="00BB4D9C">
        <w:rPr>
          <w:rStyle w:val="Dfinition"/>
          <w:lang w:val="en-GB"/>
        </w:rPr>
        <w:t>complectitur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vt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plurimum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quidem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candidam</w:t>
      </w:r>
      <w:proofErr w:type="spellEnd"/>
      <w:r w:rsidRPr="00BB4D9C">
        <w:rPr>
          <w:rStyle w:val="Dfinition"/>
          <w:lang w:val="en-GB"/>
        </w:rPr>
        <w:br/>
        <w:t xml:space="preserve">, </w:t>
      </w:r>
      <w:proofErr w:type="spellStart"/>
      <w:r w:rsidRPr="00BB4D9C">
        <w:rPr>
          <w:rStyle w:val="Dfinition"/>
          <w:lang w:val="en-GB"/>
        </w:rPr>
        <w:t>sed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aliquando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pallidam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aliquando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luteam</w:t>
      </w:r>
      <w:proofErr w:type="spellEnd"/>
      <w:r w:rsidRPr="00BB4D9C">
        <w:rPr>
          <w:rStyle w:val="Dfinition"/>
          <w:lang w:val="en-GB"/>
        </w:rPr>
        <w:t>,</w:t>
      </w:r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solaque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figura</w:t>
      </w:r>
      <w:proofErr w:type="spellEnd"/>
      <w:r w:rsidRPr="00BB4D9C">
        <w:rPr>
          <w:rStyle w:val="Dfinition"/>
          <w:lang w:val="en-GB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ελενίτου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differt</w:t>
      </w:r>
      <w:proofErr w:type="spellEnd"/>
      <w:r w:rsidRPr="00BB4D9C">
        <w:rPr>
          <w:rStyle w:val="Dfinition"/>
          <w:lang w:val="en-GB"/>
        </w:rPr>
        <w:t xml:space="preserve">: hic </w:t>
      </w:r>
      <w:proofErr w:type="spellStart"/>
      <w:r w:rsidRPr="00BB4D9C">
        <w:rPr>
          <w:rStyle w:val="Dfinition"/>
          <w:lang w:val="en-GB"/>
        </w:rPr>
        <w:t>enim</w:t>
      </w:r>
      <w:proofErr w:type="spellEnd"/>
      <w:r w:rsidRPr="00BB4D9C">
        <w:rPr>
          <w:rStyle w:val="Dfinition"/>
          <w:lang w:val="en-GB"/>
        </w:rPr>
        <w:br/>
        <w:t xml:space="preserve">instar </w:t>
      </w:r>
      <w:proofErr w:type="spellStart"/>
      <w:r w:rsidRPr="00BB4D9C">
        <w:rPr>
          <w:rStyle w:val="Dfinition"/>
          <w:lang w:val="en-GB"/>
        </w:rPr>
        <w:t>sagittae</w:t>
      </w:r>
      <w:proofErr w:type="spellEnd"/>
      <w:r w:rsidRPr="00BB4D9C">
        <w:rPr>
          <w:rStyle w:val="Dfinition"/>
          <w:lang w:val="en-GB"/>
        </w:rPr>
        <w:t xml:space="preserve"> oblongus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,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ώδης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vero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rotundus</w:t>
      </w:r>
      <w:proofErr w:type="spellEnd"/>
      <w:r w:rsidRPr="00BB4D9C">
        <w:rPr>
          <w:rStyle w:val="Dfinition"/>
          <w:lang w:val="en-GB"/>
        </w:rPr>
        <w:br/>
        <w:t xml:space="preserve">. </w:t>
      </w:r>
      <w:proofErr w:type="spellStart"/>
      <w:r w:rsidRPr="00BB4D9C">
        <w:rPr>
          <w:rStyle w:val="Dfinition"/>
          <w:lang w:val="en-GB"/>
        </w:rPr>
        <w:t>Muscus</w:t>
      </w:r>
      <w:proofErr w:type="spellEnd"/>
      <w:r w:rsidRPr="00BB4D9C">
        <w:rPr>
          <w:rStyle w:val="Dfinition"/>
          <w:lang w:val="en-GB"/>
        </w:rPr>
        <w:t xml:space="preserve"> qui </w:t>
      </w:r>
      <w:proofErr w:type="spellStart"/>
      <w:r w:rsidRPr="00BB4D9C">
        <w:rPr>
          <w:rStyle w:val="Dfinition"/>
          <w:lang w:val="en-GB"/>
        </w:rPr>
        <w:t>ei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adhaerescit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olet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violam</w:t>
      </w:r>
      <w:proofErr w:type="spellEnd"/>
      <w:r w:rsidRPr="00BB4D9C">
        <w:rPr>
          <w:rStyle w:val="Dfinition"/>
          <w:lang w:val="en-GB"/>
        </w:rPr>
        <w:t>. Hic</w:t>
      </w:r>
      <w:r w:rsidRPr="00BB4D9C">
        <w:rPr>
          <w:rStyle w:val="Dfinition"/>
          <w:lang w:val="en-GB"/>
        </w:rPr>
        <w:br/>
        <w:t xml:space="preserve">lapis </w:t>
      </w:r>
      <w:proofErr w:type="spellStart"/>
      <w:r w:rsidRPr="00BB4D9C">
        <w:rPr>
          <w:rStyle w:val="Dfinition"/>
          <w:lang w:val="en-GB"/>
        </w:rPr>
        <w:t>adstringit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siccat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caligines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oculorum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discutit</w:t>
      </w:r>
      <w:proofErr w:type="spellEnd"/>
      <w:r w:rsidRPr="00BB4D9C">
        <w:rPr>
          <w:rStyle w:val="Dfinition"/>
          <w:lang w:val="en-GB"/>
        </w:rPr>
        <w:br/>
        <w:t xml:space="preserve">, &amp; </w:t>
      </w:r>
      <w:proofErr w:type="spellStart"/>
      <w:r w:rsidRPr="00BB4D9C">
        <w:rPr>
          <w:rStyle w:val="Dfinition"/>
          <w:lang w:val="en-GB"/>
        </w:rPr>
        <w:t>illitus</w:t>
      </w:r>
      <w:proofErr w:type="spellEnd"/>
      <w:r w:rsidRPr="00BB4D9C">
        <w:rPr>
          <w:rStyle w:val="Dfinition"/>
          <w:lang w:val="en-GB"/>
        </w:rPr>
        <w:t xml:space="preserve"> ex aqua </w:t>
      </w:r>
      <w:proofErr w:type="spellStart"/>
      <w:r w:rsidRPr="00BB4D9C">
        <w:rPr>
          <w:rStyle w:val="Dfinition"/>
          <w:lang w:val="en-GB"/>
        </w:rPr>
        <w:t>testium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mammarumque</w:t>
      </w:r>
      <w:proofErr w:type="spellEnd"/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inflammationes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sedat</w:t>
      </w:r>
      <w:proofErr w:type="spellEnd"/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</w:r>
      <w:r>
        <w:rPr>
          <w:rStyle w:val="Dfinition"/>
          <w:lang w:val="it-IT"/>
        </w:rPr>
        <w:br/>
        <w:t>guine è rubro in candidum mutato in mammis</w:t>
      </w:r>
      <w:r>
        <w:rPr>
          <w:rStyle w:val="Dfinition"/>
          <w:lang w:val="it-IT"/>
        </w:rPr>
        <w:br/>
        <w:t>redundans ad foetus nutrimentum. Sanguis enim</w:t>
      </w:r>
      <w:r>
        <w:rPr>
          <w:rStyle w:val="Dfinition"/>
          <w:lang w:val="it-IT"/>
        </w:rPr>
        <w:br/>
        <w:t>in foemina quidem superfluus &amp; inutilis, nec</w:t>
      </w:r>
      <w:r>
        <w:rPr>
          <w:rStyle w:val="Dfinition"/>
          <w:lang w:val="it-IT"/>
        </w:rPr>
        <w:br/>
        <w:t>tamen alia re quam copia molestus, deponitur</w:t>
      </w:r>
      <w:r>
        <w:rPr>
          <w:rStyle w:val="Dfinition"/>
          <w:lang w:val="it-IT"/>
        </w:rPr>
        <w:br/>
        <w:t>apud mammas tum per venas quae ab vtero ascendunt</w:t>
      </w:r>
      <w:r>
        <w:rPr>
          <w:rStyle w:val="Dfinition"/>
          <w:lang w:val="it-IT"/>
        </w:rPr>
        <w:br/>
        <w:t>, tum per eas quae à propaginibus venae</w:t>
      </w:r>
      <w:r>
        <w:rPr>
          <w:rStyle w:val="Dfinition"/>
          <w:lang w:val="it-IT"/>
        </w:rPr>
        <w:br/>
        <w:t>cauae descendunt, vbi vi mammarum &amp; glandularum</w:t>
      </w:r>
      <w:r>
        <w:rPr>
          <w:rStyle w:val="Dfinition"/>
          <w:lang w:val="it-IT"/>
        </w:rPr>
        <w:br/>
        <w:t xml:space="preserve"> in album è rubro vertitur, &amp; lactis naturam</w:t>
      </w:r>
      <w:r>
        <w:rPr>
          <w:rStyle w:val="Dfinition"/>
          <w:lang w:val="it-IT"/>
        </w:rPr>
        <w:br/>
        <w:t>nomenque accipit, non dissimili modo quo idem</w:t>
      </w:r>
      <w:r>
        <w:rPr>
          <w:rStyle w:val="Dfinition"/>
          <w:lang w:val="it-IT"/>
        </w:rPr>
        <w:br/>
        <w:t>facultate testium peculiari in semen transmutatur</w:t>
      </w:r>
      <w:r>
        <w:rPr>
          <w:rStyle w:val="Dfinition"/>
          <w:lang w:val="it-IT"/>
        </w:rPr>
        <w:br/>
        <w:t>. Dum enim glandulae illum sibi assimilare conantur</w:t>
      </w:r>
      <w:r>
        <w:rPr>
          <w:rStyle w:val="Dfinition"/>
          <w:lang w:val="it-IT"/>
        </w:rPr>
        <w:br/>
        <w:t>, non modo dealbant, sed frigidius etiam</w:t>
      </w:r>
      <w:r>
        <w:rPr>
          <w:rStyle w:val="Dfinition"/>
          <w:lang w:val="it-IT"/>
        </w:rPr>
        <w:br/>
        <w:t>efficiunt, sic tamen vt facile à foetu concoqui possit</w:t>
      </w:r>
      <w:r>
        <w:rPr>
          <w:rStyle w:val="Dfinition"/>
          <w:lang w:val="it-IT"/>
        </w:rPr>
        <w:br/>
        <w:t>, ad cuius nutritionem comparatum est. Itaque</w:t>
      </w:r>
      <w:r>
        <w:rPr>
          <w:rStyle w:val="Dfinition"/>
          <w:lang w:val="it-IT"/>
        </w:rPr>
        <w:br/>
        <w:t>nulli fere animalium lac fieri solet antequam</w:t>
      </w:r>
      <w:r>
        <w:rPr>
          <w:rStyle w:val="Dfinition"/>
          <w:lang w:val="it-IT"/>
        </w:rPr>
        <w:br/>
        <w:t>vterum ferat, nisi forte (quod Hipp. annotauit,</w:t>
      </w:r>
      <w:r>
        <w:rPr>
          <w:rStyle w:val="Dfinition"/>
          <w:lang w:val="it-IT"/>
        </w:rPr>
        <w:br/>
        <w:t>&amp; ipse aliquando vidi accidisse mulieri, cui nec</w:t>
      </w:r>
      <w:r>
        <w:rPr>
          <w:rStyle w:val="Dfinition"/>
          <w:lang w:val="it-IT"/>
        </w:rPr>
        <w:br/>
        <w:t>grauidae, nec puerperae tanta lactis copia in mammis</w:t>
      </w:r>
      <w:r>
        <w:rPr>
          <w:rStyle w:val="Dfinition"/>
          <w:lang w:val="it-IT"/>
        </w:rPr>
        <w:br/>
        <w:t xml:space="preserve"> succreuerat, vt satis alieno foetui alendo esset)</w:t>
      </w:r>
      <w:r>
        <w:rPr>
          <w:rStyle w:val="Dfinition"/>
          <w:lang w:val="it-IT"/>
        </w:rPr>
        <w:br/>
        <w:t>menstruae purgationes defecerint. Hae namque si</w:t>
      </w:r>
      <w:r>
        <w:rPr>
          <w:rStyle w:val="Dfinition"/>
          <w:lang w:val="it-IT"/>
        </w:rPr>
        <w:br/>
        <w:t>in vbera se conferant, nec in habitum corporis</w:t>
      </w:r>
      <w:r>
        <w:rPr>
          <w:rStyle w:val="Dfinition"/>
          <w:lang w:val="it-IT"/>
        </w:rPr>
        <w:br/>
        <w:t>regurgitent, aut alio per venas ferantur, vertuntur</w:t>
      </w:r>
      <w:r>
        <w:rPr>
          <w:rStyle w:val="Dfinition"/>
          <w:lang w:val="it-IT"/>
        </w:rPr>
        <w:br/>
        <w:t>in lactis speciem nulla in re mulieri molestae. Sed</w:t>
      </w:r>
      <w:r>
        <w:rPr>
          <w:rStyle w:val="Dfinition"/>
          <w:lang w:val="it-IT"/>
        </w:rPr>
        <w:br/>
        <w:t>nec dum vterum ferunt animalia, nec statim à</w:t>
      </w:r>
      <w:r>
        <w:rPr>
          <w:rStyle w:val="Dfinition"/>
          <w:lang w:val="it-IT"/>
        </w:rPr>
        <w:br/>
        <w:t>partu lac vtile omne est ad foetus nutrimentum.</w:t>
      </w:r>
      <w:r>
        <w:rPr>
          <w:rStyle w:val="Dfinition"/>
          <w:lang w:val="it-IT"/>
        </w:rPr>
        <w:br/>
        <w:t>Nam &amp; cum fieri incipit, ad speciem puris densatur</w:t>
      </w:r>
      <w:r>
        <w:rPr>
          <w:rStyle w:val="Dfinition"/>
          <w:lang w:val="it-IT"/>
        </w:rPr>
        <w:br/>
        <w:t>, &amp; primum à partu spissitudinem &amp; concretionem</w:t>
      </w:r>
      <w:r>
        <w:rPr>
          <w:rStyle w:val="Dfinition"/>
          <w:lang w:val="it-IT"/>
        </w:rPr>
        <w:br/>
        <w:t xml:space="preserve"> quandam spongiosam habet, quod recens</w:t>
      </w:r>
      <w:r>
        <w:rPr>
          <w:rStyle w:val="Dfinition"/>
          <w:lang w:val="it-IT"/>
        </w:rPr>
        <w:br/>
        <w:t>natis exhibere incommodum est. Hoc Latini colostram</w:t>
      </w:r>
      <w:r>
        <w:rPr>
          <w:rStyle w:val="Dfinition"/>
          <w:lang w:val="it-IT"/>
        </w:rPr>
        <w:br/>
        <w:t xml:space="preserve"> siue colostrum, &amp; qui ex eius suctu male</w:t>
      </w:r>
      <w:r>
        <w:rPr>
          <w:rStyle w:val="Dfinition"/>
          <w:lang w:val="it-IT"/>
        </w:rPr>
        <w:br/>
        <w:t>affecti sunt pueri, colostratos appellant. Nomen</w:t>
      </w:r>
      <w:r>
        <w:rPr>
          <w:rStyle w:val="Dfinition"/>
          <w:lang w:val="it-IT"/>
        </w:rPr>
        <w:br/>
        <w:t>quo vitium hoc lactis significent Graeci proprium</w:t>
      </w:r>
      <w:r>
        <w:rPr>
          <w:rStyle w:val="Dfinition"/>
          <w:lang w:val="it-IT"/>
        </w:rPr>
        <w:br/>
        <w:t>non habent. Eo autem è mammis vacuato, lac</w:t>
      </w:r>
      <w:r>
        <w:rPr>
          <w:rStyle w:val="Dfinition"/>
          <w:lang w:val="it-IT"/>
        </w:rPr>
        <w:br/>
        <w:t>optimum succedit, quod veluti sanguis ex quo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gignitur, purum syncerumque est, nec amaritudinis</w:t>
      </w:r>
      <w:r>
        <w:rPr>
          <w:rStyle w:val="Dfinition"/>
          <w:lang w:val="it-IT"/>
        </w:rPr>
        <w:br/>
        <w:t>, nec acrimoniae, nec aciditatis, nec salsedinis</w:t>
      </w:r>
      <w:r>
        <w:rPr>
          <w:rStyle w:val="Dfinition"/>
          <w:lang w:val="it-IT"/>
        </w:rPr>
        <w:br/>
        <w:t>particeps, non graueolens, sed vel modice odorum</w:t>
      </w:r>
      <w:r>
        <w:rPr>
          <w:rStyle w:val="Dfinition"/>
          <w:lang w:val="it-IT"/>
        </w:rPr>
        <w:br/>
        <w:t>, vel saltem odoris expers, gustu etiam suaue &amp;</w:t>
      </w:r>
      <w:r>
        <w:rPr>
          <w:rStyle w:val="Dfinition"/>
          <w:lang w:val="it-IT"/>
        </w:rPr>
        <w:br/>
        <w:t>parum dulce, ad haec album &amp; aequale, atque inter</w:t>
      </w:r>
      <w:r>
        <w:rPr>
          <w:rStyle w:val="Dfinition"/>
          <w:lang w:val="it-IT"/>
        </w:rPr>
        <w:br/>
        <w:t xml:space="preserve"> liquidum spissumque medium, ita tamen vt</w:t>
      </w:r>
      <w:r>
        <w:rPr>
          <w:rStyle w:val="Dfinition"/>
          <w:lang w:val="it-IT"/>
        </w:rPr>
        <w:br/>
        <w:t>in vnguem instillatum non diffluat: de quo cum</w:t>
      </w:r>
      <w:r>
        <w:rPr>
          <w:rStyle w:val="Dfinition"/>
          <w:lang w:val="it-IT"/>
        </w:rPr>
        <w:br/>
        <w:t>dico, optimi lactis &amp; à bene sano animali prodeumtis</w:t>
      </w:r>
      <w:r>
        <w:rPr>
          <w:rStyle w:val="Dfinition"/>
          <w:lang w:val="it-IT"/>
        </w:rPr>
        <w:br/>
        <w:t xml:space="preserve"> notas explico. Caeterum lac omne quanquam</w:t>
      </w:r>
      <w:r>
        <w:rPr>
          <w:rStyle w:val="Dfinition"/>
          <w:lang w:val="it-IT"/>
        </w:rPr>
        <w:br/>
        <w:t>similare videatur, partes tamen multum dissimiles</w:t>
      </w:r>
      <w:r>
        <w:rPr>
          <w:rStyle w:val="Dfinition"/>
          <w:lang w:val="it-IT"/>
        </w:rPr>
        <w:br/>
        <w:t xml:space="preserve"> habet. Constat enim tribus substantijs, crassa,</w:t>
      </w:r>
      <w:r>
        <w:rPr>
          <w:rStyle w:val="Dfinition"/>
          <w:lang w:val="it-IT"/>
        </w:rPr>
        <w:br/>
        <w:t>ex qua caseus conficitur, pingui, ex qua butyrum,</w:t>
      </w:r>
      <w:r>
        <w:rPr>
          <w:rStyle w:val="Dfinition"/>
          <w:lang w:val="it-IT"/>
        </w:rPr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ρνν</w:t>
      </w:r>
      <w:proofErr w:type="spellEnd"/>
      <w:r>
        <w:rPr>
          <w:rStyle w:val="Dfinition"/>
          <w:lang w:val="it-IT"/>
        </w:rPr>
        <w:t xml:space="preserve"> siuem </w:t>
      </w:r>
      <w:proofErr w:type="spellStart"/>
      <w:r>
        <w:rPr>
          <w:rStyle w:val="grcARELIRE"/>
        </w:rPr>
        <w:t>ἐῤῥὸν</w:t>
      </w:r>
      <w:proofErr w:type="spellEnd"/>
      <w:r>
        <w:rPr>
          <w:rStyle w:val="Dfinition"/>
          <w:lang w:val="it-IT"/>
        </w:rPr>
        <w:t>, Latini serum</w:t>
      </w:r>
      <w:r>
        <w:rPr>
          <w:rStyle w:val="Dfinition"/>
          <w:lang w:val="it-IT"/>
        </w:rPr>
        <w:br/>
        <w:t>nuncupant, quae pro specie animalium, proque foeminarum</w:t>
      </w:r>
      <w:r>
        <w:rPr>
          <w:rStyle w:val="Dfinition"/>
          <w:lang w:val="it-IT"/>
        </w:rPr>
        <w:br/>
        <w:t xml:space="preserve"> temperamento, inaequalibus omnino</w:t>
      </w:r>
      <w:r>
        <w:rPr>
          <w:rStyle w:val="Dfinition"/>
          <w:lang w:val="it-IT"/>
        </w:rPr>
        <w:br/>
        <w:t>portionibus confusae sunt. In animalibus enim</w:t>
      </w:r>
      <w:r>
        <w:rPr>
          <w:rStyle w:val="Dfinition"/>
          <w:lang w:val="it-IT"/>
        </w:rPr>
        <w:br/>
        <w:t>3 lias alia exuperat. Lac quidem in hominibus haud</w:t>
      </w:r>
      <w:r>
        <w:rPr>
          <w:rStyle w:val="Dfinition"/>
          <w:lang w:val="it-IT"/>
        </w:rPr>
        <w:br/>
        <w:t>longe ab earum mediocritate abest. Huic proximum</w:t>
      </w:r>
      <w:r>
        <w:rPr>
          <w:rStyle w:val="Dfinition"/>
          <w:lang w:val="it-IT"/>
        </w:rPr>
        <w:br/>
        <w:t xml:space="preserve">caprinum est, Crassius hoc ouillum. </w:t>
      </w:r>
      <w:proofErr w:type="spellStart"/>
      <w:r>
        <w:rPr>
          <w:rStyle w:val="Dfinition"/>
          <w:lang w:val="fr-FR"/>
        </w:rPr>
        <w:t>Crassissimum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pinguissimum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bubulum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Tenuissimum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cameli</w:t>
      </w:r>
      <w:proofErr w:type="spellEnd"/>
      <w:r>
        <w:rPr>
          <w:rStyle w:val="Dfinition"/>
          <w:lang w:val="fr-FR"/>
        </w:rPr>
        <w:br/>
        <w:t xml:space="preserve">est, mox </w:t>
      </w:r>
      <w:proofErr w:type="spellStart"/>
      <w:r>
        <w:rPr>
          <w:rStyle w:val="Dfinition"/>
          <w:lang w:val="fr-FR"/>
        </w:rPr>
        <w:t>equae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asinae</w:t>
      </w:r>
      <w:proofErr w:type="spellEnd"/>
      <w:r>
        <w:rPr>
          <w:rStyle w:val="Dfinition"/>
          <w:lang w:val="fr-FR"/>
        </w:rPr>
        <w:t xml:space="preserve">. Sus </w:t>
      </w:r>
      <w:proofErr w:type="spellStart"/>
      <w:r>
        <w:rPr>
          <w:rStyle w:val="Dfinition"/>
          <w:lang w:val="fr-FR"/>
        </w:rPr>
        <w:t>crudum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aqueum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caseus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effici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serosiora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possint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coagulo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concrescere</w:t>
      </w:r>
      <w:proofErr w:type="spellEnd"/>
      <w:r>
        <w:rPr>
          <w:rStyle w:val="Dfinition"/>
          <w:lang w:val="fr-FR"/>
        </w:rPr>
        <w:br/>
        <w:t xml:space="preserve">. Est &amp; lac </w:t>
      </w:r>
      <w:proofErr w:type="spellStart"/>
      <w:r>
        <w:rPr>
          <w:rStyle w:val="Dfinition"/>
          <w:lang w:val="fr-FR"/>
        </w:rPr>
        <w:t>vernum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aestiuo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aquosius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dilutiusque</w:t>
      </w:r>
      <w:proofErr w:type="spellEnd"/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Nec vero dubium est quin pro varia temperie</w:t>
      </w:r>
      <w:r>
        <w:rPr>
          <w:rStyle w:val="Dfinition"/>
          <w:lang w:val="it-IT"/>
        </w:rPr>
        <w:br/>
        <w:t xml:space="preserve"> &amp; mistura diuersas adeptum sit facultates.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fr-FR"/>
        </w:rPr>
        <w:t xml:space="preserve">Quod </w:t>
      </w:r>
      <w:proofErr w:type="spellStart"/>
      <w:r w:rsidRPr="00BB4D9C">
        <w:rPr>
          <w:rStyle w:val="Dfinition"/>
          <w:lang w:val="fr-FR"/>
        </w:rPr>
        <w:t>serosius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refrigerat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extergit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subducit</w:t>
      </w:r>
      <w:proofErr w:type="spellEnd"/>
      <w:r w:rsidRPr="00BB4D9C">
        <w:rPr>
          <w:rStyle w:val="Dfinition"/>
          <w:lang w:val="fr-FR"/>
        </w:rPr>
        <w:t xml:space="preserve">, quod est </w:t>
      </w:r>
      <w:proofErr w:type="spellStart"/>
      <w:r w:rsidRPr="00BB4D9C">
        <w:rPr>
          <w:rStyle w:val="Dfinition"/>
          <w:lang w:val="fr-FR"/>
        </w:rPr>
        <w:t>pinguius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concoquit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proofErr w:type="gramStart"/>
      <w:r w:rsidRPr="00BB4D9C">
        <w:rPr>
          <w:rStyle w:val="Dfinition"/>
          <w:lang w:val="fr-FR"/>
        </w:rPr>
        <w:t>laxat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crassius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sistit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obstruit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emplasticum</w:t>
      </w:r>
      <w:proofErr w:type="spellEnd"/>
      <w:r w:rsidRPr="00BB4D9C">
        <w:rPr>
          <w:rStyle w:val="Dfinition"/>
          <w:lang w:val="fr-FR"/>
        </w:rPr>
        <w:t xml:space="preserve"> est. Lac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generatim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omne</w:t>
      </w:r>
      <w:proofErr w:type="spellEnd"/>
      <w:r w:rsidRPr="00BB4D9C">
        <w:rPr>
          <w:rStyle w:val="Dfinition"/>
          <w:lang w:val="fr-FR"/>
        </w:rPr>
        <w:t xml:space="preserve"> boni </w:t>
      </w:r>
      <w:proofErr w:type="spellStart"/>
      <w:r w:rsidRPr="00BB4D9C">
        <w:rPr>
          <w:rStyle w:val="Dfinition"/>
          <w:lang w:val="fr-FR"/>
        </w:rPr>
        <w:t>succi</w:t>
      </w:r>
      <w:proofErr w:type="spellEnd"/>
      <w:r w:rsidRPr="00BB4D9C">
        <w:rPr>
          <w:rStyle w:val="Dfinition"/>
          <w:lang w:val="fr-FR"/>
        </w:rPr>
        <w:t xml:space="preserve"> est, corpus </w:t>
      </w:r>
      <w:proofErr w:type="spellStart"/>
      <w:r w:rsidRPr="00BB4D9C">
        <w:rPr>
          <w:rStyle w:val="Dfinition"/>
          <w:lang w:val="fr-FR"/>
        </w:rPr>
        <w:t>alit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emollit</w:t>
      </w:r>
      <w:proofErr w:type="spellEnd"/>
      <w:r w:rsidRPr="00BB4D9C">
        <w:rPr>
          <w:rStyle w:val="Dfinition"/>
          <w:lang w:val="fr-FR"/>
        </w:rPr>
        <w:t>, è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viridi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praesertim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pabulo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stomachum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intestina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inflatione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vexat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minus </w:t>
      </w:r>
      <w:proofErr w:type="spellStart"/>
      <w:r w:rsidRPr="00BB4D9C">
        <w:rPr>
          <w:rStyle w:val="Dfinition"/>
          <w:lang w:val="fr-FR"/>
        </w:rPr>
        <w:t>caprinum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quoniam</w:t>
      </w:r>
      <w:proofErr w:type="spellEnd"/>
      <w:r w:rsidRPr="00BB4D9C">
        <w:rPr>
          <w:rStyle w:val="Dfinition"/>
          <w:lang w:val="fr-FR"/>
        </w:rPr>
        <w:br/>
      </w:r>
    </w:p>
    <w:p w14:paraId="0B84141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502E402" w14:textId="77777777" w:rsidR="003152E5" w:rsidRPr="00BB4D9C" w:rsidRDefault="00000000">
      <w:pPr>
        <w:rPr>
          <w:lang w:val="fr-FR"/>
        </w:rPr>
      </w:pPr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pecus, hoc adstringentibus pabulis magna ex</w:t>
      </w:r>
      <w:r>
        <w:rPr>
          <w:rStyle w:val="Dfinition"/>
          <w:lang w:val="it-IT"/>
        </w:rPr>
        <w:br/>
        <w:t xml:space="preserve">parte vescitur. </w:t>
      </w:r>
      <w:r w:rsidRPr="00BB4D9C">
        <w:rPr>
          <w:rStyle w:val="Dfinition"/>
          <w:lang w:val="it-IT"/>
        </w:rPr>
        <w:t>Indem stomacho acommodatissimum</w:t>
      </w:r>
      <w:r w:rsidRPr="00BB4D9C">
        <w:rPr>
          <w:rStyle w:val="Dfinition"/>
          <w:lang w:val="it-IT"/>
        </w:rPr>
        <w:br/>
        <w:t xml:space="preserve"> reddi solet. Quillum autem dulce, crassum</w:t>
      </w:r>
      <w:r w:rsidRPr="00BB4D9C">
        <w:rPr>
          <w:rStyle w:val="Dfinition"/>
          <w:lang w:val="it-IT"/>
        </w:rPr>
        <w:br/>
        <w:t>, &amp; praepingue, non vsque adeo vtile stomacho</w:t>
      </w:r>
      <w:r w:rsidRPr="00BB4D9C">
        <w:rPr>
          <w:rStyle w:val="Dfinition"/>
          <w:lang w:val="it-IT"/>
        </w:rPr>
        <w:br/>
        <w:t>, Bubulum tamen, asininum, &amp; equinum,</w:t>
      </w:r>
      <w:r w:rsidRPr="00BB4D9C">
        <w:rPr>
          <w:rStyle w:val="Dfinition"/>
          <w:lang w:val="it-IT"/>
        </w:rPr>
        <w:br/>
        <w:t>ventri magis idonea, sed ipsum turbant. Ventrem</w:t>
      </w:r>
      <w:r w:rsidRPr="00BB4D9C">
        <w:rPr>
          <w:rStyle w:val="Dfinition"/>
          <w:lang w:val="it-IT"/>
        </w:rPr>
        <w:br/>
        <w:t xml:space="preserve"> adstringit lac omne decoctum, praecipueque</w:t>
      </w:r>
      <w:r w:rsidRPr="00BB4D9C">
        <w:rPr>
          <w:rStyle w:val="Dfinition"/>
          <w:lang w:val="it-IT"/>
        </w:rPr>
        <w:br/>
        <w:t xml:space="preserve"> candentibus calculis marinis exustum: sicque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vlcerosas ventris fluxiones adiuuat. </w:t>
      </w:r>
      <w:proofErr w:type="spellStart"/>
      <w:r>
        <w:rPr>
          <w:rStyle w:val="Dfinition"/>
          <w:lang w:val="fr-FR"/>
        </w:rPr>
        <w:t>Vtile</w:t>
      </w:r>
      <w:proofErr w:type="spellEnd"/>
      <w:r>
        <w:rPr>
          <w:rStyle w:val="Dfinition"/>
          <w:lang w:val="fr-FR"/>
        </w:rPr>
        <w:br/>
        <w:t xml:space="preserve">est &amp; contra </w:t>
      </w:r>
      <w:proofErr w:type="spellStart"/>
      <w:r>
        <w:rPr>
          <w:rStyle w:val="Dfinition"/>
          <w:lang w:val="fr-FR"/>
        </w:rPr>
        <w:t>rosiones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vstionesque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exitialibus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medicamentis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factas</w:t>
      </w:r>
      <w:proofErr w:type="spellEnd"/>
      <w:r>
        <w:rPr>
          <w:rStyle w:val="Dfinition"/>
          <w:lang w:val="fr-FR"/>
        </w:rPr>
        <w:t xml:space="preserve">, vt à </w:t>
      </w:r>
      <w:proofErr w:type="spellStart"/>
      <w:r>
        <w:rPr>
          <w:rStyle w:val="Dfinition"/>
          <w:lang w:val="fr-FR"/>
        </w:rPr>
        <w:t>cantharidibus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salamandra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reliquis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venenis</w:t>
      </w:r>
      <w:proofErr w:type="spellEnd"/>
      <w:r>
        <w:rPr>
          <w:rStyle w:val="Dfinition"/>
          <w:lang w:val="fr-FR"/>
        </w:rPr>
        <w:t xml:space="preserve">. Lac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respuendum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splenicis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hepaticis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comitialibus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vertiginosis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neruorum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laborantibus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febriculosis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capite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dolentibus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quis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purgationis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gratiâ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χιστὸν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bibat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plura</w:t>
      </w:r>
      <w:proofErr w:type="spellEnd"/>
      <w:r>
        <w:rPr>
          <w:rStyle w:val="Dfinition"/>
          <w:lang w:val="fr-FR"/>
        </w:rPr>
        <w:t xml:space="preserve"> voles, consule </w:t>
      </w:r>
      <w:proofErr w:type="spellStart"/>
      <w:r>
        <w:rPr>
          <w:rStyle w:val="Dfinition"/>
          <w:lang w:val="fr-FR"/>
        </w:rPr>
        <w:t>Galenum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cùm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operum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maxime tertio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alimentor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facultat</w:t>
      </w:r>
      <w:proofErr w:type="spellEnd"/>
      <w:proofErr w:type="gramEnd"/>
      <w:r>
        <w:rPr>
          <w:rStyle w:val="Dfinition"/>
          <w:lang w:val="fr-FR"/>
        </w:rPr>
        <w:t xml:space="preserve">. c. 15.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idem</w:t>
      </w:r>
      <w:proofErr w:type="gramEnd"/>
      <w:r>
        <w:rPr>
          <w:rStyle w:val="Dfinition"/>
          <w:lang w:val="fr-FR"/>
        </w:rPr>
        <w:t xml:space="preserve"> l. 2.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tetrab</w:t>
      </w:r>
      <w:proofErr w:type="spellEnd"/>
      <w:r>
        <w:rPr>
          <w:rStyle w:val="Dfinition"/>
          <w:lang w:val="fr-FR"/>
        </w:rPr>
        <w:t xml:space="preserve">. 1. </w:t>
      </w:r>
      <w:proofErr w:type="spellStart"/>
      <w:r>
        <w:rPr>
          <w:rStyle w:val="Dfinition"/>
          <w:lang w:val="fr-FR"/>
        </w:rPr>
        <w:t>serm</w:t>
      </w:r>
      <w:proofErr w:type="spellEnd"/>
      <w:r>
        <w:rPr>
          <w:rStyle w:val="Dfinition"/>
          <w:lang w:val="fr-FR"/>
        </w:rPr>
        <w:t>. 2.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</w:t>
      </w:r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πτυαθὲν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Paul. I. 5.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 xml:space="preserve">. 57.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in„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terprete</w:t>
      </w:r>
      <w:proofErr w:type="spellEnd"/>
      <w:r>
        <w:rPr>
          <w:rStyle w:val="Dfinition"/>
          <w:lang w:val="fr-FR"/>
        </w:rPr>
        <w:t xml:space="preserve"> Marcello lac </w:t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coagulum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admix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proofErr w:type="gram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Goupylus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exponit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intus</w:t>
      </w:r>
      <w:proofErr w:type="spellEnd"/>
      <w:r>
        <w:rPr>
          <w:rStyle w:val="Dfinition"/>
          <w:lang w:val="fr-FR"/>
        </w:rPr>
        <w:t xml:space="preserve"> hoc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congelatum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illic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aliquan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do </w:t>
      </w:r>
      <w:proofErr w:type="spellStart"/>
      <w:r>
        <w:rPr>
          <w:rStyle w:val="Dfinition"/>
          <w:lang w:val="fr-FR"/>
        </w:rPr>
        <w:t>coit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grumos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densatur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adeo</w:t>
      </w:r>
      <w:proofErr w:type="spellEnd"/>
      <w:r>
        <w:rPr>
          <w:rStyle w:val="Dfinition"/>
          <w:lang w:val="fr-FR"/>
        </w:rPr>
        <w:t xml:space="preserve"> vt respira„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impediat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repentinam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strangulatio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nem </w:t>
      </w:r>
      <w:proofErr w:type="spellStart"/>
      <w:r>
        <w:rPr>
          <w:rStyle w:val="Dfinition"/>
          <w:lang w:val="fr-FR"/>
        </w:rPr>
        <w:t>minetur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huic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symptomati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quî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occufrendum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ibidem Paul. &amp;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Alexipharm</w:t>
      </w:r>
      <w:proofErr w:type="spellEnd"/>
      <w:r>
        <w:rPr>
          <w:rStyle w:val="Dfinition"/>
          <w:lang w:val="fr-FR"/>
        </w:rPr>
        <w:t>. c. 26.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</w:t>
      </w:r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ρτικὸν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lac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purgatorium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quonam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pacto</w:t>
      </w:r>
      <w:proofErr w:type="spellEnd"/>
      <w:r>
        <w:rPr>
          <w:rStyle w:val="Dfinition"/>
          <w:lang w:val="fr-FR"/>
        </w:rPr>
        <w:br/>
        <w:t xml:space="preserve">tale </w:t>
      </w:r>
      <w:proofErr w:type="spellStart"/>
      <w:r>
        <w:rPr>
          <w:rStyle w:val="Dfinition"/>
          <w:lang w:val="fr-FR"/>
        </w:rPr>
        <w:t>parari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Aetius l. 3.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asinini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caprini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hemina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scammoniae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scrupulos</w:t>
      </w:r>
      <w:proofErr w:type="spellEnd"/>
      <w:r>
        <w:rPr>
          <w:rStyle w:val="Dfinition"/>
          <w:lang w:val="fr-FR"/>
        </w:rPr>
        <w:t xml:space="preserve"> duos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miscet</w:t>
      </w:r>
      <w:proofErr w:type="spellEnd"/>
      <w:r>
        <w:rPr>
          <w:rStyle w:val="Dfinition"/>
          <w:lang w:val="fr-FR"/>
        </w:rPr>
        <w:t xml:space="preserve"> quo </w:t>
      </w:r>
      <w:proofErr w:type="spellStart"/>
      <w:r>
        <w:rPr>
          <w:rStyle w:val="Dfinition"/>
          <w:lang w:val="fr-FR"/>
        </w:rPr>
        <w:t>bilem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purgat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cnici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granorum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internam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inijcit</w:t>
      </w:r>
      <w:proofErr w:type="spellEnd"/>
      <w:r>
        <w:rPr>
          <w:rStyle w:val="Dfinition"/>
          <w:lang w:val="fr-FR"/>
        </w:rPr>
        <w:t xml:space="preserve">, quo </w:t>
      </w:r>
      <w:proofErr w:type="spellStart"/>
      <w:r>
        <w:rPr>
          <w:rStyle w:val="Dfinition"/>
          <w:lang w:val="fr-FR"/>
        </w:rPr>
        <w:t>pituitam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euacuat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Sic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optime </w:t>
      </w:r>
      <w:proofErr w:type="spellStart"/>
      <w:r>
        <w:rPr>
          <w:rStyle w:val="Dfinition"/>
          <w:lang w:val="fr-FR"/>
        </w:rPr>
        <w:t>falluntur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metuunt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purgari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propterea</w:t>
      </w:r>
      <w:proofErr w:type="spellEnd"/>
      <w:r>
        <w:rPr>
          <w:rStyle w:val="Dfinition"/>
          <w:lang w:val="fr-FR"/>
        </w:rPr>
        <w:t xml:space="preserve"> quod ab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immutatur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color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Ὀξύγ</w:t>
      </w:r>
      <w:proofErr w:type="spellEnd"/>
      <w:r>
        <w:rPr>
          <w:rStyle w:val="orth"/>
        </w:rPr>
        <w:t>αλα</w:t>
      </w:r>
      <w:r>
        <w:rPr>
          <w:rStyle w:val="Dfinition"/>
          <w:lang w:val="fr-FR"/>
        </w:rPr>
        <w:t xml:space="preserve">. hoc est lac </w:t>
      </w:r>
      <w:proofErr w:type="spellStart"/>
      <w:r>
        <w:rPr>
          <w:rStyle w:val="Dfinition"/>
          <w:lang w:val="fr-FR"/>
        </w:rPr>
        <w:t>acidum</w:t>
      </w:r>
      <w:proofErr w:type="spellEnd"/>
      <w:r>
        <w:rPr>
          <w:rStyle w:val="Dfinition"/>
          <w:lang w:val="fr-FR"/>
        </w:rPr>
        <w:t xml:space="preserve">. fit </w:t>
      </w:r>
      <w:proofErr w:type="spellStart"/>
      <w:r>
        <w:rPr>
          <w:rStyle w:val="Dfinition"/>
          <w:lang w:val="fr-FR"/>
        </w:rPr>
        <w:t>certa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quadam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praeparatione</w:t>
      </w:r>
      <w:proofErr w:type="spellEnd"/>
      <w:r>
        <w:rPr>
          <w:rStyle w:val="Dfinition"/>
          <w:lang w:val="fr-FR"/>
        </w:rPr>
        <w:t xml:space="preserve">, per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 caseosa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substantia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relinquitur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eiusdem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omnino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ab initio fuit, verum ad </w:t>
      </w:r>
      <w:proofErr w:type="spellStart"/>
      <w:r>
        <w:rPr>
          <w:rStyle w:val="Dfinition"/>
          <w:lang w:val="fr-FR"/>
        </w:rPr>
        <w:t>frigidiorem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statum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deflexa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Vt </w:t>
      </w:r>
      <w:proofErr w:type="spellStart"/>
      <w:r>
        <w:rPr>
          <w:rStyle w:val="Dfinition"/>
          <w:lang w:val="fr-FR"/>
        </w:rPr>
        <w:t>aegerrime</w:t>
      </w:r>
      <w:proofErr w:type="spellEnd"/>
      <w:r>
        <w:rPr>
          <w:rStyle w:val="Dfinition"/>
          <w:lang w:val="fr-FR"/>
        </w:rPr>
        <w:t xml:space="preserve"> nec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ventriculo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valde</w:t>
      </w:r>
      <w:proofErr w:type="spellEnd"/>
      <w:r>
        <w:rPr>
          <w:rStyle w:val="Dfinition"/>
          <w:lang w:val="fr-FR"/>
        </w:rPr>
        <w:t xml:space="preserve"> ca„</w:t>
      </w:r>
      <w:r>
        <w:rPr>
          <w:rStyle w:val="Dfinition"/>
          <w:lang w:val="fr-FR"/>
        </w:rPr>
        <w:br/>
        <w:t xml:space="preserve"> lido </w:t>
      </w:r>
      <w:proofErr w:type="spellStart"/>
      <w:r>
        <w:rPr>
          <w:rStyle w:val="Dfinition"/>
          <w:lang w:val="fr-FR"/>
        </w:rPr>
        <w:t>concoquatur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rem </w:t>
      </w:r>
      <w:proofErr w:type="spellStart"/>
      <w:r>
        <w:rPr>
          <w:rStyle w:val="Dfinition"/>
          <w:lang w:val="fr-FR"/>
        </w:rPr>
        <w:t>seri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qualitatem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retinet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pinguem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butyri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crassiore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substantia</w:t>
      </w:r>
      <w:proofErr w:type="spellEnd"/>
      <w:r>
        <w:rPr>
          <w:rStyle w:val="Dfinition"/>
          <w:lang w:val="fr-FR"/>
        </w:rPr>
        <w:t xml:space="preserve"> con„</w:t>
      </w:r>
      <w:r>
        <w:rPr>
          <w:rStyle w:val="Dfinition"/>
          <w:lang w:val="fr-FR"/>
        </w:rPr>
        <w:br/>
        <w:t xml:space="preserve"> stat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caseum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ὀξυγ</w:t>
      </w:r>
      <w:proofErr w:type="spellEnd"/>
      <w:r>
        <w:rPr>
          <w:rStyle w:val="grcARELIRE"/>
        </w:rPr>
        <w:t>αλάκτικον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appellaCaeterum</w:t>
      </w:r>
      <w:proofErr w:type="spellEnd"/>
      <w:r>
        <w:rPr>
          <w:rStyle w:val="Dfinition"/>
          <w:lang w:val="fr-FR"/>
        </w:rPr>
        <w:br/>
        <w:t xml:space="preserve"> si de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differentijs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Gal. </w:t>
      </w:r>
      <w:proofErr w:type="spellStart"/>
      <w:proofErr w:type="gramStart"/>
      <w:r>
        <w:rPr>
          <w:rStyle w:val="Dfinition"/>
          <w:lang w:val="fr-FR"/>
        </w:rPr>
        <w:t>meminit</w:t>
      </w:r>
      <w:proofErr w:type="spellEnd"/>
      <w:proofErr w:type="gramEnd"/>
      <w:r>
        <w:rPr>
          <w:rStyle w:val="Dfinition"/>
          <w:lang w:val="fr-FR"/>
        </w:rPr>
        <w:t xml:space="preserve"> 3.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aliment.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</w:t>
      </w:r>
      <w:proofErr w:type="gramStart"/>
      <w:r>
        <w:rPr>
          <w:rStyle w:val="Dfinition"/>
          <w:lang w:val="fr-FR"/>
        </w:rPr>
        <w:t>id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hodie</w:t>
      </w:r>
      <w:proofErr w:type="spellEnd"/>
      <w:r>
        <w:rPr>
          <w:rStyle w:val="Dfinition"/>
          <w:lang w:val="fr-FR"/>
        </w:rPr>
        <w:t xml:space="preserve"> Galli </w:t>
      </w:r>
      <w:proofErr w:type="spellStart"/>
      <w:r>
        <w:rPr>
          <w:rStyle w:val="Dfinition"/>
          <w:lang w:val="fr-FR"/>
        </w:rPr>
        <w:t>iunceam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pellare</w:t>
      </w:r>
      <w:proofErr w:type="spellEnd"/>
      <w:r>
        <w:rPr>
          <w:rStyle w:val="Dfinition"/>
          <w:lang w:val="fr-FR"/>
        </w:rPr>
        <w:t xml:space="preserve">: de </w:t>
      </w:r>
      <w:proofErr w:type="spellStart"/>
      <w:r>
        <w:rPr>
          <w:rStyle w:val="Dfinition"/>
          <w:lang w:val="fr-FR"/>
        </w:rPr>
        <w:t>illo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Plin. lib. 11. C. 41. </w:t>
      </w:r>
      <w:proofErr w:type="spellStart"/>
      <w:proofErr w:type="gramStart"/>
      <w:r>
        <w:rPr>
          <w:rStyle w:val="Dfinition"/>
          <w:lang w:val="fr-FR"/>
        </w:rPr>
        <w:t>dum</w:t>
      </w:r>
      <w:proofErr w:type="spellEnd"/>
      <w:proofErr w:type="gramEnd"/>
      <w:r>
        <w:rPr>
          <w:rStyle w:val="Dfinition"/>
          <w:lang w:val="fr-FR"/>
        </w:rPr>
        <w:t xml:space="preserve"> in„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barbaras</w:t>
      </w:r>
      <w:proofErr w:type="spellEnd"/>
      <w:r>
        <w:rPr>
          <w:rStyle w:val="Dfinition"/>
          <w:lang w:val="fr-FR"/>
        </w:rPr>
        <w:t xml:space="preserve"> gentes </w:t>
      </w:r>
      <w:proofErr w:type="spellStart"/>
      <w:r>
        <w:rPr>
          <w:rStyle w:val="Dfinition"/>
          <w:lang w:val="fr-FR"/>
        </w:rPr>
        <w:t>consuêsse</w:t>
      </w:r>
      <w:proofErr w:type="spellEnd"/>
      <w:r>
        <w:rPr>
          <w:rStyle w:val="Dfinition"/>
          <w:lang w:val="fr-FR"/>
        </w:rPr>
        <w:t xml:space="preserve"> lac in </w:t>
      </w:r>
      <w:proofErr w:type="spellStart"/>
      <w:r>
        <w:rPr>
          <w:rStyle w:val="Dfinition"/>
          <w:lang w:val="fr-FR"/>
        </w:rPr>
        <w:t>iucundum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acorem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condensare</w:t>
      </w:r>
      <w:proofErr w:type="spellEnd"/>
      <w:r>
        <w:rPr>
          <w:rStyle w:val="Dfinition"/>
          <w:lang w:val="fr-FR"/>
        </w:rPr>
        <w:t xml:space="preserve">: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ὀξύγ</w:t>
      </w:r>
      <w:proofErr w:type="spellEnd"/>
      <w:r>
        <w:rPr>
          <w:rStyle w:val="grcARELIRE"/>
        </w:rPr>
        <w:t>αλα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valde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concoctu</w:t>
      </w:r>
      <w:proofErr w:type="spellEnd"/>
      <w:r>
        <w:rPr>
          <w:rStyle w:val="Dfinition"/>
          <w:lang w:val="fr-FR"/>
        </w:rPr>
        <w:t xml:space="preserve"> difficile: de </w:t>
      </w:r>
      <w:proofErr w:type="spellStart"/>
      <w:r>
        <w:rPr>
          <w:rStyle w:val="Dfinition"/>
          <w:lang w:val="fr-FR"/>
        </w:rPr>
        <w:t>illo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plu„ra</w:t>
      </w:r>
      <w:proofErr w:type="spellEnd"/>
      <w:r>
        <w:rPr>
          <w:rStyle w:val="Dfinition"/>
          <w:lang w:val="fr-FR"/>
        </w:rPr>
        <w:br/>
        <w:t xml:space="preserve"> Gal. 3. </w:t>
      </w:r>
      <w:proofErr w:type="gramStart"/>
      <w:r>
        <w:rPr>
          <w:rStyle w:val="Dfinition"/>
          <w:lang w:val="fr-FR"/>
        </w:rPr>
        <w:t>de aliment</w:t>
      </w:r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 xml:space="preserve">. c. 16. &amp; </w:t>
      </w:r>
      <w:proofErr w:type="spellStart"/>
      <w:r>
        <w:rPr>
          <w:rStyle w:val="Dfinition"/>
          <w:lang w:val="fr-FR"/>
        </w:rPr>
        <w:t>Aet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tetrab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1. </w:t>
      </w:r>
      <w:proofErr w:type="spellStart"/>
      <w:proofErr w:type="gramStart"/>
      <w:r>
        <w:rPr>
          <w:rStyle w:val="Dfinition"/>
          <w:lang w:val="fr-FR"/>
        </w:rPr>
        <w:t>serm</w:t>
      </w:r>
      <w:proofErr w:type="spellEnd"/>
      <w:proofErr w:type="gramEnd"/>
      <w:r>
        <w:rPr>
          <w:rStyle w:val="Dfinition"/>
          <w:lang w:val="fr-FR"/>
        </w:rPr>
        <w:t>. 2. c. 98.</w:t>
      </w:r>
      <w:r>
        <w:rPr>
          <w:rStyle w:val="Dfinition"/>
          <w:lang w:val="fr-FR"/>
        </w:rPr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Ορὶς</w:t>
      </w:r>
      <w:proofErr w:type="spellEnd"/>
      <w:r>
        <w:rPr>
          <w:rStyle w:val="Dfinition"/>
          <w:lang w:val="fr-FR"/>
        </w:rPr>
        <w:t xml:space="preserve">, qui &amp; </w:t>
      </w:r>
      <w:proofErr w:type="spellStart"/>
      <w:r>
        <w:rPr>
          <w:rStyle w:val="grcARELIRE"/>
        </w:rPr>
        <w:t>ἐρῥὸς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ακτος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àqua</w:t>
      </w:r>
      <w:proofErr w:type="spellEnd"/>
      <w:r>
        <w:rPr>
          <w:rStyle w:val="Dfinition"/>
          <w:lang w:val="fr-FR"/>
        </w:rPr>
        <w:br/>
        <w:t xml:space="preserve">3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ὑδ</w:t>
      </w:r>
      <w:proofErr w:type="spellEnd"/>
      <w:r>
        <w:rPr>
          <w:rStyle w:val="grcARELIRE"/>
        </w:rPr>
        <w:t>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ὑριστάμενον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κτος</w:t>
      </w:r>
      <w:proofErr w:type="spellEnd"/>
      <w:r>
        <w:rPr>
          <w:rStyle w:val="Dfinition"/>
          <w:lang w:val="fr-FR"/>
        </w:rPr>
        <w:t xml:space="preserve"> in„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Hesych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Erotian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lexico </w:t>
      </w:r>
      <w:proofErr w:type="spellStart"/>
      <w:r>
        <w:rPr>
          <w:rStyle w:val="Dfinition"/>
          <w:lang w:val="fr-FR"/>
        </w:rPr>
        <w:t>Hippocratis</w:t>
      </w:r>
      <w:proofErr w:type="spellEnd"/>
      <w:r>
        <w:rPr>
          <w:rStyle w:val="Dfinition"/>
          <w:lang w:val="fr-FR"/>
        </w:rPr>
        <w:t xml:space="preserve"> in"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quit</w:t>
      </w:r>
      <w:proofErr w:type="spellEnd"/>
      <w:r>
        <w:rPr>
          <w:rStyle w:val="Dfinition"/>
          <w:lang w:val="fr-FR"/>
        </w:rPr>
        <w:t xml:space="preserve"> id </w:t>
      </w:r>
      <w:proofErr w:type="spellStart"/>
      <w:r>
        <w:rPr>
          <w:rStyle w:val="Dfinition"/>
          <w:lang w:val="fr-FR"/>
        </w:rPr>
        <w:t>totum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seri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supereminet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caseo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vere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mixta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</w:t>
      </w:r>
      <w:proofErr w:type="spellStart"/>
      <w:r>
        <w:rPr>
          <w:rStyle w:val="Dfinition"/>
          <w:lang w:val="fr-FR"/>
        </w:rPr>
        <w:t>butyro</w:t>
      </w:r>
      <w:proofErr w:type="spellEnd"/>
      <w:r>
        <w:rPr>
          <w:rStyle w:val="Dfinition"/>
          <w:lang w:val="fr-FR"/>
        </w:rPr>
        <w:t xml:space="preserve">: de </w:t>
      </w:r>
      <w:proofErr w:type="spellStart"/>
      <w:r>
        <w:rPr>
          <w:rStyle w:val="Dfinition"/>
          <w:lang w:val="fr-FR"/>
        </w:rPr>
        <w:t>seri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temperamento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medici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controuertunt</w:t>
      </w:r>
      <w:proofErr w:type="spellEnd"/>
      <w:r>
        <w:rPr>
          <w:rStyle w:val="Dfinition"/>
          <w:lang w:val="fr-FR"/>
        </w:rPr>
        <w:t xml:space="preserve">, Galen. 4. de </w:t>
      </w:r>
      <w:proofErr w:type="spellStart"/>
      <w:r>
        <w:rPr>
          <w:rStyle w:val="Dfinition"/>
          <w:lang w:val="fr-FR"/>
        </w:rPr>
        <w:t>simplic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medicam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facultat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 xml:space="preserve">. 17. </w:t>
      </w:r>
      <w:proofErr w:type="spellStart"/>
      <w:r>
        <w:rPr>
          <w:rStyle w:val="Dfinition"/>
          <w:lang w:val="fr-FR"/>
        </w:rPr>
        <w:t>frigidum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humi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dum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, &amp; 3.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aliment.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 xml:space="preserve">. c. 17. </w:t>
      </w:r>
      <w:proofErr w:type="spellStart"/>
      <w:proofErr w:type="gramStart"/>
      <w:r>
        <w:rPr>
          <w:rStyle w:val="Dfinition"/>
          <w:lang w:val="fr-FR"/>
        </w:rPr>
        <w:t>ip</w:t>
      </w:r>
      <w:proofErr w:type="spellEnd"/>
      <w:proofErr w:type="gram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particeps</w:t>
      </w:r>
      <w:proofErr w:type="spellEnd"/>
      <w:r>
        <w:rPr>
          <w:rStyle w:val="Dfinition"/>
          <w:lang w:val="fr-FR"/>
        </w:rPr>
        <w:t xml:space="preserve">: è </w:t>
      </w:r>
      <w:proofErr w:type="spellStart"/>
      <w:r>
        <w:rPr>
          <w:rStyle w:val="Dfinition"/>
          <w:lang w:val="fr-FR"/>
        </w:rPr>
        <w:t>contrà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Mesues</w:t>
      </w:r>
      <w:proofErr w:type="spellEnd"/>
      <w:r>
        <w:rPr>
          <w:rStyle w:val="Dfinition"/>
          <w:lang w:val="fr-FR"/>
        </w:rPr>
        <w:t xml:space="preserve"> l. de </w:t>
      </w:r>
      <w:proofErr w:type="spellStart"/>
      <w:r>
        <w:rPr>
          <w:rStyle w:val="Dfinition"/>
          <w:lang w:val="fr-FR"/>
        </w:rPr>
        <w:t>simplicib</w:t>
      </w:r>
      <w:proofErr w:type="spellEnd"/>
      <w:r>
        <w:rPr>
          <w:rStyle w:val="Dfinition"/>
          <w:lang w:val="fr-FR"/>
        </w:rPr>
        <w:t xml:space="preserve">. c. 9.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siccumque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similiter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Auicennas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siccum</w:t>
      </w:r>
      <w:proofErr w:type="spellEnd"/>
      <w:r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nec ne </w:t>
      </w:r>
      <w:proofErr w:type="spellStart"/>
      <w:r w:rsidRPr="00BB4D9C">
        <w:rPr>
          <w:rStyle w:val="Dfinition"/>
          <w:lang w:val="fr-FR"/>
        </w:rPr>
        <w:t>haud</w:t>
      </w:r>
      <w:proofErr w:type="spellEnd"/>
      <w:r w:rsidRPr="00BB4D9C">
        <w:rPr>
          <w:rStyle w:val="Dfinition"/>
          <w:lang w:val="fr-FR"/>
        </w:rPr>
        <w:t xml:space="preserve"> aperte </w:t>
      </w:r>
      <w:proofErr w:type="spellStart"/>
      <w:r w:rsidRPr="00BB4D9C">
        <w:rPr>
          <w:rStyle w:val="Dfinition"/>
          <w:lang w:val="fr-FR"/>
        </w:rPr>
        <w:t>innuens</w:t>
      </w:r>
      <w:proofErr w:type="spellEnd"/>
      <w:r w:rsidRPr="00BB4D9C">
        <w:rPr>
          <w:rStyle w:val="Dfinition"/>
          <w:lang w:val="fr-FR"/>
        </w:rPr>
        <w:t xml:space="preserve">: &amp; </w:t>
      </w:r>
      <w:proofErr w:type="spellStart"/>
      <w:r w:rsidRPr="00BB4D9C">
        <w:rPr>
          <w:rStyle w:val="Dfinition"/>
          <w:lang w:val="fr-FR"/>
        </w:rPr>
        <w:t>hanc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ε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controuersiam</w:t>
      </w:r>
      <w:proofErr w:type="spellEnd"/>
      <w:r w:rsidRPr="00BB4D9C">
        <w:rPr>
          <w:rStyle w:val="Dfinition"/>
          <w:lang w:val="fr-FR"/>
        </w:rPr>
        <w:t xml:space="preserve"> ego sic </w:t>
      </w:r>
      <w:proofErr w:type="spellStart"/>
      <w:r w:rsidRPr="00BB4D9C">
        <w:rPr>
          <w:rStyle w:val="Dfinition"/>
          <w:lang w:val="fr-FR"/>
        </w:rPr>
        <w:t>dirimi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componi</w:t>
      </w:r>
      <w:proofErr w:type="spellEnd"/>
      <w:r w:rsidRPr="00BB4D9C">
        <w:rPr>
          <w:rStyle w:val="Dfinition"/>
          <w:lang w:val="fr-FR"/>
        </w:rPr>
        <w:br/>
        <w:t xml:space="preserve"> posse </w:t>
      </w:r>
      <w:proofErr w:type="spellStart"/>
      <w:r w:rsidRPr="00BB4D9C">
        <w:rPr>
          <w:rStyle w:val="Dfinition"/>
          <w:lang w:val="fr-FR"/>
        </w:rPr>
        <w:t>crediderim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butyro</w:t>
      </w:r>
      <w:proofErr w:type="spellEnd"/>
      <w:r w:rsidRPr="00BB4D9C">
        <w:rPr>
          <w:rStyle w:val="Dfinition"/>
          <w:lang w:val="fr-FR"/>
        </w:rPr>
        <w:t xml:space="preserve"> a</w:t>
      </w:r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caseo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perfecte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integreque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seiunctum</w:t>
      </w:r>
      <w:proofErr w:type="spellEnd"/>
      <w:r w:rsidRPr="00BB4D9C">
        <w:rPr>
          <w:rStyle w:val="Dfinition"/>
          <w:lang w:val="fr-FR"/>
        </w:rPr>
        <w:t>, quia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ceu</w:t>
      </w:r>
      <w:proofErr w:type="spellEnd"/>
      <w:r w:rsidRPr="00BB4D9C">
        <w:rPr>
          <w:rStyle w:val="Dfinition"/>
          <w:lang w:val="fr-FR"/>
        </w:rPr>
        <w:t xml:space="preserve"> aqua </w:t>
      </w:r>
      <w:proofErr w:type="spellStart"/>
      <w:r w:rsidRPr="00BB4D9C">
        <w:rPr>
          <w:rStyle w:val="Dfinition"/>
          <w:lang w:val="fr-FR"/>
        </w:rPr>
        <w:t>pura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refrigerare</w:t>
      </w:r>
      <w:proofErr w:type="spellEnd"/>
      <w:r w:rsidRPr="00BB4D9C">
        <w:rPr>
          <w:rStyle w:val="Dfinition"/>
          <w:lang w:val="fr-FR"/>
        </w:rPr>
        <w:t xml:space="preserve">: si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imperfecte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sitque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adhuc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permixta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portio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butyrosa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calefacere</w:t>
      </w:r>
      <w:proofErr w:type="spellEnd"/>
      <w:r w:rsidRPr="00BB4D9C">
        <w:rPr>
          <w:rStyle w:val="Dfinition"/>
          <w:lang w:val="fr-FR"/>
        </w:rPr>
        <w:t xml:space="preserve">; quo sensu </w:t>
      </w:r>
      <w:proofErr w:type="spellStart"/>
      <w:r w:rsidRPr="00BB4D9C">
        <w:rPr>
          <w:rStyle w:val="Dfinition"/>
          <w:lang w:val="fr-FR"/>
        </w:rPr>
        <w:t>duplici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loquutos</w:t>
      </w:r>
      <w:proofErr w:type="spellEnd"/>
      <w:r w:rsidRPr="00BB4D9C">
        <w:rPr>
          <w:rStyle w:val="Dfinition"/>
          <w:lang w:val="fr-FR"/>
        </w:rPr>
        <w:t xml:space="preserve"> esse.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Galenum</w:t>
      </w:r>
      <w:proofErr w:type="spellEnd"/>
      <w:r w:rsidRPr="00BB4D9C">
        <w:rPr>
          <w:rStyle w:val="Dfinition"/>
          <w:lang w:val="fr-FR"/>
        </w:rPr>
        <w:t xml:space="preserve"> &amp; Arabes </w:t>
      </w:r>
      <w:proofErr w:type="spellStart"/>
      <w:r w:rsidRPr="00BB4D9C">
        <w:rPr>
          <w:rStyle w:val="Dfinition"/>
          <w:lang w:val="fr-FR"/>
        </w:rPr>
        <w:t>haud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immerito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existimare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debemus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esseque</w:t>
      </w:r>
      <w:proofErr w:type="spellEnd"/>
      <w:r w:rsidRPr="00BB4D9C">
        <w:rPr>
          <w:rStyle w:val="Dfinition"/>
          <w:lang w:val="fr-FR"/>
        </w:rPr>
        <w:t xml:space="preserve"> inter se minime discordes: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Insuper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addubitant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nonnulli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sintne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veteres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lactis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purgante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medicamento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alterante</w:t>
      </w:r>
      <w:proofErr w:type="spellEnd"/>
      <w:r w:rsidRPr="00BB4D9C">
        <w:rPr>
          <w:rStyle w:val="Dfinition"/>
          <w:lang w:val="fr-FR"/>
        </w:rPr>
        <w:t xml:space="preserve">, cum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esse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videatur</w:t>
      </w:r>
      <w:proofErr w:type="spellEnd"/>
      <w:r w:rsidRPr="00BB4D9C">
        <w:rPr>
          <w:rStyle w:val="Dfinition"/>
          <w:lang w:val="fr-FR"/>
        </w:rPr>
        <w:t xml:space="preserve"> aqua </w:t>
      </w:r>
      <w:proofErr w:type="spellStart"/>
      <w:r w:rsidRPr="00BB4D9C">
        <w:rPr>
          <w:rStyle w:val="Dfinition"/>
          <w:lang w:val="fr-FR"/>
        </w:rPr>
        <w:t>pura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immo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Aristotele</w:t>
      </w:r>
      <w:proofErr w:type="spellEnd"/>
      <w:r w:rsidRPr="00BB4D9C">
        <w:rPr>
          <w:rStyle w:val="Dfinition"/>
          <w:lang w:val="fr-FR"/>
        </w:rPr>
        <w:t xml:space="preserve"> e</w:t>
      </w:r>
      <w:r w:rsidRPr="00BB4D9C">
        <w:rPr>
          <w:rStyle w:val="Dfinition"/>
          <w:lang w:val="fr-FR"/>
        </w:rPr>
        <w:br/>
        <w:t xml:space="preserve">4. </w:t>
      </w:r>
      <w:proofErr w:type="spellStart"/>
      <w:proofErr w:type="gramStart"/>
      <w:r w:rsidRPr="00BB4D9C">
        <w:rPr>
          <w:rStyle w:val="Dfinition"/>
          <w:lang w:val="fr-FR"/>
        </w:rPr>
        <w:t>metheor</w:t>
      </w:r>
      <w:proofErr w:type="spellEnd"/>
      <w:proofErr w:type="gramEnd"/>
      <w:r w:rsidRPr="00BB4D9C">
        <w:rPr>
          <w:rStyle w:val="Dfinition"/>
          <w:lang w:val="fr-FR"/>
        </w:rPr>
        <w:t xml:space="preserve">. inter </w:t>
      </w:r>
      <w:proofErr w:type="spellStart"/>
      <w:r w:rsidRPr="00BB4D9C">
        <w:rPr>
          <w:rStyle w:val="Dfinition"/>
          <w:lang w:val="fr-FR"/>
        </w:rPr>
        <w:t>aquas</w:t>
      </w:r>
      <w:proofErr w:type="spellEnd"/>
      <w:r w:rsidRPr="00BB4D9C">
        <w:rPr>
          <w:rStyle w:val="Dfinition"/>
          <w:lang w:val="fr-FR"/>
        </w:rPr>
        <w:t xml:space="preserve"> primo </w:t>
      </w:r>
      <w:proofErr w:type="spellStart"/>
      <w:r w:rsidRPr="00BB4D9C">
        <w:rPr>
          <w:rStyle w:val="Dfinition"/>
          <w:lang w:val="fr-FR"/>
        </w:rPr>
        <w:t>fere</w:t>
      </w:r>
      <w:proofErr w:type="spellEnd"/>
      <w:r w:rsidRPr="00BB4D9C">
        <w:rPr>
          <w:rStyle w:val="Dfinition"/>
          <w:lang w:val="fr-FR"/>
        </w:rPr>
        <w:t xml:space="preserve"> loco </w:t>
      </w:r>
      <w:proofErr w:type="spellStart"/>
      <w:r w:rsidRPr="00BB4D9C">
        <w:rPr>
          <w:rStyle w:val="Dfinition"/>
          <w:lang w:val="fr-FR"/>
        </w:rPr>
        <w:t>reponatur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iure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alterandi</w:t>
      </w:r>
      <w:proofErr w:type="spellEnd"/>
      <w:r w:rsidRPr="00BB4D9C">
        <w:rPr>
          <w:rStyle w:val="Dfinition"/>
          <w:lang w:val="fr-FR"/>
        </w:rPr>
        <w:t xml:space="preserve"> causa </w:t>
      </w:r>
      <w:proofErr w:type="spellStart"/>
      <w:r w:rsidRPr="00BB4D9C">
        <w:rPr>
          <w:rStyle w:val="Dfinition"/>
          <w:lang w:val="fr-FR"/>
        </w:rPr>
        <w:t>assumptum</w:t>
      </w:r>
      <w:proofErr w:type="spellEnd"/>
      <w:r w:rsidRPr="00BB4D9C">
        <w:rPr>
          <w:rStyle w:val="Dfinition"/>
          <w:lang w:val="fr-FR"/>
        </w:rPr>
        <w:t xml:space="preserve"> fuisse.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crediderit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sententia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mihi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potior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videtur</w:t>
      </w:r>
      <w:proofErr w:type="spellEnd"/>
      <w:r w:rsidRPr="00BB4D9C">
        <w:rPr>
          <w:rStyle w:val="Dfinition"/>
          <w:lang w:val="fr-FR"/>
        </w:rPr>
        <w:t xml:space="preserve">, qui </w:t>
      </w:r>
      <w:proofErr w:type="spellStart"/>
      <w:r w:rsidRPr="00BB4D9C">
        <w:rPr>
          <w:rStyle w:val="Dfinition"/>
          <w:lang w:val="fr-FR"/>
        </w:rPr>
        <w:t>illius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veteres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purgationis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institutum</w:t>
      </w:r>
      <w:proofErr w:type="spellEnd"/>
      <w:r w:rsidRPr="00BB4D9C">
        <w:rPr>
          <w:rStyle w:val="Dfinition"/>
          <w:lang w:val="fr-FR"/>
        </w:rPr>
        <w:t xml:space="preserve"> fuisse </w:t>
      </w:r>
      <w:proofErr w:type="spellStart"/>
      <w:r w:rsidRPr="00BB4D9C">
        <w:rPr>
          <w:rStyle w:val="Dfinition"/>
          <w:lang w:val="fr-FR"/>
        </w:rPr>
        <w:t>censent</w:t>
      </w:r>
      <w:proofErr w:type="spellEnd"/>
      <w:r w:rsidRPr="00BB4D9C">
        <w:rPr>
          <w:rStyle w:val="Dfinition"/>
          <w:lang w:val="fr-FR"/>
        </w:rPr>
        <w:t>, cum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blandis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medicamentis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subducentibus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nobisque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assuetis</w:t>
      </w:r>
      <w:proofErr w:type="spellEnd"/>
      <w:r w:rsidRPr="00BB4D9C">
        <w:rPr>
          <w:rStyle w:val="Dfinition"/>
          <w:lang w:val="fr-FR"/>
        </w:rPr>
        <w:t xml:space="preserve"> &amp; 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vsitatis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carerent</w:t>
      </w:r>
      <w:proofErr w:type="spellEnd"/>
      <w:r w:rsidRPr="00BB4D9C">
        <w:rPr>
          <w:rStyle w:val="Dfinition"/>
          <w:lang w:val="fr-FR"/>
        </w:rPr>
        <w:t xml:space="preserve">; &amp; </w:t>
      </w:r>
      <w:proofErr w:type="spellStart"/>
      <w:r w:rsidRPr="00BB4D9C">
        <w:rPr>
          <w:rStyle w:val="Dfinition"/>
          <w:lang w:val="fr-FR"/>
        </w:rPr>
        <w:t>cogerentur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validioribus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tùm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temporis</w:t>
      </w:r>
      <w:proofErr w:type="spellEnd"/>
      <w:r w:rsidRPr="00BB4D9C">
        <w:rPr>
          <w:rStyle w:val="Dfinition"/>
          <w:lang w:val="fr-FR"/>
        </w:rPr>
        <w:t xml:space="preserve"> nihil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fuit </w:t>
      </w:r>
      <w:proofErr w:type="spellStart"/>
      <w:r w:rsidRPr="00BB4D9C">
        <w:rPr>
          <w:rStyle w:val="Dfinition"/>
          <w:lang w:val="fr-FR"/>
        </w:rPr>
        <w:t>sero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facilius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assumeretur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facilis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sequeretur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alui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subductio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Raro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per se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solitarie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assumptum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purgat</w:t>
      </w:r>
      <w:proofErr w:type="spellEnd"/>
      <w:r w:rsidRPr="00BB4D9C">
        <w:rPr>
          <w:rStyle w:val="Dfinition"/>
          <w:lang w:val="fr-FR"/>
        </w:rPr>
        <w:t xml:space="preserve">; verum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triplici</w:t>
      </w:r>
      <w:proofErr w:type="spellEnd"/>
      <w:r w:rsidRPr="00BB4D9C">
        <w:rPr>
          <w:rStyle w:val="Dfinition"/>
          <w:lang w:val="fr-FR"/>
        </w:rPr>
        <w:t xml:space="preserve"> modo,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vtebantur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primùm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mel &amp; sal </w:t>
      </w:r>
      <w:proofErr w:type="spellStart"/>
      <w:r w:rsidRPr="00BB4D9C">
        <w:rPr>
          <w:rStyle w:val="Dfinition"/>
          <w:lang w:val="fr-FR"/>
        </w:rPr>
        <w:t>admiscentes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abunde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affatim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hausto</w:t>
      </w:r>
      <w:proofErr w:type="spellEnd"/>
      <w:r w:rsidRPr="00BB4D9C">
        <w:rPr>
          <w:rStyle w:val="Dfinition"/>
          <w:lang w:val="fr-FR"/>
        </w:rPr>
        <w:t xml:space="preserve"> &amp;.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assumpto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purgationis</w:t>
      </w:r>
      <w:proofErr w:type="spellEnd"/>
      <w:r w:rsidRPr="00BB4D9C">
        <w:rPr>
          <w:rStyle w:val="Dfinition"/>
          <w:lang w:val="fr-FR"/>
        </w:rPr>
        <w:t xml:space="preserve"> loco </w:t>
      </w:r>
      <w:proofErr w:type="spellStart"/>
      <w:r w:rsidRPr="00BB4D9C">
        <w:rPr>
          <w:rStyle w:val="Dfinition"/>
          <w:lang w:val="fr-FR"/>
        </w:rPr>
        <w:t>esset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inde,</w:t>
      </w:r>
      <w:r w:rsidRPr="00BB4D9C">
        <w:rPr>
          <w:rStyle w:val="Dfinition"/>
          <w:lang w:val="fr-FR"/>
        </w:rPr>
        <w:br/>
        <w:t xml:space="preserve">non </w:t>
      </w:r>
      <w:proofErr w:type="spellStart"/>
      <w:r w:rsidRPr="00BB4D9C">
        <w:rPr>
          <w:rStyle w:val="Dfinition"/>
          <w:lang w:val="fr-FR"/>
        </w:rPr>
        <w:t>solum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Paul. &amp; </w:t>
      </w:r>
      <w:proofErr w:type="spellStart"/>
      <w:r w:rsidRPr="00BB4D9C">
        <w:rPr>
          <w:rStyle w:val="Dfinition"/>
          <w:lang w:val="fr-FR"/>
        </w:rPr>
        <w:t>Aetium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vsque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vncias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quinquaginta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exhibetur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>. 2.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Epid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ad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octo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heminas</w:t>
      </w:r>
      <w:proofErr w:type="spellEnd"/>
      <w:r w:rsidRPr="00BB4D9C">
        <w:rPr>
          <w:rStyle w:val="Dfinition"/>
          <w:lang w:val="fr-FR"/>
        </w:rPr>
        <w:t xml:space="preserve">, id est </w:t>
      </w:r>
      <w:proofErr w:type="spellStart"/>
      <w:r w:rsidRPr="00BB4D9C">
        <w:rPr>
          <w:rStyle w:val="Dfinition"/>
          <w:lang w:val="fr-FR"/>
        </w:rPr>
        <w:t>vncias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circiter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octoginta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aegris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exhibuit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aquarum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medicatarum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denique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catarthicum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reddebant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nutrito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animali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herbis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purgantibus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ceu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tithymalo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elaterio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quomodo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lacte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purgatorio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vtebantur</w:t>
      </w:r>
      <w:proofErr w:type="spellEnd"/>
      <w:r w:rsidRPr="00BB4D9C">
        <w:rPr>
          <w:rStyle w:val="Dfinition"/>
          <w:lang w:val="fr-FR"/>
        </w:rPr>
        <w:t xml:space="preserve"> vt ex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constat</w:t>
      </w:r>
      <w:proofErr w:type="gramEnd"/>
      <w:r w:rsidRPr="00BB4D9C">
        <w:rPr>
          <w:rStyle w:val="Dfinition"/>
          <w:lang w:val="fr-FR"/>
        </w:rPr>
        <w:t>, &amp; Gal.</w:t>
      </w:r>
      <w:r w:rsidRPr="00BB4D9C">
        <w:rPr>
          <w:rStyle w:val="Dfinition"/>
          <w:lang w:val="fr-FR"/>
        </w:rPr>
        <w:br/>
        <w:t xml:space="preserve">6. </w:t>
      </w:r>
      <w:proofErr w:type="spellStart"/>
      <w:r w:rsidRPr="00BB4D9C">
        <w:rPr>
          <w:rStyle w:val="Dfinition"/>
          <w:lang w:val="fr-FR"/>
        </w:rPr>
        <w:t>Epidem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comm</w:t>
      </w:r>
      <w:proofErr w:type="spellEnd"/>
      <w:r w:rsidRPr="00BB4D9C">
        <w:rPr>
          <w:rStyle w:val="Dfinition"/>
          <w:lang w:val="fr-FR"/>
        </w:rPr>
        <w:t xml:space="preserve">. 5. &amp; </w:t>
      </w:r>
      <w:proofErr w:type="gramStart"/>
      <w:r w:rsidRPr="00BB4D9C">
        <w:rPr>
          <w:rStyle w:val="Dfinition"/>
          <w:lang w:val="fr-FR"/>
        </w:rPr>
        <w:t>de aliment</w:t>
      </w:r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facult</w:t>
      </w:r>
      <w:proofErr w:type="spellEnd"/>
      <w:proofErr w:type="gramEnd"/>
      <w:r w:rsidRPr="00BB4D9C">
        <w:rPr>
          <w:rStyle w:val="Dfinition"/>
          <w:lang w:val="fr-FR"/>
        </w:rPr>
        <w:t>. c. 15.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veteres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vsos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lacte</w:t>
      </w:r>
      <w:proofErr w:type="spellEnd"/>
      <w:r w:rsidRPr="00BB4D9C">
        <w:rPr>
          <w:rStyle w:val="Dfinition"/>
          <w:lang w:val="fr-FR"/>
        </w:rPr>
        <w:t xml:space="preserve"> ad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purgandum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t xml:space="preserve">, modo </w:t>
      </w:r>
      <w:proofErr w:type="spellStart"/>
      <w:r w:rsidRPr="00BB4D9C">
        <w:rPr>
          <w:rStyle w:val="Dfinition"/>
          <w:lang w:val="fr-FR"/>
        </w:rPr>
        <w:t>melle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admixto</w:t>
      </w:r>
      <w:proofErr w:type="spellEnd"/>
      <w:r w:rsidRPr="00BB4D9C">
        <w:rPr>
          <w:rStyle w:val="Dfinition"/>
          <w:lang w:val="fr-FR"/>
        </w:rPr>
        <w:br/>
        <w:t xml:space="preserve"> modo solo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copioso</w:t>
      </w:r>
      <w:proofErr w:type="spellEnd"/>
      <w:r w:rsidRPr="00BB4D9C">
        <w:rPr>
          <w:rStyle w:val="Dfinition"/>
          <w:lang w:val="fr-FR"/>
        </w:rPr>
        <w:t xml:space="preserve">, modo ex </w:t>
      </w:r>
      <w:proofErr w:type="spellStart"/>
      <w:r w:rsidRPr="00BB4D9C">
        <w:rPr>
          <w:rStyle w:val="Dfinition"/>
          <w:lang w:val="fr-FR"/>
        </w:rPr>
        <w:t>capris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elicito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pastae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essent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herbis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purgantibus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velut</w:t>
      </w:r>
      <w:proofErr w:type="spellEnd"/>
      <w:r w:rsidRPr="00BB4D9C">
        <w:rPr>
          <w:rStyle w:val="Dfinition"/>
          <w:lang w:val="fr-FR"/>
        </w:rPr>
        <w:t>„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cucumere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asinino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scammoneo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Quomodo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lactis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Dioscor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Galeno</w:t>
      </w:r>
      <w:proofErr w:type="spellEnd"/>
      <w:r w:rsidRPr="00BB4D9C">
        <w:rPr>
          <w:rStyle w:val="Dfinition"/>
          <w:lang w:val="fr-FR"/>
        </w:rPr>
        <w:t xml:space="preserve"> &amp; Paulo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paretur</w:t>
      </w:r>
      <w:proofErr w:type="spellEnd"/>
      <w:r w:rsidRPr="00BB4D9C">
        <w:rPr>
          <w:rStyle w:val="Dfinition"/>
          <w:lang w:val="fr-FR"/>
        </w:rPr>
        <w:t xml:space="preserve">, vide infra in voce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χιστὸν</w:t>
      </w:r>
      <w:proofErr w:type="spellEnd"/>
      <w:r w:rsidRPr="00BB4D9C">
        <w:rPr>
          <w:rStyle w:val="Dfinition"/>
          <w:lang w:val="fr-FR"/>
        </w:rPr>
        <w:t xml:space="preserve"> quo nomine</w:t>
      </w:r>
      <w:r w:rsidRPr="00BB4D9C">
        <w:rPr>
          <w:rStyle w:val="Dfinition"/>
          <w:lang w:val="fr-FR"/>
        </w:rPr>
        <w:br/>
        <w:t xml:space="preserve"> </w:t>
      </w:r>
      <w:proofErr w:type="gramStart"/>
      <w:r w:rsidRPr="00BB4D9C">
        <w:rPr>
          <w:rStyle w:val="Dfinition"/>
          <w:lang w:val="fr-FR"/>
        </w:rPr>
        <w:t>non lac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ipsum,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verius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appellandum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venit</w:t>
      </w:r>
      <w:proofErr w:type="spellEnd"/>
      <w:r w:rsidRPr="00BB4D9C">
        <w:rPr>
          <w:rStyle w:val="Dfinition"/>
          <w:lang w:val="fr-FR"/>
        </w:rPr>
        <w:t>. 4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πεπ</w:t>
      </w:r>
      <w:proofErr w:type="spellStart"/>
      <w:r>
        <w:rPr>
          <w:rStyle w:val="orth"/>
        </w:rPr>
        <w:t>υρωμένον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lac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excoctum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incensum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br/>
        <w:t xml:space="preserve">, quod ad internas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exulcerationes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praecipueque</w:t>
      </w:r>
      <w:proofErr w:type="spellEnd"/>
      <w:r w:rsidRPr="00BB4D9C">
        <w:rPr>
          <w:rStyle w:val="Dfinition"/>
          <w:lang w:val="fr-FR"/>
        </w:rPr>
        <w:br/>
        <w:t xml:space="preserve"> ad </w:t>
      </w:r>
      <w:proofErr w:type="spellStart"/>
      <w:r w:rsidRPr="00BB4D9C">
        <w:rPr>
          <w:rStyle w:val="Dfinition"/>
          <w:lang w:val="fr-FR"/>
        </w:rPr>
        <w:t>biliosas</w:t>
      </w:r>
      <w:proofErr w:type="spellEnd"/>
      <w:r w:rsidRPr="00BB4D9C">
        <w:rPr>
          <w:rStyle w:val="Dfinition"/>
          <w:lang w:val="fr-FR"/>
        </w:rPr>
        <w:t xml:space="preserve"> acres &amp; </w:t>
      </w:r>
      <w:proofErr w:type="spellStart"/>
      <w:r w:rsidRPr="00BB4D9C">
        <w:rPr>
          <w:rStyle w:val="Dfinition"/>
          <w:lang w:val="fr-FR"/>
        </w:rPr>
        <w:t>mordaces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intestinorum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fluxiones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vtilissimum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docent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</w:t>
      </w:r>
      <w:proofErr w:type="spellEnd"/>
      <w:r w:rsidRPr="00BB4D9C">
        <w:rPr>
          <w:rStyle w:val="Dfinition"/>
          <w:lang w:val="fr-FR"/>
        </w:rPr>
        <w:br/>
        <w:t xml:space="preserve">. l. 2. c. 75. </w:t>
      </w:r>
      <w:r>
        <w:rPr>
          <w:rStyle w:val="Dfinition"/>
          <w:lang w:val="fr-FR"/>
        </w:rPr>
        <w:t xml:space="preserve">Gal. 3. </w:t>
      </w:r>
      <w:proofErr w:type="gramStart"/>
      <w:r>
        <w:rPr>
          <w:rStyle w:val="Dfinition"/>
          <w:lang w:val="fr-FR"/>
        </w:rPr>
        <w:t>de aliment</w:t>
      </w:r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>. Paul. I. I. c.</w:t>
      </w:r>
      <w:r>
        <w:rPr>
          <w:rStyle w:val="Dfinition"/>
          <w:lang w:val="fr-FR"/>
        </w:rPr>
        <w:br/>
        <w:t xml:space="preserve">87. &amp; Aetius </w:t>
      </w:r>
      <w:proofErr w:type="spellStart"/>
      <w:r>
        <w:rPr>
          <w:rStyle w:val="Dfinition"/>
          <w:lang w:val="fr-FR"/>
        </w:rPr>
        <w:t>tetrab</w:t>
      </w:r>
      <w:proofErr w:type="spellEnd"/>
      <w:r>
        <w:rPr>
          <w:rStyle w:val="Dfinition"/>
          <w:lang w:val="fr-FR"/>
        </w:rPr>
        <w:t xml:space="preserve">. 1. </w:t>
      </w:r>
      <w:proofErr w:type="spellStart"/>
      <w:r>
        <w:rPr>
          <w:rStyle w:val="Dfinition"/>
          <w:lang w:val="fr-FR"/>
        </w:rPr>
        <w:t>serm</w:t>
      </w:r>
      <w:proofErr w:type="spellEnd"/>
      <w:r>
        <w:rPr>
          <w:rStyle w:val="Dfinition"/>
          <w:lang w:val="fr-FR"/>
        </w:rPr>
        <w:t xml:space="preserve">. 2. c. 95. qui ad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vsum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illius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duplicem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coquendi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parandique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tradunt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cocto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absumitur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ignitis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silicibus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iniectis</w:t>
      </w:r>
      <w:proofErr w:type="spellEnd"/>
      <w:r>
        <w:rPr>
          <w:rStyle w:val="Dfinition"/>
          <w:lang w:val="fr-FR"/>
        </w:rPr>
        <w:t xml:space="preserve">: &amp; in </w:t>
      </w:r>
      <w:proofErr w:type="spellStart"/>
      <w:r>
        <w:rPr>
          <w:rStyle w:val="Dfinition"/>
          <w:lang w:val="fr-FR"/>
        </w:rPr>
        <w:t>coctione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lentâ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diuturnâ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videndum</w:t>
      </w:r>
      <w:proofErr w:type="spellEnd"/>
      <w:r>
        <w:rPr>
          <w:rStyle w:val="Dfinition"/>
          <w:lang w:val="fr-FR"/>
        </w:rPr>
        <w:br/>
        <w:t xml:space="preserve"> ne </w:t>
      </w:r>
      <w:proofErr w:type="spellStart"/>
      <w:r>
        <w:rPr>
          <w:rStyle w:val="Dfinition"/>
          <w:lang w:val="fr-FR"/>
        </w:rPr>
        <w:t>aduratur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caseum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coalescat</w:t>
      </w:r>
      <w:proofErr w:type="spellEnd"/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optime </w:t>
      </w:r>
      <w:proofErr w:type="spellStart"/>
      <w:r>
        <w:rPr>
          <w:rStyle w:val="Dfinition"/>
          <w:lang w:val="fr-FR"/>
        </w:rPr>
        <w:t>fiet</w:t>
      </w:r>
      <w:proofErr w:type="spellEnd"/>
      <w:r>
        <w:rPr>
          <w:rStyle w:val="Dfinition"/>
          <w:lang w:val="fr-FR"/>
        </w:rPr>
        <w:t xml:space="preserve">, si </w:t>
      </w:r>
      <w:proofErr w:type="spellStart"/>
      <w:r>
        <w:rPr>
          <w:rStyle w:val="Dfinition"/>
          <w:lang w:val="fr-FR"/>
        </w:rPr>
        <w:t>leniter</w:t>
      </w:r>
      <w:proofErr w:type="spellEnd"/>
      <w:r>
        <w:rPr>
          <w:rStyle w:val="Dfinition"/>
          <w:lang w:val="fr-FR"/>
        </w:rPr>
        <w:t xml:space="preserve"> ipsum </w:t>
      </w:r>
      <w:proofErr w:type="spellStart"/>
      <w:r>
        <w:rPr>
          <w:rStyle w:val="Dfinition"/>
          <w:lang w:val="fr-FR"/>
        </w:rPr>
        <w:t>coquamus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ferula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leui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agitando</w:t>
      </w:r>
      <w:proofErr w:type="spellEnd"/>
      <w:r>
        <w:rPr>
          <w:rStyle w:val="Dfinition"/>
          <w:lang w:val="fr-FR"/>
        </w:rPr>
        <w:t xml:space="preserve">, id quod </w:t>
      </w:r>
      <w:proofErr w:type="spellStart"/>
      <w:r>
        <w:rPr>
          <w:rStyle w:val="Dfinition"/>
          <w:lang w:val="fr-FR"/>
        </w:rPr>
        <w:t>ollae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labro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adhaeserit</w:t>
      </w:r>
      <w:proofErr w:type="spellEnd"/>
      <w:r>
        <w:rPr>
          <w:rStyle w:val="Dfinition"/>
          <w:lang w:val="fr-FR"/>
        </w:rPr>
        <w:br/>
        <w:t xml:space="preserve"> cum </w:t>
      </w:r>
      <w:proofErr w:type="spellStart"/>
      <w:r>
        <w:rPr>
          <w:rStyle w:val="Dfinition"/>
          <w:lang w:val="fr-FR"/>
        </w:rPr>
        <w:t>spongia</w:t>
      </w:r>
      <w:proofErr w:type="spellEnd"/>
      <w:r>
        <w:rPr>
          <w:rStyle w:val="Dfinition"/>
          <w:lang w:val="fr-FR"/>
        </w:rPr>
        <w:t xml:space="preserve"> munda </w:t>
      </w:r>
      <w:proofErr w:type="spellStart"/>
      <w:r>
        <w:rPr>
          <w:rStyle w:val="Dfinition"/>
          <w:lang w:val="fr-FR"/>
        </w:rPr>
        <w:t>auferamus</w:t>
      </w:r>
      <w:proofErr w:type="spellEnd"/>
      <w:r>
        <w:rPr>
          <w:rStyle w:val="Dfinition"/>
          <w:lang w:val="fr-FR"/>
        </w:rPr>
        <w:t xml:space="preserve">, ne lac </w:t>
      </w:r>
      <w:proofErr w:type="spellStart"/>
      <w:r>
        <w:rPr>
          <w:rStyle w:val="Dfinition"/>
          <w:lang w:val="fr-FR"/>
        </w:rPr>
        <w:t>reliquum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corrumpat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Tantisper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coqui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debet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aequabiliter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dulciusque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crudo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euaserit</w:t>
      </w:r>
      <w:proofErr w:type="spellEnd"/>
      <w:r>
        <w:rPr>
          <w:rStyle w:val="Dfinition"/>
          <w:lang w:val="fr-FR"/>
        </w:rPr>
        <w:t xml:space="preserve">: Per Silices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paratur</w:t>
      </w:r>
      <w:proofErr w:type="spellEnd"/>
      <w:r>
        <w:rPr>
          <w:rStyle w:val="Dfinition"/>
          <w:lang w:val="fr-FR"/>
        </w:rPr>
        <w:t xml:space="preserve">: Lac </w:t>
      </w:r>
      <w:proofErr w:type="spellStart"/>
      <w:r>
        <w:rPr>
          <w:rStyle w:val="Dfinition"/>
          <w:lang w:val="fr-FR"/>
        </w:rPr>
        <w:t>praecoquitur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donec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plurima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consumatur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t xml:space="preserve"> silices </w:t>
      </w:r>
      <w:proofErr w:type="spellStart"/>
      <w:r>
        <w:rPr>
          <w:rStyle w:val="Dfinition"/>
          <w:lang w:val="fr-FR"/>
        </w:rPr>
        <w:t>igniti</w:t>
      </w:r>
      <w:proofErr w:type="spellEnd"/>
      <w:r>
        <w:rPr>
          <w:rStyle w:val="Dfinition"/>
          <w:lang w:val="fr-FR"/>
        </w:rPr>
        <w:t xml:space="preserve"> in ipsum </w:t>
      </w:r>
      <w:proofErr w:type="spellStart"/>
      <w:r>
        <w:rPr>
          <w:rStyle w:val="Dfinition"/>
          <w:lang w:val="fr-FR"/>
        </w:rPr>
        <w:t>immittuntur</w:t>
      </w:r>
      <w:proofErr w:type="spellEnd"/>
      <w:r>
        <w:rPr>
          <w:rStyle w:val="Dfinition"/>
          <w:lang w:val="fr-FR"/>
        </w:rPr>
        <w:t xml:space="preserve">, ad </w:t>
      </w:r>
      <w:proofErr w:type="spellStart"/>
      <w:r>
        <w:rPr>
          <w:rStyle w:val="Dfinition"/>
          <w:lang w:val="fr-FR"/>
        </w:rPr>
        <w:t>serum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consumendum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ferri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laminae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ferreique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orbiculi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efficaciore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virtute</w:t>
      </w:r>
      <w:proofErr w:type="spellEnd"/>
      <w:r>
        <w:rPr>
          <w:rStyle w:val="Dfinition"/>
          <w:lang w:val="fr-FR"/>
        </w:rPr>
        <w:t xml:space="preserve">,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astrictoriae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particeps</w:t>
      </w:r>
      <w:proofErr w:type="spellEnd"/>
      <w:r>
        <w:rPr>
          <w:rStyle w:val="Dfinition"/>
          <w:lang w:val="fr-FR"/>
        </w:rPr>
        <w:t xml:space="preserve">: hoc modo </w:t>
      </w:r>
      <w:proofErr w:type="spellStart"/>
      <w:r>
        <w:rPr>
          <w:rStyle w:val="Dfinition"/>
          <w:lang w:val="fr-FR"/>
        </w:rPr>
        <w:t>paratum</w:t>
      </w:r>
      <w:proofErr w:type="spellEnd"/>
      <w:r>
        <w:rPr>
          <w:rStyle w:val="Dfinition"/>
          <w:lang w:val="fr-FR"/>
        </w:rPr>
        <w:t xml:space="preserve"> lac non modo</w:t>
      </w:r>
      <w:r>
        <w:rPr>
          <w:rStyle w:val="Dfinition"/>
          <w:lang w:val="fr-FR"/>
        </w:rPr>
        <w:br/>
      </w:r>
    </w:p>
    <w:p w14:paraId="3AF2090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2512563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"</w:t>
      </w:r>
      <w:proofErr w:type="gramStart"/>
      <w:r>
        <w:rPr>
          <w:rStyle w:val="Dfinition"/>
        </w:rPr>
        <w:t>non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subducit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.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sistit</w:t>
      </w:r>
      <w:proofErr w:type="spellEnd"/>
      <w:r>
        <w:rPr>
          <w:rStyle w:val="Dfinition"/>
        </w:rPr>
        <w:t>: Lac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απύροις </w:t>
      </w:r>
      <w:proofErr w:type="spellStart"/>
      <w:r>
        <w:rPr>
          <w:rStyle w:val="grcARELIRE"/>
        </w:rPr>
        <w:t>κόκλ</w:t>
      </w:r>
      <w:proofErr w:type="spellEnd"/>
      <w:r>
        <w:rPr>
          <w:rStyle w:val="grcARELIRE"/>
        </w:rPr>
        <w:t>αξιν</w:t>
      </w:r>
      <w:r>
        <w:rPr>
          <w:rStyle w:val="Dfinition"/>
        </w:rPr>
        <w:br/>
      </w:r>
      <w:r>
        <w:rPr>
          <w:rStyle w:val="grcARELIRE"/>
        </w:rPr>
        <w:lastRenderedPageBreak/>
        <w:t xml:space="preserve">ν </w:t>
      </w:r>
      <w:proofErr w:type="spellStart"/>
      <w:r>
        <w:rPr>
          <w:rStyle w:val="grcARELIRE"/>
        </w:rPr>
        <w:t>ἐξικμ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θὲν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κόκλ</w:t>
      </w:r>
      <w:proofErr w:type="spellEnd"/>
      <w:r>
        <w:rPr>
          <w:rStyle w:val="grcARELIRE"/>
        </w:rPr>
        <w:t xml:space="preserve">αξιν </w:t>
      </w:r>
      <w:proofErr w:type="spellStart"/>
      <w:r>
        <w:rPr>
          <w:rStyle w:val="grcARELIRE"/>
        </w:rPr>
        <w:t>ἔψηθὲν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; &amp; </w:t>
      </w:r>
      <w:proofErr w:type="spellStart"/>
      <w:r>
        <w:rPr>
          <w:rStyle w:val="Dfinition"/>
        </w:rPr>
        <w:t>Cae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lius</w:t>
      </w:r>
      <w:proofErr w:type="spellEnd"/>
      <w:r>
        <w:rPr>
          <w:rStyle w:val="Dfinition"/>
        </w:rPr>
        <w:t xml:space="preserve"> Aurel. I. 3. cap. 3. </w:t>
      </w:r>
      <w:proofErr w:type="spellStart"/>
      <w:r>
        <w:rPr>
          <w:rStyle w:val="Dfinition"/>
        </w:rPr>
        <w:t>Diacochlacon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coquendi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vtilitates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recensens</w:t>
      </w:r>
      <w:proofErr w:type="spellEnd"/>
      <w:r>
        <w:rPr>
          <w:rStyle w:val="Dfinition"/>
        </w:rPr>
        <w:t>;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Cochlacae</w:t>
      </w:r>
      <w:proofErr w:type="spellEnd"/>
      <w:r>
        <w:rPr>
          <w:rStyle w:val="Dfinition"/>
        </w:rPr>
        <w:t xml:space="preserve"> Festo </w:t>
      </w:r>
      <w:proofErr w:type="spellStart"/>
      <w:r>
        <w:rPr>
          <w:rStyle w:val="Dfinition"/>
        </w:rPr>
        <w:t>lapides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flumine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tundi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cochlearum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>: Sed &amp;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 πεπ</w:t>
      </w:r>
      <w:proofErr w:type="spellStart"/>
      <w:r>
        <w:rPr>
          <w:rStyle w:val="grcARELIRE"/>
        </w:rPr>
        <w:t>υρωμένον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simpliciter sumi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</w:t>
      </w:r>
      <w:proofErr w:type="spellStart"/>
      <w:r>
        <w:rPr>
          <w:rStyle w:val="Dfinition"/>
        </w:rPr>
        <w:t>coctum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praecoctum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tia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remaneat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ἐρθὸν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eluit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dysenteria</w:t>
      </w:r>
      <w:proofErr w:type="spellEnd"/>
      <w:r>
        <w:rPr>
          <w:rStyle w:val="Dfinition"/>
        </w:rPr>
        <w:t xml:space="preserve">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Τρωτότ</w:t>
      </w:r>
      <w:proofErr w:type="spellEnd"/>
      <w:r>
        <w:rPr>
          <w:rStyle w:val="orth"/>
        </w:rPr>
        <w:t>αλα</w:t>
      </w:r>
      <w:r>
        <w:rPr>
          <w:rStyle w:val="Dfinition"/>
        </w:rPr>
        <w:t xml:space="preserve">. fit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lacte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partu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mulctum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cinere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tepefactum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coagulum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concrescit</w:t>
      </w:r>
      <w:proofErr w:type="spellEnd"/>
      <w:r>
        <w:rPr>
          <w:rStyle w:val="Dfinition"/>
        </w:rPr>
        <w:t>: id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3.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c. 16.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υριάτην</w:t>
      </w:r>
      <w:proofErr w:type="spellEnd"/>
      <w:r>
        <w:rPr>
          <w:rStyle w:val="Dfinition"/>
        </w:rPr>
        <w:t xml:space="preserve">, in Asia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υρίεφθον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bant: hoc autem </w:t>
      </w:r>
      <w:proofErr w:type="spellStart"/>
      <w:r>
        <w:rPr>
          <w:rStyle w:val="Dfinition"/>
        </w:rPr>
        <w:t>purum</w:t>
      </w:r>
      <w:proofErr w:type="spellEnd"/>
      <w:r>
        <w:rPr>
          <w:rStyle w:val="Dfinition"/>
        </w:rPr>
        <w:t xml:space="preserve"> lac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nihil </w:t>
      </w:r>
      <w:proofErr w:type="spellStart"/>
      <w:r>
        <w:rPr>
          <w:rStyle w:val="Dfinition"/>
        </w:rPr>
        <w:t>alienae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admixtum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habeiis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attamen</w:t>
      </w:r>
      <w:proofErr w:type="spellEnd"/>
      <w:r>
        <w:rPr>
          <w:rStyle w:val="Dfinition"/>
        </w:rPr>
        <w:t xml:space="preserve"> addendum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consulit</w:t>
      </w:r>
      <w:proofErr w:type="spellEnd"/>
      <w:r>
        <w:rPr>
          <w:rStyle w:val="Dfinition"/>
        </w:rPr>
        <w:t xml:space="preserve"> Aetius, alias </w:t>
      </w:r>
      <w:proofErr w:type="spellStart"/>
      <w:r>
        <w:rPr>
          <w:rStyle w:val="Dfinition"/>
        </w:rPr>
        <w:t>concretu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ficilius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crassioris</w:t>
      </w:r>
      <w:proofErr w:type="spellEnd"/>
      <w:r>
        <w:rPr>
          <w:rStyle w:val="Dfinition"/>
        </w:rPr>
        <w:t xml:space="preserve"> succi, </w:t>
      </w:r>
      <w:proofErr w:type="spellStart"/>
      <w:r>
        <w:rPr>
          <w:rStyle w:val="Dfinition"/>
        </w:rPr>
        <w:t>tardiusque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subit</w:t>
      </w:r>
      <w:proofErr w:type="spellEnd"/>
      <w:r>
        <w:rPr>
          <w:rStyle w:val="Dfinition"/>
        </w:rPr>
        <w:t xml:space="preserve">: vide </w:t>
      </w:r>
      <w:r>
        <w:rPr>
          <w:rStyle w:val="ref"/>
        </w:rPr>
        <w:t>π</w:t>
      </w:r>
      <w:proofErr w:type="spellStart"/>
      <w:r>
        <w:rPr>
          <w:rStyle w:val="ref"/>
        </w:rPr>
        <w:t>ρωτότ</w:t>
      </w:r>
      <w:proofErr w:type="spellEnd"/>
      <w:r>
        <w:rPr>
          <w:rStyle w:val="ref"/>
        </w:rPr>
        <w:t>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Γάλ</w:t>
      </w:r>
      <w:proofErr w:type="spellEnd"/>
      <w:r>
        <w:rPr>
          <w:rStyle w:val="orth"/>
        </w:rPr>
        <w:t>α π</w:t>
      </w:r>
      <w:proofErr w:type="spellStart"/>
      <w:r>
        <w:rPr>
          <w:rStyle w:val="orth"/>
        </w:rPr>
        <w:t>ηκτὸν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lactis </w:t>
      </w:r>
      <w:proofErr w:type="spellStart"/>
      <w:r>
        <w:rPr>
          <w:rStyle w:val="Dfinition"/>
        </w:rPr>
        <w:t>preparatio</w:t>
      </w:r>
      <w:proofErr w:type="spellEnd"/>
      <w:r>
        <w:rPr>
          <w:rStyle w:val="Dfinition"/>
        </w:rPr>
        <w:t>, cum per</w:t>
      </w:r>
      <w:r>
        <w:rPr>
          <w:rStyle w:val="Dfinition"/>
        </w:rPr>
        <w:br/>
        <w:t xml:space="preserve">coagulum,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admisto</w:t>
      </w:r>
      <w:proofErr w:type="spellEnd"/>
      <w:r>
        <w:rPr>
          <w:rStyle w:val="Dfinition"/>
        </w:rPr>
        <w:t xml:space="preserve">, lac </w:t>
      </w:r>
      <w:proofErr w:type="spellStart"/>
      <w:r>
        <w:rPr>
          <w:rStyle w:val="Dfinition"/>
        </w:rPr>
        <w:t>cogitur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 π</w:t>
      </w:r>
      <w:proofErr w:type="spellStart"/>
      <w:r>
        <w:rPr>
          <w:rStyle w:val="grcARELIRE"/>
        </w:rPr>
        <w:t>ηκτὸν</w:t>
      </w:r>
      <w:proofErr w:type="spellEnd"/>
      <w:r>
        <w:rPr>
          <w:rStyle w:val="Dfinition"/>
        </w:rPr>
        <w:t xml:space="preserve">, Aetius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κτὴν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Sic enim</w:t>
      </w:r>
      <w:r>
        <w:rPr>
          <w:rStyle w:val="Dfinition"/>
          <w:lang w:val="it-IT"/>
        </w:rPr>
        <w:br/>
        <w:t>serum lactis à crassiore parte secedit. Id vario</w:t>
      </w:r>
      <w:r>
        <w:rPr>
          <w:rStyle w:val="Dfinition"/>
          <w:lang w:val="it-IT"/>
        </w:rPr>
        <w:br/>
        <w:t xml:space="preserve"> modo sumi solet. Alij tantum quòd concretum</w:t>
      </w:r>
      <w:r>
        <w:rPr>
          <w:rStyle w:val="Dfinition"/>
          <w:lang w:val="it-IT"/>
        </w:rPr>
        <w:br/>
        <w:t xml:space="preserve"> est, sumunt: hoc autem tribus constat</w:t>
      </w:r>
      <w:r>
        <w:rPr>
          <w:rStyle w:val="Dfinition"/>
          <w:lang w:val="it-IT"/>
        </w:rPr>
        <w:br/>
        <w:t>, caseosa lactis substantia, calida igneaque</w:t>
      </w:r>
      <w:r>
        <w:rPr>
          <w:rStyle w:val="Dfinition"/>
          <w:lang w:val="it-IT"/>
        </w:rPr>
        <w:br/>
        <w:t xml:space="preserve"> coaguli virtute, &amp; melle. Alij cum eo serum</w:t>
      </w:r>
      <w:r>
        <w:rPr>
          <w:rStyle w:val="Dfinition"/>
          <w:lang w:val="it-IT"/>
        </w:rPr>
        <w:br/>
        <w:t>simul hauriunt, idque vel nihil dementes, vel alterum</w:t>
      </w:r>
      <w:r>
        <w:rPr>
          <w:rStyle w:val="Dfinition"/>
          <w:lang w:val="it-IT"/>
        </w:rPr>
        <w:br/>
        <w:t xml:space="preserve"> altero largius. Habet id facultatem subducendae</w:t>
      </w:r>
      <w:r>
        <w:rPr>
          <w:rStyle w:val="Dfinition"/>
          <w:lang w:val="it-IT"/>
        </w:rPr>
        <w:br/>
        <w:t xml:space="preserve"> alui, sed magis minusque, prout plus</w:t>
      </w:r>
      <w:r>
        <w:rPr>
          <w:rStyle w:val="Dfinition"/>
          <w:lang w:val="it-IT"/>
        </w:rPr>
        <w:br/>
        <w:t>minusve seri habet, cui ad deiciendam aluum</w:t>
      </w:r>
      <w:r>
        <w:rPr>
          <w:rStyle w:val="Dfinition"/>
          <w:lang w:val="it-IT"/>
        </w:rPr>
        <w:br/>
        <w:t>praecipua vis est.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χτὸν</w:t>
      </w:r>
      <w:proofErr w:type="spellEnd"/>
      <w:r>
        <w:rPr>
          <w:rStyle w:val="Dfinition"/>
          <w:lang w:val="fr-FR"/>
        </w:rPr>
        <w:t>, hoc est lac scissile, à quo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dirempta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secretaque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serosa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portio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Verumtamen</w:t>
      </w:r>
      <w:proofErr w:type="spellEnd"/>
      <w:r>
        <w:rPr>
          <w:rStyle w:val="Dfinition"/>
          <w:lang w:val="fr-FR"/>
        </w:rPr>
        <w:br/>
        <w:t xml:space="preserve"> </w:t>
      </w:r>
      <w:proofErr w:type="gramStart"/>
      <w:r>
        <w:rPr>
          <w:rStyle w:val="Dfinition"/>
          <w:lang w:val="fr-FR"/>
        </w:rPr>
        <w:t>non lac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ipsum,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br/>
        <w:t xml:space="preserve">hoc nomine </w:t>
      </w:r>
      <w:proofErr w:type="spellStart"/>
      <w:r>
        <w:rPr>
          <w:rStyle w:val="Dfinition"/>
          <w:lang w:val="fr-FR"/>
        </w:rPr>
        <w:t>verius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causa </w:t>
      </w:r>
      <w:proofErr w:type="spellStart"/>
      <w:r>
        <w:rPr>
          <w:rStyle w:val="Dfinition"/>
          <w:lang w:val="fr-FR"/>
        </w:rPr>
        <w:t>medici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γχιστοῦ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ακτος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meminerunt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valeat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subducendam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aluum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conficiendi</w:t>
      </w:r>
      <w:proofErr w:type="spellEnd"/>
      <w:r>
        <w:rPr>
          <w:rStyle w:val="Dfinition"/>
          <w:lang w:val="fr-FR"/>
        </w:rPr>
        <w:t xml:space="preserve"> ratio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prodidit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Lac </w:t>
      </w:r>
      <w:proofErr w:type="spellStart"/>
      <w:r>
        <w:rPr>
          <w:rStyle w:val="Dfinition"/>
          <w:lang w:val="fr-FR"/>
        </w:rPr>
        <w:t>fictili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feruet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ramoque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ficulneo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inspersis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postquam</w:t>
      </w:r>
      <w:proofErr w:type="spellEnd"/>
      <w:r>
        <w:rPr>
          <w:rStyle w:val="Dfinition"/>
          <w:lang w:val="fr-FR"/>
        </w:rPr>
        <w:br/>
        <w:t xml:space="preserve">bis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ter </w:t>
      </w:r>
      <w:proofErr w:type="spellStart"/>
      <w:r>
        <w:rPr>
          <w:rStyle w:val="Dfinition"/>
          <w:lang w:val="fr-FR"/>
        </w:rPr>
        <w:t>efferbuerit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totidem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aceti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cyachis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quot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heminae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lactis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Ita enim serescens</w:t>
      </w:r>
      <w:r>
        <w:rPr>
          <w:rStyle w:val="Dfinition"/>
          <w:lang w:val="it-IT"/>
        </w:rPr>
        <w:br/>
        <w:t>liquidum ab eo diuiditur quod in caseum concreuit</w:t>
      </w:r>
      <w:r>
        <w:rPr>
          <w:rStyle w:val="Dfinition"/>
          <w:lang w:val="it-IT"/>
        </w:rPr>
        <w:br/>
        <w:t>. A quo non discrepat Paulus, nisi quod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videtur mel aut acetum mulsum admiscere sero</w:t>
      </w:r>
      <w:r>
        <w:rPr>
          <w:rStyle w:val="Dfinition"/>
          <w:lang w:val="it-IT"/>
        </w:rPr>
        <w:br/>
        <w:t>lactis posteaquam a caseo discesserit, &amp; non ante</w:t>
      </w:r>
      <w:r>
        <w:rPr>
          <w:rStyle w:val="Dfinition"/>
          <w:lang w:val="it-IT"/>
        </w:rPr>
        <w:br/>
        <w:t xml:space="preserve"> eorum separationem, vt videtur velle Dioscorides</w:t>
      </w:r>
      <w:r>
        <w:rPr>
          <w:rStyle w:val="Dfinition"/>
          <w:lang w:val="it-IT"/>
        </w:rPr>
        <w:br/>
        <w:t xml:space="preserve">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τυ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scissionem</w:t>
      </w:r>
      <w:r>
        <w:rPr>
          <w:rStyle w:val="Dfinition"/>
          <w:lang w:val="it-IT"/>
        </w:rPr>
        <w:br/>
        <w:t xml:space="preserve"> hanc, moliendam esse citra coagulum</w:t>
      </w:r>
      <w:r>
        <w:rPr>
          <w:rStyle w:val="Dfinition"/>
          <w:lang w:val="it-IT"/>
        </w:rPr>
        <w:br/>
        <w:t>orymelite frigido in lac valde feruens instilato,</w:t>
      </w:r>
      <w:r>
        <w:rPr>
          <w:rStyle w:val="Dfinition"/>
          <w:lang w:val="it-IT"/>
        </w:rPr>
        <w:br/>
        <w:t>docet Galen. libr. 3. de aliment. facultat. Idem</w:t>
      </w:r>
      <w:r>
        <w:rPr>
          <w:rStyle w:val="Dfinition"/>
          <w:lang w:val="it-IT"/>
        </w:rPr>
        <w:br/>
        <w:t>etiam mulso effici, interdum etiam citra vllam</w:t>
      </w:r>
      <w:r>
        <w:rPr>
          <w:rStyle w:val="Dfinition"/>
          <w:lang w:val="it-IT"/>
        </w:rPr>
        <w:br/>
        <w:t>liquoris instilationem vase gelidam aquam</w:t>
      </w:r>
      <w:r>
        <w:rPr>
          <w:rStyle w:val="Dfinition"/>
          <w:lang w:val="it-IT"/>
        </w:rPr>
        <w:br/>
        <w:t>continente in lac demisso ipsum scindi separarique</w:t>
      </w:r>
      <w:r>
        <w:rPr>
          <w:rStyle w:val="Dfinition"/>
          <w:lang w:val="it-IT"/>
        </w:rPr>
        <w:br/>
        <w:t>. Quod autemipse praecipit lac iculico ramo</w:t>
      </w:r>
      <w:r>
        <w:rPr>
          <w:rStyle w:val="Dfinition"/>
          <w:lang w:val="it-IT"/>
        </w:rPr>
        <w:br/>
        <w:t xml:space="preserve"> agitandum, duplicem habet causam, authore</w:t>
      </w:r>
      <w:r>
        <w:rPr>
          <w:rStyle w:val="Dfinition"/>
          <w:lang w:val="it-IT"/>
        </w:rPr>
        <w:br/>
        <w:t xml:space="preserve"> Coͤlumella lib. 8. tum vt quod in lacte casei</w:t>
      </w:r>
      <w:r>
        <w:rPr>
          <w:rStyle w:val="Dfinition"/>
          <w:lang w:val="it-IT"/>
        </w:rPr>
        <w:br/>
        <w:t>est, citius densetur, tum vt iucundissime sapiat.</w:t>
      </w:r>
      <w:r>
        <w:rPr>
          <w:rStyle w:val="Dfinition"/>
          <w:lang w:val="it-IT"/>
        </w:rPr>
        <w:br/>
        <w:t>Datur subducendi ventris causa aetate quidem</w:t>
      </w:r>
      <w:r>
        <w:rPr>
          <w:rStyle w:val="Dfinition"/>
          <w:lang w:val="it-IT"/>
        </w:rPr>
        <w:br/>
        <w:t>florentibus ad duos sextarios, iunioribus non</w:t>
      </w:r>
      <w:r>
        <w:rPr>
          <w:rStyle w:val="Dfinition"/>
          <w:lang w:val="it-IT"/>
        </w:rPr>
        <w:br/>
        <w:t>minus sextario, vt ait Paulus. Verum secundum</w:t>
      </w:r>
      <w:r>
        <w:rPr>
          <w:rStyle w:val="Dfinition"/>
          <w:lang w:val="it-IT"/>
        </w:rPr>
        <w:br/>
        <w:t>Dioscoridem bibitur heminis per interualla singulis</w:t>
      </w:r>
      <w:r>
        <w:rPr>
          <w:rStyle w:val="Dfinition"/>
          <w:lang w:val="it-IT"/>
        </w:rPr>
        <w:br/>
        <w:t>, vsque ad quinas, ita vt intercedentibus</w:t>
      </w:r>
      <w:r>
        <w:rPr>
          <w:rStyle w:val="Dfinition"/>
          <w:lang w:val="it-IT"/>
        </w:rPr>
        <w:br/>
        <w:t>spatijs potantes ambulent.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γίζειν</w:t>
      </w:r>
      <w:proofErr w:type="spellEnd"/>
      <w:r>
        <w:rPr>
          <w:rStyle w:val="Dfinition"/>
          <w:lang w:val="it-IT"/>
        </w:rPr>
        <w:t xml:space="preserve"> quod scindere</w:t>
      </w:r>
      <w:r>
        <w:rPr>
          <w:rStyle w:val="Dfinition"/>
          <w:lang w:val="it-IT"/>
        </w:rPr>
        <w:br/>
        <w:t xml:space="preserve">&amp; diuidere significat: at vero cum eo modo </w:t>
      </w:r>
      <w:proofErr w:type="spellStart"/>
      <w:r>
        <w:rPr>
          <w:rStyle w:val="grcARELIRE"/>
        </w:rPr>
        <w:t>ιστον</w:t>
      </w:r>
      <w:proofErr w:type="spellEnd"/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dicatur qui expositus est, fuere tamen vt e</w:t>
      </w:r>
      <w:r>
        <w:rPr>
          <w:rStyle w:val="Dfinition"/>
          <w:lang w:val="it-IT"/>
        </w:rPr>
        <w:br/>
        <w:t>refert Galen. lib. 10. de simplic. medicam. qui</w:t>
      </w:r>
      <w:r>
        <w:rPr>
          <w:rStyle w:val="Dfinition"/>
          <w:lang w:val="it-IT"/>
        </w:rPr>
        <w:br/>
        <w:t>ita vocauerint lac quod calculis marinis ignitis,</w:t>
      </w:r>
      <w:r>
        <w:rPr>
          <w:rStyle w:val="Dfinition"/>
          <w:lang w:val="it-IT"/>
        </w:rPr>
        <w:br/>
        <w:t>aut ferro candenti immisso incrassatur, alui profluuijs</w:t>
      </w:r>
      <w:r>
        <w:rPr>
          <w:rStyle w:val="Dfinition"/>
          <w:lang w:val="it-IT"/>
        </w:rPr>
        <w:br/>
        <w:t xml:space="preserve"> &amp; dysenterijs vtile, quodque </w:t>
      </w:r>
      <w:r>
        <w:rPr>
          <w:rStyle w:val="grcARELIRE"/>
        </w:rPr>
        <w:t>πεπ</w:t>
      </w:r>
      <w:proofErr w:type="spellStart"/>
      <w:r>
        <w:rPr>
          <w:rStyle w:val="grcARELIRE"/>
        </w:rPr>
        <w:t>υρώμενον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dicitur: hoc </w:t>
      </w:r>
      <w:proofErr w:type="spellStart"/>
      <w:r>
        <w:rPr>
          <w:rStyle w:val="grcARELIRE"/>
        </w:rPr>
        <w:t>σιστὸν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quomodo paretur a</w:t>
      </w:r>
      <w:r>
        <w:rPr>
          <w:rStyle w:val="Dfinition"/>
          <w:lang w:val="it-IT"/>
        </w:rPr>
        <w:br/>
        <w:t>ad dysentericos fuse docet Trallian. l. 8. c. 8. de.</w:t>
      </w:r>
      <w:r>
        <w:rPr>
          <w:rStyle w:val="Dfinition"/>
          <w:lang w:val="it-IT"/>
        </w:rPr>
        <w:br/>
        <w:t xml:space="preserve">dysenteria rheumatica. vide </w:t>
      </w:r>
      <w:proofErr w:type="spellStart"/>
      <w:r>
        <w:rPr>
          <w:rStyle w:val="ref"/>
        </w:rPr>
        <w:t>σιστὸν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ίί</w:t>
      </w:r>
      <w:proofErr w:type="spellEnd"/>
      <w:r>
        <w:rPr>
          <w:rStyle w:val="grcARELIRE"/>
        </w:rPr>
        <w:t>αλα</w:t>
      </w:r>
      <w:r>
        <w:rPr>
          <w:rStyle w:val="Dfinition"/>
          <w:lang w:val="it-IT"/>
        </w:rPr>
        <w:t>. Lacouis permistum interpretatur</w:t>
      </w:r>
      <w:r>
        <w:rPr>
          <w:rStyle w:val="Dfinition"/>
          <w:lang w:val="it-IT"/>
        </w:rPr>
        <w:br/>
        <w:t xml:space="preserve">Cornar. apud Galen. 8.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 xml:space="preserve">. cibumque </w:t>
      </w:r>
      <w:proofErr w:type="gramStart"/>
      <w:r>
        <w:rPr>
          <w:rStyle w:val="Dfinition"/>
          <w:lang w:val="it-IT"/>
        </w:rPr>
        <w:t>esse .</w:t>
      </w:r>
      <w:proofErr w:type="gramEnd"/>
      <w:r>
        <w:rPr>
          <w:rStyle w:val="Dfinition"/>
          <w:lang w:val="it-IT"/>
        </w:rPr>
        <w:br/>
        <w:t>dicit dysenterijs commodum, &amp; commendatum</w:t>
      </w:r>
      <w:r>
        <w:rPr>
          <w:rStyle w:val="Dfinition"/>
          <w:lang w:val="it-IT"/>
        </w:rPr>
        <w:br/>
        <w:t xml:space="preserve"> tum ab Aetio lib. 9. cap. 45. tum Paulo lib. .</w:t>
      </w:r>
      <w:r>
        <w:rPr>
          <w:rStyle w:val="Dfinition"/>
          <w:lang w:val="it-IT"/>
        </w:rPr>
        <w:br/>
        <w:t>3. c. 42. ad acredinem humorum temperandam,</w:t>
      </w:r>
      <w:r>
        <w:rPr>
          <w:rStyle w:val="Dfinition"/>
          <w:lang w:val="it-IT"/>
        </w:rPr>
        <w:br/>
        <w:t>praeter nutrimentum quod ex illo abunde cor¬ 4</w:t>
      </w:r>
      <w:r>
        <w:rPr>
          <w:rStyle w:val="Dfinition"/>
          <w:lang w:val="it-IT"/>
        </w:rPr>
        <w:br/>
        <w:t>pori accedit, idcirco etiam ceu refocillandis prostratis</w:t>
      </w:r>
      <w:r>
        <w:rPr>
          <w:rStyle w:val="Dfinition"/>
          <w:lang w:val="it-IT"/>
        </w:rPr>
        <w:br/>
        <w:t xml:space="preserve"> viribus conuenientissimum ab eodem.</w:t>
      </w:r>
      <w:r>
        <w:rPr>
          <w:rStyle w:val="Dfinition"/>
          <w:lang w:val="it-IT"/>
        </w:rPr>
        <w:br/>
        <w:t>Aetio l. II. c. 18. praescribitur.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Γάλ</w:t>
      </w:r>
      <w:proofErr w:type="spellEnd"/>
      <w:r>
        <w:rPr>
          <w:rStyle w:val="orth"/>
        </w:rPr>
        <w:t>ατια</w:t>
      </w:r>
      <w:r>
        <w:rPr>
          <w:rStyle w:val="Dfinition"/>
          <w:lang w:val="it-IT"/>
        </w:rPr>
        <w:t>. radicis nomen est de qua nihil à veteribus</w:t>
      </w:r>
      <w:r>
        <w:rPr>
          <w:rStyle w:val="Dfinition"/>
          <w:lang w:val="it-IT"/>
        </w:rPr>
        <w:br/>
        <w:t xml:space="preserve"> scriptum esse comperimus: innotuit tantum</w:t>
      </w:r>
      <w:r>
        <w:rPr>
          <w:rStyle w:val="Dfinition"/>
          <w:lang w:val="it-IT"/>
        </w:rPr>
        <w:br/>
        <w:t xml:space="preserve"> ex Mauritanorum commentarijs, qui duplicem</w:t>
      </w:r>
      <w:r>
        <w:rPr>
          <w:rStyle w:val="Dfinition"/>
          <w:lang w:val="it-IT"/>
        </w:rPr>
        <w:br/>
        <w:t xml:space="preserve"> eam statuere, vnam maiorem, alteram</w:t>
      </w:r>
      <w:r>
        <w:rPr>
          <w:rStyle w:val="Dfinition"/>
          <w:lang w:val="it-IT"/>
        </w:rPr>
        <w:br/>
        <w:t>minorem. Minor tenuis est, intra extraque purpureo</w:t>
      </w:r>
      <w:r>
        <w:rPr>
          <w:rStyle w:val="Dfinition"/>
          <w:lang w:val="it-IT"/>
        </w:rPr>
        <w:br/>
        <w:t xml:space="preserve"> colore rufescens, geniculata, internodijs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reflexa, odorata, sapore valde acri &amp; piperis gingiberisque</w:t>
      </w:r>
      <w:r>
        <w:rPr>
          <w:rStyle w:val="Dfinition"/>
          <w:lang w:val="it-IT"/>
        </w:rPr>
        <w:br/>
        <w:t xml:space="preserve"> modo linguam vrente, odore formaque</w:t>
      </w:r>
      <w:r>
        <w:rPr>
          <w:rStyle w:val="Dfinition"/>
          <w:lang w:val="it-IT"/>
        </w:rPr>
        <w:br/>
        <w:t xml:space="preserve"> cypero similis, &amp; credita à quibusdam</w:t>
      </w:r>
      <w:r>
        <w:rPr>
          <w:rStyle w:val="Dfinition"/>
          <w:lang w:val="it-IT"/>
        </w:rPr>
        <w:br/>
        <w:t>eadem cum cypero Babylonico. At maior,</w:t>
      </w:r>
      <w:r>
        <w:rPr>
          <w:rStyle w:val="Dfinition"/>
          <w:lang w:val="it-IT"/>
        </w:rPr>
        <w:br/>
        <w:t>tametsi longe crassior sit, viribus tamen infirmior</w:t>
      </w:r>
      <w:r>
        <w:rPr>
          <w:rStyle w:val="Dfinition"/>
          <w:lang w:val="it-IT"/>
        </w:rPr>
        <w:br/>
        <w:t xml:space="preserve"> est &amp; colore dilutior minusque odorata.</w:t>
      </w:r>
      <w:r>
        <w:rPr>
          <w:rStyle w:val="Dfinition"/>
          <w:lang w:val="it-IT"/>
        </w:rPr>
        <w:br/>
        <w:t>Calefacit &amp; siccat ordine tertio.</w:t>
      </w:r>
      <w:r>
        <w:rPr>
          <w:rStyle w:val="Dfinition"/>
          <w:lang w:val="it-IT"/>
        </w:rPr>
        <w:br/>
      </w:r>
      <w:r>
        <w:rPr>
          <w:rStyle w:val="orth"/>
        </w:rPr>
        <w:t>Γαλα</w:t>
      </w:r>
      <w:proofErr w:type="spellStart"/>
      <w:r>
        <w:rPr>
          <w:rStyle w:val="orth"/>
        </w:rPr>
        <w:t>κτίδης</w:t>
      </w:r>
      <w:proofErr w:type="spellEnd"/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θύμ</w:t>
      </w:r>
      <w:proofErr w:type="spellEnd"/>
      <w:r>
        <w:rPr>
          <w:rStyle w:val="grcARELIRE"/>
        </w:rPr>
        <w:t>αλλος</w:t>
      </w:r>
      <w:r>
        <w:rPr>
          <w:rStyle w:val="Dfinition"/>
          <w:lang w:val="it-IT"/>
        </w:rPr>
        <w:t>, vt ait Aetius. 4</w:t>
      </w:r>
      <w:r>
        <w:rPr>
          <w:rStyle w:val="Dfinition"/>
          <w:lang w:val="it-IT"/>
        </w:rPr>
        <w:br/>
        <w:t>Verum pro his vocibus rectius fortasse legeris;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κτίδες</w:t>
      </w:r>
      <w:proofErr w:type="spellEnd"/>
      <w:r>
        <w:rPr>
          <w:rStyle w:val="Dfinition"/>
          <w:lang w:val="it-IT"/>
        </w:rPr>
        <w:t xml:space="preserve"> dicuntur tithymali; Sic enim.</w:t>
      </w:r>
      <w:r>
        <w:rPr>
          <w:rStyle w:val="Dfinition"/>
          <w:lang w:val="it-IT"/>
        </w:rPr>
        <w:br/>
        <w:t xml:space="preserve">apud Aetium legimus lib. 1. </w:t>
      </w:r>
      <w:proofErr w:type="spellStart"/>
      <w:r>
        <w:rPr>
          <w:rStyle w:val="grcARELIRE"/>
        </w:rPr>
        <w:t>τιθύμ</w:t>
      </w:r>
      <w:proofErr w:type="spellEnd"/>
      <w:r>
        <w:rPr>
          <w:rStyle w:val="grcARELIRE"/>
        </w:rPr>
        <w:t>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ύτες</w:t>
      </w:r>
      <w:proofErr w:type="spellEnd"/>
      <w:r>
        <w:rPr>
          <w:rStyle w:val="Dfinition"/>
          <w:lang w:val="it-IT"/>
        </w:rPr>
        <w:t xml:space="preserve">, </w:t>
      </w:r>
      <w:proofErr w:type="gramStart"/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</w:r>
      <w:proofErr w:type="gramEnd"/>
      <w:r>
        <w:rPr>
          <w:rStyle w:val="Dfinition"/>
          <w:lang w:val="it-IT"/>
        </w:rPr>
        <w:br/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κτίδες</w:t>
      </w:r>
      <w:proofErr w:type="spellEnd"/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</w:r>
      <w:r>
        <w:rPr>
          <w:rStyle w:val="Dfinition"/>
          <w:lang w:val="it-IT"/>
        </w:rPr>
        <w:br/>
        <w:t>, ita scribit Plin. l. 26, c. 8. Tithymalum à.</w:t>
      </w:r>
      <w:r>
        <w:rPr>
          <w:rStyle w:val="Dfinition"/>
          <w:lang w:val="it-IT"/>
        </w:rPr>
        <w:br/>
        <w:t>Latinis herbam lactariam &amp; lactucam caprinam.</w:t>
      </w:r>
      <w:r>
        <w:rPr>
          <w:rStyle w:val="Dfinition"/>
          <w:lang w:val="it-IT"/>
        </w:rPr>
        <w:br/>
        <w:t>fuisse nominatum. 6</w:t>
      </w:r>
      <w:r>
        <w:rPr>
          <w:rStyle w:val="Dfinition"/>
          <w:lang w:val="it-IT"/>
        </w:rPr>
        <w:br/>
      </w:r>
      <w:r>
        <w:rPr>
          <w:rStyle w:val="orth"/>
        </w:rPr>
        <w:t>Γαλα</w:t>
      </w:r>
      <w:proofErr w:type="spellStart"/>
      <w:r>
        <w:rPr>
          <w:rStyle w:val="orth"/>
        </w:rPr>
        <w:t>κτίτης</w:t>
      </w:r>
      <w:proofErr w:type="spellEnd"/>
      <w:r>
        <w:rPr>
          <w:rStyle w:val="Dfinition"/>
          <w:lang w:val="it-IT"/>
        </w:rPr>
        <w:t>. est lapis ex saxo calcario nascens, sicut</w:t>
      </w:r>
      <w:r>
        <w:rPr>
          <w:rStyle w:val="Dfinition"/>
          <w:lang w:val="it-IT"/>
        </w:rPr>
        <w:br/>
        <w:t xml:space="preserve">&amp; </w:t>
      </w:r>
      <w:proofErr w:type="spellStart"/>
      <w:r>
        <w:rPr>
          <w:rStyle w:val="grcARELIRE"/>
        </w:rPr>
        <w:t>μελιτίτης</w:t>
      </w:r>
      <w:proofErr w:type="spellEnd"/>
      <w:r>
        <w:rPr>
          <w:rStyle w:val="Dfinition"/>
          <w:lang w:val="it-IT"/>
        </w:rPr>
        <w:t>, cui &amp; in reliquis notis valde similis</w:t>
      </w:r>
      <w:r>
        <w:rPr>
          <w:rStyle w:val="Dfinition"/>
          <w:lang w:val="it-IT"/>
        </w:rPr>
        <w:br/>
        <w:t>est, cinereo colore, qui cum coti atteritur succum</w:t>
      </w:r>
      <w:r>
        <w:rPr>
          <w:rStyle w:val="Dfinition"/>
          <w:lang w:val="it-IT"/>
        </w:rPr>
        <w:br/>
        <w:t xml:space="preserve"> reddit lacteum &amp; dulcem, ex quo nomen</w:t>
      </w:r>
      <w:r>
        <w:rPr>
          <w:rStyle w:val="Dfinition"/>
          <w:lang w:val="it-IT"/>
        </w:rPr>
        <w:br/>
        <w:t>suum accepit. Singulis fere annis capit incrementum</w:t>
      </w:r>
      <w:r>
        <w:rPr>
          <w:rStyle w:val="Dfinition"/>
          <w:lang w:val="it-IT"/>
        </w:rPr>
        <w:br/>
        <w:t>, quo fit vt aliquando magnitudine</w:t>
      </w:r>
      <w:r>
        <w:rPr>
          <w:rStyle w:val="Dfinition"/>
          <w:lang w:val="it-IT"/>
        </w:rPr>
        <w:br/>
        <w:t>pueri caput exaequet. Caloris aliquid habet atque</w:t>
      </w:r>
      <w:r>
        <w:rPr>
          <w:rStyle w:val="Dfinition"/>
          <w:lang w:val="it-IT"/>
        </w:rPr>
        <w:br/>
        <w:t xml:space="preserve"> abstergit, ad oculorum fluxiones &amp; vlcera</w:t>
      </w:r>
      <w:r>
        <w:rPr>
          <w:rStyle w:val="Dfinition"/>
          <w:lang w:val="it-IT"/>
        </w:rPr>
        <w:br/>
        <w:t>inungitur. Oportet autem in aqua tritum pyxide</w:t>
      </w:r>
      <w:r>
        <w:rPr>
          <w:rStyle w:val="Dfinition"/>
          <w:lang w:val="it-IT"/>
        </w:rPr>
        <w:br/>
        <w:t xml:space="preserve"> plumbea recondere, propter vim glutinis quod</w:t>
      </w:r>
      <w:r>
        <w:rPr>
          <w:rStyle w:val="Dfinition"/>
          <w:lang w:val="it-IT"/>
        </w:rPr>
        <w:br/>
        <w:t xml:space="preserve">ei obhaeret. </w:t>
      </w:r>
      <w:r w:rsidRPr="00BB4D9C">
        <w:rPr>
          <w:rStyle w:val="Dfinition"/>
          <w:lang w:val="it-IT"/>
        </w:rPr>
        <w:t>Idem mulieres lacte compioso implet</w:t>
      </w:r>
      <w:r w:rsidRPr="00BB4D9C">
        <w:rPr>
          <w:rStyle w:val="Dfinition"/>
          <w:lang w:val="it-IT"/>
        </w:rPr>
        <w:br/>
        <w:t>si tritus post balneum cum aqua aut vino dulci</w:t>
      </w:r>
      <w:r w:rsidRPr="00BB4D9C">
        <w:rPr>
          <w:rStyle w:val="Dfinition"/>
          <w:lang w:val="it-IT"/>
        </w:rPr>
        <w:br/>
        <w:t>bibatur.</w:t>
      </w:r>
      <w:r w:rsidRPr="00BB4D9C">
        <w:rPr>
          <w:rStyle w:val="Dfinition"/>
          <w:lang w:val="it-IT"/>
        </w:rPr>
        <w:br/>
      </w:r>
      <w:r>
        <w:rPr>
          <w:rStyle w:val="orth"/>
        </w:rPr>
        <w:t>Ταλα</w:t>
      </w:r>
      <w:proofErr w:type="spellStart"/>
      <w:r>
        <w:rPr>
          <w:rStyle w:val="orth"/>
        </w:rPr>
        <w:t>κτο</w:t>
      </w:r>
      <w:proofErr w:type="spellEnd"/>
      <w:r>
        <w:rPr>
          <w:rStyle w:val="orth"/>
        </w:rPr>
        <w:t>π</w:t>
      </w:r>
      <w:proofErr w:type="spellStart"/>
      <w:r>
        <w:rPr>
          <w:rStyle w:val="orth"/>
        </w:rPr>
        <w:t>οσί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lactis potio apud Paul. libr. 1. a</w:t>
      </w:r>
      <w:r w:rsidRPr="00BB4D9C">
        <w:rPr>
          <w:rStyle w:val="Dfinition"/>
          <w:lang w:val="it-IT"/>
        </w:rPr>
        <w:br/>
        <w:t>cap. 8. 6</w:t>
      </w:r>
      <w:r w:rsidRPr="00BB4D9C">
        <w:rPr>
          <w:rStyle w:val="Dfinition"/>
          <w:lang w:val="it-IT"/>
        </w:rPr>
        <w:br/>
      </w:r>
      <w:r>
        <w:rPr>
          <w:rStyle w:val="orth"/>
        </w:rPr>
        <w:t>Ταλα</w:t>
      </w:r>
      <w:proofErr w:type="spellStart"/>
      <w:r>
        <w:rPr>
          <w:rStyle w:val="orth"/>
        </w:rPr>
        <w:t>κτῶδες</w:t>
      </w:r>
      <w:proofErr w:type="spellEnd"/>
      <w:r w:rsidRPr="00BB4D9C">
        <w:rPr>
          <w:rStyle w:val="Dfinition"/>
          <w:lang w:val="it-IT"/>
        </w:rPr>
        <w:t>. apud medicos absolutè dictum idem</w:t>
      </w:r>
      <w:r w:rsidRPr="00BB4D9C">
        <w:rPr>
          <w:rStyle w:val="Dfinition"/>
          <w:lang w:val="it-IT"/>
        </w:rPr>
        <w:br/>
        <w:t>significat quod tepidum atque egelidum, quod</w:t>
      </w:r>
      <w:r w:rsidRPr="00BB4D9C">
        <w:rPr>
          <w:rStyle w:val="Dfinition"/>
          <w:lang w:val="it-IT"/>
        </w:rPr>
        <w:br/>
        <w:t>in modum lactis neque calidum, neque frigidum</w:t>
      </w:r>
      <w:r w:rsidRPr="00BB4D9C">
        <w:rPr>
          <w:rStyle w:val="Dfinition"/>
          <w:lang w:val="it-IT"/>
        </w:rPr>
        <w:br/>
        <w:t xml:space="preserve"> est: sic Galen. 7. methodi </w:t>
      </w:r>
      <w:proofErr w:type="spellStart"/>
      <w:r>
        <w:rPr>
          <w:rStyle w:val="grcARELIRE"/>
        </w:rPr>
        <w:t>χλι</w:t>
      </w:r>
      <w:proofErr w:type="spellEnd"/>
      <w:r>
        <w:rPr>
          <w:rStyle w:val="grcARELIRE"/>
        </w:rPr>
        <w:t>αρὰ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ἐδέσύ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¬.</w:t>
      </w:r>
      <w:r w:rsidRPr="00BB4D9C">
        <w:rPr>
          <w:rStyle w:val="Dfinition"/>
          <w:lang w:val="it-IT"/>
        </w:rPr>
        <w:br/>
        <w:t>r</w:t>
      </w:r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medicis appellari solita inquit, quae lactis a</w:t>
      </w:r>
      <w:r w:rsidRPr="00BB4D9C">
        <w:rPr>
          <w:rStyle w:val="Dfinition"/>
          <w:lang w:val="it-IT"/>
        </w:rPr>
        <w:br/>
        <w:t>modo tepeant; sic apud Aetium lib. 9. cap. 6. a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μελίκρ</w:t>
      </w:r>
      <w:proofErr w:type="spellEnd"/>
      <w:r>
        <w:rPr>
          <w:rStyle w:val="grcARELIRE"/>
        </w:rPr>
        <w:t>ατον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κτόδις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ἀρῇ</w:t>
      </w:r>
      <w:proofErr w:type="spellEnd"/>
      <w:r w:rsidRPr="00BB4D9C">
        <w:rPr>
          <w:rStyle w:val="Dfinition"/>
          <w:lang w:val="it-IT"/>
        </w:rPr>
        <w:t xml:space="preserve"> dixit quod lactei.</w:t>
      </w:r>
      <w:r w:rsidRPr="00BB4D9C">
        <w:rPr>
          <w:rStyle w:val="Dfinition"/>
          <w:lang w:val="it-IT"/>
        </w:rPr>
        <w:br/>
        <w:t>teporis esse tactu deprehenditur, hoc est quod calidum</w:t>
      </w:r>
      <w:r w:rsidRPr="00BB4D9C">
        <w:rPr>
          <w:rStyle w:val="Dfinition"/>
          <w:lang w:val="it-IT"/>
        </w:rPr>
        <w:br/>
        <w:t xml:space="preserve"> neque frigidum esse tactus ipse iudicat:a</w:t>
      </w:r>
      <w:r w:rsidRPr="00BB4D9C">
        <w:rPr>
          <w:rStyle w:val="Dfinition"/>
          <w:lang w:val="it-IT"/>
        </w:rPr>
        <w:br/>
        <w:t xml:space="preserve">hoc eodem significato </w:t>
      </w:r>
      <w:proofErr w:type="spellStart"/>
      <w:r>
        <w:rPr>
          <w:rStyle w:val="grcARELIRE"/>
        </w:rPr>
        <w:t>κρῶμ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κτῶδες</w:t>
      </w:r>
      <w:proofErr w:type="spellEnd"/>
      <w:r w:rsidRPr="00BB4D9C">
        <w:rPr>
          <w:rStyle w:val="Dfinition"/>
          <w:lang w:val="it-IT"/>
        </w:rPr>
        <w:t xml:space="preserve"> appellauit</w:t>
      </w:r>
      <w:r w:rsidRPr="00BB4D9C">
        <w:rPr>
          <w:rStyle w:val="Dfinition"/>
          <w:lang w:val="it-IT"/>
        </w:rPr>
        <w:br/>
        <w:t xml:space="preserve"> Dioscor. lib. 4. cap. de betonica, id est vi¬ a</w:t>
      </w:r>
      <w:r w:rsidRPr="00BB4D9C">
        <w:rPr>
          <w:rStyle w:val="Dfinition"/>
          <w:lang w:val="it-IT"/>
        </w:rPr>
        <w:br/>
        <w:t>num dilutum tepidum, sic frequentissime vsurpat</w:t>
      </w:r>
      <w:r w:rsidRPr="00BB4D9C">
        <w:rPr>
          <w:rStyle w:val="Dfinition"/>
          <w:lang w:val="it-IT"/>
        </w:rPr>
        <w:br/>
        <w:t xml:space="preserve"> Aetius vt l. 8. c. 68. </w:t>
      </w:r>
      <w:r>
        <w:rPr>
          <w:rStyle w:val="Dfinition"/>
          <w:lang w:val="fr-FR"/>
        </w:rPr>
        <w:t xml:space="preserve">&amp; lib. 9.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cardiacis</w:t>
      </w:r>
      <w:proofErr w:type="spellEnd"/>
      <w:r>
        <w:rPr>
          <w:rStyle w:val="Dfinition"/>
          <w:lang w:val="fr-FR"/>
        </w:rPr>
        <w:br/>
        <w:t xml:space="preserve">, &amp; </w:t>
      </w:r>
      <w:proofErr w:type="spellStart"/>
      <w:r>
        <w:rPr>
          <w:rStyle w:val="Dfinition"/>
          <w:lang w:val="fr-FR"/>
        </w:rPr>
        <w:t>eodem</w:t>
      </w:r>
      <w:proofErr w:type="spellEnd"/>
      <w:r>
        <w:rPr>
          <w:rStyle w:val="Dfinition"/>
          <w:lang w:val="fr-FR"/>
        </w:rPr>
        <w:t xml:space="preserve"> lib. cap. 49. &amp; </w:t>
      </w:r>
      <w:proofErr w:type="spellStart"/>
      <w:r>
        <w:rPr>
          <w:rStyle w:val="Dfinition"/>
          <w:lang w:val="fr-FR"/>
        </w:rPr>
        <w:t>libr</w:t>
      </w:r>
      <w:proofErr w:type="spellEnd"/>
      <w:r>
        <w:rPr>
          <w:rStyle w:val="Dfinition"/>
          <w:lang w:val="fr-FR"/>
        </w:rPr>
        <w:t xml:space="preserve">. 12. cap. </w:t>
      </w:r>
      <w:proofErr w:type="gramStart"/>
      <w:r>
        <w:rPr>
          <w:rStyle w:val="Dfinition"/>
          <w:lang w:val="fr-FR"/>
        </w:rPr>
        <w:t>48. .</w:t>
      </w:r>
      <w:proofErr w:type="gramEnd"/>
      <w:r>
        <w:rPr>
          <w:rStyle w:val="Dfinition"/>
          <w:lang w:val="fr-FR"/>
        </w:rPr>
        <w:br/>
      </w:r>
    </w:p>
    <w:p w14:paraId="2E142A9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lastRenderedPageBreak/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6B3DFB7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ibidem cap. 36. ad eundem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κτω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δους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accipienda</w:t>
      </w:r>
      <w:proofErr w:type="spellEnd"/>
      <w:r>
        <w:rPr>
          <w:rStyle w:val="Dfinition"/>
        </w:rPr>
        <w:t xml:space="preserve"> vi„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Paul. I. 2. c. 42. </w:t>
      </w:r>
      <w:proofErr w:type="spellStart"/>
      <w:r>
        <w:rPr>
          <w:rStyle w:val="Dfinition"/>
        </w:rPr>
        <w:t>poscam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oxycra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γαλα</w:t>
      </w:r>
      <w:proofErr w:type="spellStart"/>
      <w:r>
        <w:rPr>
          <w:rStyle w:val="grcARELIRE"/>
        </w:rPr>
        <w:t>κτώδη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tepidum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ὕδωρ</w:t>
      </w:r>
      <w:proofErr w:type="spellEnd"/>
      <w:r>
        <w:rPr>
          <w:rStyle w:val="grcARELIRE"/>
        </w:rPr>
        <w:t xml:space="preserve"> γαλα</w:t>
      </w:r>
      <w:proofErr w:type="spellStart"/>
      <w:r>
        <w:rPr>
          <w:rStyle w:val="grcARELIRE"/>
        </w:rPr>
        <w:t>κτῶδες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plerisque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lib. 3. c. de aloe,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Mar„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cellus</w:t>
      </w:r>
      <w:proofErr w:type="spellEnd"/>
      <w:r>
        <w:rPr>
          <w:rStyle w:val="Dfinition"/>
        </w:rPr>
        <w:t xml:space="preserve"> &amp; Andreas Lacuna </w:t>
      </w:r>
      <w:proofErr w:type="spellStart"/>
      <w:r>
        <w:rPr>
          <w:rStyle w:val="grcARELIRE"/>
        </w:rPr>
        <w:t>ὕδ</w:t>
      </w:r>
      <w:proofErr w:type="spellEnd"/>
      <w:r>
        <w:rPr>
          <w:rStyle w:val="grcARELIRE"/>
        </w:rPr>
        <w:t>ατος γαλα</w:t>
      </w:r>
      <w:proofErr w:type="spellStart"/>
      <w:r>
        <w:rPr>
          <w:rStyle w:val="grcARELIRE"/>
        </w:rPr>
        <w:t>κτώδους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</w:t>
      </w:r>
      <w:r>
        <w:rPr>
          <w:rStyle w:val="grcARELIRE"/>
        </w:rPr>
        <w:t>ο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mine serum lactis, </w:t>
      </w:r>
      <w:proofErr w:type="spellStart"/>
      <w:r>
        <w:rPr>
          <w:rStyle w:val="grcARELIRE"/>
        </w:rPr>
        <w:t>ὁῤῥὸν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ακτος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lactis nemo </w:t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animaduertit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lacto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sero</w:t>
      </w:r>
      <w:proofErr w:type="spellEnd"/>
      <w:r>
        <w:rPr>
          <w:rStyle w:val="Dfinition"/>
        </w:rPr>
        <w:t xml:space="preserve"> lactis </w:t>
      </w:r>
      <w:proofErr w:type="spellStart"/>
      <w:r>
        <w:rPr>
          <w:rStyle w:val="Dfinition"/>
        </w:rPr>
        <w:t>distingueret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vbique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inquam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accipienda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grcARELIRE"/>
        </w:rPr>
        <w:t>γυλ</w:t>
      </w:r>
      <w:proofErr w:type="spellEnd"/>
      <w:r>
        <w:rPr>
          <w:rStyle w:val="grcARELIRE"/>
        </w:rPr>
        <w:t>ακτώ</w:t>
      </w:r>
      <w:r>
        <w:rPr>
          <w:rStyle w:val="Dfinition"/>
        </w:rPr>
        <w:t>δὲς)</w:t>
      </w:r>
      <w:r>
        <w:rPr>
          <w:rStyle w:val="Dfinition"/>
        </w:rPr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</w:t>
      </w:r>
      <w:proofErr w:type="spellStart"/>
      <w:r>
        <w:rPr>
          <w:rStyle w:val="Dfinition"/>
        </w:rPr>
        <w:t>adiectionem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vocum</w:t>
      </w:r>
      <w:proofErr w:type="spellEnd"/>
      <w:r>
        <w:rPr>
          <w:rStyle w:val="Dfinition"/>
        </w:rPr>
        <w:t xml:space="preserve">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apud Gal. 9.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>. me"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lapidibus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spongiarum</w:t>
      </w:r>
      <w:proofErr w:type="spellEnd"/>
      <w:r>
        <w:rPr>
          <w:rStyle w:val="Dfinition"/>
        </w:rPr>
        <w:t xml:space="preserve">, verum &amp; à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br/>
      </w:r>
      <w:r>
        <w:rPr>
          <w:rStyle w:val="grcARELIRE"/>
        </w:rPr>
        <w:t>ν γαλα</w:t>
      </w:r>
      <w:proofErr w:type="spellStart"/>
      <w:r>
        <w:rPr>
          <w:rStyle w:val="grcARELIRE"/>
        </w:rPr>
        <w:t>κτῶδες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οὔρον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γ Ταλα</w:t>
      </w:r>
      <w:proofErr w:type="spellStart"/>
      <w:r>
        <w:rPr>
          <w:rStyle w:val="grcARELIRE"/>
        </w:rPr>
        <w:t>κτώδες</w:t>
      </w:r>
      <w:proofErr w:type="spellEnd"/>
      <w:r>
        <w:rPr>
          <w:rStyle w:val="grcARELIRE"/>
        </w:rPr>
        <w:t xml:space="preserve"> ὑπ</w:t>
      </w:r>
      <w:proofErr w:type="spellStart"/>
      <w:r>
        <w:rPr>
          <w:rStyle w:val="grcARELIRE"/>
        </w:rPr>
        <w:t>οχώρημ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vide </w:t>
      </w:r>
      <w:r>
        <w:rPr>
          <w:rStyle w:val="ref"/>
        </w:rPr>
        <w:t>ὑπ</w:t>
      </w:r>
      <w:proofErr w:type="spellStart"/>
      <w:r>
        <w:rPr>
          <w:rStyle w:val="ref"/>
        </w:rPr>
        <w:t>οχώρημ</w:t>
      </w:r>
      <w:proofErr w:type="spellEnd"/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Ταλα</w:t>
      </w:r>
      <w:proofErr w:type="spellStart"/>
      <w:r>
        <w:rPr>
          <w:rStyle w:val="orth"/>
        </w:rPr>
        <w:t>κτώδης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οἷνος</w:t>
      </w:r>
      <w:proofErr w:type="spellEnd"/>
      <w:r>
        <w:rPr>
          <w:rStyle w:val="Dfinition"/>
        </w:rPr>
        <w:t xml:space="preserve">. vide in voce </w:t>
      </w:r>
      <w:proofErr w:type="spellStart"/>
      <w:r>
        <w:rPr>
          <w:rStyle w:val="grcARELIRE"/>
        </w:rPr>
        <w:t>οἶνος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t xml:space="preserve"> differentiae </w:t>
      </w:r>
      <w:proofErr w:type="spellStart"/>
      <w:r>
        <w:rPr>
          <w:rStyle w:val="Dfinition"/>
        </w:rPr>
        <w:t>explicantur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αξ</w:t>
      </w:r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γλ</w:t>
      </w:r>
      <w:proofErr w:type="spellEnd"/>
      <w:r>
        <w:rPr>
          <w:rStyle w:val="syn"/>
        </w:rPr>
        <w:t>αύξ</w:t>
      </w:r>
      <w:r>
        <w:rPr>
          <w:rStyle w:val="Dfinition"/>
        </w:rPr>
        <w:t xml:space="preserve">. de quo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Ταὶ α</w:t>
      </w:r>
      <w:proofErr w:type="spellStart"/>
      <w:r>
        <w:rPr>
          <w:rStyle w:val="orth"/>
        </w:rPr>
        <w:t>ξις</w:t>
      </w:r>
      <w:proofErr w:type="spellEnd"/>
      <w:r>
        <w:rPr>
          <w:rStyle w:val="Dfinition"/>
        </w:rPr>
        <w:t xml:space="preserve">. lapis qui &amp; </w:t>
      </w:r>
      <w:proofErr w:type="spellStart"/>
      <w:r>
        <w:rPr>
          <w:rStyle w:val="grcARELIRE"/>
        </w:rPr>
        <w:t>μόρυγθος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λευκωγρ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ρὶς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de quo </w:t>
      </w:r>
      <w:proofErr w:type="gramStart"/>
      <w:r>
        <w:rPr>
          <w:rStyle w:val="Dfinition"/>
        </w:rPr>
        <w:t>vide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ref"/>
        </w:rPr>
        <w:t>μόροχθος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λάτιον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γάλιον</w:t>
      </w:r>
      <w:proofErr w:type="spellEnd"/>
      <w:r>
        <w:rPr>
          <w:rStyle w:val="Dfinition"/>
        </w:rPr>
        <w:t xml:space="preserve">, de quo </w:t>
      </w:r>
      <w:proofErr w:type="gramStart"/>
      <w:r>
        <w:rPr>
          <w:rStyle w:val="Dfinition"/>
        </w:rPr>
        <w:t>vide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orth"/>
        </w:rPr>
        <w:t>Ἰα</w:t>
      </w:r>
      <w:proofErr w:type="spellStart"/>
      <w:r>
        <w:rPr>
          <w:rStyle w:val="orth"/>
        </w:rPr>
        <w:t>λάτη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ἀστράγ</w:t>
      </w:r>
      <w:proofErr w:type="spellEnd"/>
      <w:r>
        <w:rPr>
          <w:rStyle w:val="grcARELIRE"/>
        </w:rPr>
        <w:t>αλος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pro</w:t>
      </w:r>
      <w:r>
        <w:rPr>
          <w:rStyle w:val="grcARELIRE"/>
        </w:rPr>
        <w:t>γ</w:t>
      </w:r>
      <w:proofErr w:type="spellEnd"/>
      <w:r>
        <w:rPr>
          <w:rStyle w:val="grcARELIRE"/>
        </w:rPr>
        <w:t>αλάτη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Paris. &amp; Co„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lon</w:t>
      </w:r>
      <w:proofErr w:type="spellEnd"/>
      <w:r>
        <w:rPr>
          <w:rStyle w:val="Dfinition"/>
        </w:rPr>
        <w:t xml:space="preserve">. edit.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τάλης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λέδρ</w:t>
      </w:r>
      <w:proofErr w:type="spellEnd"/>
      <w:r>
        <w:rPr>
          <w:rStyle w:val="orth"/>
        </w:rPr>
        <w:t>αγον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Xenocratem</w:t>
      </w:r>
      <w:proofErr w:type="spellEnd"/>
      <w:r>
        <w:rPr>
          <w:rStyle w:val="Dfinition"/>
        </w:rPr>
        <w:t xml:space="preserve"> herba </w:t>
      </w:r>
      <w:proofErr w:type="spellStart"/>
      <w:r>
        <w:rPr>
          <w:rStyle w:val="Dfinition"/>
        </w:rPr>
        <w:t>leucacantho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, palustris &amp; spinosa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ferulaceo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alto, cui </w:t>
      </w:r>
      <w:proofErr w:type="spellStart"/>
      <w:r>
        <w:rPr>
          <w:rStyle w:val="Dfinition"/>
        </w:rPr>
        <w:t>summo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inheret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quiddam</w:t>
      </w:r>
      <w:proofErr w:type="spellEnd"/>
      <w:r>
        <w:rPr>
          <w:rStyle w:val="Dfinition"/>
        </w:rPr>
        <w:t xml:space="preserve"> simile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ouo</w:t>
      </w:r>
      <w:proofErr w:type="spellEnd"/>
      <w:r>
        <w:rPr>
          <w:rStyle w:val="Dfinition"/>
        </w:rPr>
        <w:t xml:space="preserve">. Ad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proxime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διψ</w:t>
      </w:r>
      <w:proofErr w:type="spellEnd"/>
      <w:r>
        <w:rPr>
          <w:rStyle w:val="grcARELIRE"/>
        </w:rPr>
        <w:t>ακὸς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λεό</w:t>
      </w:r>
      <w:proofErr w:type="spellEnd"/>
      <w:r>
        <w:rPr>
          <w:rStyle w:val="orth"/>
        </w:rPr>
        <w:t>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</w:t>
      </w:r>
      <w:proofErr w:type="spellStart"/>
      <w:r>
        <w:rPr>
          <w:rStyle w:val="grcARELIRE"/>
        </w:rPr>
        <w:t>λίσψις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λήνη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olim primum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θηρι</w:t>
      </w:r>
      <w:proofErr w:type="spellEnd"/>
      <w:r>
        <w:rPr>
          <w:rStyle w:val="grcARELIRE"/>
        </w:rPr>
        <w:t>ακῆς</w:t>
      </w:r>
      <w:r>
        <w:rPr>
          <w:rStyle w:val="Dfinition"/>
        </w:rPr>
        <w:t>. Sic</w:t>
      </w:r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Andromacho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qui ipsum aetate</w:t>
      </w:r>
      <w:r>
        <w:rPr>
          <w:rStyle w:val="Dfinition"/>
        </w:rPr>
        <w:br/>
      </w:r>
      <w:proofErr w:type="spellStart"/>
      <w:r>
        <w:rPr>
          <w:rStyle w:val="Dfinition"/>
        </w:rPr>
        <w:t>anteibant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appellabatur</w:t>
      </w:r>
      <w:proofErr w:type="spellEnd"/>
      <w:r>
        <w:rPr>
          <w:rStyle w:val="Dfinition"/>
        </w:rPr>
        <w:t xml:space="preserve">, cum videlicet </w:t>
      </w:r>
      <w:proofErr w:type="spellStart"/>
      <w:r>
        <w:rPr>
          <w:rStyle w:val="Dfinition"/>
        </w:rPr>
        <w:t>viperae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carnes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admistas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haberet</w:t>
      </w:r>
      <w:proofErr w:type="spellEnd"/>
      <w:r>
        <w:rPr>
          <w:rStyle w:val="Dfinition"/>
        </w:rPr>
        <w:t xml:space="preserve">. </w:t>
      </w:r>
      <w:proofErr w:type="spellStart"/>
      <w:proofErr w:type="gramStart"/>
      <w:r>
        <w:rPr>
          <w:rStyle w:val="Dfinition"/>
        </w:rPr>
        <w:t>Eas</w:t>
      </w:r>
      <w:proofErr w:type="spellEnd"/>
      <w:proofErr w:type="gramEnd"/>
      <w:r>
        <w:rPr>
          <w:rStyle w:val="Dfinition"/>
        </w:rPr>
        <w:t xml:space="preserve"> primus</w:t>
      </w:r>
      <w:r>
        <w:rPr>
          <w:rStyle w:val="Dfinition"/>
        </w:rPr>
        <w:br/>
        <w:t xml:space="preserve">Andromachus </w:t>
      </w:r>
      <w:proofErr w:type="spellStart"/>
      <w:r>
        <w:rPr>
          <w:rStyle w:val="Dfinition"/>
        </w:rPr>
        <w:t>Neronis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creditur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addidisse</w:t>
      </w:r>
      <w:proofErr w:type="spellEnd"/>
      <w:r>
        <w:rPr>
          <w:rStyle w:val="Dfinition"/>
        </w:rPr>
        <w:br/>
        <w:t xml:space="preserve">, &amp; à </w:t>
      </w:r>
      <w:proofErr w:type="spellStart"/>
      <w:r>
        <w:rPr>
          <w:rStyle w:val="Dfinition"/>
        </w:rPr>
        <w:t>Critone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θηρι</w:t>
      </w:r>
      <w:proofErr w:type="spellEnd"/>
      <w:r>
        <w:rPr>
          <w:rStyle w:val="grcARELIRE"/>
        </w:rPr>
        <w:t>α</w:t>
      </w:r>
      <w:r>
        <w:rPr>
          <w:rStyle w:val="Dfinition"/>
        </w:rPr>
        <w:t>κὴν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nuncupatam</w:t>
      </w:r>
      <w:proofErr w:type="spellEnd"/>
      <w:r>
        <w:rPr>
          <w:rStyle w:val="Dfinition"/>
        </w:rPr>
        <w:t xml:space="preserve">. Est autem dicta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λήνη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Galenus,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tempestate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vexatis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tranquillitatem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&amp;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serenitatem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ληνικὸν</w:t>
      </w:r>
      <w:proofErr w:type="spellEnd"/>
      <w:r w:rsidRPr="00BB4D9C">
        <w:rPr>
          <w:rStyle w:val="Dfinition"/>
          <w:lang w:val="it-IT"/>
        </w:rPr>
        <w:t>. à Tralliano l. 7. c. 12. vocatur Galeni ceratum</w:t>
      </w:r>
      <w:r w:rsidRPr="00BB4D9C">
        <w:rPr>
          <w:rStyle w:val="Dfinition"/>
          <w:lang w:val="it-IT"/>
        </w:rPr>
        <w:br/>
        <w:t>, quod ibidem describit.</w:t>
      </w:r>
      <w:r w:rsidRPr="00BB4D9C">
        <w:rPr>
          <w:rStyle w:val="Dfinition"/>
          <w:lang w:val="it-IT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λήνιον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nomen</w:t>
      </w:r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malagmatis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compositionem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Paulus lib. 7.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>. 18.</w:t>
      </w:r>
      <w:r w:rsidRPr="00BB4D9C">
        <w:rPr>
          <w:rStyle w:val="Dfinition"/>
          <w:lang w:val="fr-FR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λιάτκωνες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dicuntur</w:t>
      </w:r>
      <w:proofErr w:type="spellEnd"/>
      <w:proofErr w:type="gramEnd"/>
      <w:r w:rsidRPr="00BB4D9C">
        <w:rPr>
          <w:rStyle w:val="Dfinition"/>
          <w:lang w:val="fr-FR"/>
        </w:rPr>
        <w:t xml:space="preserve"> ab Hippocrate,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Galen</w:t>
      </w:r>
      <w:r w:rsidRPr="00BB4D9C">
        <w:rPr>
          <w:rStyle w:val="Dfinition"/>
          <w:lang w:val="fr-FR"/>
        </w:rPr>
        <w:br/>
        <w:t xml:space="preserve">. </w:t>
      </w:r>
      <w:proofErr w:type="gramStart"/>
      <w:r w:rsidRPr="00BB4D9C">
        <w:rPr>
          <w:rStyle w:val="Dfinition"/>
          <w:lang w:val="fr-FR"/>
        </w:rPr>
        <w:t>qui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caput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prolapsum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adhuc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crescebant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breuiorem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rei ille </w:t>
      </w:r>
      <w:proofErr w:type="spellStart"/>
      <w:r w:rsidRPr="00BB4D9C">
        <w:rPr>
          <w:rStyle w:val="Dfinition"/>
          <w:lang w:val="fr-FR"/>
        </w:rPr>
        <w:t>duplicem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causam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asiignat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dum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vtero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humeri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luxentur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quod post </w:t>
      </w:r>
      <w:proofErr w:type="spellStart"/>
      <w:r w:rsidRPr="00BB4D9C">
        <w:rPr>
          <w:rStyle w:val="Dfinition"/>
          <w:lang w:val="fr-FR"/>
        </w:rPr>
        <w:t>ortum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adhuc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aetate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iuxta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humeri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caput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intimis</w:t>
      </w:r>
      <w:proofErr w:type="spellEnd"/>
      <w:r w:rsidRPr="00BB4D9C">
        <w:rPr>
          <w:rStyle w:val="Dfinition"/>
          <w:lang w:val="fr-FR"/>
        </w:rPr>
        <w:t xml:space="preserve"> partibus </w:t>
      </w:r>
      <w:proofErr w:type="spellStart"/>
      <w:r w:rsidRPr="00BB4D9C">
        <w:rPr>
          <w:rStyle w:val="Dfinition"/>
          <w:lang w:val="fr-FR"/>
        </w:rPr>
        <w:t>alteque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suppurationes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oriuntur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secentur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vrantur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br/>
        <w:t xml:space="preserve">per se pus </w:t>
      </w:r>
      <w:proofErr w:type="spellStart"/>
      <w:r w:rsidRPr="00BB4D9C">
        <w:rPr>
          <w:rStyle w:val="Dfinition"/>
          <w:lang w:val="fr-FR"/>
        </w:rPr>
        <w:t>aperiatur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sicut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scriptum</w:t>
      </w:r>
      <w:proofErr w:type="spellEnd"/>
      <w:r w:rsidRPr="00BB4D9C">
        <w:rPr>
          <w:rStyle w:val="Dfinition"/>
          <w:lang w:val="fr-FR"/>
        </w:rPr>
        <w:t xml:space="preserve"> est </w:t>
      </w:r>
      <w:r>
        <w:rPr>
          <w:rStyle w:val="grcARELIRE"/>
        </w:rPr>
        <w:t>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τιρὶ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ἄῤθρων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Idem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γλωσῶν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ἐξηγήσει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br/>
        <w:t xml:space="preserve"> sic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paruum</w:t>
      </w:r>
      <w:proofErr w:type="spellEnd"/>
      <w:r>
        <w:rPr>
          <w:rStyle w:val="Dfinition"/>
        </w:rPr>
        <w:t xml:space="preserve"> &amp; gracile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br/>
        <w:t xml:space="preserve">brachium, partes autem circa </w:t>
      </w:r>
      <w:proofErr w:type="spellStart"/>
      <w:r>
        <w:rPr>
          <w:rStyle w:val="Dfinition"/>
        </w:rPr>
        <w:t>cubitum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tumentiores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mustellae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λὴν</w:t>
      </w:r>
      <w:proofErr w:type="spellEnd"/>
      <w:r>
        <w:rPr>
          <w:rStyle w:val="Dfinition"/>
        </w:rPr>
        <w:t xml:space="preserve"> appellant,</w:t>
      </w:r>
      <w:r>
        <w:rPr>
          <w:rStyle w:val="Dfinition"/>
        </w:rPr>
        <w:br/>
        <w:t xml:space="preserve">à qua </w:t>
      </w:r>
      <w:proofErr w:type="spellStart"/>
      <w:r>
        <w:rPr>
          <w:rStyle w:val="Dfinition"/>
        </w:rPr>
        <w:t>deductum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Dubitat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Gal. comm. 1.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ὶ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ἄρ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θρ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an à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γλῶν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mustellarum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mustellanei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an </w:t>
      </w:r>
      <w:proofErr w:type="spellStart"/>
      <w:r>
        <w:rPr>
          <w:rStyle w:val="Dfinition"/>
        </w:rPr>
        <w:t>alia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quauis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</w:r>
      <w:r>
        <w:rPr>
          <w:rStyle w:val="Dfinition"/>
        </w:rPr>
        <w:br/>
      </w:r>
      <w:proofErr w:type="spellStart"/>
      <w:r>
        <w:rPr>
          <w:rStyle w:val="orth"/>
        </w:rPr>
        <w:t>Γάλιον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 γα</w:t>
      </w:r>
      <w:proofErr w:type="spellStart"/>
      <w:r>
        <w:rPr>
          <w:rStyle w:val="grcARELIRE"/>
        </w:rPr>
        <w:t>λάτιον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rectos </w:t>
      </w:r>
      <w:proofErr w:type="spellStart"/>
      <w:r>
        <w:rPr>
          <w:rStyle w:val="Dfinition"/>
        </w:rPr>
        <w:t>stantesque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&amp; folia </w:t>
      </w:r>
      <w:proofErr w:type="spellStart"/>
      <w:r>
        <w:rPr>
          <w:rStyle w:val="Dfinition"/>
        </w:rPr>
        <w:t>aparinae</w:t>
      </w:r>
      <w:proofErr w:type="spellEnd"/>
      <w:r>
        <w:rPr>
          <w:rStyle w:val="Dfinition"/>
        </w:rPr>
        <w:t xml:space="preserve"> similia, </w:t>
      </w:r>
      <w:proofErr w:type="spellStart"/>
      <w:r>
        <w:rPr>
          <w:rStyle w:val="Dfinition"/>
        </w:rPr>
        <w:t>florem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cacumine</w:t>
      </w:r>
      <w:proofErr w:type="spellEnd"/>
      <w:r>
        <w:rPr>
          <w:rStyle w:val="Dfinition"/>
        </w:rPr>
        <w:t xml:space="preserve"> luteum, </w:t>
      </w:r>
      <w:proofErr w:type="spellStart"/>
      <w:r>
        <w:rPr>
          <w:rStyle w:val="Dfinition"/>
        </w:rPr>
        <w:t>densum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exilem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numerosum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odore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grato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ambustis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impositus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medetur</w:t>
      </w:r>
      <w:proofErr w:type="spellEnd"/>
      <w:r>
        <w:rPr>
          <w:rStyle w:val="Dfinition"/>
        </w:rPr>
        <w:t xml:space="preserve">, &amp; sanguinis è </w:t>
      </w:r>
      <w:proofErr w:type="spellStart"/>
      <w:r>
        <w:rPr>
          <w:rStyle w:val="Dfinition"/>
        </w:rPr>
        <w:t>naribus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profluuia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accepit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coagulandi</w:t>
      </w:r>
      <w:proofErr w:type="spellEnd"/>
      <w:r>
        <w:rPr>
          <w:rStyle w:val="Dfinition"/>
        </w:rPr>
        <w:br/>
        <w:t xml:space="preserve">lactis vim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. Rura Gallica minus </w:t>
      </w:r>
      <w:proofErr w:type="spellStart"/>
      <w:r>
        <w:rPr>
          <w:rStyle w:val="Dfinition"/>
        </w:rPr>
        <w:t>muschetum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λίό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ψις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vrticae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br/>
        <w:t xml:space="preserve">, nisi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folia </w:t>
      </w:r>
      <w:proofErr w:type="spellStart"/>
      <w:r>
        <w:rPr>
          <w:rStyle w:val="Dfinition"/>
        </w:rPr>
        <w:t>maiorem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laeuorem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trita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pergrauem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reddunt</w:t>
      </w:r>
      <w:proofErr w:type="spellEnd"/>
      <w:r>
        <w:rPr>
          <w:rStyle w:val="Dfinition"/>
        </w:rPr>
        <w:t xml:space="preserve">. flores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br/>
        <w:t xml:space="preserve">tenues &amp; </w:t>
      </w:r>
      <w:proofErr w:type="spellStart"/>
      <w:r>
        <w:rPr>
          <w:rStyle w:val="Dfinition"/>
        </w:rPr>
        <w:t>purpureos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Totus frutex vim habet</w:t>
      </w:r>
      <w:r>
        <w:rPr>
          <w:rStyle w:val="Dfinition"/>
          <w:lang w:val="it-IT"/>
        </w:rPr>
        <w:br/>
        <w:t>emolliendi si ex aceto tepidus emplastri modo</w:t>
      </w:r>
      <w:r>
        <w:rPr>
          <w:rStyle w:val="Dfinition"/>
          <w:lang w:val="it-IT"/>
        </w:rPr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</w:r>
      <w:r>
        <w:rPr>
          <w:rStyle w:val="Dfinition"/>
          <w:lang w:val="it-IT"/>
        </w:rPr>
        <w:br/>
        <w:t>. Putatur ea esse quam officinae agripalmam</w:t>
      </w:r>
      <w:r>
        <w:rPr>
          <w:rStyle w:val="Dfinition"/>
          <w:lang w:val="it-IT"/>
        </w:rPr>
        <w:br/>
        <w:t xml:space="preserve"> dicunt.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Γάλλος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proofErr w:type="spellStart"/>
      <w:r>
        <w:rPr>
          <w:rStyle w:val="grcARELIRE"/>
        </w:rPr>
        <w:t>δρώ</w:t>
      </w:r>
      <w:proofErr w:type="spellEnd"/>
      <w:r>
        <w:rPr>
          <w:rStyle w:val="grcARELIRE"/>
        </w:rPr>
        <w:t>πακος</w:t>
      </w:r>
      <w:r>
        <w:rPr>
          <w:rStyle w:val="Dfinition"/>
          <w:lang w:val="it-IT"/>
        </w:rPr>
        <w:t xml:space="preserve"> ab Oribasio</w:t>
      </w:r>
      <w:r>
        <w:rPr>
          <w:rStyle w:val="Dfinition"/>
          <w:lang w:val="it-IT"/>
        </w:rPr>
        <w:br/>
        <w:t>compositi, cuius descriptio habetur apud Paulum</w:t>
      </w:r>
      <w:r>
        <w:rPr>
          <w:rStyle w:val="Dfinition"/>
          <w:lang w:val="it-IT"/>
        </w:rPr>
        <w:br/>
        <w:t xml:space="preserve"> lib. 7. c. 19. &amp; apud Aetium libri 3. cap. 180.</w:t>
      </w:r>
      <w:r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δρω</w:t>
      </w:r>
      <w:proofErr w:type="spellEnd"/>
      <w:r>
        <w:rPr>
          <w:rStyle w:val="grcARELIRE"/>
        </w:rPr>
        <w:t>πάκων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μοηλὴ</w:t>
      </w:r>
      <w:proofErr w:type="spellEnd"/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γὰν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γάς</w:t>
      </w:r>
      <w:proofErr w:type="spellEnd"/>
      <w:r>
        <w:rPr>
          <w:rStyle w:val="Dfinition"/>
          <w:lang w:val="it-IT"/>
        </w:rPr>
        <w:t>, hoc est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maxilla.</w:t>
      </w:r>
      <w:r>
        <w:rPr>
          <w:rStyle w:val="Dfinition"/>
          <w:lang w:val="it-IT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μγὸε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καμπ</w:t>
      </w:r>
      <w:proofErr w:type="spellStart"/>
      <w:r>
        <w:rPr>
          <w:rStyle w:val="orth"/>
        </w:rPr>
        <w:t>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ἔχοντινὰς</w:t>
      </w:r>
      <w:proofErr w:type="spellEnd"/>
      <w:r>
        <w:rPr>
          <w:rStyle w:val="Dfinition"/>
          <w:lang w:val="it-IT"/>
        </w:rPr>
        <w:t>, curuus, vel curuaturas habens</w:t>
      </w:r>
      <w:r>
        <w:rPr>
          <w:rStyle w:val="Dfinition"/>
          <w:lang w:val="it-IT"/>
        </w:rPr>
        <w:br/>
        <w:t>, apud Hippocr.</w:t>
      </w:r>
      <w:r>
        <w:rPr>
          <w:rStyle w:val="Dfinition"/>
          <w:lang w:val="it-IT"/>
        </w:rPr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proofErr w:type="spellStart"/>
      <w:r>
        <w:rPr>
          <w:rStyle w:val="grcARELIRE"/>
        </w:rPr>
        <w:t>γυρ</w:t>
      </w:r>
      <w:proofErr w:type="spellEnd"/>
      <w:r>
        <w:rPr>
          <w:rStyle w:val="Dfinition"/>
          <w:lang w:val="it-IT"/>
        </w:rPr>
        <w:t>e</w:t>
      </w:r>
      <w:proofErr w:type="spellStart"/>
      <w:r>
        <w:rPr>
          <w:rStyle w:val="grcARELIRE"/>
        </w:rPr>
        <w:t>ὸν</w:t>
      </w:r>
      <w:proofErr w:type="spellEnd"/>
      <w:r>
        <w:rPr>
          <w:rStyle w:val="Dfinition"/>
          <w:lang w:val="it-IT"/>
        </w:rPr>
        <w:t xml:space="preserve"> Curculiò: Particula est oris, solius hominis</w:t>
      </w:r>
      <w:r>
        <w:rPr>
          <w:rStyle w:val="Dfinition"/>
          <w:lang w:val="it-IT"/>
        </w:rPr>
        <w:br/>
        <w:t xml:space="preserve"> propria; quamuis enim etiam quibusdam33</w:t>
      </w:r>
      <w:r>
        <w:rPr>
          <w:rStyle w:val="Dfinition"/>
          <w:lang w:val="it-IT"/>
        </w:rPr>
        <w:br/>
        <w:t>auibus, quae loqui docentur haec insit, non vsque“</w:t>
      </w:r>
      <w:r>
        <w:rPr>
          <w:rStyle w:val="Dfinition"/>
          <w:lang w:val="it-IT"/>
        </w:rPr>
        <w:br/>
        <w:t>tamen adeo exquisita &amp; perfecta vt hominibus44</w:t>
      </w:r>
      <w:r>
        <w:rPr>
          <w:rStyle w:val="Dfinition"/>
          <w:lang w:val="it-IT"/>
        </w:rPr>
        <w:br/>
        <w:t>necessario loquuturis inest: est autem caro fungosa</w:t>
      </w:r>
      <w:r>
        <w:rPr>
          <w:rStyle w:val="Dfinition"/>
          <w:lang w:val="it-IT"/>
        </w:rPr>
        <w:br/>
        <w:t xml:space="preserve"> oblonga à palato iuxta narium meatus in os“</w:t>
      </w:r>
      <w:r>
        <w:rPr>
          <w:rStyle w:val="Dfinition"/>
          <w:lang w:val="it-IT"/>
        </w:rPr>
        <w:br/>
        <w:t>propendens, superiori quidem parte latior, inferiori</w:t>
      </w:r>
      <w:r>
        <w:rPr>
          <w:rStyle w:val="Dfinition"/>
          <w:lang w:val="it-IT"/>
        </w:rPr>
        <w:br/>
        <w:t xml:space="preserve"> vero in modum pyramidis acuta, venulas“</w:t>
      </w:r>
      <w:r>
        <w:rPr>
          <w:rStyle w:val="Dfinition"/>
          <w:lang w:val="it-IT"/>
        </w:rPr>
        <w:br/>
        <w:t>quasdam ex vasis, palati tunicam adeuntibus in4</w:t>
      </w:r>
      <w:r>
        <w:rPr>
          <w:rStyle w:val="Dfinition"/>
          <w:lang w:val="it-IT"/>
        </w:rPr>
        <w:br/>
        <w:t>suiipsius medio assumens, quamobrem ab Hippocr"</w:t>
      </w:r>
      <w:r>
        <w:rPr>
          <w:rStyle w:val="Dfinition"/>
          <w:lang w:val="it-IT"/>
        </w:rPr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ος</w:t>
      </w:r>
      <w:proofErr w:type="spellEnd"/>
      <w:r>
        <w:rPr>
          <w:rStyle w:val="Dfinition"/>
          <w:lang w:val="it-IT"/>
        </w:rPr>
        <w:t xml:space="preserve"> vocatur: &amp; quoniam14.</w:t>
      </w:r>
      <w:r>
        <w:rPr>
          <w:rStyle w:val="Dfinition"/>
          <w:lang w:val="it-IT"/>
        </w:rPr>
        <w:br/>
        <w:t>superius amplior, inferius angustior visitur, idcirco"</w:t>
      </w:r>
      <w:r>
        <w:rPr>
          <w:rStyle w:val="Dfinition"/>
          <w:lang w:val="it-IT"/>
        </w:rPr>
        <w:br/>
        <w:t xml:space="preserve"> ex recentiorib. nonnulli infundibulum vocarunt;</w:t>
      </w:r>
      <w:r>
        <w:rPr>
          <w:rStyle w:val="Dfinition"/>
          <w:lang w:val="it-IT"/>
        </w:rPr>
        <w:br/>
        <w:t xml:space="preserve"> à vetustioribus autem Graecis oblongam34.</w:t>
      </w:r>
      <w:r>
        <w:rPr>
          <w:rStyle w:val="Dfinition"/>
          <w:lang w:val="it-IT"/>
        </w:rPr>
        <w:br/>
        <w:t xml:space="preserve">eam esse perpendentibus </w:t>
      </w:r>
      <w:proofErr w:type="spellStart"/>
      <w:r>
        <w:rPr>
          <w:rStyle w:val="grcARELIRE"/>
        </w:rPr>
        <w:t>κίων</w:t>
      </w:r>
      <w:proofErr w:type="spellEnd"/>
      <w:r>
        <w:rPr>
          <w:rStyle w:val="Dfinition"/>
          <w:lang w:val="it-IT"/>
        </w:rPr>
        <w:t xml:space="preserve"> id est columna dicta"</w:t>
      </w:r>
      <w:r>
        <w:rPr>
          <w:rStyle w:val="Dfinition"/>
          <w:lang w:val="it-IT"/>
        </w:rPr>
        <w:br/>
        <w:t xml:space="preserve"> est: à nonnullis vero posterioribus Graecis“</w:t>
      </w:r>
      <w:r>
        <w:rPr>
          <w:rStyle w:val="Dfinition"/>
          <w:lang w:val="it-IT"/>
        </w:rPr>
        <w:br/>
        <w:t xml:space="preserve">non </w:t>
      </w:r>
      <w:proofErr w:type="spellStart"/>
      <w:r>
        <w:rPr>
          <w:rStyle w:val="grcARELIRE"/>
        </w:rPr>
        <w:t>κίων</w:t>
      </w:r>
      <w:proofErr w:type="spellEnd"/>
      <w:r>
        <w:rPr>
          <w:rStyle w:val="Dfinition"/>
          <w:lang w:val="it-IT"/>
        </w:rPr>
        <w:t>, sed distinctionis &amp; clarioris doctrinae4“</w:t>
      </w:r>
      <w:r>
        <w:rPr>
          <w:rStyle w:val="Dfinition"/>
          <w:lang w:val="it-IT"/>
        </w:rPr>
        <w:br/>
        <w:t xml:space="preserve">gratiâ </w:t>
      </w:r>
      <w:proofErr w:type="spellStart"/>
      <w:r>
        <w:rPr>
          <w:rStyle w:val="grcARELIRE"/>
        </w:rPr>
        <w:t>κιονὶς</w:t>
      </w:r>
      <w:proofErr w:type="spellEnd"/>
      <w:r>
        <w:rPr>
          <w:rStyle w:val="Dfinition"/>
          <w:lang w:val="it-IT"/>
        </w:rPr>
        <w:t xml:space="preserve"> id est columella, ob columnae quidem"</w:t>
      </w:r>
      <w:r>
        <w:rPr>
          <w:rStyle w:val="Dfinition"/>
          <w:lang w:val="it-IT"/>
        </w:rPr>
        <w:br/>
        <w:t>, sua oblonga figura similitudinem nomina.“</w:t>
      </w:r>
      <w:r>
        <w:rPr>
          <w:rStyle w:val="Dfinition"/>
          <w:lang w:val="it-IT"/>
        </w:rPr>
        <w:br/>
        <w:t xml:space="preserve">ta fuit, proprium vero eius nomen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ργ</w:t>
      </w:r>
      <w:proofErr w:type="spellEnd"/>
      <w:r>
        <w:rPr>
          <w:rStyle w:val="grcARELIRE"/>
        </w:rPr>
        <w:t>αρεὼν</w:t>
      </w:r>
      <w:r>
        <w:rPr>
          <w:rStyle w:val="Dfinition"/>
          <w:lang w:val="it-IT"/>
        </w:rPr>
        <w:t xml:space="preserve"> est4</w:t>
      </w:r>
      <w:r>
        <w:rPr>
          <w:rStyle w:val="Dfinition"/>
          <w:lang w:val="it-IT"/>
        </w:rPr>
        <w:br/>
        <w:t>Latine Gurgulio, quamuis id nomen vetustioribus</w:t>
      </w:r>
      <w:r>
        <w:rPr>
          <w:rStyle w:val="Dfinition"/>
          <w:lang w:val="it-IT"/>
        </w:rPr>
        <w:br/>
        <w:t xml:space="preserve"> Latinis, guttur potius exterius, cum asperae</w:t>
      </w:r>
      <w:r>
        <w:rPr>
          <w:rStyle w:val="Dfinition"/>
          <w:lang w:val="it-IT"/>
        </w:rPr>
        <w:br/>
        <w:t>arteriae, quae ad iugulum vsque tangitur conspiciturque</w:t>
      </w:r>
      <w:r>
        <w:rPr>
          <w:rStyle w:val="Dfinition"/>
          <w:lang w:val="it-IT"/>
        </w:rPr>
        <w:br/>
        <w:t xml:space="preserve"> portione, interdum prae se ferat vt patet</w:t>
      </w:r>
      <w:r>
        <w:rPr>
          <w:rStyle w:val="Dfinition"/>
          <w:lang w:val="it-IT"/>
        </w:rPr>
        <w:br/>
        <w:t xml:space="preserve"> apud Varron. I. 2. de re rust. c. 3. Sed ne quidem</w:t>
      </w:r>
      <w:r>
        <w:rPr>
          <w:rStyle w:val="Dfinition"/>
          <w:lang w:val="it-IT"/>
        </w:rPr>
        <w:br/>
        <w:t xml:space="preserve"> in Gargareonis voce aequiuocatio deest.</w:t>
      </w:r>
      <w:r>
        <w:rPr>
          <w:rStyle w:val="Dfinition"/>
          <w:lang w:val="it-IT"/>
        </w:rPr>
        <w:br/>
        <w:t>cum Aristoteles hac voce 1. de histor. anim. c. 11.</w:t>
      </w:r>
      <w:r>
        <w:rPr>
          <w:rStyle w:val="Dfinition"/>
          <w:lang w:val="it-IT"/>
        </w:rPr>
        <w:br/>
        <w:t>laryngem potius gutturue intellexisse videatur,</w:t>
      </w:r>
      <w:r>
        <w:rPr>
          <w:rStyle w:val="Dfinition"/>
          <w:lang w:val="it-IT"/>
        </w:rPr>
        <w:br/>
        <w:t>illique proprium huius partis nomen vnum dumtaxat</w:t>
      </w:r>
      <w:r>
        <w:rPr>
          <w:rStyle w:val="Dfinition"/>
          <w:lang w:val="it-IT"/>
        </w:rPr>
        <w:br/>
        <w:t xml:space="preserve"> sit scil. </w:t>
      </w:r>
      <w:proofErr w:type="spellStart"/>
      <w:r>
        <w:rPr>
          <w:rStyle w:val="grcARELIRE"/>
        </w:rPr>
        <w:t>κίων</w:t>
      </w:r>
      <w:proofErr w:type="spellEnd"/>
      <w:r>
        <w:rPr>
          <w:rStyle w:val="Dfinition"/>
          <w:lang w:val="it-IT"/>
        </w:rPr>
        <w:t xml:space="preserve">: aliqui vuulam vocarunt </w:t>
      </w:r>
      <w:proofErr w:type="gramStart"/>
      <w:r>
        <w:rPr>
          <w:rStyle w:val="Dfinition"/>
          <w:lang w:val="it-IT"/>
        </w:rPr>
        <w:t>seu .</w:t>
      </w:r>
      <w:proofErr w:type="gramEnd"/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αρυλὴν</w:t>
      </w:r>
      <w:r>
        <w:rPr>
          <w:rStyle w:val="Dfinition"/>
          <w:lang w:val="it-IT"/>
        </w:rPr>
        <w:t>, sicut inter alios Ruffus Ephesius &amp;.</w:t>
      </w:r>
      <w:r>
        <w:rPr>
          <w:rStyle w:val="Dfinition"/>
          <w:lang w:val="it-IT"/>
        </w:rPr>
        <w:br/>
        <w:t xml:space="preserve">Hipp. lib </w:t>
      </w:r>
      <w:r>
        <w:rPr>
          <w:rStyle w:val="grcARELIRE"/>
        </w:rPr>
        <w:t>ππ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  <w:lang w:val="it-IT"/>
        </w:rPr>
        <w:t xml:space="preserve">, sed refutantur à Gal. 6. </w:t>
      </w:r>
      <w:proofErr w:type="gramStart"/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</w:r>
      <w:proofErr w:type="gramEnd"/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 xml:space="preserve">. c. 3. qui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αρυλὴν</w:t>
      </w:r>
      <w:r>
        <w:rPr>
          <w:rStyle w:val="Dfinition"/>
          <w:lang w:val="it-IT"/>
        </w:rPr>
        <w:t xml:space="preserve"> non particulae huius nomen</w:t>
      </w:r>
      <w:r>
        <w:rPr>
          <w:rStyle w:val="Dfinition"/>
          <w:lang w:val="it-IT"/>
        </w:rPr>
        <w:br/>
        <w:t xml:space="preserve"> esse sed affectionem quandam statuit, quemadmodum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κίων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κιονὶς</w:t>
      </w:r>
      <w:proofErr w:type="spellEnd"/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</w:r>
      <w:r>
        <w:rPr>
          <w:rStyle w:val="Dfinition"/>
          <w:lang w:val="it-IT"/>
        </w:rPr>
        <w:br/>
        <w:t xml:space="preserve"> affectiones quaedam praeter naturam, de quibus</w:t>
      </w:r>
      <w:r>
        <w:rPr>
          <w:rStyle w:val="Dfinition"/>
          <w:lang w:val="it-IT"/>
        </w:rPr>
        <w:br/>
        <w:t xml:space="preserve"> vide suis locis: Gargareonis autem nomen,</w:t>
      </w:r>
      <w:r>
        <w:rPr>
          <w:rStyle w:val="Dfinition"/>
          <w:lang w:val="it-IT"/>
        </w:rPr>
        <w:br/>
        <w:t>deductum à sono est quem facit pars ea dum liquore</w:t>
      </w:r>
      <w:r>
        <w:rPr>
          <w:rStyle w:val="Dfinition"/>
          <w:lang w:val="it-IT"/>
        </w:rPr>
        <w:br/>
        <w:t xml:space="preserve"> contrectatur, vnde vox </w:t>
      </w:r>
      <w:proofErr w:type="spellStart"/>
      <w:r>
        <w:rPr>
          <w:rStyle w:val="grcARELIRE"/>
        </w:rPr>
        <w:t>γυργ</w:t>
      </w:r>
      <w:proofErr w:type="spellEnd"/>
      <w:r>
        <w:rPr>
          <w:rStyle w:val="grcARELIRE"/>
        </w:rPr>
        <w:t>αρίζειν</w:t>
      </w:r>
      <w:r>
        <w:rPr>
          <w:rStyle w:val="Dfinition"/>
          <w:lang w:val="it-IT"/>
        </w:rPr>
        <w:t xml:space="preserve"> deriuata</w:t>
      </w:r>
      <w:r>
        <w:rPr>
          <w:rStyle w:val="Dfinition"/>
          <w:lang w:val="it-IT"/>
        </w:rPr>
        <w:br/>
        <w:t xml:space="preserve">. </w:t>
      </w:r>
      <w:r w:rsidRPr="00BB4D9C">
        <w:rPr>
          <w:rStyle w:val="Dfinition"/>
          <w:lang w:val="it-IT"/>
        </w:rPr>
        <w:t>Quod vero ad huius partis vium spectat, Ruffus</w:t>
      </w:r>
      <w:r w:rsidRPr="00BB4D9C">
        <w:rPr>
          <w:rStyle w:val="Dfinition"/>
          <w:lang w:val="it-IT"/>
        </w:rPr>
        <w:br/>
        <w:t xml:space="preserve"> Ephes. I. 2. onomast. scribit hanc partem esse.</w:t>
      </w:r>
      <w:r w:rsidRPr="00BB4D9C">
        <w:rPr>
          <w:rStyle w:val="Dfinition"/>
          <w:lang w:val="it-IT"/>
        </w:rPr>
        <w:br/>
        <w:t>pene nullius vsus, eo quod illâ integre pleneque: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abcissa nulla actio laedatur, cùm tamen contrarium</w:t>
      </w:r>
      <w:r w:rsidRPr="00BB4D9C">
        <w:rPr>
          <w:rStyle w:val="Dfinition"/>
          <w:lang w:val="it-IT"/>
        </w:rPr>
        <w:br/>
        <w:t xml:space="preserve"> nos experientia doceat, in ijs praesertim quib.</w:t>
      </w:r>
      <w:r w:rsidRPr="00BB4D9C">
        <w:rPr>
          <w:rStyle w:val="Dfinition"/>
          <w:lang w:val="it-IT"/>
        </w:rPr>
        <w:br/>
        <w:t>illa à morbo Gallieo absumpta fuit in quibus.</w:t>
      </w:r>
      <w:r w:rsidRPr="00BB4D9C">
        <w:rPr>
          <w:rStyle w:val="Dfinition"/>
          <w:lang w:val="it-IT"/>
        </w:rPr>
        <w:br/>
        <w:t>vox &amp; sermo manifeste vitiantur: Sed &amp; Alexander</w:t>
      </w:r>
      <w:r w:rsidRPr="00BB4D9C">
        <w:rPr>
          <w:rStyle w:val="Dfinition"/>
          <w:lang w:val="it-IT"/>
        </w:rPr>
        <w:br/>
        <w:t xml:space="preserve"> Aphrodis. </w:t>
      </w:r>
      <w:r>
        <w:rPr>
          <w:rStyle w:val="Dfinition"/>
          <w:lang w:val="fr-FR"/>
        </w:rPr>
        <w:t xml:space="preserve">2. </w:t>
      </w:r>
      <w:proofErr w:type="spellStart"/>
      <w:r>
        <w:rPr>
          <w:rStyle w:val="Dfinition"/>
          <w:lang w:val="fr-FR"/>
        </w:rPr>
        <w:t>probl</w:t>
      </w:r>
      <w:proofErr w:type="spellEnd"/>
      <w:r>
        <w:rPr>
          <w:rStyle w:val="Dfinition"/>
          <w:lang w:val="fr-FR"/>
        </w:rPr>
        <w:t xml:space="preserve">. 3. </w:t>
      </w:r>
      <w:proofErr w:type="spellStart"/>
      <w:r>
        <w:rPr>
          <w:rStyle w:val="Dfinition"/>
          <w:lang w:val="fr-FR"/>
        </w:rPr>
        <w:t>eos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abcissa</w:t>
      </w:r>
      <w:proofErr w:type="spellEnd"/>
      <w:r>
        <w:rPr>
          <w:rStyle w:val="Dfinition"/>
          <w:lang w:val="fr-FR"/>
        </w:rPr>
        <w:br/>
        <w:t xml:space="preserve"> est </w:t>
      </w:r>
      <w:proofErr w:type="spellStart"/>
      <w:r>
        <w:rPr>
          <w:rStyle w:val="Dfinition"/>
          <w:lang w:val="fr-FR"/>
        </w:rPr>
        <w:t>tabidos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sapientissime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Galen. 11. de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t xml:space="preserve"> part. c. 11. </w:t>
      </w:r>
      <w:proofErr w:type="spellStart"/>
      <w:proofErr w:type="gramStart"/>
      <w:r>
        <w:rPr>
          <w:rStyle w:val="Dfinition"/>
          <w:lang w:val="fr-FR"/>
        </w:rPr>
        <w:t>huius</w:t>
      </w:r>
      <w:proofErr w:type="spellEnd"/>
      <w:proofErr w:type="gramEnd"/>
      <w:r>
        <w:rPr>
          <w:rStyle w:val="Dfinition"/>
          <w:lang w:val="fr-FR"/>
        </w:rPr>
        <w:t xml:space="preserve"> partis </w:t>
      </w:r>
      <w:proofErr w:type="spellStart"/>
      <w:r>
        <w:rPr>
          <w:rStyle w:val="Dfinition"/>
          <w:lang w:val="fr-FR"/>
        </w:rPr>
        <w:t>tres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br/>
      </w:r>
    </w:p>
    <w:p w14:paraId="4D9A540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496ADF8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proponit</w:t>
      </w:r>
      <w:proofErr w:type="spellEnd"/>
      <w:r>
        <w:rPr>
          <w:rStyle w:val="Dfinition"/>
        </w:rPr>
        <w:t xml:space="preserve">. Primus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quoniam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modulationem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elegantiamue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confert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facturo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mirum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opituletur</w:t>
      </w:r>
      <w:proofErr w:type="spellEnd"/>
      <w:r>
        <w:rPr>
          <w:rStyle w:val="Dfinition"/>
        </w:rPr>
        <w:t xml:space="preserve">, tam </w:t>
      </w:r>
      <w:proofErr w:type="spellStart"/>
      <w:r>
        <w:rPr>
          <w:rStyle w:val="Dfinition"/>
        </w:rPr>
        <w:t>ingredientem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egredientem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frangens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argumento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turpissima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qui vel </w:t>
      </w:r>
      <w:proofErr w:type="spellStart"/>
      <w:r>
        <w:rPr>
          <w:rStyle w:val="Dfinition"/>
        </w:rPr>
        <w:t>praecisam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Gallieo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quouis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erosam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loque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la, ex </w:t>
      </w:r>
      <w:proofErr w:type="spellStart"/>
      <w:r>
        <w:rPr>
          <w:rStyle w:val="Dfinition"/>
        </w:rPr>
        <w:t>isto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modulationem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λῆκτρον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Secun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attractionem</w:t>
      </w:r>
      <w:proofErr w:type="spellEnd"/>
      <w:r>
        <w:rPr>
          <w:rStyle w:val="Dfinition"/>
        </w:rPr>
        <w:t xml:space="preserve">, ne scilicet </w:t>
      </w:r>
      <w:proofErr w:type="spellStart"/>
      <w:r>
        <w:rPr>
          <w:rStyle w:val="Dfinition"/>
        </w:rPr>
        <w:t>ni„mium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frigidus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basim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amputatus</w:t>
      </w:r>
      <w:proofErr w:type="spellEnd"/>
      <w:r>
        <w:rPr>
          <w:rStyle w:val="Dfinition"/>
        </w:rPr>
        <w:t xml:space="preserve"> Gar„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gareon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modò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perspicuè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locuti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verùm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thorace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morte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commutarint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</w:t>
      </w:r>
      <w:proofErr w:type="spellStart"/>
      <w:r>
        <w:rPr>
          <w:rStyle w:val="Dfinition"/>
        </w:rPr>
        <w:t>demum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pulmonem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inspirando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expurgationem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applicet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alioquin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laryngem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gutturue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insimul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aere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assumendus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rei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frequenter ac„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in </w:t>
      </w:r>
      <w:proofErr w:type="spellStart"/>
      <w:r>
        <w:rPr>
          <w:rStyle w:val="Dfinition"/>
        </w:rPr>
        <w:t>puluere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luctantur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permeant; </w:t>
      </w:r>
      <w:proofErr w:type="spellStart"/>
      <w:r>
        <w:rPr>
          <w:rStyle w:val="Dfinition"/>
        </w:rPr>
        <w:t>emungunt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hi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expuunt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puluerem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excreantes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</w:t>
      </w:r>
      <w:proofErr w:type="spellStart"/>
      <w:r>
        <w:rPr>
          <w:rStyle w:val="Dfinition"/>
        </w:rPr>
        <w:t>Gargareone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palato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restiterat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Γα</w:t>
      </w:r>
      <w:proofErr w:type="spellStart"/>
      <w:r>
        <w:rPr>
          <w:rStyle w:val="orth"/>
        </w:rPr>
        <w:t>ργ</w:t>
      </w:r>
      <w:proofErr w:type="spellEnd"/>
      <w:r>
        <w:rPr>
          <w:rStyle w:val="orth"/>
        </w:rPr>
        <w:t>αρίζειν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orth"/>
        </w:rPr>
        <w:t>aν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ἀκογγυλίζειν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ακογγυ</w:t>
      </w:r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λιάζειν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vocabulum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sono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gargarisando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γιργ</w:t>
      </w:r>
      <w:proofErr w:type="spellEnd"/>
      <w:r>
        <w:rPr>
          <w:rStyle w:val="grcARELIRE"/>
        </w:rPr>
        <w:t>αρισαὸς</w:t>
      </w:r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τοῆ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ορλετμ</w:t>
      </w:r>
      <w:proofErr w:type="spellEnd"/>
      <w:r>
        <w:rPr>
          <w:rStyle w:val="grcARELIRE"/>
        </w:rPr>
        <w:t>ατίσαου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ca„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faucium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, cum scilicet </w:t>
      </w:r>
      <w:proofErr w:type="spellStart"/>
      <w:r>
        <w:rPr>
          <w:rStyle w:val="Dfinition"/>
        </w:rPr>
        <w:t>pituitam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elicere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faucium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inhibere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discutere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deter„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gere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consolidare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volumus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ὶν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foreign"/>
          <w:lang w:val="fr-FR"/>
        </w:rPr>
        <w:t>garum</w:t>
      </w:r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liquamen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sanies </w:t>
      </w:r>
      <w:proofErr w:type="spellStart"/>
      <w:r>
        <w:rPr>
          <w:rStyle w:val="Dfinition"/>
          <w:lang w:val="fr-FR"/>
        </w:rPr>
        <w:t>piscium</w:t>
      </w:r>
      <w:proofErr w:type="spellEnd"/>
      <w:r>
        <w:rPr>
          <w:rStyle w:val="Dfinition"/>
          <w:lang w:val="fr-FR"/>
        </w:rPr>
        <w:t xml:space="preserve"> sale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conditorum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maceratorum</w:t>
      </w:r>
      <w:proofErr w:type="spellEnd"/>
      <w:r>
        <w:rPr>
          <w:rStyle w:val="Dfinition"/>
          <w:lang w:val="fr-FR"/>
        </w:rPr>
        <w:t>. Primum factum</w:t>
      </w:r>
      <w:r>
        <w:rPr>
          <w:rStyle w:val="Dfinition"/>
          <w:lang w:val="fr-FR"/>
        </w:rPr>
        <w:br/>
        <w:t xml:space="preserve">est è </w:t>
      </w:r>
      <w:proofErr w:type="spellStart"/>
      <w:r>
        <w:rPr>
          <w:rStyle w:val="Dfinition"/>
          <w:lang w:val="fr-FR"/>
        </w:rPr>
        <w:t>garo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pisce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&amp; nomen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br/>
        <w:t xml:space="preserve"> ex </w:t>
      </w:r>
      <w:proofErr w:type="spellStart"/>
      <w:r>
        <w:rPr>
          <w:rStyle w:val="Dfinition"/>
          <w:lang w:val="fr-FR"/>
        </w:rPr>
        <w:t>scombro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intestinis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caeterisque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quę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abijcienda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essent</w:t>
      </w:r>
      <w:proofErr w:type="spellEnd"/>
      <w:r>
        <w:rPr>
          <w:rStyle w:val="Dfinition"/>
          <w:lang w:val="fr-FR"/>
        </w:rPr>
        <w:t xml:space="preserve"> sale </w:t>
      </w:r>
      <w:proofErr w:type="spellStart"/>
      <w:r>
        <w:rPr>
          <w:rStyle w:val="Dfinition"/>
          <w:lang w:val="fr-FR"/>
        </w:rPr>
        <w:t>maceratis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Postremo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priuatim</w:t>
      </w:r>
      <w:proofErr w:type="spellEnd"/>
      <w:r>
        <w:rPr>
          <w:rStyle w:val="Dfinition"/>
          <w:lang w:val="fr-FR"/>
        </w:rPr>
        <w:t xml:space="preserve">, vt ait </w:t>
      </w:r>
      <w:proofErr w:type="spellStart"/>
      <w:r>
        <w:rPr>
          <w:rStyle w:val="Dfinition"/>
          <w:lang w:val="fr-FR"/>
        </w:rPr>
        <w:t>Plinius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inutili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pisciculo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minimoque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coepit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confici</w:t>
      </w:r>
      <w:proofErr w:type="spellEnd"/>
      <w:r>
        <w:rPr>
          <w:rStyle w:val="Dfinition"/>
          <w:lang w:val="fr-FR"/>
        </w:rPr>
        <w:t xml:space="preserve">, &amp; ex </w:t>
      </w:r>
      <w:proofErr w:type="spellStart"/>
      <w:r>
        <w:rPr>
          <w:rStyle w:val="Dfinition"/>
          <w:lang w:val="fr-FR"/>
        </w:rPr>
        <w:t>qualibet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materia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diuersis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praeparari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t xml:space="preserve">Verum Dioscorides non è </w:t>
      </w:r>
      <w:proofErr w:type="spellStart"/>
      <w:r w:rsidRPr="00BB4D9C">
        <w:rPr>
          <w:rStyle w:val="Dfinition"/>
          <w:lang w:val="fr-FR"/>
        </w:rPr>
        <w:t>salsis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piscibus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animalium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carnibus</w:t>
      </w:r>
      <w:proofErr w:type="spellEnd"/>
      <w:r w:rsidRPr="00BB4D9C">
        <w:rPr>
          <w:rStyle w:val="Dfinition"/>
          <w:lang w:val="fr-FR"/>
        </w:rPr>
        <w:t xml:space="preserve"> garum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solitum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At nemo </w:t>
      </w:r>
      <w:proofErr w:type="spellStart"/>
      <w:r>
        <w:rPr>
          <w:rStyle w:val="Dfinition"/>
        </w:rPr>
        <w:t>veterum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plaerumque</w:t>
      </w:r>
      <w:proofErr w:type="spellEnd"/>
      <w:r>
        <w:rPr>
          <w:rStyle w:val="Dfinition"/>
        </w:rPr>
        <w:br/>
        <w:t xml:space="preserve">fit in re nota, </w:t>
      </w:r>
      <w:proofErr w:type="spellStart"/>
      <w:r>
        <w:rPr>
          <w:rStyle w:val="Dfinition"/>
        </w:rPr>
        <w:t>certam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confectionem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muria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salsugine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piscium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ex Galen.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I1. de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medic. </w:t>
      </w:r>
      <w:proofErr w:type="spellStart"/>
      <w:r>
        <w:rPr>
          <w:rStyle w:val="Dfinition"/>
        </w:rPr>
        <w:t>facunlt</w:t>
      </w:r>
      <w:proofErr w:type="spellEnd"/>
      <w:r>
        <w:rPr>
          <w:rStyle w:val="Dfinition"/>
        </w:rPr>
        <w:t xml:space="preserve">. &amp; Martialis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Xenijs</w:t>
      </w:r>
      <w:proofErr w:type="spellEnd"/>
      <w:r>
        <w:rPr>
          <w:rStyle w:val="Dfinition"/>
        </w:rPr>
        <w:t>, de</w:t>
      </w:r>
      <w:r>
        <w:rPr>
          <w:rStyle w:val="Dfinition"/>
        </w:rPr>
        <w:br/>
      </w:r>
      <w:proofErr w:type="spellStart"/>
      <w:r>
        <w:rPr>
          <w:rStyle w:val="Dfinition"/>
        </w:rPr>
        <w:t>garo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muria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Nouimus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thynnum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scombrum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aliosque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conficiebatur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pisces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non facile</w:t>
      </w:r>
      <w:r>
        <w:rPr>
          <w:rStyle w:val="Dfinition"/>
        </w:rPr>
        <w:br/>
      </w:r>
      <w:proofErr w:type="spellStart"/>
      <w:r>
        <w:rPr>
          <w:rStyle w:val="Dfinition"/>
        </w:rPr>
        <w:t>aliquis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saporibus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qua </w:t>
      </w:r>
      <w:proofErr w:type="spellStart"/>
      <w:r>
        <w:rPr>
          <w:rStyle w:val="Dfinition"/>
        </w:rPr>
        <w:t>muria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condiretur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tam </w:t>
      </w:r>
      <w:proofErr w:type="spellStart"/>
      <w:r>
        <w:rPr>
          <w:rStyle w:val="Dfinition"/>
        </w:rPr>
        <w:t>diligens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purgatio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lotura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sordidum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alioqui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foeculentum</w:t>
      </w:r>
      <w:proofErr w:type="spellEnd"/>
      <w:r>
        <w:rPr>
          <w:rStyle w:val="Dfinition"/>
        </w:rPr>
        <w:t xml:space="preserve"> poculum </w:t>
      </w:r>
      <w:proofErr w:type="spellStart"/>
      <w:r>
        <w:rPr>
          <w:rStyle w:val="Dfinition"/>
        </w:rPr>
        <w:t>grato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potuerit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&amp; Galen. gari dulcis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idemque</w:t>
      </w:r>
      <w:proofErr w:type="spellEnd"/>
      <w:r>
        <w:rPr>
          <w:rStyle w:val="Dfinition"/>
        </w:rPr>
        <w:br/>
        <w:t xml:space="preserve">scripsit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delectationem</w:t>
      </w:r>
      <w:proofErr w:type="spellEnd"/>
      <w:r>
        <w:rPr>
          <w:rStyle w:val="Dfinition"/>
        </w:rPr>
        <w:t>. Sed</w:t>
      </w:r>
      <w:r>
        <w:rPr>
          <w:rStyle w:val="Dfinition"/>
        </w:rPr>
        <w:br/>
      </w:r>
      <w:proofErr w:type="spellStart"/>
      <w:r>
        <w:rPr>
          <w:rStyle w:val="Dfinition"/>
        </w:rPr>
        <w:t>longo</w:t>
      </w:r>
      <w:proofErr w:type="spellEnd"/>
      <w:r>
        <w:rPr>
          <w:rStyle w:val="Dfinition"/>
        </w:rPr>
        <w:t xml:space="preserve"> post tempore Constantinus Caesar </w:t>
      </w:r>
      <w:proofErr w:type="spellStart"/>
      <w:r>
        <w:rPr>
          <w:rStyle w:val="Dfinition"/>
        </w:rPr>
        <w:t>extremo</w:t>
      </w:r>
      <w:proofErr w:type="spellEnd"/>
      <w:r>
        <w:rPr>
          <w:rStyle w:val="Dfinition"/>
        </w:rPr>
        <w:br/>
        <w:t xml:space="preserve"> lib. 20. de </w:t>
      </w:r>
      <w:proofErr w:type="spellStart"/>
      <w:r>
        <w:rPr>
          <w:rStyle w:val="Dfinition"/>
        </w:rPr>
        <w:t>agricultura</w:t>
      </w:r>
      <w:proofErr w:type="spellEnd"/>
      <w:r>
        <w:rPr>
          <w:rStyle w:val="Dfinition"/>
        </w:rPr>
        <w:t xml:space="preserve"> aliquot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parandi</w:t>
      </w:r>
      <w:proofErr w:type="spellEnd"/>
      <w:r>
        <w:rPr>
          <w:rStyle w:val="Dfinition"/>
        </w:rPr>
        <w:t xml:space="preserve"> gari rationes </w:t>
      </w:r>
      <w:proofErr w:type="spellStart"/>
      <w:r>
        <w:rPr>
          <w:rStyle w:val="Dfinition"/>
        </w:rPr>
        <w:t>memoriae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 xml:space="preserve">,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dubitari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sintne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eaedem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fuêre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piscium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inijciuntur</w:t>
      </w:r>
      <w:proofErr w:type="spellEnd"/>
      <w:r>
        <w:rPr>
          <w:rStyle w:val="Dfinition"/>
        </w:rPr>
        <w:t xml:space="preserve"> in vas &amp; </w:t>
      </w:r>
      <w:proofErr w:type="spellStart"/>
      <w:r>
        <w:rPr>
          <w:rStyle w:val="Dfinition"/>
        </w:rPr>
        <w:t>saliuntur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parui</w:t>
      </w:r>
      <w:proofErr w:type="spellEnd"/>
      <w:r>
        <w:rPr>
          <w:rStyle w:val="Dfinition"/>
        </w:rPr>
        <w:t xml:space="preserve"> item </w:t>
      </w:r>
      <w:proofErr w:type="spellStart"/>
      <w:r>
        <w:rPr>
          <w:rStyle w:val="Dfinition"/>
        </w:rPr>
        <w:t>pisciculi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atherinae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exigui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mulli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maenulae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lycostomi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habeantur</w:t>
      </w:r>
      <w:proofErr w:type="spellEnd"/>
      <w:r>
        <w:rPr>
          <w:rStyle w:val="Dfinition"/>
        </w:rPr>
        <w:t xml:space="preserve">, omnes similiter </w:t>
      </w:r>
      <w:proofErr w:type="spellStart"/>
      <w:r>
        <w:rPr>
          <w:rStyle w:val="Dfinition"/>
        </w:rPr>
        <w:t>saliuntur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 w:rsidRPr="00BB4D9C">
        <w:rPr>
          <w:rStyle w:val="Dfinition"/>
        </w:rPr>
        <w:t xml:space="preserve">&amp; in sole </w:t>
      </w:r>
      <w:proofErr w:type="spellStart"/>
      <w:r w:rsidRPr="00BB4D9C">
        <w:rPr>
          <w:rStyle w:val="Dfinition"/>
        </w:rPr>
        <w:t>inueterantur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frequenterque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versantur</w:t>
      </w:r>
      <w:proofErr w:type="spellEnd"/>
      <w:r w:rsidRPr="00BB4D9C">
        <w:rPr>
          <w:rStyle w:val="Dfinition"/>
        </w:rPr>
        <w:br/>
        <w:t xml:space="preserve">. </w:t>
      </w:r>
      <w:r>
        <w:rPr>
          <w:rStyle w:val="Dfinition"/>
          <w:lang w:val="it-IT"/>
        </w:rPr>
        <w:t>Postquam vero per calorem fuerunt inueterati</w:t>
      </w:r>
      <w:r>
        <w:rPr>
          <w:rStyle w:val="Dfinition"/>
          <w:lang w:val="it-IT"/>
        </w:rPr>
        <w:br/>
        <w:t>, garum ex ipsis hoc modo tollitur. Cophinus</w:t>
      </w:r>
      <w:r>
        <w:rPr>
          <w:rStyle w:val="Dfinition"/>
          <w:lang w:val="it-IT"/>
        </w:rPr>
        <w:br/>
        <w:t>longus imponitur in vas plenum praedictorum</w:t>
      </w:r>
      <w:r>
        <w:rPr>
          <w:rStyle w:val="Dfinition"/>
          <w:lang w:val="it-IT"/>
        </w:rPr>
        <w:br/>
        <w:t>piscium, influitque garum in cophinum, atque</w:t>
      </w:r>
      <w:r>
        <w:rPr>
          <w:rStyle w:val="Dfinition"/>
          <w:lang w:val="it-IT"/>
        </w:rPr>
        <w:br/>
        <w:t>sic per cophinum percolatum suscipitur. Reliquum</w:t>
      </w:r>
      <w:r>
        <w:rPr>
          <w:rStyle w:val="Dfinition"/>
          <w:lang w:val="it-IT"/>
        </w:rPr>
        <w:br/>
        <w:t xml:space="preserve"> vero retrimentum alex efficitur. Haec quidem</w:t>
      </w:r>
      <w:r>
        <w:rPr>
          <w:rStyle w:val="Dfinition"/>
          <w:lang w:val="it-IT"/>
        </w:rPr>
        <w:br/>
        <w:t xml:space="preserve"> potuit esse simplex gari conditura, praeter</w:t>
      </w:r>
      <w:r>
        <w:rPr>
          <w:rStyle w:val="Dfinition"/>
          <w:lang w:val="it-IT"/>
        </w:rPr>
        <w:br/>
        <w:t>quam fuisse alias satis indicant variae gari differentiae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&amp; nomina: vt Carthaginense, Hispanum,</w:t>
      </w:r>
      <w:r>
        <w:rPr>
          <w:rStyle w:val="Dfinition"/>
          <w:lang w:val="it-IT"/>
        </w:rPr>
        <w:br/>
        <w:t xml:space="preserve">sociorum, nigrum,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ἰμάτιον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ρωτεῖον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ἀνέγ</w:t>
      </w:r>
      <w:proofErr w:type="spellEnd"/>
      <w:r>
        <w:rPr>
          <w:rStyle w:val="grcARELIRE"/>
        </w:rPr>
        <w:t>αρον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ὀξύγ</w:t>
      </w:r>
      <w:proofErr w:type="spellEnd"/>
      <w:r>
        <w:rPr>
          <w:rStyle w:val="grcARELIRE"/>
        </w:rPr>
        <w:t>αρον</w:t>
      </w:r>
      <w:r>
        <w:rPr>
          <w:rStyle w:val="Dfinition"/>
          <w:lang w:val="it-IT"/>
        </w:rPr>
        <w:t xml:space="preserve">.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Carthaginense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Hispanum</w:t>
      </w:r>
      <w:proofErr w:type="spellEnd"/>
      <w:r w:rsidRPr="00BB4D9C">
        <w:rPr>
          <w:rStyle w:val="Dfinition"/>
          <w:lang w:val="fr-FR"/>
        </w:rPr>
        <w:br/>
        <w:t xml:space="preserve">dictum est quod et </w:t>
      </w:r>
      <w:proofErr w:type="spellStart"/>
      <w:r w:rsidRPr="00BB4D9C">
        <w:rPr>
          <w:rStyle w:val="Dfinition"/>
          <w:lang w:val="fr-FR"/>
        </w:rPr>
        <w:t>finibus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Carthaginis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Hispaniae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laudatissimum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deferretur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Sociorum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br/>
        <w:t xml:space="preserve">, quod </w:t>
      </w:r>
      <w:proofErr w:type="spellStart"/>
      <w:r w:rsidRPr="00BB4D9C">
        <w:rPr>
          <w:rStyle w:val="Dfinition"/>
          <w:lang w:val="fr-FR"/>
        </w:rPr>
        <w:t>ganeones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gulae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dediti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sociatim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vterentur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ob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praecipuam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inter </w:t>
      </w:r>
      <w:proofErr w:type="spellStart"/>
      <w:r w:rsidRPr="00BB4D9C">
        <w:rPr>
          <w:rStyle w:val="Dfinition"/>
          <w:lang w:val="fr-FR"/>
        </w:rPr>
        <w:t>socios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vescentes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caperetur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voluptatem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Nigrum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foecosum</w:t>
      </w:r>
      <w:proofErr w:type="spellEnd"/>
      <w:r w:rsidRPr="00BB4D9C">
        <w:rPr>
          <w:rStyle w:val="Dfinition"/>
          <w:lang w:val="fr-FR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ἰμά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fr-FR"/>
        </w:rPr>
        <w:t xml:space="preserve">, hoc est </w:t>
      </w:r>
      <w:proofErr w:type="spellStart"/>
      <w:r w:rsidRPr="00BB4D9C">
        <w:rPr>
          <w:rStyle w:val="Dfinition"/>
          <w:lang w:val="fr-FR"/>
        </w:rPr>
        <w:t>sanguineum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veluti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foex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esset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piscium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quodque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br/>
        <w:t xml:space="preserve">cruor ad </w:t>
      </w:r>
      <w:proofErr w:type="spellStart"/>
      <w:r w:rsidRPr="00BB4D9C">
        <w:rPr>
          <w:rStyle w:val="Dfinition"/>
          <w:lang w:val="fr-FR"/>
        </w:rPr>
        <w:t>confectionem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adhiberetur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Fiebat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ἰμάτιον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praestantissimum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Intestina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thynni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branchijs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cruoreque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sanguine </w:t>
      </w:r>
      <w:proofErr w:type="spellStart"/>
      <w:r w:rsidRPr="00BB4D9C">
        <w:rPr>
          <w:rStyle w:val="Dfinition"/>
          <w:lang w:val="fr-FR"/>
        </w:rPr>
        <w:t>accipiuntur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aspergiturque</w:t>
      </w:r>
      <w:proofErr w:type="spellEnd"/>
      <w:r w:rsidRPr="00BB4D9C">
        <w:rPr>
          <w:rStyle w:val="Dfinition"/>
          <w:lang w:val="fr-FR"/>
        </w:rPr>
        <w:t xml:space="preserve"> salis</w:t>
      </w:r>
      <w:r w:rsidRPr="00BB4D9C">
        <w:rPr>
          <w:rStyle w:val="Dfinition"/>
          <w:lang w:val="fr-FR"/>
        </w:rPr>
        <w:br/>
        <w:t xml:space="preserve"> quod satis est, &amp; in vase </w:t>
      </w:r>
      <w:proofErr w:type="spellStart"/>
      <w:r w:rsidRPr="00BB4D9C">
        <w:rPr>
          <w:rStyle w:val="Dfinition"/>
          <w:lang w:val="fr-FR"/>
        </w:rPr>
        <w:t>sinuntur</w:t>
      </w:r>
      <w:proofErr w:type="spellEnd"/>
      <w:r w:rsidRPr="00BB4D9C">
        <w:rPr>
          <w:rStyle w:val="Dfinition"/>
          <w:lang w:val="fr-FR"/>
        </w:rPr>
        <w:t>. Post menses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duos vas ipsum </w:t>
      </w:r>
      <w:proofErr w:type="spellStart"/>
      <w:r w:rsidRPr="00BB4D9C">
        <w:rPr>
          <w:rStyle w:val="Dfinition"/>
          <w:lang w:val="fr-FR"/>
        </w:rPr>
        <w:t>perforatur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effluitque</w:t>
      </w:r>
      <w:proofErr w:type="spellEnd"/>
      <w:r w:rsidRPr="00BB4D9C">
        <w:rPr>
          <w:rStyle w:val="Dfinition"/>
          <w:lang w:val="fr-FR"/>
        </w:rPr>
        <w:br/>
        <w:t xml:space="preserve">garum quod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ἰμά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>. Id credo esse quod</w:t>
      </w:r>
      <w:r w:rsidRPr="00BB4D9C">
        <w:rPr>
          <w:rStyle w:val="Dfinition"/>
          <w:lang w:val="fr-FR"/>
        </w:rPr>
        <w:br/>
        <w:t xml:space="preserve">Paulus </w:t>
      </w:r>
      <w:proofErr w:type="spellStart"/>
      <w:r w:rsidRPr="00BB4D9C">
        <w:rPr>
          <w:rStyle w:val="Dfinition"/>
          <w:lang w:val="fr-FR"/>
        </w:rPr>
        <w:t>Aegineta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ρον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ρσ</w:t>
      </w:r>
      <w:proofErr w:type="spellEnd"/>
      <w:r>
        <w:rPr>
          <w:rStyle w:val="grcARELIRE"/>
        </w:rPr>
        <w:t>πεῖῦν</w:t>
      </w:r>
      <w:r w:rsidRPr="00BB4D9C">
        <w:rPr>
          <w:rStyle w:val="Dfinition"/>
          <w:lang w:val="fr-FR"/>
        </w:rPr>
        <w:t>, hoc est garum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primarium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excellens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appellat</w:t>
      </w:r>
      <w:proofErr w:type="spellEnd"/>
      <w:r w:rsidRPr="00BB4D9C">
        <w:rPr>
          <w:rStyle w:val="Dfinition"/>
          <w:lang w:val="fr-FR"/>
        </w:rPr>
        <w:t xml:space="preserve">. Quod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ὀινόγ</w:t>
      </w:r>
      <w:proofErr w:type="spellEnd"/>
      <w:r>
        <w:rPr>
          <w:rStyle w:val="grcARELIRE"/>
        </w:rPr>
        <w:t>αρον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ὀξύγ</w:t>
      </w:r>
      <w:proofErr w:type="spellEnd"/>
      <w:r>
        <w:rPr>
          <w:rStyle w:val="grcARELIRE"/>
        </w:rPr>
        <w:t>αρον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simplex</w:t>
      </w:r>
      <w:r w:rsidRPr="00BB4D9C">
        <w:rPr>
          <w:rStyle w:val="Dfinition"/>
          <w:lang w:val="fr-FR"/>
        </w:rPr>
        <w:br/>
        <w:t xml:space="preserve">non est,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mistum</w:t>
      </w:r>
      <w:proofErr w:type="spellEnd"/>
      <w:r w:rsidRPr="00BB4D9C">
        <w:rPr>
          <w:rStyle w:val="Dfinition"/>
          <w:lang w:val="fr-FR"/>
        </w:rPr>
        <w:t xml:space="preserve"> est, hoc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aceto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conditum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Similiter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ὑδρέγ</w:t>
      </w:r>
      <w:proofErr w:type="spellEnd"/>
      <w:r>
        <w:rPr>
          <w:rStyle w:val="grcARELIRE"/>
        </w:rPr>
        <w:t>αρον</w:t>
      </w:r>
      <w:r w:rsidRPr="00BB4D9C">
        <w:rPr>
          <w:rStyle w:val="Dfinition"/>
          <w:lang w:val="fr-FR"/>
        </w:rPr>
        <w:t>, quod</w:t>
      </w:r>
      <w:r w:rsidRPr="00BB4D9C">
        <w:rPr>
          <w:rStyle w:val="Dfinition"/>
          <w:lang w:val="fr-FR"/>
        </w:rPr>
        <w:br/>
        <w:t xml:space="preserve">aqua </w:t>
      </w:r>
      <w:proofErr w:type="spellStart"/>
      <w:r w:rsidRPr="00BB4D9C">
        <w:rPr>
          <w:rStyle w:val="Dfinition"/>
          <w:lang w:val="fr-FR"/>
        </w:rPr>
        <w:t>dilutum</w:t>
      </w:r>
      <w:proofErr w:type="spellEnd"/>
      <w:r w:rsidRPr="00BB4D9C">
        <w:rPr>
          <w:rStyle w:val="Dfinition"/>
          <w:lang w:val="fr-FR"/>
        </w:rPr>
        <w:t xml:space="preserve"> est, de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libr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3.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 xml:space="preserve">. 84. 85. 86. qui </w:t>
      </w:r>
      <w:proofErr w:type="spellStart"/>
      <w:r w:rsidRPr="00BB4D9C">
        <w:rPr>
          <w:rStyle w:val="Dfinition"/>
          <w:lang w:val="fr-FR"/>
        </w:rPr>
        <w:t>libr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eiusdem</w:t>
      </w:r>
      <w:proofErr w:type="spellEnd"/>
      <w:proofErr w:type="gramEnd"/>
      <w:r w:rsidRPr="00BB4D9C">
        <w:rPr>
          <w:rStyle w:val="Dfinition"/>
          <w:lang w:val="fr-FR"/>
        </w:rPr>
        <w:t xml:space="preserve"> cap. 82. </w:t>
      </w:r>
      <w:proofErr w:type="spellStart"/>
      <w:r w:rsidRPr="00BB4D9C">
        <w:rPr>
          <w:rStyle w:val="Dfinition"/>
          <w:lang w:val="fr-FR"/>
        </w:rPr>
        <w:t>descriptionem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γάρου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ρτικοῦ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explicauit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 xml:space="preserve"> garum,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spellStart"/>
      <w:proofErr w:type="gramStart"/>
      <w:r w:rsidRPr="00BB4D9C">
        <w:rPr>
          <w:rStyle w:val="Dfinition"/>
          <w:lang w:val="fr-FR"/>
        </w:rPr>
        <w:t>facultatem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multum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calidam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siccam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proinde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br/>
        <w:t xml:space="preserve">quidam </w:t>
      </w:r>
      <w:proofErr w:type="spellStart"/>
      <w:r w:rsidRPr="00BB4D9C">
        <w:rPr>
          <w:rStyle w:val="Dfinition"/>
          <w:lang w:val="fr-FR"/>
        </w:rPr>
        <w:t>vsi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vlcera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putrescentia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habet</w:t>
      </w:r>
      <w:proofErr w:type="spellEnd"/>
      <w:proofErr w:type="gram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vim</w:t>
      </w:r>
      <w:proofErr w:type="spellEnd"/>
      <w:r w:rsidRPr="00BB4D9C">
        <w:rPr>
          <w:rStyle w:val="Dfinition"/>
          <w:lang w:val="fr-FR"/>
        </w:rPr>
        <w:t xml:space="preserve"> ex se </w:t>
      </w:r>
      <w:proofErr w:type="spellStart"/>
      <w:r w:rsidRPr="00BB4D9C">
        <w:rPr>
          <w:rStyle w:val="Dfinition"/>
          <w:lang w:val="fr-FR"/>
        </w:rPr>
        <w:t>soluendi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vtidem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scripsit</w:t>
      </w:r>
      <w:proofErr w:type="spellEnd"/>
      <w:r w:rsidRPr="00BB4D9C">
        <w:rPr>
          <w:rStyle w:val="Dfinition"/>
          <w:lang w:val="fr-FR"/>
        </w:rPr>
        <w:t xml:space="preserve"> lib. 2.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aliment</w:t>
      </w:r>
      <w:r w:rsidRPr="00BB4D9C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facult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  <w:lang w:val="it-IT"/>
        </w:rPr>
        <w:t xml:space="preserve">Sed de Garo plura Cornar.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. Langius.</w:t>
      </w:r>
      <w:r>
        <w:rPr>
          <w:rStyle w:val="Dfinition"/>
          <w:lang w:val="it-IT"/>
        </w:rPr>
        <w:br/>
        <w:t>epist. 59. &amp; Marcell. I. 2. commentariorum in.</w:t>
      </w:r>
      <w:r>
        <w:rPr>
          <w:rStyle w:val="Dfinition"/>
          <w:lang w:val="it-IT"/>
        </w:rPr>
        <w:br/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Scallig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exercit</w:t>
      </w:r>
      <w:proofErr w:type="spellEnd"/>
      <w:proofErr w:type="gramEnd"/>
      <w:r>
        <w:rPr>
          <w:rStyle w:val="Dfinition"/>
          <w:lang w:val="fr-FR"/>
        </w:rPr>
        <w:t xml:space="preserve">. 303. &amp; </w:t>
      </w:r>
      <w:proofErr w:type="spellStart"/>
      <w:r>
        <w:rPr>
          <w:rStyle w:val="Dfinition"/>
          <w:lang w:val="fr-FR"/>
        </w:rPr>
        <w:t>Turneb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aduers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lib. 10. c. 12.</w:t>
      </w:r>
      <w:r>
        <w:rPr>
          <w:rStyle w:val="Dfinition"/>
          <w:lang w:val="fr-FR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στύρ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venter</w:t>
      </w:r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ventriculus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Dfinition"/>
          <w:lang w:val="fr-FR"/>
        </w:rPr>
        <w:t>designari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regionem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septo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transuerso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hypochondrijs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pube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circunscribitur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ego </w:t>
      </w:r>
      <w:proofErr w:type="spellStart"/>
      <w:r>
        <w:rPr>
          <w:rStyle w:val="Dfinition"/>
          <w:lang w:val="fr-FR"/>
        </w:rPr>
        <w:t>potius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γάστιον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arbitror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jaστέρ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peculiari</w:t>
      </w:r>
      <w:proofErr w:type="spellEnd"/>
      <w:r>
        <w:rPr>
          <w:rStyle w:val="Dfinition"/>
          <w:lang w:val="fr-FR"/>
        </w:rPr>
        <w:t xml:space="preserve"> nomine Galen. </w:t>
      </w:r>
      <w:proofErr w:type="spellStart"/>
      <w:proofErr w:type="gramStart"/>
      <w:r>
        <w:rPr>
          <w:rStyle w:val="Dfinition"/>
          <w:lang w:val="fr-FR"/>
        </w:rPr>
        <w:t>ventriculum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appellat</w:t>
      </w:r>
      <w:proofErr w:type="spellEnd"/>
      <w:r>
        <w:rPr>
          <w:rStyle w:val="Dfinition"/>
          <w:lang w:val="fr-FR"/>
        </w:rPr>
        <w:t xml:space="preserve"> in quem </w:t>
      </w:r>
      <w:proofErr w:type="spellStart"/>
      <w:r>
        <w:rPr>
          <w:rStyle w:val="Dfinition"/>
          <w:lang w:val="fr-FR"/>
        </w:rPr>
        <w:t>cibi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ingeruntur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concoquuntur</w:t>
      </w:r>
      <w:proofErr w:type="spellEnd"/>
      <w:r>
        <w:rPr>
          <w:rStyle w:val="Dfinition"/>
          <w:lang w:val="fr-FR"/>
        </w:rPr>
        <w:br/>
        <w:t xml:space="preserve">. De qua nos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hîc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nomine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dicemus</w:t>
      </w:r>
      <w:proofErr w:type="spellEnd"/>
      <w:r>
        <w:rPr>
          <w:rStyle w:val="Dfinition"/>
          <w:lang w:val="fr-FR"/>
        </w:rPr>
        <w:t xml:space="preserve">, non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repudiata</w:t>
      </w:r>
      <w:proofErr w:type="spellEnd"/>
      <w:r>
        <w:rPr>
          <w:rStyle w:val="Dfinition"/>
          <w:lang w:val="fr-FR"/>
        </w:rPr>
        <w:t xml:space="preserve"> priori </w:t>
      </w:r>
      <w:proofErr w:type="spellStart"/>
      <w:r>
        <w:rPr>
          <w:rStyle w:val="Dfinition"/>
          <w:lang w:val="fr-FR"/>
        </w:rPr>
        <w:t>significatione</w:t>
      </w:r>
      <w:proofErr w:type="spellEnd"/>
      <w:r>
        <w:rPr>
          <w:rStyle w:val="Dfinition"/>
          <w:lang w:val="fr-FR"/>
        </w:rPr>
        <w:br/>
        <w:t xml:space="preserve"> qua </w:t>
      </w:r>
      <w:proofErr w:type="spellStart"/>
      <w:r>
        <w:rPr>
          <w:rStyle w:val="Dfinition"/>
          <w:lang w:val="fr-FR"/>
        </w:rPr>
        <w:t>alíquando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στὴρ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</w:t>
      </w:r>
      <w:proofErr w:type="spellStart"/>
      <w:r>
        <w:rPr>
          <w:rStyle w:val="grcARELIRE"/>
        </w:rPr>
        <w:t>στίς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sumitur</w:t>
      </w:r>
      <w:proofErr w:type="spellEnd"/>
      <w:r>
        <w:rPr>
          <w:rStyle w:val="Dfinition"/>
          <w:lang w:val="fr-FR"/>
        </w:rPr>
        <w:br/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membranosa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caua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rotunda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oblonga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duabus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tunicis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constans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oesophago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continua, </w:t>
      </w:r>
      <w:proofErr w:type="spellStart"/>
      <w:r>
        <w:rPr>
          <w:rStyle w:val="Dfinition"/>
          <w:lang w:val="fr-FR"/>
        </w:rPr>
        <w:t>ciborum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receptaculum</w:t>
      </w:r>
      <w:proofErr w:type="spellEnd"/>
      <w:r>
        <w:rPr>
          <w:rStyle w:val="Dfinition"/>
          <w:lang w:val="fr-FR"/>
        </w:rPr>
        <w:t xml:space="preserve">. Nec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homine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animalibus</w:t>
      </w:r>
      <w:proofErr w:type="spellEnd"/>
      <w:r>
        <w:rPr>
          <w:rStyle w:val="Dfinition"/>
          <w:lang w:val="fr-FR"/>
        </w:rPr>
        <w:t>,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cibum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recipiunt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ventriculus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nominatur</w:t>
      </w:r>
      <w:proofErr w:type="spellEnd"/>
      <w:r>
        <w:rPr>
          <w:rStyle w:val="Dfinition"/>
          <w:lang w:val="fr-FR"/>
        </w:rPr>
        <w:t xml:space="preserve">. Incipit à </w:t>
      </w:r>
      <w:proofErr w:type="spellStart"/>
      <w:r>
        <w:rPr>
          <w:rStyle w:val="Dfinition"/>
          <w:lang w:val="fr-FR"/>
        </w:rPr>
        <w:t>mucronata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cartilagine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situsque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medius</w:t>
      </w:r>
      <w:proofErr w:type="spellEnd"/>
      <w:r>
        <w:rPr>
          <w:rStyle w:val="Dfinition"/>
          <w:lang w:val="fr-FR"/>
        </w:rPr>
        <w:t xml:space="preserve"> exacte inter </w:t>
      </w:r>
      <w:proofErr w:type="spellStart"/>
      <w:r>
        <w:rPr>
          <w:rStyle w:val="Dfinition"/>
          <w:lang w:val="fr-FR"/>
        </w:rPr>
        <w:t>dextram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sinistram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partem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vtrinque</w:t>
      </w:r>
      <w:proofErr w:type="spellEnd"/>
      <w:r>
        <w:rPr>
          <w:rStyle w:val="Dfinition"/>
          <w:lang w:val="fr-FR"/>
        </w:rPr>
        <w:t xml:space="preserve"> duo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viscera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dextro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latere </w:t>
      </w:r>
      <w:proofErr w:type="spellStart"/>
      <w:r>
        <w:rPr>
          <w:rStyle w:val="Dfinition"/>
          <w:lang w:val="fr-FR"/>
        </w:rPr>
        <w:t>iecur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fibris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digitis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comprehenditur</w:t>
      </w:r>
      <w:proofErr w:type="spellEnd"/>
      <w:r>
        <w:rPr>
          <w:rStyle w:val="Dfinition"/>
          <w:lang w:val="fr-FR"/>
        </w:rPr>
        <w:t xml:space="preserve">, in </w:t>
      </w:r>
      <w:proofErr w:type="spellStart"/>
      <w:r>
        <w:rPr>
          <w:rStyle w:val="Dfinition"/>
          <w:lang w:val="fr-FR"/>
        </w:rPr>
        <w:t>sinistro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lienem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inferius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protensum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Rotundus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vbique</w:t>
      </w:r>
      <w:proofErr w:type="spellEnd"/>
      <w:r>
        <w:rPr>
          <w:rStyle w:val="Dfinition"/>
          <w:lang w:val="fr-FR"/>
        </w:rPr>
        <w:br/>
        <w:t xml:space="preserve"> in figura </w:t>
      </w:r>
      <w:proofErr w:type="spellStart"/>
      <w:r>
        <w:rPr>
          <w:rStyle w:val="Dfinition"/>
          <w:lang w:val="fr-FR"/>
        </w:rPr>
        <w:t>oblonga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inflatus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ostendit</w:t>
      </w:r>
      <w:proofErr w:type="spellEnd"/>
      <w:r>
        <w:rPr>
          <w:rStyle w:val="Dfinition"/>
          <w:lang w:val="fr-FR"/>
        </w:rPr>
        <w:t>. Est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sophago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substantia</w:t>
      </w:r>
      <w:proofErr w:type="spellEnd"/>
      <w:r>
        <w:rPr>
          <w:rStyle w:val="Dfinition"/>
          <w:lang w:val="fr-FR"/>
        </w:rPr>
        <w:t xml:space="preserve"> similis</w:t>
      </w:r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Duabus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tunicis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componitur</w:t>
      </w:r>
      <w:proofErr w:type="spellEnd"/>
      <w:r>
        <w:rPr>
          <w:rStyle w:val="Dfinition"/>
          <w:lang w:val="fr-FR"/>
        </w:rPr>
        <w:t>, interna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neruosa</w:t>
      </w:r>
      <w:proofErr w:type="spellEnd"/>
      <w:r>
        <w:rPr>
          <w:rStyle w:val="Dfinition"/>
          <w:lang w:val="fr-FR"/>
        </w:rPr>
        <w:t xml:space="preserve">, crassa, </w:t>
      </w:r>
      <w:proofErr w:type="spellStart"/>
      <w:r>
        <w:rPr>
          <w:rStyle w:val="Dfinition"/>
          <w:lang w:val="fr-FR"/>
        </w:rPr>
        <w:t>externa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carnosa</w:t>
      </w:r>
      <w:proofErr w:type="spellEnd"/>
      <w:r>
        <w:rPr>
          <w:rStyle w:val="Dfinition"/>
          <w:lang w:val="fr-FR"/>
        </w:rPr>
        <w:t xml:space="preserve">, minus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oesophagus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fibris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superne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deorsum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procurrentibus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intertexitur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</w:p>
    <w:p w14:paraId="139CCEA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1AF8734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haec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transuersis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vtraque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obliquis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paucis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praeterea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tunicam</w:t>
      </w:r>
      <w:proofErr w:type="spellEnd"/>
      <w:r>
        <w:rPr>
          <w:rStyle w:val="Dfinition"/>
          <w:lang w:val="fr-FR"/>
        </w:rPr>
        <w:t xml:space="preserve"> à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peritonaeo</w:t>
      </w:r>
      <w:proofErr w:type="spellEnd"/>
      <w:r>
        <w:rPr>
          <w:rStyle w:val="Dfinition"/>
          <w:lang w:val="fr-FR"/>
        </w:rPr>
        <w:t xml:space="preserve">, qua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phrenas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subtegit</w:t>
      </w:r>
      <w:proofErr w:type="spellEnd"/>
      <w:r>
        <w:rPr>
          <w:rStyle w:val="Dfinition"/>
          <w:lang w:val="fr-FR"/>
        </w:rPr>
        <w:t>, omnium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crassissimam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epiploi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anterioris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procreatricem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ventriculo</w:t>
      </w:r>
      <w:proofErr w:type="spellEnd"/>
      <w:r>
        <w:rPr>
          <w:rStyle w:val="Dfinition"/>
          <w:lang w:val="fr-FR"/>
        </w:rPr>
        <w:t xml:space="preserve"> os </w:t>
      </w:r>
      <w:proofErr w:type="spellStart"/>
      <w:r>
        <w:rPr>
          <w:rStyle w:val="Dfinition"/>
          <w:lang w:val="fr-FR"/>
        </w:rPr>
        <w:t>geminum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supernum</w:t>
      </w:r>
      <w:proofErr w:type="spellEnd"/>
      <w:r>
        <w:rPr>
          <w:rStyle w:val="Dfinition"/>
          <w:lang w:val="fr-FR"/>
        </w:rPr>
        <w:br/>
        <w:t xml:space="preserve"> quod </w:t>
      </w:r>
      <w:proofErr w:type="spellStart"/>
      <w:r>
        <w:rPr>
          <w:rStyle w:val="grcARELIRE"/>
        </w:rPr>
        <w:t>στόμ</w:t>
      </w:r>
      <w:proofErr w:type="spellEnd"/>
      <w:r>
        <w:rPr>
          <w:rStyle w:val="grcARELIRE"/>
        </w:rPr>
        <w:t>αγος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στόμ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Dfinition"/>
          <w:lang w:val="fr-FR"/>
        </w:rPr>
        <w:t>φὸς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amplius</w:t>
      </w:r>
      <w:proofErr w:type="spellEnd"/>
      <w:r>
        <w:rPr>
          <w:rStyle w:val="Dfinition"/>
          <w:lang w:val="fr-FR"/>
        </w:rPr>
        <w:t xml:space="preserve"> &amp; maxime </w:t>
      </w:r>
      <w:proofErr w:type="spellStart"/>
      <w:r>
        <w:rPr>
          <w:rStyle w:val="Dfinition"/>
          <w:lang w:val="fr-FR"/>
        </w:rPr>
        <w:t>sentiens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neruos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praeditum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infernum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angustius</w:t>
      </w:r>
      <w:proofErr w:type="spellEnd"/>
      <w:r>
        <w:rPr>
          <w:rStyle w:val="Dfinition"/>
          <w:lang w:val="fr-FR"/>
        </w:rPr>
        <w:br/>
        <w:t xml:space="preserve"> 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υλωρὸς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t xml:space="preserve">. Venas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multiplices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praecipue</w:t>
      </w:r>
      <w:proofErr w:type="spellEnd"/>
      <w:r>
        <w:rPr>
          <w:rStyle w:val="Dfinition"/>
          <w:lang w:val="fr-FR"/>
        </w:rPr>
        <w:t xml:space="preserve"> propagines </w:t>
      </w:r>
      <w:proofErr w:type="spellStart"/>
      <w:r>
        <w:rPr>
          <w:rStyle w:val="Dfinition"/>
          <w:lang w:val="fr-FR"/>
        </w:rPr>
        <w:t>duas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paruas</w:t>
      </w:r>
      <w:proofErr w:type="spellEnd"/>
      <w:r>
        <w:rPr>
          <w:rStyle w:val="Dfinition"/>
          <w:lang w:val="fr-FR"/>
        </w:rPr>
        <w:br/>
        <w:t xml:space="preserve"> à vena porta </w:t>
      </w:r>
      <w:proofErr w:type="spellStart"/>
      <w:r>
        <w:rPr>
          <w:rStyle w:val="Dfinition"/>
          <w:lang w:val="fr-FR"/>
        </w:rPr>
        <w:t>proficiscentes</w:t>
      </w:r>
      <w:proofErr w:type="spellEnd"/>
      <w:r>
        <w:rPr>
          <w:rStyle w:val="Dfinition"/>
          <w:lang w:val="fr-FR"/>
        </w:rPr>
        <w:t>, &amp; in ipsum varia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serie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distributas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στρικ</w:t>
      </w:r>
      <w:proofErr w:type="spellEnd"/>
      <w:r>
        <w:rPr>
          <w:rStyle w:val="grcARELIRE"/>
        </w:rPr>
        <w:t>αὶ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Nec tamen ambae ab eodem loco manant:</w:t>
      </w:r>
      <w:r>
        <w:rPr>
          <w:rStyle w:val="Dfinition"/>
          <w:lang w:val="it-IT"/>
        </w:rPr>
        <w:br/>
        <w:t>vna enim ex venae portae trunco oritur, quae pyloro</w:t>
      </w:r>
      <w:r>
        <w:rPr>
          <w:rStyle w:val="Dfinition"/>
          <w:lang w:val="it-IT"/>
        </w:rPr>
        <w:br/>
        <w:t>, &amp; posteriori ventriculo illi propinquo distribuitur</w:t>
      </w:r>
      <w:r>
        <w:rPr>
          <w:rStyle w:val="Dfinition"/>
          <w:lang w:val="it-IT"/>
        </w:rPr>
        <w:br/>
        <w:t>. Altera vero ex eiusdem venae portae</w:t>
      </w:r>
      <w:r>
        <w:rPr>
          <w:rStyle w:val="Dfinition"/>
          <w:lang w:val="it-IT"/>
        </w:rPr>
        <w:br/>
        <w:t>trunco splenico proficiscitur, &amp; gibbae ventriculi</w:t>
      </w:r>
      <w:r>
        <w:rPr>
          <w:rStyle w:val="Dfinition"/>
          <w:lang w:val="it-IT"/>
        </w:rPr>
        <w:br/>
        <w:t xml:space="preserve"> dextrae inseritur. Arterias vero habet ab arteria</w:t>
      </w:r>
      <w:r>
        <w:rPr>
          <w:rStyle w:val="Dfinition"/>
          <w:lang w:val="it-IT"/>
        </w:rPr>
        <w:br/>
        <w:t xml:space="preserve"> quae secundum lumbos fertur, neruos autem</w:t>
      </w:r>
      <w:r>
        <w:rPr>
          <w:rStyle w:val="Dfinition"/>
          <w:lang w:val="it-IT"/>
        </w:rPr>
        <w:br/>
        <w:t xml:space="preserve"> duos insignes à sexta coniugatione, qui per</w:t>
      </w:r>
      <w:r>
        <w:rPr>
          <w:rStyle w:val="Dfinition"/>
          <w:lang w:val="it-IT"/>
        </w:rPr>
        <w:br/>
        <w:t>ipsum sparsi praesertimque os eius &amp; partes alias</w:t>
      </w:r>
      <w:r>
        <w:rPr>
          <w:rStyle w:val="Dfinition"/>
          <w:lang w:val="it-IT"/>
        </w:rPr>
        <w:br/>
        <w:t>ori vicinas, sensum ventriculo exquisitissimum</w:t>
      </w:r>
      <w:r>
        <w:rPr>
          <w:rStyle w:val="Dfinition"/>
          <w:lang w:val="it-IT"/>
        </w:rPr>
        <w:br/>
        <w:t>inuehunt, quo &amp; indigentiam &amp; rosionem persentiscit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στὴρ</w:t>
      </w:r>
      <w:proofErr w:type="spellEnd"/>
      <w:r>
        <w:rPr>
          <w:rStyle w:val="Dfinition"/>
          <w:lang w:val="it-IT"/>
        </w:rPr>
        <w:t>. etiam saepe pro vtero sumitur quo modo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 xml:space="preserve"> semper Hippocr. cum significare vult mulie„</w:t>
      </w:r>
      <w:r>
        <w:rPr>
          <w:rStyle w:val="Dfinition"/>
          <w:lang w:val="it-IT"/>
        </w:rPr>
        <w:br/>
        <w:t xml:space="preserve"> rem vtero ferre vel concepisse,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φερούσ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</w:r>
      <w:r>
        <w:rPr>
          <w:rStyle w:val="Dfinition"/>
          <w:lang w:val="it-IT"/>
        </w:rPr>
        <w:br/>
        <w:t xml:space="preserve"> ti familiarissimum.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T</w:t>
      </w:r>
      <w:r>
        <w:rPr>
          <w:rStyle w:val="orth"/>
        </w:rPr>
        <w:t>α</w:t>
      </w:r>
      <w:proofErr w:type="spellStart"/>
      <w:r>
        <w:rPr>
          <w:rStyle w:val="orth"/>
        </w:rPr>
        <w:t>τὴρ</w:t>
      </w:r>
      <w:proofErr w:type="spellEnd"/>
      <w:r>
        <w:rPr>
          <w:rStyle w:val="Dfinition"/>
          <w:lang w:val="it-IT"/>
        </w:rPr>
        <w:t>. sic dicta est rapa apud Lacedaemonios, vt scribit</w:t>
      </w:r>
      <w:r>
        <w:rPr>
          <w:rStyle w:val="Dfinition"/>
          <w:lang w:val="it-IT"/>
        </w:rPr>
        <w:br/>
        <w:t xml:space="preserve"> Athenaeus.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στείδες</w:t>
      </w:r>
      <w:proofErr w:type="spellEnd"/>
      <w:r>
        <w:rPr>
          <w:rStyle w:val="Dfinition"/>
          <w:lang w:val="it-IT"/>
        </w:rPr>
        <w:t xml:space="preserve">. dicuntur illi quos infestant vermes </w:t>
      </w:r>
      <w:proofErr w:type="spellStart"/>
      <w:r>
        <w:rPr>
          <w:rStyle w:val="grcARELIRE"/>
        </w:rPr>
        <w:t>ἔλμιν</w:t>
      </w:r>
      <w:proofErr w:type="spellEnd"/>
      <w:r>
        <w:rPr>
          <w:rStyle w:val="Dfinition"/>
          <w:lang w:val="it-IT"/>
        </w:rPr>
        <w:t>"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θες</w:t>
      </w:r>
      <w:proofErr w:type="spellEnd"/>
      <w:r>
        <w:rPr>
          <w:rStyle w:val="Dfinition"/>
          <w:lang w:val="it-IT"/>
        </w:rPr>
        <w:t xml:space="preserve"> dicti vt ait Hesychius.</w:t>
      </w:r>
      <w:r>
        <w:rPr>
          <w:rStyle w:val="Dfinition"/>
          <w:lang w:val="it-IT"/>
        </w:rPr>
        <w:br/>
        <w:t xml:space="preserve">2 </w:t>
      </w:r>
      <w:r>
        <w:rPr>
          <w:rStyle w:val="grcARELIRE"/>
        </w:rPr>
        <w:t>Ἰα</w:t>
      </w:r>
      <w:proofErr w:type="spellStart"/>
      <w:r>
        <w:rPr>
          <w:rStyle w:val="grcARELIRE"/>
        </w:rPr>
        <w:t>στρικὰ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ῤμ</w:t>
      </w:r>
      <w:proofErr w:type="spellEnd"/>
      <w:r>
        <w:rPr>
          <w:rStyle w:val="grcARELIRE"/>
        </w:rPr>
        <w:t>ακα</w:t>
      </w:r>
      <w:r>
        <w:rPr>
          <w:rStyle w:val="Dfinition"/>
          <w:lang w:val="it-IT"/>
        </w:rPr>
        <w:t>. vterina medicamenta.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στροκνημί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</w:r>
      <w:r>
        <w:rPr>
          <w:rStyle w:val="Dfinition"/>
          <w:lang w:val="it-IT"/>
        </w:rPr>
        <w:br/>
        <w:t>dicitur quoniam veluti tibiae venter est: siquidem</w:t>
      </w:r>
      <w:r>
        <w:rPr>
          <w:rStyle w:val="Dfinition"/>
          <w:lang w:val="it-IT"/>
        </w:rPr>
        <w:br/>
        <w:t xml:space="preserve"> extuberat, propter musculorum eam tibiae</w:t>
      </w:r>
      <w:r>
        <w:rPr>
          <w:rStyle w:val="Dfinition"/>
          <w:lang w:val="it-IT"/>
        </w:rPr>
        <w:br/>
        <w:t>sedem occupantium crassitiem. Ea vni homini</w:t>
      </w:r>
      <w:r>
        <w:rPr>
          <w:rStyle w:val="Dfinition"/>
          <w:lang w:val="it-IT"/>
        </w:rPr>
        <w:br/>
        <w:t>inesse dicitur, cum reliqua omnia animalia crura</w:t>
      </w:r>
      <w:r>
        <w:rPr>
          <w:rStyle w:val="Dfinition"/>
          <w:lang w:val="it-IT"/>
        </w:rPr>
        <w:br/>
        <w:t xml:space="preserve"> habeant sine suris. Dicitur &amp;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στροκνήμιον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στρορχρί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est ratio suendi abdominis vulnerati,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</w:r>
      <w:r>
        <w:rPr>
          <w:rStyle w:val="Dfinition"/>
          <w:lang w:val="it-IT"/>
        </w:rPr>
        <w:br/>
        <w:t>32 c. 52.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υρι</w:t>
      </w:r>
      <w:proofErr w:type="spellEnd"/>
      <w:r>
        <w:rPr>
          <w:rStyle w:val="orth"/>
        </w:rPr>
        <w:t>ανὸς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οἶνος</w:t>
      </w:r>
      <w:proofErr w:type="spellEnd"/>
      <w:r>
        <w:rPr>
          <w:rStyle w:val="Dfinition"/>
          <w:lang w:val="it-IT"/>
        </w:rPr>
        <w:t xml:space="preserve">. vide in voce </w:t>
      </w:r>
      <w:proofErr w:type="spellStart"/>
      <w:r>
        <w:rPr>
          <w:rStyle w:val="grcARELIRE"/>
        </w:rPr>
        <w:t>οἷνος</w:t>
      </w:r>
      <w:proofErr w:type="spellEnd"/>
      <w:r>
        <w:rPr>
          <w:rStyle w:val="Dfinition"/>
          <w:lang w:val="it-IT"/>
        </w:rPr>
        <w:t xml:space="preserve"> vbi insigniores vi„</w:t>
      </w:r>
      <w:r>
        <w:rPr>
          <w:rStyle w:val="Dfinition"/>
          <w:lang w:val="it-IT"/>
        </w:rPr>
        <w:br/>
        <w:t xml:space="preserve"> norum differentiae explicantur.</w:t>
      </w:r>
      <w:r>
        <w:rPr>
          <w:rStyle w:val="Dfinition"/>
          <w:lang w:val="it-IT"/>
        </w:rPr>
        <w:br/>
      </w:r>
      <w:r>
        <w:rPr>
          <w:rStyle w:val="orth"/>
        </w:rPr>
        <w:t>Τα</w:t>
      </w:r>
      <w:proofErr w:type="spellStart"/>
      <w:r>
        <w:rPr>
          <w:rStyle w:val="orth"/>
        </w:rPr>
        <w:t>υσὸν</w:t>
      </w:r>
      <w:proofErr w:type="spellEnd"/>
      <w:r>
        <w:rPr>
          <w:rStyle w:val="Dfinition"/>
          <w:lang w:val="it-IT"/>
        </w:rPr>
        <w:t>. apud Hippoc. Gibbum obtortum &amp; incur„</w:t>
      </w:r>
      <w:r>
        <w:rPr>
          <w:rStyle w:val="Dfinition"/>
          <w:lang w:val="it-IT"/>
        </w:rPr>
        <w:br/>
        <w:t xml:space="preserve"> uum significat </w:t>
      </w:r>
      <w:proofErr w:type="spellStart"/>
      <w:r>
        <w:rPr>
          <w:rStyle w:val="grcARELIRE"/>
        </w:rPr>
        <w:t>κυρτὸν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διεστ</w:t>
      </w:r>
      <w:proofErr w:type="spellEnd"/>
      <w:r>
        <w:rPr>
          <w:rStyle w:val="grcARELIRE"/>
        </w:rPr>
        <w:t>αμυένον</w:t>
      </w:r>
      <w:r>
        <w:rPr>
          <w:rStyle w:val="Dfinition"/>
          <w:lang w:val="it-IT"/>
        </w:rPr>
        <w:t>: annotat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</w:r>
      <w:r>
        <w:rPr>
          <w:rStyle w:val="Dfinition"/>
          <w:lang w:val="it-IT"/>
        </w:rPr>
        <w:br/>
        <w:t xml:space="preserve"> cis, ideoque ambiguum esse debeatne </w:t>
      </w:r>
      <w:proofErr w:type="spellStart"/>
      <w:r>
        <w:rPr>
          <w:rStyle w:val="grcARELIRE"/>
        </w:rPr>
        <w:t>ὀξύνεσθ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ρσ</w:t>
      </w:r>
      <w:proofErr w:type="spellEnd"/>
      <w:r>
        <w:rPr>
          <w:rStyle w:val="grcARELIRE"/>
        </w:rPr>
        <w:t>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ρσ</w:t>
      </w:r>
      <w:proofErr w:type="spellEnd"/>
      <w:r>
        <w:rPr>
          <w:rStyle w:val="grcARELIRE"/>
        </w:rPr>
        <w:t>πε</w:t>
      </w:r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ρισ</w:t>
      </w:r>
      <w:proofErr w:type="spellEnd"/>
      <w:r>
        <w:rPr>
          <w:rStyle w:val="grcARELIRE"/>
        </w:rPr>
        <w:t>πᾶσθαι</w:t>
      </w:r>
      <w:r>
        <w:rPr>
          <w:rStyle w:val="Dfinition"/>
          <w:lang w:val="it-IT"/>
        </w:rPr>
        <w:t xml:space="preserve"> secundum analogiam vt </w:t>
      </w:r>
      <w:proofErr w:type="spellStart"/>
      <w:r>
        <w:rPr>
          <w:rStyle w:val="grcARELIRE"/>
        </w:rPr>
        <w:t>κυσος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γάῦρος</w:t>
      </w:r>
      <w:proofErr w:type="spellEnd"/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ῦρος</w:t>
      </w:r>
      <w:proofErr w:type="spellEnd"/>
      <w:r>
        <w:rPr>
          <w:rStyle w:val="Dfinition"/>
          <w:lang w:val="it-IT"/>
        </w:rPr>
        <w:t xml:space="preserve">; Alios autem </w:t>
      </w:r>
      <w:proofErr w:type="spellStart"/>
      <w:r>
        <w:rPr>
          <w:rStyle w:val="grcARELIRE"/>
        </w:rPr>
        <w:t>ὀξυτονεῖθ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 xml:space="preserve"> quoniam omnia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Dfinition"/>
          <w:lang w:val="it-IT"/>
        </w:rPr>
        <w:t xml:space="preserve"> denotant oxytonos profe„runtur</w:t>
      </w:r>
      <w:r>
        <w:rPr>
          <w:rStyle w:val="Dfinition"/>
          <w:lang w:val="it-IT"/>
        </w:rPr>
        <w:br/>
        <w:t xml:space="preserve">, vt </w:t>
      </w:r>
      <w:proofErr w:type="spellStart"/>
      <w:r>
        <w:rPr>
          <w:rStyle w:val="grcARELIRE"/>
        </w:rPr>
        <w:t>χωλὸς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λορδὸς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στρε</w:t>
      </w:r>
      <w:proofErr w:type="spellEnd"/>
      <w:r>
        <w:rPr>
          <w:rStyle w:val="grcARELIRE"/>
        </w:rPr>
        <w:t>βλὸς</w:t>
      </w:r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κυρτὸς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</w:t>
      </w:r>
      <w:proofErr w:type="spellStart"/>
      <w:r>
        <w:rPr>
          <w:rStyle w:val="grcARELIRE"/>
        </w:rPr>
        <w:t>ισὸς</w:t>
      </w:r>
      <w:proofErr w:type="spellEnd"/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n </w:t>
      </w:r>
      <w:r>
        <w:rPr>
          <w:rStyle w:val="grcARELIRE"/>
        </w:rPr>
        <w:t>ῥαιβ</w:t>
      </w:r>
      <w:proofErr w:type="spellStart"/>
      <w:r>
        <w:rPr>
          <w:rStyle w:val="grcARELIRE"/>
        </w:rPr>
        <w:t>ὸς</w:t>
      </w:r>
      <w:proofErr w:type="spellEnd"/>
      <w:r>
        <w:rPr>
          <w:rStyle w:val="Dfinition"/>
          <w:lang w:val="it-IT"/>
        </w:rPr>
        <w:t>; nec vero bisyllaba tantum, sed etiam om„</w:t>
      </w:r>
      <w:r>
        <w:rPr>
          <w:rStyle w:val="Dfinition"/>
          <w:lang w:val="it-IT"/>
        </w:rPr>
        <w:br/>
        <w:t xml:space="preserve"> nia fere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άσθη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λεγύμεν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velut</w:t>
      </w:r>
      <w:proofErr w:type="spellStart"/>
      <w:r>
        <w:rPr>
          <w:rStyle w:val="grcARELIRE"/>
        </w:rPr>
        <w:t>νθριτικὸς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λευ</w:t>
      </w:r>
      <w:proofErr w:type="spellEnd"/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ει</w:t>
      </w:r>
      <w:proofErr w:type="spellEnd"/>
      <w:r>
        <w:rPr>
          <w:rStyle w:val="grcARELIRE"/>
        </w:rPr>
        <w:t>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τικὸς</w:t>
      </w:r>
      <w:proofErr w:type="spellEnd"/>
      <w:r>
        <w:rPr>
          <w:rStyle w:val="Dfinition"/>
          <w:lang w:val="it-IT"/>
        </w:rPr>
        <w:t xml:space="preserve"> &amp; similia: ipse vero non referre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Τεθυλλὶς</w:t>
      </w:r>
      <w:proofErr w:type="spellEnd"/>
      <w:r>
        <w:rPr>
          <w:rStyle w:val="Dfinition"/>
          <w:lang w:val="it-IT"/>
        </w:rPr>
        <w:t>. sunt qui existiment porrum capitatum ita</w:t>
      </w:r>
      <w:r>
        <w:rPr>
          <w:rStyle w:val="Dfinition"/>
          <w:lang w:val="it-IT"/>
        </w:rPr>
        <w:br/>
        <w:t xml:space="preserve">appellari, alij </w:t>
      </w:r>
      <w:proofErr w:type="spellStart"/>
      <w:r>
        <w:rPr>
          <w:rStyle w:val="grcARELIRE"/>
        </w:rPr>
        <w:t>γέθυον</w:t>
      </w:r>
      <w:proofErr w:type="spellEnd"/>
      <w:r>
        <w:rPr>
          <w:rStyle w:val="Dfinition"/>
          <w:lang w:val="it-IT"/>
        </w:rPr>
        <w:t xml:space="preserve"> ita vocant.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</w:t>
      </w:r>
      <w:proofErr w:type="spellStart"/>
      <w:r>
        <w:rPr>
          <w:rStyle w:val="grcARELIRE"/>
        </w:rPr>
        <w:t>θυλλὶς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γήθυον</w:t>
      </w:r>
      <w:proofErr w:type="spellEnd"/>
      <w:r>
        <w:rPr>
          <w:rStyle w:val="Dfinition"/>
          <w:lang w:val="it-IT"/>
        </w:rPr>
        <w:t xml:space="preserve"> co„</w:t>
      </w:r>
      <w:r>
        <w:rPr>
          <w:rStyle w:val="Dfinition"/>
          <w:lang w:val="it-IT"/>
        </w:rPr>
        <w:br/>
        <w:t xml:space="preserve"> lumna sequenti, &amp; infra suo loco reponendum,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Γέθυον</w:t>
      </w:r>
      <w:proofErr w:type="spellEnd"/>
      <w:r>
        <w:rPr>
          <w:rStyle w:val="Dfinition"/>
          <w:lang w:val="it-IT"/>
        </w:rPr>
        <w:t>. herba est ceparum generis, pene sine capite</w:t>
      </w:r>
      <w:r>
        <w:rPr>
          <w:rStyle w:val="Dfinition"/>
          <w:lang w:val="it-IT"/>
        </w:rPr>
        <w:br/>
        <w:t>, ceruicis tantum longae. saepius resecatur, vt</w:t>
      </w:r>
      <w:r>
        <w:rPr>
          <w:rStyle w:val="Dfinition"/>
          <w:lang w:val="it-IT"/>
        </w:rPr>
        <w:br/>
        <w:t xml:space="preserve">porrum. Didymus dicitur </w:t>
      </w:r>
      <w:proofErr w:type="spellStart"/>
      <w:r>
        <w:rPr>
          <w:rStyle w:val="grcARELIRE"/>
        </w:rPr>
        <w:t>γχέθυον</w:t>
      </w:r>
      <w:proofErr w:type="spellEnd"/>
      <w:r>
        <w:rPr>
          <w:rStyle w:val="Dfinition"/>
          <w:lang w:val="it-IT"/>
        </w:rPr>
        <w:t xml:space="preserve"> simile fecisse ra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πελοπρύσῳ</w:t>
      </w:r>
      <w:r>
        <w:rPr>
          <w:rStyle w:val="Dfinition"/>
          <w:lang w:val="it-IT"/>
        </w:rPr>
        <w:t xml:space="preserve">. Sunt qui alio nomine </w:t>
      </w:r>
      <w:proofErr w:type="spellStart"/>
      <w:r>
        <w:rPr>
          <w:rStyle w:val="grcARELIRE"/>
        </w:rPr>
        <w:t>γεθυλ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ίδ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tradant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vocari. Plinius scribit à Latinis pallacanam</w:t>
      </w:r>
      <w:r w:rsidRPr="00BB4D9C">
        <w:rPr>
          <w:rStyle w:val="Dfinition"/>
          <w:lang w:val="it-IT"/>
        </w:rPr>
        <w:br/>
        <w:t>nominari.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ἔἴοον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Τεί</w:t>
      </w:r>
      <w:proofErr w:type="spellEnd"/>
      <w:r>
        <w:rPr>
          <w:rStyle w:val="orth"/>
        </w:rPr>
        <w:t>π</w:t>
      </w:r>
      <w:proofErr w:type="spellStart"/>
      <w:r>
        <w:rPr>
          <w:rStyle w:val="orth"/>
        </w:rPr>
        <w:t>ωμ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Pars quae in supercilijs prominet, velut</w:t>
      </w:r>
      <w:r w:rsidRPr="00BB4D9C">
        <w:rPr>
          <w:rStyle w:val="Dfinition"/>
          <w:lang w:val="it-IT"/>
        </w:rPr>
        <w:br/>
        <w:t>imbricamentum quoddam aliorsum humores</w:t>
      </w:r>
      <w:r w:rsidRPr="00BB4D9C">
        <w:rPr>
          <w:rStyle w:val="Dfinition"/>
          <w:lang w:val="it-IT"/>
        </w:rPr>
        <w:br/>
        <w:t>deriuans. Gaza grundam vocat. Sunt autem</w:t>
      </w:r>
      <w:r w:rsidRPr="00BB4D9C">
        <w:rPr>
          <w:rStyle w:val="Dfinition"/>
          <w:lang w:val="it-IT"/>
        </w:rPr>
        <w:br/>
        <w:t>grundae &amp; suggrundia tecti partes prominentes,</w:t>
      </w:r>
      <w:r w:rsidRPr="00BB4D9C">
        <w:rPr>
          <w:rStyle w:val="Dfinition"/>
          <w:lang w:val="it-IT"/>
        </w:rPr>
        <w:br/>
        <w:t>quibus stillicidia arcentur à parietibus. Aliqui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γεῖοον</w:t>
      </w:r>
      <w:proofErr w:type="spellEnd"/>
      <w:r w:rsidRPr="00BB4D9C">
        <w:rPr>
          <w:rStyle w:val="Dfinition"/>
          <w:lang w:val="it-IT"/>
        </w:rPr>
        <w:t>, simplici s scribunt.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Τελ</w:t>
      </w:r>
      <w:proofErr w:type="spellEnd"/>
      <w:r>
        <w:rPr>
          <w:rStyle w:val="orth"/>
        </w:rPr>
        <w:t>ασινοὶ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ὀδόντες</w:t>
      </w:r>
      <w:proofErr w:type="spellEnd"/>
      <w:r w:rsidRPr="00BB4D9C">
        <w:rPr>
          <w:rStyle w:val="Dfinition"/>
          <w:lang w:val="it-IT"/>
        </w:rPr>
        <w:t>. sic dicuntur dentes quatuor medij</w:t>
      </w:r>
      <w:r w:rsidRPr="00BB4D9C">
        <w:rPr>
          <w:rStyle w:val="Dfinition"/>
          <w:lang w:val="it-IT"/>
        </w:rPr>
        <w:br/>
        <w:t xml:space="preserve">anteriores qui per risum patent, </w:t>
      </w:r>
      <w:proofErr w:type="spellStart"/>
      <w:r>
        <w:rPr>
          <w:rStyle w:val="grcARELIRE"/>
        </w:rPr>
        <w:t>τομεῖς</w:t>
      </w:r>
      <w:proofErr w:type="spellEnd"/>
      <w:r w:rsidRPr="00BB4D9C">
        <w:rPr>
          <w:rStyle w:val="Dfinition"/>
          <w:lang w:val="it-IT"/>
        </w:rPr>
        <w:t xml:space="preserve"> alio nomine</w:t>
      </w:r>
      <w:r w:rsidRPr="00BB4D9C">
        <w:rPr>
          <w:rStyle w:val="Dfinition"/>
          <w:lang w:val="it-IT"/>
        </w:rPr>
        <w:br/>
        <w:t xml:space="preserve"> vocantur &amp; </w:t>
      </w:r>
      <w:proofErr w:type="spellStart"/>
      <w:r>
        <w:rPr>
          <w:rStyle w:val="grcARELIRE"/>
        </w:rPr>
        <w:t>διχ</w:t>
      </w:r>
      <w:proofErr w:type="spellEnd"/>
      <w:r>
        <w:rPr>
          <w:rStyle w:val="grcARELIRE"/>
        </w:rPr>
        <w:t>αστῆρες</w:t>
      </w:r>
      <w:r w:rsidRPr="00BB4D9C">
        <w:rPr>
          <w:rStyle w:val="Dfinition"/>
          <w:lang w:val="it-IT"/>
        </w:rPr>
        <w:t xml:space="preserve"> atque etiam </w:t>
      </w:r>
      <w:proofErr w:type="spellStart"/>
      <w:r>
        <w:rPr>
          <w:rStyle w:val="grcARELIRE"/>
        </w:rPr>
        <w:t>κτένες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ει</w:t>
      </w:r>
      <w:proofErr w:type="spellEnd"/>
      <w:r w:rsidRPr="00BB4D9C">
        <w:rPr>
          <w:rStyle w:val="Dfinition"/>
          <w:lang w:val="it-IT"/>
        </w:rPr>
        <w:br/>
        <w:t xml:space="preserve">vide </w:t>
      </w:r>
      <w:proofErr w:type="spellStart"/>
      <w:r>
        <w:rPr>
          <w:rStyle w:val="ref"/>
        </w:rPr>
        <w:t>τομεῖς</w:t>
      </w:r>
      <w:proofErr w:type="spellEnd"/>
      <w:r w:rsidRPr="00BB4D9C">
        <w:rPr>
          <w:rStyle w:val="Dfinition"/>
          <w:lang w:val="it-IT"/>
        </w:rPr>
        <w:t xml:space="preserve">: </w:t>
      </w:r>
      <w:proofErr w:type="spellStart"/>
      <w:r>
        <w:rPr>
          <w:rStyle w:val="grcARELIRE"/>
        </w:rPr>
        <w:t>γελ</w:t>
      </w:r>
      <w:proofErr w:type="spellEnd"/>
      <w:r>
        <w:rPr>
          <w:rStyle w:val="grcARELIRE"/>
        </w:rPr>
        <w:t>ασινο</w:t>
      </w:r>
      <w:r w:rsidRPr="00BB4D9C">
        <w:rPr>
          <w:rStyle w:val="Dfinition"/>
          <w:lang w:val="it-IT"/>
        </w:rPr>
        <w:t xml:space="preserve">ì autem vocantur ait Pollux </w:t>
      </w:r>
      <w:r>
        <w:rPr>
          <w:rStyle w:val="grcARELIRE"/>
        </w:rPr>
        <w:t>ἐπ</w:t>
      </w:r>
      <w:r w:rsidRPr="00BB4D9C">
        <w:rPr>
          <w:rStyle w:val="Dfinition"/>
          <w:lang w:val="it-IT"/>
        </w:rPr>
        <w:t>. 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γυμνομῦτ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γελόντων</w:t>
      </w:r>
      <w:proofErr w:type="spellEnd"/>
      <w:r w:rsidRPr="00BB4D9C">
        <w:rPr>
          <w:rStyle w:val="Dfinition"/>
          <w:lang w:val="it-IT"/>
        </w:rPr>
        <w:t xml:space="preserve">, sunt qui scribant </w:t>
      </w:r>
      <w:proofErr w:type="spellStart"/>
      <w:r>
        <w:rPr>
          <w:rStyle w:val="grcARELIRE"/>
        </w:rPr>
        <w:t>γελ</w:t>
      </w:r>
      <w:proofErr w:type="spellEnd"/>
      <w:r>
        <w:rPr>
          <w:rStyle w:val="grcARELIRE"/>
        </w:rPr>
        <w:t>ασῖνοι</w:t>
      </w:r>
      <w:r w:rsidRPr="00BB4D9C">
        <w:rPr>
          <w:rStyle w:val="Dfinition"/>
          <w:lang w:val="it-IT"/>
        </w:rPr>
        <w:t>. .</w:t>
      </w:r>
      <w:r w:rsidRPr="00BB4D9C">
        <w:rPr>
          <w:rStyle w:val="Dfinition"/>
          <w:lang w:val="it-IT"/>
        </w:rPr>
        <w:br/>
        <w:t xml:space="preserve">Vocatur &amp; </w:t>
      </w:r>
      <w:proofErr w:type="spellStart"/>
      <w:r>
        <w:rPr>
          <w:rStyle w:val="grcARELIRE"/>
        </w:rPr>
        <w:t>γελ</w:t>
      </w:r>
      <w:proofErr w:type="spellEnd"/>
      <w:r>
        <w:rPr>
          <w:rStyle w:val="grcARELIRE"/>
        </w:rPr>
        <w:t>ασινὸς</w:t>
      </w:r>
      <w:r w:rsidRPr="00BB4D9C">
        <w:rPr>
          <w:rStyle w:val="Dfinition"/>
          <w:lang w:val="it-IT"/>
        </w:rPr>
        <w:t xml:space="preserve"> cauum illud quod in media</w:t>
      </w:r>
      <w:r w:rsidRPr="00BB4D9C">
        <w:rPr>
          <w:rStyle w:val="Dfinition"/>
          <w:lang w:val="it-IT"/>
        </w:rPr>
        <w:br/>
        <w:t xml:space="preserve"> bucca per risum apparet: de quo intelligendus</w:t>
      </w:r>
      <w:r w:rsidRPr="00BB4D9C">
        <w:rPr>
          <w:rStyle w:val="Dfinition"/>
          <w:lang w:val="it-IT"/>
        </w:rPr>
        <w:br/>
        <w:t xml:space="preserve"> est versiculus ille Martialis: Nec grata est</w:t>
      </w:r>
      <w:r w:rsidRPr="00BB4D9C">
        <w:rPr>
          <w:rStyle w:val="Dfinition"/>
          <w:lang w:val="it-IT"/>
        </w:rPr>
        <w:br/>
        <w:t>facies cui gelasinus abest. quanquam sunt qui</w:t>
      </w:r>
      <w:r w:rsidRPr="00BB4D9C">
        <w:rPr>
          <w:rStyle w:val="Dfinition"/>
          <w:lang w:val="it-IT"/>
        </w:rPr>
        <w:br/>
        <w:t>interpretentur eam faciem deformem videri, cui</w:t>
      </w:r>
      <w:r w:rsidRPr="00BB4D9C">
        <w:rPr>
          <w:rStyle w:val="Dfinition"/>
          <w:lang w:val="it-IT"/>
        </w:rPr>
        <w:br/>
        <w:t xml:space="preserve">desunt dentes anteriores </w:t>
      </w:r>
      <w:proofErr w:type="spellStart"/>
      <w:r>
        <w:rPr>
          <w:rStyle w:val="grcARELIRE"/>
        </w:rPr>
        <w:t>γελ</w:t>
      </w:r>
      <w:proofErr w:type="spellEnd"/>
      <w:r>
        <w:rPr>
          <w:rStyle w:val="grcARELIRE"/>
        </w:rPr>
        <w:t>ασινοὶ</w:t>
      </w:r>
      <w:r w:rsidRPr="00BB4D9C">
        <w:rPr>
          <w:rStyle w:val="Dfinition"/>
          <w:lang w:val="it-IT"/>
        </w:rPr>
        <w:t xml:space="preserve"> dicti.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Γελ</w:t>
      </w:r>
      <w:proofErr w:type="spellEnd"/>
      <w:r>
        <w:rPr>
          <w:rStyle w:val="orth"/>
        </w:rPr>
        <w:t>ασῖνοι</w:t>
      </w:r>
      <w:r w:rsidRPr="00BB4D9C">
        <w:rPr>
          <w:rStyle w:val="Dfinition"/>
          <w:lang w:val="it-IT"/>
        </w:rPr>
        <w:t>. etiam dicuntur rugae, &amp; veluti sulculi qui</w:t>
      </w:r>
      <w:r w:rsidRPr="00BB4D9C">
        <w:rPr>
          <w:rStyle w:val="Dfinition"/>
          <w:lang w:val="it-IT"/>
        </w:rPr>
        <w:br/>
        <w:t>à ridentibus in ore fiunt: hoc autem fuit Democriti</w:t>
      </w:r>
      <w:r w:rsidRPr="00BB4D9C">
        <w:rPr>
          <w:rStyle w:val="Dfinition"/>
          <w:lang w:val="it-IT"/>
        </w:rPr>
        <w:br/>
        <w:t xml:space="preserve"> cognomentum perpetuo risu insectantis</w:t>
      </w:r>
      <w:r w:rsidRPr="00BB4D9C">
        <w:rPr>
          <w:rStyle w:val="Dfinition"/>
          <w:lang w:val="it-IT"/>
        </w:rPr>
        <w:br/>
        <w:t xml:space="preserve"> hominum vanitatem.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Τελγὴς</w:t>
      </w:r>
      <w:proofErr w:type="spellEnd"/>
      <w:r w:rsidRPr="00BB4D9C">
        <w:rPr>
          <w:rStyle w:val="Dfinition"/>
          <w:lang w:val="it-IT"/>
        </w:rPr>
        <w:t>, i</w:t>
      </w:r>
      <w:proofErr w:type="spellStart"/>
      <w:r>
        <w:rPr>
          <w:rStyle w:val="grcARELIRE"/>
        </w:rPr>
        <w:t>δος</w:t>
      </w:r>
      <w:proofErr w:type="spellEnd"/>
      <w:r w:rsidRPr="00BB4D9C">
        <w:rPr>
          <w:rStyle w:val="Dfinition"/>
          <w:lang w:val="it-IT"/>
        </w:rPr>
        <w:t>, allij caput seu nucleus, allij aut spica, allij</w:t>
      </w:r>
      <w:r w:rsidRPr="00BB4D9C">
        <w:rPr>
          <w:rStyle w:val="Dfinition"/>
          <w:lang w:val="it-IT"/>
        </w:rPr>
        <w:br/>
        <w:t xml:space="preserve"> vt Plin. </w:t>
      </w:r>
      <w:r>
        <w:rPr>
          <w:rStyle w:val="Dfinition"/>
          <w:lang w:val="it-IT"/>
        </w:rPr>
        <w:t>&amp; Columella vocant, alio nomine: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ἄλλις</w:t>
      </w:r>
      <w:proofErr w:type="spellEnd"/>
      <w:r>
        <w:rPr>
          <w:rStyle w:val="Dfinition"/>
          <w:lang w:val="it-IT"/>
        </w:rPr>
        <w:t xml:space="preserve"> de quo supra.6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Τέλως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 w:rsidRPr="00BB4D9C">
        <w:rPr>
          <w:rStyle w:val="Dfinition"/>
          <w:lang w:val="it-IT"/>
        </w:rPr>
        <w:t>Est motus ex contractione labiorum</w:t>
      </w:r>
      <w:r w:rsidRPr="00BB4D9C">
        <w:rPr>
          <w:rStyle w:val="Dfinition"/>
          <w:lang w:val="it-IT"/>
        </w:rPr>
        <w:br/>
        <w:t>&amp; expiratione intercisa, sonora, hilaritatem declarans</w:t>
      </w:r>
      <w:r w:rsidRPr="00BB4D9C">
        <w:rPr>
          <w:rStyle w:val="Dfinition"/>
          <w:lang w:val="it-IT"/>
        </w:rPr>
        <w:br/>
        <w:t xml:space="preserve">. </w:t>
      </w:r>
      <w:r>
        <w:rPr>
          <w:rStyle w:val="Dfinition"/>
          <w:lang w:val="it-IT"/>
        </w:rPr>
        <w:t>Motum quidem esse, nemo ambigit,</w:t>
      </w:r>
      <w:r>
        <w:rPr>
          <w:rStyle w:val="Dfinition"/>
          <w:lang w:val="it-IT"/>
        </w:rPr>
        <w:br/>
        <w:t>uerum ad quam facultatem pertineat, iure potest</w:t>
      </w:r>
      <w:r>
        <w:rPr>
          <w:rStyle w:val="Dfinition"/>
          <w:lang w:val="it-IT"/>
        </w:rPr>
        <w:br/>
        <w:t xml:space="preserve"> dubitari. Nam cum ipse nota sit hilaritatis,</w:t>
      </w:r>
      <w:r>
        <w:rPr>
          <w:rStyle w:val="Dfinition"/>
          <w:lang w:val="it-IT"/>
        </w:rPr>
        <w:br/>
        <w:t>eaque inter animi affectus censeri debeat, qui</w:t>
      </w:r>
      <w:r>
        <w:rPr>
          <w:rStyle w:val="Dfinition"/>
          <w:lang w:val="it-IT"/>
        </w:rPr>
        <w:br/>
        <w:t xml:space="preserve">omnes sine controuersia facultatem </w:t>
      </w:r>
      <w:proofErr w:type="spellStart"/>
      <w:r>
        <w:rPr>
          <w:rStyle w:val="grcARELIRE"/>
        </w:rPr>
        <w:t>θυμοειδη</w:t>
      </w:r>
      <w:proofErr w:type="spellEnd"/>
      <w:r>
        <w:rPr>
          <w:rStyle w:val="Dfinition"/>
          <w:lang w:val="it-IT"/>
        </w:rPr>
        <w:t xml:space="preserve"> pertinent</w:t>
      </w:r>
      <w:r>
        <w:rPr>
          <w:rStyle w:val="Dfinition"/>
          <w:lang w:val="it-IT"/>
        </w:rPr>
        <w:br/>
        <w:t>, non immerito ipse quoque risus eiusdem</w:t>
      </w:r>
      <w:r>
        <w:rPr>
          <w:rStyle w:val="Dfinition"/>
          <w:lang w:val="it-IT"/>
        </w:rPr>
        <w:br/>
        <w:t>facultatis functio videri poterit. Cum enim contrariorum</w:t>
      </w:r>
      <w:r>
        <w:rPr>
          <w:rStyle w:val="Dfinition"/>
          <w:lang w:val="it-IT"/>
        </w:rPr>
        <w:br/>
        <w:t xml:space="preserve"> eadem sit ratio &amp; disciplina, &amp; tristitia</w:t>
      </w:r>
      <w:r>
        <w:rPr>
          <w:rStyle w:val="Dfinition"/>
          <w:lang w:val="it-IT"/>
        </w:rPr>
        <w:br/>
        <w:t xml:space="preserve"> quae hilaritati aduersa est, eiusque propriae</w:t>
      </w:r>
      <w:r>
        <w:rPr>
          <w:rStyle w:val="Dfinition"/>
          <w:lang w:val="it-IT"/>
        </w:rPr>
        <w:br/>
        <w:t>notae, vt contractio caloris ad interna, extremorum</w:t>
      </w:r>
      <w:r>
        <w:rPr>
          <w:rStyle w:val="Dfinition"/>
          <w:lang w:val="it-IT"/>
        </w:rPr>
        <w:br/>
        <w:t xml:space="preserve"> frigiditas, faciei pallor, pulsus paruus, languidus</w:t>
      </w:r>
      <w:r>
        <w:rPr>
          <w:rStyle w:val="Dfinition"/>
          <w:lang w:val="it-IT"/>
        </w:rPr>
        <w:br/>
        <w:t>, tardus, rarus, &amp; reliqua quae eam comitantur</w:t>
      </w:r>
      <w:r>
        <w:rPr>
          <w:rStyle w:val="Dfinition"/>
          <w:lang w:val="it-IT"/>
        </w:rPr>
        <w:br/>
        <w:t>, opera sint facultatis eius animosae</w:t>
      </w:r>
      <w:r>
        <w:rPr>
          <w:rStyle w:val="Dfinition"/>
          <w:lang w:val="it-IT"/>
        </w:rPr>
        <w:br/>
        <w:t>quam in corde medici collocarunt, pariter hilaritas</w:t>
      </w:r>
      <w:r>
        <w:rPr>
          <w:rStyle w:val="Dfinition"/>
          <w:lang w:val="it-IT"/>
        </w:rPr>
        <w:br/>
        <w:t xml:space="preserve"> cum suis notis tota facultatis erit animosae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&amp; vitalis. Verum ea est animi pathematum conditio</w:t>
      </w:r>
      <w:r>
        <w:rPr>
          <w:rStyle w:val="Dfinition"/>
          <w:lang w:val="it-IT"/>
        </w:rPr>
        <w:br/>
        <w:t>, vt protinus atque in corde concepta fuerint</w:t>
      </w:r>
      <w:r>
        <w:rPr>
          <w:rStyle w:val="Dfinition"/>
          <w:lang w:val="it-IT"/>
        </w:rPr>
        <w:br/>
        <w:t>, reliquas simul facultates afficiant, atque in</w:t>
      </w:r>
      <w:r>
        <w:rPr>
          <w:rStyle w:val="Dfinition"/>
          <w:lang w:val="it-IT"/>
        </w:rPr>
        <w:br/>
        <w:t>ijs affectionis suae notas excitent. Sic quidem timentes</w:t>
      </w:r>
      <w:r>
        <w:rPr>
          <w:rStyle w:val="Dfinition"/>
          <w:lang w:val="it-IT"/>
        </w:rPr>
        <w:br/>
        <w:t xml:space="preserve"> corripiuntur totius corporis tremore:</w:t>
      </w:r>
      <w:r>
        <w:rPr>
          <w:rStyle w:val="Dfinition"/>
          <w:lang w:val="it-IT"/>
        </w:rPr>
        <w:br/>
        <w:t>gaudentes gestiunt: irati extra se sunt &amp; mentis</w:t>
      </w:r>
      <w:r>
        <w:rPr>
          <w:rStyle w:val="Dfinition"/>
          <w:lang w:val="it-IT"/>
        </w:rPr>
        <w:br/>
        <w:t xml:space="preserve">impotes, qui non iam </w:t>
      </w:r>
      <w:proofErr w:type="spellStart"/>
      <w:r>
        <w:rPr>
          <w:rStyle w:val="grcARELIRE"/>
        </w:rPr>
        <w:t>θυμοειδεῦς</w:t>
      </w:r>
      <w:proofErr w:type="spellEnd"/>
      <w:r>
        <w:rPr>
          <w:rStyle w:val="Dfinition"/>
          <w:lang w:val="it-IT"/>
        </w:rPr>
        <w:t>, sed animalis facultatis</w:t>
      </w:r>
      <w:r>
        <w:rPr>
          <w:rStyle w:val="Dfinition"/>
          <w:lang w:val="it-IT"/>
        </w:rPr>
        <w:br/>
        <w:t xml:space="preserve"> motus existunt. Quo fit vt quae affectus</w:t>
      </w:r>
      <w:r>
        <w:rPr>
          <w:rStyle w:val="Dfinition"/>
          <w:lang w:val="it-IT"/>
        </w:rPr>
        <w:br/>
        <w:t>animi consequuntur symptomata, non sint omnia</w:t>
      </w:r>
      <w:r>
        <w:rPr>
          <w:rStyle w:val="Dfinition"/>
          <w:lang w:val="it-IT"/>
        </w:rPr>
        <w:br/>
        <w:t xml:space="preserve"> eius facultatis, ad quam ij primo &amp; per se</w:t>
      </w:r>
      <w:r>
        <w:rPr>
          <w:rStyle w:val="Dfinition"/>
          <w:lang w:val="it-IT"/>
        </w:rPr>
        <w:br/>
        <w:t>pertinent, sed in alijs etiam corporis partibus</w:t>
      </w:r>
      <w:r>
        <w:rPr>
          <w:rStyle w:val="Dfinition"/>
          <w:lang w:val="it-IT"/>
        </w:rPr>
        <w:br/>
        <w:t>eorum signa manifesto appareant. Ergo cum in</w:t>
      </w:r>
      <w:r>
        <w:rPr>
          <w:rStyle w:val="Dfinition"/>
          <w:lang w:val="it-IT"/>
        </w:rPr>
        <w:br/>
        <w:t>corde concepta est hilaritas, mox indicibili quodam</w:t>
      </w:r>
      <w:r>
        <w:rPr>
          <w:rStyle w:val="Dfinition"/>
          <w:lang w:val="it-IT"/>
        </w:rPr>
        <w:br/>
        <w:t xml:space="preserve"> modo mouetur &amp; veluti gestit copiaque</w:t>
      </w:r>
      <w:r>
        <w:rPr>
          <w:rStyle w:val="Dfinition"/>
          <w:lang w:val="it-IT"/>
        </w:rPr>
        <w:br/>
        <w:t>spirituum luxuriat. Hi in pulmonem effusi eam</w:t>
      </w:r>
      <w:r>
        <w:rPr>
          <w:rStyle w:val="Dfinition"/>
          <w:lang w:val="it-IT"/>
        </w:rPr>
        <w:br/>
        <w:t>intercisam sonoramque expirationem faciunt</w:t>
      </w:r>
      <w:r>
        <w:rPr>
          <w:rStyle w:val="Dfinition"/>
          <w:lang w:val="it-IT"/>
        </w:rPr>
        <w:br/>
        <w:t>quae risus dicitur. Ac quoniam mutuus est &amp;</w:t>
      </w:r>
      <w:r>
        <w:rPr>
          <w:rStyle w:val="Dfinition"/>
          <w:lang w:val="it-IT"/>
        </w:rPr>
        <w:br/>
        <w:t>promptissimus omnium facultatum inter se consensus</w:t>
      </w:r>
      <w:r>
        <w:rPr>
          <w:rStyle w:val="Dfinition"/>
          <w:lang w:val="it-IT"/>
        </w:rPr>
        <w:br/>
        <w:t>, cerebrum quoque voluptatis quae cordi</w:t>
      </w:r>
      <w:r>
        <w:rPr>
          <w:rStyle w:val="Dfinition"/>
          <w:lang w:val="it-IT"/>
        </w:rPr>
        <w:br/>
        <w:t xml:space="preserve"> inest particeps, eam quasi cordi congratulans,</w:t>
      </w:r>
      <w:r>
        <w:rPr>
          <w:rStyle w:val="Dfinition"/>
          <w:lang w:val="it-IT"/>
        </w:rPr>
        <w:br/>
        <w:t>labiorum contractione, motu sibi proprio testatur</w:t>
      </w:r>
      <w:r>
        <w:rPr>
          <w:rStyle w:val="Dfinition"/>
          <w:lang w:val="it-IT"/>
        </w:rPr>
        <w:br/>
        <w:t>. Quem tamen motum cur potius quam</w:t>
      </w:r>
      <w:r>
        <w:rPr>
          <w:rStyle w:val="Dfinition"/>
          <w:lang w:val="it-IT"/>
        </w:rPr>
        <w:br/>
        <w:t>alium quemuis in risu delegerit, nemo plane est</w:t>
      </w:r>
      <w:r>
        <w:rPr>
          <w:rStyle w:val="Dfinition"/>
          <w:lang w:val="it-IT"/>
        </w:rPr>
        <w:br/>
        <w:t>qui se scire possit profiteri. Satis est intelligere</w:t>
      </w:r>
      <w:r>
        <w:rPr>
          <w:rStyle w:val="Dfinition"/>
          <w:lang w:val="it-IT"/>
        </w:rPr>
        <w:br/>
        <w:t>eo motu naturam voluisse prodere conceptam</w:t>
      </w:r>
      <w:r>
        <w:rPr>
          <w:rStyle w:val="Dfinition"/>
          <w:lang w:val="it-IT"/>
        </w:rPr>
        <w:br/>
      </w:r>
    </w:p>
    <w:p w14:paraId="45E2766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BE56D8B" w14:textId="77777777" w:rsidR="003152E5" w:rsidRDefault="00000000">
      <w:r>
        <w:rPr>
          <w:rStyle w:val="Dfinition"/>
        </w:rPr>
        <w:br/>
        <w:t xml:space="preserve">in animo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hilaritatem</w:t>
      </w:r>
      <w:proofErr w:type="spellEnd"/>
      <w:r>
        <w:rPr>
          <w:rStyle w:val="Dfinition"/>
        </w:rPr>
        <w:t xml:space="preserve">. Est autem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labiorum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contractio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compressioque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aequabilis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in moderato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amplior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profusiore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denudet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deformitatem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inducat</w:t>
      </w:r>
      <w:proofErr w:type="spellEnd"/>
      <w:r>
        <w:rPr>
          <w:rStyle w:val="Dfinition"/>
        </w:rPr>
        <w:t xml:space="preserve">. Quia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plane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protinus</w:t>
      </w:r>
      <w:proofErr w:type="spellEnd"/>
      <w:r>
        <w:rPr>
          <w:rStyle w:val="Dfinition"/>
        </w:rPr>
        <w:br/>
        <w:t xml:space="preserve">ad se labra </w:t>
      </w:r>
      <w:proofErr w:type="spellStart"/>
      <w:r>
        <w:rPr>
          <w:rStyle w:val="Dfinition"/>
        </w:rPr>
        <w:t>orisque</w:t>
      </w:r>
      <w:proofErr w:type="spellEnd"/>
      <w:r>
        <w:rPr>
          <w:rStyle w:val="Dfinition"/>
        </w:rPr>
        <w:t xml:space="preserve"> habitus </w:t>
      </w:r>
      <w:proofErr w:type="spellStart"/>
      <w:r>
        <w:rPr>
          <w:rStyle w:val="Dfinition"/>
        </w:rPr>
        <w:t>redit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dissimilis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br/>
        <w:t xml:space="preserve"> causa </w:t>
      </w:r>
      <w:proofErr w:type="spellStart"/>
      <w:r>
        <w:rPr>
          <w:rStyle w:val="Dfinition"/>
        </w:rPr>
        <w:t>expressit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contractio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Sardoae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heibae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crociue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praecordiorum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inflammatione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>, non nisi</w:t>
      </w:r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τὰχρηστικῶς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accepit</w:t>
      </w:r>
      <w:proofErr w:type="spellEnd"/>
      <w:r>
        <w:rPr>
          <w:rStyle w:val="Dfinition"/>
        </w:rPr>
        <w:t xml:space="preserve">. Tunc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br/>
        <w:t xml:space="preserve">labra </w:t>
      </w:r>
      <w:proofErr w:type="spellStart"/>
      <w:r>
        <w:rPr>
          <w:rStyle w:val="Dfinition"/>
        </w:rPr>
        <w:t>conuelluntur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praebeant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sonum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ridendo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editur</w:t>
      </w:r>
      <w:proofErr w:type="spellEnd"/>
      <w:r>
        <w:rPr>
          <w:rStyle w:val="Dfinition"/>
        </w:rPr>
        <w:t xml:space="preserve">, is in </w:t>
      </w:r>
      <w:proofErr w:type="spellStart"/>
      <w:r>
        <w:rPr>
          <w:rStyle w:val="Dfinition"/>
        </w:rPr>
        <w:t>vocalibus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instrumentis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perficitur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spiritus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multus</w:t>
      </w:r>
      <w:proofErr w:type="spellEnd"/>
      <w:r>
        <w:rPr>
          <w:rStyle w:val="Dfinition"/>
        </w:rPr>
        <w:t xml:space="preserve">, tenuis, </w:t>
      </w:r>
      <w:proofErr w:type="spellStart"/>
      <w:r>
        <w:rPr>
          <w:rStyle w:val="Dfinition"/>
        </w:rPr>
        <w:t>calidus</w:t>
      </w:r>
      <w:proofErr w:type="spellEnd"/>
      <w:r>
        <w:rPr>
          <w:rStyle w:val="Dfinition"/>
        </w:rPr>
        <w:t xml:space="preserve"> è corde </w:t>
      </w:r>
      <w:proofErr w:type="spellStart"/>
      <w:r>
        <w:rPr>
          <w:rStyle w:val="Dfinition"/>
        </w:rPr>
        <w:t>prodiens</w:t>
      </w:r>
      <w:proofErr w:type="spellEnd"/>
      <w:r>
        <w:rPr>
          <w:rStyle w:val="Dfinition"/>
        </w:rPr>
        <w:br/>
        <w:t xml:space="preserve">&amp; in </w:t>
      </w:r>
      <w:proofErr w:type="spellStart"/>
      <w:r>
        <w:rPr>
          <w:rStyle w:val="Dfinition"/>
        </w:rPr>
        <w:t>pulmones</w:t>
      </w:r>
      <w:proofErr w:type="spellEnd"/>
      <w:r>
        <w:rPr>
          <w:rStyle w:val="Dfinition"/>
        </w:rPr>
        <w:t xml:space="preserve"> effusus.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  <w:t xml:space="preserve">spiritus </w:t>
      </w:r>
      <w:proofErr w:type="spellStart"/>
      <w:r>
        <w:rPr>
          <w:rStyle w:val="Dfinition"/>
        </w:rPr>
        <w:t>suppetit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propensissimi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sicut è </w:t>
      </w:r>
      <w:proofErr w:type="spellStart"/>
      <w:r>
        <w:rPr>
          <w:rStyle w:val="Dfinition"/>
        </w:rPr>
        <w:t>contrario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crassior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frigidior</w:t>
      </w:r>
      <w:proofErr w:type="spellEnd"/>
      <w:r>
        <w:rPr>
          <w:rStyle w:val="Dfinition"/>
        </w:rPr>
        <w:t xml:space="preserve"> spiritus,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ridere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cur </w:t>
      </w:r>
      <w:proofErr w:type="spellStart"/>
      <w:r>
        <w:rPr>
          <w:rStyle w:val="Dfinition"/>
        </w:rPr>
        <w:t>frigido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siccoque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senes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melancholici</w:t>
      </w:r>
      <w:proofErr w:type="spellEnd"/>
      <w:r>
        <w:rPr>
          <w:rStyle w:val="Dfinition"/>
        </w:rPr>
        <w:t xml:space="preserve">, ad haec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br/>
        <w:t xml:space="preserve">sunt </w:t>
      </w:r>
      <w:proofErr w:type="spellStart"/>
      <w:r>
        <w:rPr>
          <w:rStyle w:val="Dfinition"/>
        </w:rPr>
        <w:t>valetudine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videantur</w:t>
      </w:r>
      <w:proofErr w:type="spellEnd"/>
      <w:r>
        <w:rPr>
          <w:rStyle w:val="Dfinition"/>
        </w:rPr>
        <w:t xml:space="preserve">: cur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litterarum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studijs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auidius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ἀγέλ</w:t>
      </w:r>
      <w:proofErr w:type="spellEnd"/>
      <w:r>
        <w:rPr>
          <w:rStyle w:val="grcARELIRE"/>
        </w:rPr>
        <w:t>αστοι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reddantur</w:t>
      </w:r>
      <w:proofErr w:type="spellEnd"/>
      <w:r>
        <w:rPr>
          <w:rStyle w:val="Dfinition"/>
        </w:rPr>
        <w:br/>
        <w:t xml:space="preserve">. Non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prouentum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confertim</w:t>
      </w:r>
      <w:proofErr w:type="spellEnd"/>
      <w:r>
        <w:rPr>
          <w:rStyle w:val="Dfinition"/>
        </w:rPr>
        <w:t xml:space="preserve"> è corde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concitare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expirationem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se </w:t>
      </w:r>
      <w:proofErr w:type="spellStart"/>
      <w:r>
        <w:rPr>
          <w:rStyle w:val="Dfinition"/>
        </w:rPr>
        <w:t>diuisa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intercise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sui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erumpit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risu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ἀθρόως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spiritus, sed </w:t>
      </w:r>
      <w:proofErr w:type="spellStart"/>
      <w:r>
        <w:rPr>
          <w:rStyle w:val="Dfinition"/>
        </w:rPr>
        <w:t>diuisim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per </w:t>
      </w:r>
      <w:proofErr w:type="spellStart"/>
      <w:r>
        <w:rPr>
          <w:rStyle w:val="Dfinition"/>
        </w:rPr>
        <w:t>incisiones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br/>
        <w:t xml:space="preserve">multiplex </w:t>
      </w:r>
      <w:proofErr w:type="spellStart"/>
      <w:r>
        <w:rPr>
          <w:rStyle w:val="Dfinition"/>
        </w:rPr>
        <w:t>expiratio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exolutione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syncopas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vitae </w:t>
      </w:r>
      <w:proofErr w:type="spellStart"/>
      <w:r>
        <w:rPr>
          <w:rStyle w:val="Dfinition"/>
        </w:rPr>
        <w:t>periculum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prouocet</w:t>
      </w:r>
      <w:proofErr w:type="spellEnd"/>
      <w:r>
        <w:rPr>
          <w:rStyle w:val="Dfinition"/>
        </w:rPr>
        <w:t xml:space="preserve">. Tantos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corde motus </w:t>
      </w:r>
      <w:proofErr w:type="spellStart"/>
      <w:r>
        <w:rPr>
          <w:rStyle w:val="Dfinition"/>
        </w:rPr>
        <w:t>concitat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hilaritas</w:t>
      </w:r>
      <w:proofErr w:type="spellEnd"/>
      <w:r>
        <w:rPr>
          <w:rStyle w:val="Dfinition"/>
        </w:rPr>
        <w:t xml:space="preserve">. Sic autem </w:t>
      </w:r>
      <w:proofErr w:type="spellStart"/>
      <w:r>
        <w:rPr>
          <w:rStyle w:val="Dfinition"/>
        </w:rPr>
        <w:t>appello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animi, non à </w:t>
      </w:r>
      <w:proofErr w:type="spellStart"/>
      <w:r>
        <w:rPr>
          <w:rStyle w:val="Dfinition"/>
        </w:rPr>
        <w:t>serijs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rebus</w:t>
      </w:r>
      <w:r>
        <w:rPr>
          <w:rStyle w:val="Dfinition"/>
        </w:rPr>
        <w:br/>
      </w:r>
      <w:proofErr w:type="spellStart"/>
      <w:r>
        <w:rPr>
          <w:rStyle w:val="Dfinition"/>
        </w:rPr>
        <w:t>pacato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tranquilloque</w:t>
      </w:r>
      <w:proofErr w:type="spellEnd"/>
      <w:r>
        <w:rPr>
          <w:rStyle w:val="Dfinition"/>
        </w:rPr>
        <w:t xml:space="preserve"> motu </w:t>
      </w:r>
      <w:proofErr w:type="spellStart"/>
      <w:r>
        <w:rPr>
          <w:rStyle w:val="Dfinition"/>
        </w:rPr>
        <w:t>profectum</w:t>
      </w:r>
      <w:proofErr w:type="spellEnd"/>
      <w:r>
        <w:rPr>
          <w:rStyle w:val="Dfinition"/>
        </w:rPr>
        <w:t xml:space="preserve"> (id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gaudium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quo multi </w:t>
      </w:r>
      <w:proofErr w:type="spellStart"/>
      <w:r>
        <w:rPr>
          <w:rStyle w:val="Dfinition"/>
        </w:rPr>
        <w:t>pij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bonique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senes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philosophi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br/>
        <w:t xml:space="preserve">generis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perfruuntur</w:t>
      </w:r>
      <w:proofErr w:type="spellEnd"/>
      <w:r>
        <w:rPr>
          <w:rStyle w:val="Dfinition"/>
        </w:rPr>
        <w:t>) sed</w:t>
      </w:r>
      <w:r>
        <w:rPr>
          <w:rStyle w:val="Dfinition"/>
        </w:rPr>
        <w:br/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placidis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ludicris</w:t>
      </w:r>
      <w:proofErr w:type="spellEnd"/>
      <w:r>
        <w:rPr>
          <w:rStyle w:val="Dfinition"/>
        </w:rPr>
        <w:t xml:space="preserve"> effuse </w:t>
      </w:r>
      <w:proofErr w:type="spellStart"/>
      <w:r>
        <w:rPr>
          <w:rStyle w:val="Dfinition"/>
        </w:rPr>
        <w:t>manantem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  <w:lang w:val="fr-FR"/>
        </w:rPr>
        <w:t>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hilaritas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sensibus</w:t>
      </w:r>
      <w:proofErr w:type="spellEnd"/>
      <w:r>
        <w:rPr>
          <w:rStyle w:val="Dfinition"/>
          <w:lang w:val="fr-FR"/>
        </w:rPr>
        <w:t xml:space="preserve"> maxime </w:t>
      </w:r>
      <w:proofErr w:type="spellStart"/>
      <w:r>
        <w:rPr>
          <w:rStyle w:val="Dfinition"/>
          <w:lang w:val="fr-FR"/>
        </w:rPr>
        <w:t>hauritur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perque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eos</w:t>
      </w:r>
      <w:proofErr w:type="spellEnd"/>
      <w:r>
        <w:rPr>
          <w:rStyle w:val="Dfinition"/>
          <w:lang w:val="fr-FR"/>
        </w:rPr>
        <w:t xml:space="preserve"> in cor </w:t>
      </w:r>
      <w:proofErr w:type="spellStart"/>
      <w:r>
        <w:rPr>
          <w:rStyle w:val="Dfinition"/>
          <w:lang w:val="fr-FR"/>
        </w:rPr>
        <w:t>progreditur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alias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sensibus</w:t>
      </w:r>
      <w:proofErr w:type="spellEnd"/>
      <w:r>
        <w:rPr>
          <w:rStyle w:val="Dfinition"/>
          <w:lang w:val="fr-FR"/>
        </w:rPr>
        <w:t xml:space="preserve"> percepta est </w:t>
      </w:r>
      <w:proofErr w:type="spellStart"/>
      <w:r>
        <w:rPr>
          <w:rStyle w:val="Dfinition"/>
          <w:lang w:val="fr-FR"/>
        </w:rPr>
        <w:t>voluptatis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recordatione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redintegratur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innouatur</w:t>
      </w:r>
      <w:proofErr w:type="spellEnd"/>
      <w:r>
        <w:rPr>
          <w:rStyle w:val="Dfinition"/>
          <w:lang w:val="fr-FR"/>
        </w:rPr>
        <w:t>. Quo fit vt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auditu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visuque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ludicrarum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alarum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plantaeque</w:t>
      </w:r>
      <w:proofErr w:type="spellEnd"/>
      <w:r>
        <w:rPr>
          <w:rStyle w:val="Dfinition"/>
          <w:lang w:val="fr-FR"/>
        </w:rPr>
        <w:t xml:space="preserve"> pedum </w:t>
      </w:r>
      <w:proofErr w:type="spellStart"/>
      <w:r>
        <w:rPr>
          <w:rStyle w:val="Dfinition"/>
          <w:lang w:val="fr-FR"/>
        </w:rPr>
        <w:t>leni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contactu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quem </w:t>
      </w:r>
      <w:proofErr w:type="spellStart"/>
      <w:r>
        <w:rPr>
          <w:rStyle w:val="Dfinition"/>
          <w:lang w:val="fr-FR"/>
        </w:rPr>
        <w:t>titillationem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in </w:t>
      </w:r>
      <w:proofErr w:type="spellStart"/>
      <w:r>
        <w:rPr>
          <w:rStyle w:val="Dfinition"/>
          <w:lang w:val="fr-FR"/>
        </w:rPr>
        <w:t>risum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possimus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sed</w:t>
      </w:r>
      <w:proofErr w:type="spellEnd"/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sani</w:t>
      </w:r>
      <w:proofErr w:type="spellEnd"/>
      <w:r>
        <w:rPr>
          <w:rStyle w:val="Dfinition"/>
          <w:lang w:val="fr-FR"/>
        </w:rPr>
        <w:t xml:space="preserve"> &amp; qui per </w:t>
      </w:r>
      <w:proofErr w:type="spellStart"/>
      <w:r>
        <w:rPr>
          <w:rStyle w:val="Dfinition"/>
          <w:lang w:val="fr-FR"/>
        </w:rPr>
        <w:t>morbum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desipiunt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voluptatis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senserint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recordatione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persaepe</w:t>
      </w:r>
      <w:proofErr w:type="spellEnd"/>
      <w:r>
        <w:rPr>
          <w:rStyle w:val="Dfinition"/>
          <w:lang w:val="fr-FR"/>
        </w:rPr>
        <w:t xml:space="preserve"> rident. Quem </w:t>
      </w:r>
      <w:proofErr w:type="spellStart"/>
      <w:r>
        <w:rPr>
          <w:rStyle w:val="Dfinition"/>
          <w:lang w:val="fr-FR"/>
        </w:rPr>
        <w:t>risum</w:t>
      </w:r>
      <w:proofErr w:type="spellEnd"/>
      <w:r>
        <w:rPr>
          <w:rStyle w:val="Dfinition"/>
          <w:lang w:val="fr-FR"/>
        </w:rPr>
        <w:br/>
        <w:t xml:space="preserve">verum esse &amp; </w:t>
      </w:r>
      <w:proofErr w:type="spellStart"/>
      <w:r>
        <w:rPr>
          <w:rStyle w:val="Dfinition"/>
          <w:lang w:val="fr-FR"/>
        </w:rPr>
        <w:t>naturalem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dubitârim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asseuerare</w:t>
      </w:r>
      <w:proofErr w:type="spellEnd"/>
      <w:r>
        <w:rPr>
          <w:rStyle w:val="Dfinition"/>
          <w:lang w:val="fr-FR"/>
        </w:rPr>
        <w:br/>
        <w:t xml:space="preserve">.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hilaritatis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animi</w:t>
      </w:r>
      <w:proofErr w:type="spellEnd"/>
      <w:r>
        <w:rPr>
          <w:rStyle w:val="Dfinition"/>
          <w:lang w:val="fr-FR"/>
        </w:rPr>
        <w:t xml:space="preserve"> index cum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contractione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labiorum</w:t>
      </w:r>
      <w:proofErr w:type="spellEnd"/>
      <w:r>
        <w:rPr>
          <w:rStyle w:val="Dfinition"/>
          <w:lang w:val="fr-FR"/>
        </w:rPr>
        <w:t xml:space="preserve"> &amp; sono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ante </w:t>
      </w:r>
      <w:proofErr w:type="spellStart"/>
      <w:r>
        <w:rPr>
          <w:rStyle w:val="Dfinition"/>
          <w:lang w:val="fr-FR"/>
        </w:rPr>
        <w:t>risum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constare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definiuimus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duo semper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risu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concurrunt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numeris</w:t>
      </w:r>
      <w:proofErr w:type="spellEnd"/>
      <w:r>
        <w:rPr>
          <w:rStyle w:val="Dfinition"/>
          <w:lang w:val="fr-FR"/>
        </w:rPr>
        <w:t xml:space="preserve"> suis omnibus </w:t>
      </w:r>
      <w:proofErr w:type="spellStart"/>
      <w:r>
        <w:rPr>
          <w:rStyle w:val="Dfinition"/>
          <w:lang w:val="fr-FR"/>
        </w:rPr>
        <w:t>absoluto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perfecto, alias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moderatius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alias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profusius</w:t>
      </w:r>
      <w:proofErr w:type="spellEnd"/>
      <w:r>
        <w:rPr>
          <w:rStyle w:val="Dfinition"/>
          <w:lang w:val="fr-FR"/>
        </w:rPr>
        <w:t>, quod Latini proprio nomine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cachinnum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pro </w:t>
      </w:r>
      <w:proofErr w:type="spellStart"/>
      <w:r>
        <w:rPr>
          <w:rStyle w:val="Dfinition"/>
          <w:lang w:val="fr-FR"/>
        </w:rPr>
        <w:t>ridentis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antè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nobis</w:t>
      </w:r>
      <w:proofErr w:type="spellEnd"/>
      <w:r>
        <w:rPr>
          <w:rStyle w:val="Dfinition"/>
          <w:lang w:val="fr-FR"/>
        </w:rPr>
        <w:t xml:space="preserve"> dictum </w:t>
      </w:r>
      <w:proofErr w:type="gramStart"/>
      <w:r>
        <w:rPr>
          <w:rStyle w:val="Dfinition"/>
          <w:lang w:val="fr-FR"/>
        </w:rPr>
        <w:t>est:</w:t>
      </w:r>
      <w:proofErr w:type="gramEnd"/>
      <w:r>
        <w:rPr>
          <w:rStyle w:val="Dfinition"/>
          <w:lang w:val="fr-FR"/>
        </w:rPr>
        <w:t xml:space="preserve"> quorum </w:t>
      </w:r>
      <w:proofErr w:type="spellStart"/>
      <w:r>
        <w:rPr>
          <w:rStyle w:val="Dfinition"/>
          <w:lang w:val="fr-FR"/>
        </w:rPr>
        <w:t>alterum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desit</w:t>
      </w:r>
      <w:proofErr w:type="spellEnd"/>
      <w:r>
        <w:rPr>
          <w:rStyle w:val="Dfinition"/>
          <w:lang w:val="fr-FR"/>
        </w:rPr>
        <w:br/>
        <w:t xml:space="preserve"> (</w:t>
      </w:r>
      <w:proofErr w:type="spellStart"/>
      <w:r>
        <w:rPr>
          <w:rStyle w:val="Dfinition"/>
          <w:lang w:val="fr-FR"/>
        </w:rPr>
        <w:t>deest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sonus</w:t>
      </w:r>
      <w:proofErr w:type="spellEnd"/>
      <w:r>
        <w:rPr>
          <w:rStyle w:val="Dfinition"/>
          <w:lang w:val="fr-FR"/>
        </w:rPr>
        <w:t xml:space="preserve"> ille, </w:t>
      </w:r>
      <w:proofErr w:type="spellStart"/>
      <w:r>
        <w:rPr>
          <w:rStyle w:val="Dfinition"/>
          <w:lang w:val="fr-FR"/>
        </w:rPr>
        <w:t>praesertim</w:t>
      </w:r>
      <w:proofErr w:type="spellEnd"/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modestioribus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naturis</w:t>
      </w:r>
      <w:proofErr w:type="spellEnd"/>
      <w:r>
        <w:rPr>
          <w:rStyle w:val="Dfinition"/>
          <w:lang w:val="fr-FR"/>
        </w:rPr>
        <w:t xml:space="preserve">) </w:t>
      </w:r>
      <w:proofErr w:type="spellStart"/>
      <w:r>
        <w:rPr>
          <w:rStyle w:val="Dfinition"/>
          <w:lang w:val="fr-FR"/>
        </w:rPr>
        <w:t>is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plene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vereque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ridere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subridere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dicetur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Τιμωνὶς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idem</w:t>
      </w:r>
      <w:proofErr w:type="gram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grcARELIRE"/>
        </w:rPr>
        <w:t>ἀετίτης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lapidis</w:t>
      </w:r>
      <w:proofErr w:type="spellEnd"/>
      <w:proofErr w:type="gramEnd"/>
      <w:r>
        <w:rPr>
          <w:rStyle w:val="Dfinition"/>
          <w:lang w:val="fr-FR"/>
        </w:rPr>
        <w:t xml:space="preserve"> nomen est, sic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 quasi </w:t>
      </w:r>
      <w:proofErr w:type="spellStart"/>
      <w:r>
        <w:rPr>
          <w:rStyle w:val="Dfinition"/>
          <w:lang w:val="fr-FR"/>
        </w:rPr>
        <w:t>praegnans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, id quod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actitae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proprium</w:t>
      </w:r>
      <w:proofErr w:type="spellEnd"/>
      <w:r>
        <w:rPr>
          <w:rStyle w:val="Dfinition"/>
          <w:lang w:val="fr-FR"/>
        </w:rPr>
        <w:t xml:space="preserve"> est.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Τενει</w:t>
      </w:r>
      <w:proofErr w:type="spellEnd"/>
      <w:r>
        <w:rPr>
          <w:rStyle w:val="orth"/>
        </w:rPr>
        <w:t>ας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lanugo</w:t>
      </w:r>
      <w:proofErr w:type="gramEnd"/>
      <w:r w:rsidRPr="00BB4D9C">
        <w:rPr>
          <w:rStyle w:val="Dfinition"/>
          <w:lang w:val="fr-FR"/>
        </w:rPr>
        <w:t xml:space="preserve"> prima. </w:t>
      </w:r>
      <w:proofErr w:type="gramStart"/>
      <w:r w:rsidRPr="00BB4D9C">
        <w:rPr>
          <w:rStyle w:val="Dfinition"/>
          <w:lang w:val="fr-FR"/>
        </w:rPr>
        <w:t>sic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fasciae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circuitus</w:t>
      </w:r>
      <w:proofErr w:type="spellEnd"/>
      <w:r w:rsidRPr="00BB4D9C">
        <w:rPr>
          <w:rStyle w:val="Dfinition"/>
          <w:lang w:val="fr-FR"/>
        </w:rPr>
        <w:br/>
        <w:t xml:space="preserve">qui </w:t>
      </w:r>
      <w:proofErr w:type="spellStart"/>
      <w:r w:rsidRPr="00BB4D9C">
        <w:rPr>
          <w:rStyle w:val="Dfinition"/>
          <w:lang w:val="fr-FR"/>
        </w:rPr>
        <w:t>sub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mento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circumagitur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br/>
        <w:t xml:space="preserve">Galen. lib. de </w:t>
      </w:r>
      <w:proofErr w:type="spellStart"/>
      <w:r w:rsidRPr="00BB4D9C">
        <w:rPr>
          <w:rStyle w:val="Dfinition"/>
          <w:lang w:val="fr-FR"/>
        </w:rPr>
        <w:t>fascijs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Γέ</w:t>
      </w:r>
      <w:r w:rsidRPr="00BB4D9C">
        <w:rPr>
          <w:rStyle w:val="Dfinition"/>
          <w:lang w:val="fr-FR"/>
        </w:rPr>
        <w:t>cios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mentum</w:t>
      </w:r>
      <w:proofErr w:type="spellEnd"/>
      <w:proofErr w:type="gramEnd"/>
      <w:r w:rsidRPr="00BB4D9C">
        <w:rPr>
          <w:rStyle w:val="Dfinition"/>
          <w:lang w:val="fr-FR"/>
        </w:rPr>
        <w:t xml:space="preserve">. Est pars </w:t>
      </w:r>
      <w:proofErr w:type="spellStart"/>
      <w:r w:rsidRPr="00BB4D9C">
        <w:rPr>
          <w:rStyle w:val="Dfinition"/>
          <w:lang w:val="fr-FR"/>
        </w:rPr>
        <w:t>prior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inferioris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  <w:t xml:space="preserve">acumen </w:t>
      </w:r>
      <w:proofErr w:type="spellStart"/>
      <w:r w:rsidRPr="00BB4D9C">
        <w:rPr>
          <w:rStyle w:val="Dfinition"/>
          <w:lang w:val="fr-FR"/>
        </w:rPr>
        <w:t>subrotundum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tendens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posterior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mandibula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in parte duo </w:t>
      </w:r>
      <w:proofErr w:type="spellStart"/>
      <w:r w:rsidRPr="00BB4D9C">
        <w:rPr>
          <w:rStyle w:val="Dfinition"/>
          <w:lang w:val="fr-FR"/>
        </w:rPr>
        <w:t>ossa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genae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inferioris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suturâ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iunguntur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pueris</w:t>
      </w:r>
      <w:proofErr w:type="spellEnd"/>
      <w:r w:rsidRPr="00BB4D9C">
        <w:rPr>
          <w:rStyle w:val="Dfinition"/>
          <w:lang w:val="fr-FR"/>
        </w:rPr>
        <w:t xml:space="preserve"> manifesta</w:t>
      </w:r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progressu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coalescit</w:t>
      </w:r>
      <w:proofErr w:type="spellEnd"/>
      <w:r w:rsidRPr="00BB4D9C">
        <w:rPr>
          <w:rStyle w:val="Dfinition"/>
          <w:lang w:val="fr-FR"/>
        </w:rPr>
        <w:t>, vt</w:t>
      </w:r>
      <w:r w:rsidRPr="00BB4D9C">
        <w:rPr>
          <w:rStyle w:val="Dfinition"/>
          <w:lang w:val="fr-FR"/>
        </w:rPr>
        <w:br/>
        <w:t xml:space="preserve">tandem </w:t>
      </w:r>
      <w:proofErr w:type="spellStart"/>
      <w:r w:rsidRPr="00BB4D9C">
        <w:rPr>
          <w:rStyle w:val="Dfinition"/>
          <w:lang w:val="fr-FR"/>
        </w:rPr>
        <w:t>symphysi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vniantur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nulla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fere</w:t>
      </w:r>
      <w:proofErr w:type="spellEnd"/>
      <w:r w:rsidRPr="00BB4D9C">
        <w:rPr>
          <w:rStyle w:val="Dfinition"/>
          <w:lang w:val="fr-FR"/>
        </w:rPr>
        <w:t xml:space="preserve"> vi, </w:t>
      </w:r>
      <w:proofErr w:type="spellStart"/>
      <w:r w:rsidRPr="00BB4D9C">
        <w:rPr>
          <w:rStyle w:val="Dfinition"/>
          <w:lang w:val="fr-FR"/>
        </w:rPr>
        <w:t>coctione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putredine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separari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possint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Ruffus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br/>
        <w:t xml:space="preserve"> est </w:t>
      </w:r>
      <w:proofErr w:type="spellStart"/>
      <w:r w:rsidRPr="00BB4D9C">
        <w:rPr>
          <w:rStyle w:val="Dfinition"/>
          <w:lang w:val="fr-FR"/>
        </w:rPr>
        <w:t>eandem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ὐσθερεῶν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eamque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definit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ἄπ</w:t>
      </w:r>
      <w:proofErr w:type="spellStart"/>
      <w:r>
        <w:rPr>
          <w:rStyle w:val="grcARELIRE"/>
        </w:rPr>
        <w:t>οξη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γά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τω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proofErr w:type="gramStart"/>
      <w:r>
        <w:rPr>
          <w:rStyle w:val="grcARELIRE"/>
        </w:rPr>
        <w:t>γνάθς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id</w:t>
      </w:r>
      <w:r w:rsidRPr="00BB4D9C">
        <w:rPr>
          <w:rStyle w:val="Dfinition"/>
          <w:lang w:val="fr-FR"/>
        </w:rPr>
        <w:br/>
        <w:t xml:space="preserve">est, quod </w:t>
      </w:r>
      <w:proofErr w:type="spellStart"/>
      <w:r w:rsidRPr="00BB4D9C">
        <w:rPr>
          <w:rStyle w:val="Dfinition"/>
          <w:lang w:val="fr-FR"/>
        </w:rPr>
        <w:t>inseriori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maxilla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acutum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desinit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Ab </w:t>
      </w:r>
      <w:proofErr w:type="spellStart"/>
      <w:r w:rsidRPr="00BB4D9C">
        <w:rPr>
          <w:rStyle w:val="Dfinition"/>
          <w:lang w:val="fr-FR"/>
        </w:rPr>
        <w:t>alijs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ὀξύγψνις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t xml:space="preserve">, teste </w:t>
      </w:r>
      <w:proofErr w:type="spellStart"/>
      <w:r w:rsidRPr="00BB4D9C">
        <w:rPr>
          <w:rStyle w:val="Dfinition"/>
          <w:lang w:val="fr-FR"/>
        </w:rPr>
        <w:t>Polluce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Τενν</w:t>
      </w:r>
      <w:proofErr w:type="spellEnd"/>
      <w:r>
        <w:rPr>
          <w:rStyle w:val="orth"/>
        </w:rPr>
        <w:t>αῖον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apud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Athenaeum</w:t>
      </w:r>
      <w:proofErr w:type="spellEnd"/>
      <w:r w:rsidRPr="00BB4D9C">
        <w:rPr>
          <w:rStyle w:val="Dfinition"/>
          <w:lang w:val="fr-FR"/>
        </w:rPr>
        <w:t xml:space="preserve"> lib. 14. </w:t>
      </w:r>
      <w:proofErr w:type="spellStart"/>
      <w:r w:rsidRPr="00BB4D9C">
        <w:rPr>
          <w:rStyle w:val="Dfinition"/>
          <w:lang w:val="fr-FR"/>
        </w:rPr>
        <w:t>Quaestioni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VIpiano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propositae</w:t>
      </w:r>
      <w:proofErr w:type="spellEnd"/>
      <w:r w:rsidRPr="00BB4D9C">
        <w:rPr>
          <w:rStyle w:val="Dfinition"/>
          <w:lang w:val="fr-FR"/>
        </w:rPr>
        <w:t xml:space="preserve"> quid </w:t>
      </w:r>
      <w:proofErr w:type="spellStart"/>
      <w:r w:rsidRPr="00BB4D9C">
        <w:rPr>
          <w:rStyle w:val="Dfinition"/>
          <w:lang w:val="fr-FR"/>
        </w:rPr>
        <w:t>appellet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Plato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γγυνῶ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</w:t>
      </w:r>
      <w:r>
        <w:rPr>
          <w:rStyle w:val="Dfinition"/>
        </w:rPr>
        <w:t>φυλὴν</w:t>
      </w:r>
      <w:r w:rsidRPr="00BB4D9C">
        <w:rPr>
          <w:rStyle w:val="Dfinition"/>
          <w:lang w:val="fr-FR"/>
        </w:rPr>
        <w:br/>
        <w:t xml:space="preserve">, &amp; </w:t>
      </w:r>
      <w:proofErr w:type="spellStart"/>
      <w:r>
        <w:rPr>
          <w:rStyle w:val="grcARELIRE"/>
        </w:rPr>
        <w:t>γενν</w:t>
      </w:r>
      <w:proofErr w:type="spellEnd"/>
      <w:r>
        <w:rPr>
          <w:rStyle w:val="grcARELIRE"/>
        </w:rPr>
        <w:t>αῖα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σῦν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bifariam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respondet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Masurius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br/>
        <w:t xml:space="preserve"> Prior </w:t>
      </w:r>
      <w:proofErr w:type="spellStart"/>
      <w:r w:rsidRPr="00BB4D9C">
        <w:rPr>
          <w:rStyle w:val="Dfinition"/>
          <w:lang w:val="fr-FR"/>
        </w:rPr>
        <w:t>responsio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γευνᾶι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λέγει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ἐυγγνῇ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ρι</w:t>
      </w:r>
      <w:r>
        <w:rPr>
          <w:rStyle w:val="Dfinition"/>
        </w:rPr>
        <w:t>λόσοφος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vult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Masurius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γευνᾶι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quaecumque</w:t>
      </w:r>
      <w:proofErr w:type="spell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excellunt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generosas</w:t>
      </w:r>
      <w:proofErr w:type="spellEnd"/>
      <w:r w:rsidRPr="00BB4D9C">
        <w:rPr>
          <w:rStyle w:val="Dfinition"/>
          <w:lang w:val="fr-FR"/>
        </w:rPr>
        <w:br/>
        <w:t xml:space="preserve"> ficus &amp; </w:t>
      </w:r>
      <w:proofErr w:type="spellStart"/>
      <w:r w:rsidRPr="00BB4D9C">
        <w:rPr>
          <w:rStyle w:val="Dfinition"/>
          <w:lang w:val="fr-FR"/>
        </w:rPr>
        <w:t>generosas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vuas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appellatas</w:t>
      </w:r>
      <w:proofErr w:type="spellEnd"/>
      <w:r w:rsidRPr="00BB4D9C">
        <w:rPr>
          <w:rStyle w:val="Dfinition"/>
          <w:lang w:val="fr-FR"/>
        </w:rPr>
        <w:t xml:space="preserve"> à a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Platone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hanc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interpretationem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quanquam</w:t>
      </w:r>
      <w:proofErr w:type="spellEnd"/>
      <w:r w:rsidRPr="00BB4D9C">
        <w:rPr>
          <w:rStyle w:val="Dfinition"/>
          <w:lang w:val="fr-FR"/>
        </w:rPr>
        <w:t xml:space="preserve"> non.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improbent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nonnulli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rectius</w:t>
      </w:r>
      <w:proofErr w:type="spellEnd"/>
      <w:r w:rsidRPr="00BB4D9C">
        <w:rPr>
          <w:rStyle w:val="Dfinition"/>
          <w:lang w:val="fr-FR"/>
        </w:rPr>
        <w:t xml:space="preserve"> placet.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magnitudinem</w:t>
      </w:r>
      <w:proofErr w:type="spellEnd"/>
      <w:r w:rsidRPr="00BB4D9C">
        <w:rPr>
          <w:rStyle w:val="Dfinition"/>
          <w:lang w:val="fr-FR"/>
        </w:rPr>
        <w:t xml:space="preserve"> rei </w:t>
      </w:r>
      <w:proofErr w:type="spellStart"/>
      <w:r w:rsidRPr="00BB4D9C">
        <w:rPr>
          <w:rStyle w:val="Dfinition"/>
          <w:lang w:val="fr-FR"/>
        </w:rPr>
        <w:t>indicari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Eustath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  <w:t xml:space="preserve">post </w:t>
      </w:r>
      <w:proofErr w:type="spellStart"/>
      <w:r>
        <w:rPr>
          <w:rStyle w:val="Dfinition"/>
        </w:rPr>
        <w:t>allatum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Athenaei</w:t>
      </w:r>
      <w:proofErr w:type="spellEnd"/>
      <w:r>
        <w:rPr>
          <w:rStyle w:val="Dfinition"/>
        </w:rPr>
        <w:t xml:space="preserve"> locum, </w:t>
      </w:r>
      <w:proofErr w:type="spellStart"/>
      <w:r>
        <w:rPr>
          <w:rStyle w:val="Dfinition"/>
        </w:rPr>
        <w:t>fortassis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>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magna </w:t>
      </w:r>
      <w:proofErr w:type="spellStart"/>
      <w:r>
        <w:rPr>
          <w:rStyle w:val="Dfinition"/>
        </w:rPr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Platoni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γγυ</w:t>
      </w:r>
      <w:r>
        <w:rPr>
          <w:rStyle w:val="Dfinition"/>
        </w:rPr>
        <w:t>ν</w:t>
      </w:r>
      <w:proofErr w:type="spellEnd"/>
      <w:r>
        <w:rPr>
          <w:rStyle w:val="Dfinition"/>
        </w:rPr>
        <w:t>αῖα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αρυλὴ</w:t>
      </w:r>
      <w:r>
        <w:rPr>
          <w:rStyle w:val="Dfinition"/>
        </w:rPr>
        <w:t xml:space="preserve">, sicut dixit </w:t>
      </w:r>
      <w:proofErr w:type="spellStart"/>
      <w:r>
        <w:rPr>
          <w:rStyle w:val="Dfinition"/>
        </w:rPr>
        <w:t>Comicus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γενν</w:t>
      </w:r>
      <w:proofErr w:type="spellEnd"/>
      <w:r>
        <w:rPr>
          <w:rStyle w:val="grcARELIRE"/>
        </w:rPr>
        <w:t xml:space="preserve">αῖον </w:t>
      </w:r>
      <w:proofErr w:type="spellStart"/>
      <w:r>
        <w:rPr>
          <w:rStyle w:val="grcARELIRE"/>
        </w:rPr>
        <w:t>κρέ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pro à</w:t>
      </w:r>
      <w:r>
        <w:rPr>
          <w:rStyle w:val="Dfinition"/>
        </w:rPr>
        <w:br/>
      </w:r>
      <w:proofErr w:type="spellStart"/>
      <w:r>
        <w:rPr>
          <w:rStyle w:val="grcARELIRE"/>
        </w:rPr>
        <w:t>ἀδρὶν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Gallice </w:t>
      </w:r>
      <w:proofErr w:type="spellStart"/>
      <w:r>
        <w:rPr>
          <w:rStyle w:val="Dfinition"/>
        </w:rPr>
        <w:t>dixeris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vne</w:t>
      </w:r>
      <w:proofErr w:type="spellEnd"/>
      <w:r>
        <w:rPr>
          <w:rStyle w:val="Dfinition"/>
        </w:rPr>
        <w:t xml:space="preserve"> bonne piece </w:t>
      </w:r>
      <w:proofErr w:type="spellStart"/>
      <w:r>
        <w:rPr>
          <w:rStyle w:val="Dfinition"/>
        </w:rPr>
        <w:t>dea</w:t>
      </w:r>
      <w:proofErr w:type="spellEnd"/>
      <w:r>
        <w:rPr>
          <w:rStyle w:val="Dfinition"/>
        </w:rPr>
        <w:br/>
        <w:t xml:space="preserve">chair,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idem ego cum </w:t>
      </w:r>
      <w:proofErr w:type="spellStart"/>
      <w:r>
        <w:rPr>
          <w:rStyle w:val="Dfinition"/>
        </w:rPr>
        <w:t>Eustathio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sentio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mihi dubium </w:t>
      </w:r>
      <w:proofErr w:type="spellStart"/>
      <w:r>
        <w:rPr>
          <w:rStyle w:val="grcARELIRE"/>
        </w:rPr>
        <w:t>γευν</w:t>
      </w:r>
      <w:proofErr w:type="spellEnd"/>
      <w:r>
        <w:rPr>
          <w:rStyle w:val="grcARELIRE"/>
        </w:rPr>
        <w:t xml:space="preserve">αίας </w:t>
      </w:r>
      <w:proofErr w:type="spellStart"/>
      <w:r>
        <w:rPr>
          <w:rStyle w:val="grcARELIRE"/>
        </w:rPr>
        <w:t>μάζ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in 2. de </w:t>
      </w:r>
      <w:proofErr w:type="spellStart"/>
      <w:r>
        <w:rPr>
          <w:rStyle w:val="Dfinition"/>
        </w:rPr>
        <w:t>republ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mazam</w:t>
      </w:r>
      <w:proofErr w:type="spellEnd"/>
      <w:r>
        <w:rPr>
          <w:rStyle w:val="Dfinition"/>
        </w:rPr>
        <w:t xml:space="preserve">, sicut apud </w:t>
      </w:r>
      <w:proofErr w:type="spellStart"/>
      <w:r>
        <w:rPr>
          <w:rStyle w:val="Dfinition"/>
        </w:rPr>
        <w:t>Satyricum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vegrandis</w:t>
      </w:r>
      <w:proofErr w:type="spellEnd"/>
      <w:r>
        <w:rPr>
          <w:rStyle w:val="Dfinition"/>
        </w:rPr>
        <w:t xml:space="preserve"> polenta: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probo</w:t>
      </w:r>
      <w:proofErr w:type="spellEnd"/>
      <w:r>
        <w:rPr>
          <w:rStyle w:val="Dfinition"/>
        </w:rPr>
        <w:t xml:space="preserve"> alteram</w:t>
      </w:r>
      <w:r>
        <w:rPr>
          <w:rStyle w:val="Dfinition"/>
        </w:rPr>
        <w:br/>
      </w:r>
      <w:proofErr w:type="spellStart"/>
      <w:r>
        <w:rPr>
          <w:rStyle w:val="Dfinition"/>
        </w:rPr>
        <w:t>interpretationem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adijcitur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Masurio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ὶ</w:t>
      </w:r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γεγενημέν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vuas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ficus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insitionem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nascantur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insuper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vocis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grcARELIRE"/>
        </w:rPr>
        <w:t>γευν</w:t>
      </w:r>
      <w:proofErr w:type="spellEnd"/>
      <w:r>
        <w:rPr>
          <w:rStyle w:val="grcARELIRE"/>
        </w:rPr>
        <w:t xml:space="preserve">αίας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αρυλῆς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interpretationem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doctissimo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Mercuriali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videbis</w:t>
      </w:r>
      <w:proofErr w:type="spellEnd"/>
      <w:r>
        <w:rPr>
          <w:rStyle w:val="Dfinition"/>
        </w:rPr>
        <w:t xml:space="preserve"> infra in voce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 xml:space="preserve">αρυλὴ </w:t>
      </w:r>
      <w:proofErr w:type="spellStart"/>
      <w:r>
        <w:rPr>
          <w:rStyle w:val="grcARELIRE"/>
        </w:rPr>
        <w:t>ἔυγενης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Γεντι</w:t>
      </w:r>
      <w:proofErr w:type="spellEnd"/>
      <w:r>
        <w:rPr>
          <w:rStyle w:val="orth"/>
        </w:rPr>
        <w:t>ανὴ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gentiana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erumpentibus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iuglandis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plantaginis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subrubris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dissectis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cauo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leui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geniculato</w:t>
      </w:r>
      <w:proofErr w:type="spellEnd"/>
      <w:r>
        <w:rPr>
          <w:rStyle w:val="Dfinition"/>
        </w:rPr>
        <w:t xml:space="preserve"> &amp; ex </w:t>
      </w:r>
      <w:proofErr w:type="spellStart"/>
      <w:r>
        <w:rPr>
          <w:rStyle w:val="Dfinition"/>
        </w:rPr>
        <w:t>interuallis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foliato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binûm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cubitorum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calycibus</w:t>
      </w:r>
      <w:proofErr w:type="spellEnd"/>
      <w:r>
        <w:rPr>
          <w:rStyle w:val="Dfinition"/>
        </w:rPr>
        <w:br/>
        <w:t xml:space="preserve"> lato, sine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longae </w:t>
      </w:r>
      <w:proofErr w:type="spellStart"/>
      <w:r>
        <w:rPr>
          <w:rStyle w:val="Dfinition"/>
        </w:rPr>
        <w:t>aristolochiae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crassa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amara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obstructiones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soluit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abstergit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extenuat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purgat</w:t>
      </w:r>
      <w:proofErr w:type="spellEnd"/>
      <w:r>
        <w:rPr>
          <w:rStyle w:val="Dfinition"/>
        </w:rPr>
        <w:t>. Nomen</w:t>
      </w:r>
      <w:r>
        <w:rPr>
          <w:rStyle w:val="Dfinition"/>
        </w:rPr>
        <w:br/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Gentio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Illyriorum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rege</w:t>
      </w:r>
      <w:proofErr w:type="spellEnd"/>
      <w:r>
        <w:rPr>
          <w:rStyle w:val="Dfinition"/>
        </w:rPr>
        <w:t xml:space="preserve">, qui primus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reperisse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Retinet</w:t>
      </w:r>
      <w:proofErr w:type="spellEnd"/>
      <w:r>
        <w:rPr>
          <w:rStyle w:val="Dfinition"/>
        </w:rPr>
        <w:t xml:space="preserve"> autem ipsum in </w:t>
      </w:r>
      <w:proofErr w:type="spellStart"/>
      <w:r>
        <w:rPr>
          <w:rStyle w:val="Dfinition"/>
        </w:rPr>
        <w:t>officinis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Γέγος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scripsit Galenus comment.</w:t>
      </w:r>
      <w:r>
        <w:rPr>
          <w:rStyle w:val="Dfinition"/>
        </w:rPr>
        <w:br/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obseruasse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Graecos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ὁμωνύμως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significatum</w:t>
      </w:r>
      <w:proofErr w:type="spellEnd"/>
      <w:r>
        <w:rPr>
          <w:rStyle w:val="Dfinition"/>
        </w:rPr>
        <w:br/>
        <w:t xml:space="preserve">, sed ex eius </w:t>
      </w:r>
      <w:proofErr w:type="spellStart"/>
      <w:r>
        <w:rPr>
          <w:rStyle w:val="Dfinition"/>
        </w:rPr>
        <w:t>diuisione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plures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deducuntur</w:t>
      </w:r>
      <w:proofErr w:type="spellEnd"/>
      <w:r>
        <w:rPr>
          <w:rStyle w:val="Dfinition"/>
        </w:rPr>
        <w:t xml:space="preserve">, de quo </w:t>
      </w:r>
      <w:proofErr w:type="spellStart"/>
      <w:r>
        <w:rPr>
          <w:rStyle w:val="Dfinition"/>
        </w:rPr>
        <w:t>dicere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consueuimus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genericas</w:t>
      </w:r>
      <w:proofErr w:type="spellEnd"/>
      <w:r>
        <w:rPr>
          <w:rStyle w:val="Dfinition"/>
        </w:rPr>
        <w:t xml:space="preserve"> eius rei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vel duas, vel</w:t>
      </w:r>
      <w:r>
        <w:rPr>
          <w:rStyle w:val="Dfinition"/>
        </w:rPr>
        <w:br/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quotquot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Indifferenter</w:t>
      </w:r>
      <w:r>
        <w:rPr>
          <w:rStyle w:val="Dfinition"/>
          <w:lang w:val="it-IT"/>
        </w:rPr>
        <w:br/>
        <w:t>tamen genus pro specie, differentia, formaque</w:t>
      </w:r>
      <w:r>
        <w:rPr>
          <w:rStyle w:val="Dfinition"/>
          <w:lang w:val="it-IT"/>
        </w:rPr>
        <w:br/>
        <w:t>dicitur.</w:t>
      </w:r>
      <w:r>
        <w:rPr>
          <w:rStyle w:val="Dfinition"/>
          <w:lang w:val="it-IT"/>
        </w:rPr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 xml:space="preserve">. </w:t>
      </w:r>
      <w:proofErr w:type="spellStart"/>
      <w:r w:rsidRPr="00BB4D9C">
        <w:rPr>
          <w:rStyle w:val="Dfinition"/>
          <w:lang w:val="en-GB"/>
        </w:rPr>
        <w:t>Significat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maxillam</w:t>
      </w:r>
      <w:proofErr w:type="spellEnd"/>
      <w:r w:rsidRPr="00BB4D9C">
        <w:rPr>
          <w:rStyle w:val="Dfinition"/>
          <w:lang w:val="en-GB"/>
        </w:rPr>
        <w:t xml:space="preserve"> tam </w:t>
      </w:r>
      <w:proofErr w:type="spellStart"/>
      <w:r w:rsidRPr="00BB4D9C">
        <w:rPr>
          <w:rStyle w:val="Dfinition"/>
          <w:lang w:val="en-GB"/>
        </w:rPr>
        <w:t>superiorem</w:t>
      </w:r>
      <w:proofErr w:type="spellEnd"/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quam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inferiorem</w:t>
      </w:r>
      <w:proofErr w:type="spellEnd"/>
      <w:r w:rsidRPr="00BB4D9C">
        <w:rPr>
          <w:rStyle w:val="Dfinition"/>
          <w:lang w:val="en-GB"/>
        </w:rPr>
        <w:t xml:space="preserve">: additur autem ad </w:t>
      </w:r>
      <w:proofErr w:type="spellStart"/>
      <w:r w:rsidRPr="00BB4D9C">
        <w:rPr>
          <w:rStyle w:val="Dfinition"/>
          <w:lang w:val="en-GB"/>
        </w:rPr>
        <w:t>distinctionem</w:t>
      </w:r>
      <w:proofErr w:type="spellEnd"/>
      <w:r w:rsidRPr="00BB4D9C">
        <w:rPr>
          <w:rStyle w:val="Dfinition"/>
          <w:lang w:val="en-GB"/>
        </w:rPr>
        <w:br/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ἄνω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vel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>
        <w:rPr>
          <w:rStyle w:val="grcARELIRE"/>
        </w:rPr>
        <w:t>ἡκά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τα</w:t>
      </w:r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Dicitur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 w:rsidRPr="00BB4D9C">
        <w:rPr>
          <w:rStyle w:val="Dfinition"/>
          <w:lang w:val="en-GB"/>
        </w:rPr>
        <w:t>alio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nomine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>
        <w:rPr>
          <w:rStyle w:val="grcARELIRE"/>
        </w:rPr>
        <w:t>γνά</w:t>
      </w:r>
      <w:proofErr w:type="spellEnd"/>
      <w:r>
        <w:rPr>
          <w:rStyle w:val="Dfinition"/>
          <w:lang w:val="it-IT"/>
        </w:rPr>
        <w:t>θος</w:t>
      </w:r>
      <w:r w:rsidRPr="00BB4D9C">
        <w:rPr>
          <w:rStyle w:val="Dfinition"/>
          <w:lang w:val="en-GB"/>
        </w:rPr>
        <w:br/>
        <w:t xml:space="preserve">, </w:t>
      </w:r>
      <w:proofErr w:type="spellStart"/>
      <w:r w:rsidRPr="00BB4D9C">
        <w:rPr>
          <w:rStyle w:val="Dfinition"/>
          <w:lang w:val="en-GB"/>
        </w:rPr>
        <w:t>sed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ambigua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pariter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significatione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Distinguit</w:t>
      </w:r>
      <w:proofErr w:type="spellEnd"/>
      <w:r w:rsidRPr="00BB4D9C">
        <w:rPr>
          <w:rStyle w:val="Dfinition"/>
          <w:lang w:val="en-GB"/>
        </w:rPr>
        <w:br/>
        <w:t xml:space="preserve"> </w:t>
      </w:r>
      <w:proofErr w:type="spellStart"/>
      <w:r w:rsidRPr="00BB4D9C">
        <w:rPr>
          <w:rStyle w:val="Dfinition"/>
          <w:lang w:val="en-GB"/>
        </w:rPr>
        <w:t>tamen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Aristot</w:t>
      </w:r>
      <w:proofErr w:type="spellEnd"/>
      <w:r w:rsidRPr="00BB4D9C">
        <w:rPr>
          <w:rStyle w:val="Dfinition"/>
          <w:lang w:val="en-GB"/>
        </w:rPr>
        <w:t xml:space="preserve">. de </w:t>
      </w:r>
      <w:proofErr w:type="spellStart"/>
      <w:r w:rsidRPr="00BB4D9C">
        <w:rPr>
          <w:rStyle w:val="Dfinition"/>
          <w:lang w:val="en-GB"/>
        </w:rPr>
        <w:t>histor</w:t>
      </w:r>
      <w:proofErr w:type="spellEnd"/>
      <w:r w:rsidRPr="00BB4D9C">
        <w:rPr>
          <w:rStyle w:val="Dfinition"/>
          <w:lang w:val="en-GB"/>
        </w:rPr>
        <w:t>. animal. lib. 1. cap.</w:t>
      </w:r>
      <w:r w:rsidRPr="00BB4D9C">
        <w:rPr>
          <w:rStyle w:val="Dfinition"/>
          <w:lang w:val="en-GB"/>
        </w:rPr>
        <w:br/>
        <w:t xml:space="preserve">61. </w:t>
      </w:r>
      <w:proofErr w:type="spellStart"/>
      <w:r w:rsidRPr="00BB4D9C">
        <w:rPr>
          <w:rStyle w:val="Dfinition"/>
          <w:lang w:val="en-GB"/>
        </w:rPr>
        <w:t>scribens</w:t>
      </w:r>
      <w:proofErr w:type="spellEnd"/>
      <w:r w:rsidRPr="00BB4D9C">
        <w:rPr>
          <w:rStyle w:val="Dfinition"/>
          <w:lang w:val="en-GB"/>
        </w:rPr>
        <w:t xml:space="preserve">, </w:t>
      </w:r>
      <w:r>
        <w:rPr>
          <w:rStyle w:val="grcARELIRE"/>
        </w:rPr>
        <w:t>ἔπ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σι</w:t>
      </w:r>
      <w:proofErr w:type="spellEnd"/>
      <w:r>
        <w:rPr>
          <w:rStyle w:val="grcARELIRE"/>
        </w:rPr>
        <w:t>αγόνες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δὺο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>
        <w:rPr>
          <w:rStyle w:val="grcARELIRE"/>
        </w:rPr>
        <w:t>τούτων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ρόθιον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γέν</w:t>
      </w:r>
      <w:proofErr w:type="spellEnd"/>
      <w:r>
        <w:rPr>
          <w:rStyle w:val="Dfinition"/>
          <w:lang w:val="it-IT"/>
        </w:rPr>
        <w:t>ειον</w:t>
      </w:r>
      <w:r w:rsidRPr="00BB4D9C">
        <w:rPr>
          <w:rStyle w:val="Dfinition"/>
          <w:lang w:val="en-GB"/>
        </w:rPr>
        <w:br/>
        <w:t xml:space="preserve">,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δ</w:t>
      </w:r>
      <w:r w:rsidRPr="00BB4D9C">
        <w:rPr>
          <w:rStyle w:val="Dfinition"/>
          <w:lang w:val="en-GB"/>
        </w:rPr>
        <w:t xml:space="preserve">ʼ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ίθιον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>
        <w:rPr>
          <w:rStyle w:val="grcARELIRE"/>
        </w:rPr>
        <w:t>γένος</w:t>
      </w:r>
      <w:proofErr w:type="spellEnd"/>
      <w:r w:rsidRPr="00BB4D9C">
        <w:rPr>
          <w:rStyle w:val="Dfinition"/>
          <w:lang w:val="en-GB"/>
        </w:rPr>
        <w:t xml:space="preserve">. hoc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interprete</w:t>
      </w:r>
      <w:proofErr w:type="spellEnd"/>
      <w:r w:rsidRPr="00BB4D9C">
        <w:rPr>
          <w:rStyle w:val="Dfinition"/>
          <w:lang w:val="en-GB"/>
        </w:rPr>
        <w:t xml:space="preserve"> Gaza.</w:t>
      </w:r>
      <w:r w:rsidRPr="00BB4D9C">
        <w:rPr>
          <w:rStyle w:val="Dfinition"/>
          <w:lang w:val="en-GB"/>
        </w:rPr>
        <w:br/>
        <w:t xml:space="preserve">Est </w:t>
      </w:r>
      <w:proofErr w:type="spellStart"/>
      <w:r w:rsidRPr="00BB4D9C">
        <w:rPr>
          <w:rStyle w:val="Dfinition"/>
          <w:lang w:val="en-GB"/>
        </w:rPr>
        <w:t>praeterea</w:t>
      </w:r>
      <w:proofErr w:type="spellEnd"/>
      <w:r w:rsidRPr="00BB4D9C">
        <w:rPr>
          <w:rStyle w:val="Dfinition"/>
          <w:lang w:val="en-GB"/>
        </w:rPr>
        <w:t xml:space="preserve"> maxilla duplex. </w:t>
      </w:r>
      <w:proofErr w:type="spellStart"/>
      <w:r w:rsidRPr="00BB4D9C">
        <w:rPr>
          <w:rStyle w:val="Dfinition"/>
          <w:lang w:val="en-GB"/>
        </w:rPr>
        <w:t>cuius</w:t>
      </w:r>
      <w:proofErr w:type="spellEnd"/>
      <w:r w:rsidRPr="00BB4D9C">
        <w:rPr>
          <w:rStyle w:val="Dfinition"/>
          <w:lang w:val="en-GB"/>
        </w:rPr>
        <w:t xml:space="preserve"> prior pars</w:t>
      </w:r>
      <w:r w:rsidRPr="00BB4D9C">
        <w:rPr>
          <w:rStyle w:val="Dfinition"/>
          <w:lang w:val="en-GB"/>
        </w:rPr>
        <w:br/>
        <w:t xml:space="preserve">mentum, posterior mandibula est. Sed </w:t>
      </w:r>
      <w:proofErr w:type="spellStart"/>
      <w:r w:rsidRPr="00BB4D9C">
        <w:rPr>
          <w:rStyle w:val="Dfinition"/>
          <w:lang w:val="en-GB"/>
        </w:rPr>
        <w:t>nos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nostram</w:t>
      </w:r>
      <w:proofErr w:type="spellEnd"/>
      <w:r w:rsidRPr="00BB4D9C">
        <w:rPr>
          <w:rStyle w:val="Dfinition"/>
          <w:lang w:val="en-GB"/>
        </w:rPr>
        <w:br/>
        <w:t xml:space="preserve"> </w:t>
      </w:r>
      <w:proofErr w:type="spellStart"/>
      <w:r w:rsidRPr="00BB4D9C">
        <w:rPr>
          <w:rStyle w:val="Dfinition"/>
          <w:lang w:val="en-GB"/>
        </w:rPr>
        <w:t>diuisionem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sequamur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Dicitur</w:t>
      </w:r>
      <w:proofErr w:type="spellEnd"/>
      <w:r w:rsidRPr="00BB4D9C">
        <w:rPr>
          <w:rStyle w:val="Dfinition"/>
          <w:lang w:val="en-GB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ἄνῳ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γένς</w:t>
      </w:r>
      <w:proofErr w:type="spellEnd"/>
      <w:r w:rsidRPr="00BB4D9C">
        <w:rPr>
          <w:rStyle w:val="Dfinition"/>
          <w:lang w:val="en-GB"/>
        </w:rPr>
        <w:t>,</w:t>
      </w:r>
      <w:r w:rsidRPr="00BB4D9C">
        <w:rPr>
          <w:rStyle w:val="Dfinition"/>
          <w:lang w:val="en-GB"/>
        </w:rPr>
        <w:br/>
        <w:t xml:space="preserve">hoc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 gena superior, pars </w:t>
      </w:r>
      <w:proofErr w:type="spellStart"/>
      <w:r w:rsidRPr="00BB4D9C">
        <w:rPr>
          <w:rStyle w:val="Dfinition"/>
          <w:lang w:val="en-GB"/>
        </w:rPr>
        <w:t>faciei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fronti</w:t>
      </w:r>
      <w:proofErr w:type="spellEnd"/>
      <w:r w:rsidRPr="00BB4D9C">
        <w:rPr>
          <w:rStyle w:val="Dfinition"/>
          <w:lang w:val="en-GB"/>
        </w:rPr>
        <w:t xml:space="preserve"> proxime</w:t>
      </w:r>
      <w:r w:rsidRPr="00BB4D9C">
        <w:rPr>
          <w:rStyle w:val="Dfinition"/>
          <w:lang w:val="en-GB"/>
        </w:rPr>
        <w:br/>
      </w:r>
    </w:p>
    <w:p w14:paraId="4BA83E58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06C8F70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subiecta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vtrinque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imo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gingiuis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terminata</w:t>
      </w:r>
      <w:proofErr w:type="spellEnd"/>
      <w:r>
        <w:rPr>
          <w:rStyle w:val="Dfinition"/>
        </w:rPr>
        <w:t xml:space="preserve">. Non </w:t>
      </w:r>
      <w:proofErr w:type="spellStart"/>
      <w:r>
        <w:rPr>
          <w:rStyle w:val="Dfinition"/>
        </w:rPr>
        <w:t>vnico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>, sed pluribus,</w:t>
      </w:r>
      <w:r>
        <w:rPr>
          <w:rStyle w:val="Dfinition"/>
        </w:rPr>
        <w:br/>
      </w:r>
      <w:proofErr w:type="spellStart"/>
      <w:r>
        <w:rPr>
          <w:rStyle w:val="Dfinition"/>
        </w:rPr>
        <w:t>solidis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leuibus</w:t>
      </w:r>
      <w:proofErr w:type="spellEnd"/>
      <w:r>
        <w:rPr>
          <w:rStyle w:val="Dfinition"/>
        </w:rPr>
        <w:t xml:space="preserve"> constat, de quorum </w:t>
      </w:r>
      <w:proofErr w:type="spellStart"/>
      <w:r>
        <w:rPr>
          <w:rStyle w:val="Dfinition"/>
        </w:rPr>
        <w:t>numero</w:t>
      </w:r>
      <w:proofErr w:type="spellEnd"/>
      <w:r>
        <w:rPr>
          <w:rStyle w:val="Dfinition"/>
        </w:rPr>
        <w:br/>
        <w:t xml:space="preserve"> non bene </w:t>
      </w:r>
      <w:proofErr w:type="spellStart"/>
      <w:r>
        <w:rPr>
          <w:rStyle w:val="Dfinition"/>
        </w:rPr>
        <w:t>conuenit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anatomiae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professores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suturas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obscuras</w:t>
      </w:r>
      <w:r>
        <w:rPr>
          <w:rStyle w:val="Dfinition"/>
        </w:rPr>
        <w:br/>
      </w:r>
      <w:proofErr w:type="spellStart"/>
      <w:r>
        <w:rPr>
          <w:rStyle w:val="Dfinition"/>
        </w:rPr>
        <w:t>neglexerint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duxerint</w:t>
      </w:r>
      <w:proofErr w:type="spellEnd"/>
      <w:r>
        <w:rPr>
          <w:rStyle w:val="Dfinition"/>
        </w:rPr>
        <w:t xml:space="preserve"> ossa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separanda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At qui </w:t>
      </w:r>
      <w:proofErr w:type="spellStart"/>
      <w:r>
        <w:rPr>
          <w:rStyle w:val="Dfinition"/>
        </w:rPr>
        <w:t>scrupulosius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diuiserunt</w:t>
      </w:r>
      <w:proofErr w:type="spellEnd"/>
      <w:r>
        <w:rPr>
          <w:rStyle w:val="Dfinition"/>
        </w:rPr>
        <w:t xml:space="preserve">, omnia </w:t>
      </w:r>
      <w:proofErr w:type="spellStart"/>
      <w:r>
        <w:rPr>
          <w:rStyle w:val="Dfinition"/>
        </w:rPr>
        <w:t>enumerant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quatuordecim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vtroque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latere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septem</w:t>
      </w:r>
      <w:proofErr w:type="spellEnd"/>
      <w:r>
        <w:rPr>
          <w:rStyle w:val="Dfinition"/>
        </w:rPr>
        <w:t xml:space="preserve">: quorum </w:t>
      </w:r>
      <w:proofErr w:type="spellStart"/>
      <w:r>
        <w:rPr>
          <w:rStyle w:val="Dfinition"/>
        </w:rPr>
        <w:t>tria</w:t>
      </w:r>
      <w:proofErr w:type="spellEnd"/>
      <w:r>
        <w:rPr>
          <w:rStyle w:val="Dfinition"/>
        </w:rPr>
        <w:t xml:space="preserve"> situ &amp;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differentia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frontis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contigua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quartum</w:t>
      </w:r>
      <w:proofErr w:type="spellEnd"/>
      <w:r>
        <w:rPr>
          <w:rStyle w:val="Dfinition"/>
        </w:rPr>
        <w:t xml:space="preserve"> nasi</w:t>
      </w:r>
      <w:r>
        <w:rPr>
          <w:rStyle w:val="Dfinition"/>
        </w:rPr>
        <w:br/>
        <w:t xml:space="preserve">pars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quintum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longum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priores</w:t>
      </w:r>
      <w:proofErr w:type="spellEnd"/>
      <w:r>
        <w:rPr>
          <w:rStyle w:val="Dfinition"/>
        </w:rPr>
        <w:t xml:space="preserve"> quos </w:t>
      </w:r>
      <w:proofErr w:type="spellStart"/>
      <w:r>
        <w:rPr>
          <w:rStyle w:val="grcARELIRE"/>
        </w:rPr>
        <w:t>τομεῖς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διγ</w:t>
      </w:r>
      <w:proofErr w:type="spellEnd"/>
      <w:r>
        <w:rPr>
          <w:rStyle w:val="grcARELIRE"/>
        </w:rPr>
        <w:t>αστῆρας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complectitur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sextum</w:t>
      </w:r>
      <w:proofErr w:type="spellEnd"/>
      <w:r>
        <w:rPr>
          <w:rStyle w:val="Dfinition"/>
        </w:rPr>
        <w:t xml:space="preserve"> omnium maximum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caeteros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septimum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minimum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intimo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palato</w:t>
      </w:r>
      <w:proofErr w:type="spellEnd"/>
      <w:r>
        <w:rPr>
          <w:rStyle w:val="Dfinition"/>
        </w:rPr>
        <w:t xml:space="preserve"> ad eius</w:t>
      </w:r>
      <w:r>
        <w:rPr>
          <w:rStyle w:val="Dfinition"/>
        </w:rPr>
        <w:br/>
        <w:t xml:space="preserve">foramina </w:t>
      </w:r>
      <w:proofErr w:type="spellStart"/>
      <w:r>
        <w:rPr>
          <w:rStyle w:val="Dfinition"/>
        </w:rPr>
        <w:t>reconditur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gena</w:t>
      </w:r>
      <w:r>
        <w:rPr>
          <w:rStyle w:val="Dfinition"/>
        </w:rPr>
        <w:br/>
        <w:t xml:space="preserve">superior. At inferior,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κάτω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γένς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pars </w:t>
      </w:r>
      <w:proofErr w:type="spellStart"/>
      <w:r>
        <w:rPr>
          <w:rStyle w:val="Dfinition"/>
        </w:rPr>
        <w:t>faciei</w:t>
      </w:r>
      <w:proofErr w:type="spellEnd"/>
      <w:r>
        <w:rPr>
          <w:rStyle w:val="Dfinition"/>
        </w:rPr>
        <w:t xml:space="preserve"> infima &amp; </w:t>
      </w:r>
      <w:proofErr w:type="spellStart"/>
      <w:r>
        <w:rPr>
          <w:rStyle w:val="Dfinition"/>
        </w:rPr>
        <w:t>mobilis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inferiores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continens</w:t>
      </w:r>
      <w:proofErr w:type="spellEnd"/>
      <w:r>
        <w:rPr>
          <w:rStyle w:val="Dfinition"/>
        </w:rPr>
        <w:t xml:space="preserve">. Constat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simplici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putant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gemino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Galeno </w:t>
      </w:r>
      <w:proofErr w:type="spellStart"/>
      <w:r>
        <w:rPr>
          <w:rStyle w:val="Dfinition"/>
        </w:rPr>
        <w:t>visum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quorum </w:t>
      </w:r>
      <w:proofErr w:type="spellStart"/>
      <w:r>
        <w:rPr>
          <w:rStyle w:val="Dfinition"/>
        </w:rPr>
        <w:t>distinctio</w:t>
      </w:r>
      <w:proofErr w:type="spellEnd"/>
      <w:r>
        <w:rPr>
          <w:rStyle w:val="Dfinition"/>
        </w:rPr>
        <w:t xml:space="preserve"> medio in</w:t>
      </w:r>
      <w:r>
        <w:rPr>
          <w:rStyle w:val="Dfinition"/>
        </w:rPr>
        <w:br/>
        <w:t xml:space="preserve">mento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euidenter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adultioribus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obscurius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prouectis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fatiscit</w:t>
      </w:r>
      <w:proofErr w:type="spellEnd"/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Aliter namque ea duo ossa separari vix</w:t>
      </w:r>
      <w:r>
        <w:rPr>
          <w:rStyle w:val="Dfinition"/>
          <w:lang w:val="it-IT"/>
        </w:rPr>
        <w:br/>
        <w:t xml:space="preserve">possunt, adeo inter se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συμρύσει</w:t>
      </w:r>
      <w:proofErr w:type="spellEnd"/>
      <w:r>
        <w:rPr>
          <w:rStyle w:val="Dfinition"/>
          <w:lang w:val="it-IT"/>
        </w:rPr>
        <w:t xml:space="preserve"> coaluerunt.</w:t>
      </w:r>
      <w:r>
        <w:rPr>
          <w:rStyle w:val="Dfinition"/>
          <w:lang w:val="it-IT"/>
        </w:rPr>
        <w:br/>
        <w:t>Non est igitur os illud simplex &amp; vnum, sed geminum</w:t>
      </w:r>
      <w:r>
        <w:rPr>
          <w:rStyle w:val="Dfinition"/>
          <w:lang w:val="it-IT"/>
        </w:rPr>
        <w:br/>
        <w:t>, &amp; vtrumque quidem durum &amp; solidum</w:t>
      </w:r>
      <w:r>
        <w:rPr>
          <w:rStyle w:val="Dfinition"/>
          <w:lang w:val="it-IT"/>
        </w:rPr>
        <w:br/>
        <w:t>, quod ea ex quibus constat gena, sola mobilis</w:t>
      </w:r>
      <w:r>
        <w:rPr>
          <w:rStyle w:val="Dfinition"/>
          <w:lang w:val="it-IT"/>
        </w:rPr>
        <w:br/>
        <w:t xml:space="preserve"> sit, &amp; in manducando plurimum laboret.</w:t>
      </w:r>
      <w:r>
        <w:rPr>
          <w:rStyle w:val="Dfinition"/>
          <w:lang w:val="it-IT"/>
        </w:rPr>
        <w:br/>
      </w:r>
      <w:proofErr w:type="spellStart"/>
      <w:r>
        <w:rPr>
          <w:rStyle w:val="Dfinition"/>
          <w:lang w:val="fr-FR"/>
        </w:rPr>
        <w:t>Vtriusque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extremae</w:t>
      </w:r>
      <w:proofErr w:type="spellEnd"/>
      <w:r>
        <w:rPr>
          <w:rStyle w:val="Dfinition"/>
          <w:lang w:val="fr-FR"/>
        </w:rPr>
        <w:t xml:space="preserve"> quasi bicornes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duas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ορύσεις</w:t>
      </w:r>
      <w:proofErr w:type="spellEnd"/>
      <w:r>
        <w:rPr>
          <w:rStyle w:val="Dfinition"/>
          <w:lang w:val="fr-FR"/>
        </w:rPr>
        <w:t>, hoc est processus,</w:t>
      </w:r>
      <w:r>
        <w:rPr>
          <w:rStyle w:val="Dfinition"/>
          <w:lang w:val="fr-FR"/>
        </w:rPr>
        <w:br/>
        <w:t xml:space="preserve">qui ab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oriuntur</w:t>
      </w:r>
      <w:proofErr w:type="spellEnd"/>
      <w:r>
        <w:rPr>
          <w:rStyle w:val="Dfinition"/>
          <w:lang w:val="fr-FR"/>
        </w:rPr>
        <w:t xml:space="preserve">. Alter processus infra </w:t>
      </w:r>
      <w:proofErr w:type="spellStart"/>
      <w:r>
        <w:rPr>
          <w:rStyle w:val="Dfinition"/>
          <w:lang w:val="fr-FR"/>
        </w:rPr>
        <w:t>latior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vertice</w:t>
      </w:r>
      <w:proofErr w:type="spellEnd"/>
      <w:r>
        <w:rPr>
          <w:rStyle w:val="Dfinition"/>
          <w:lang w:val="fr-FR"/>
        </w:rPr>
        <w:t xml:space="preserve"> ipso </w:t>
      </w:r>
      <w:proofErr w:type="spellStart"/>
      <w:r>
        <w:rPr>
          <w:rStyle w:val="Dfinition"/>
          <w:lang w:val="fr-FR"/>
        </w:rPr>
        <w:t>tenuatur</w:t>
      </w:r>
      <w:proofErr w:type="spellEnd"/>
      <w:r>
        <w:rPr>
          <w:rStyle w:val="Dfinition"/>
          <w:lang w:val="fr-FR"/>
        </w:rPr>
        <w:t xml:space="preserve"> (quod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scriptoribus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anatomes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 xml:space="preserve">) </w:t>
      </w:r>
      <w:proofErr w:type="spellStart"/>
      <w:r>
        <w:rPr>
          <w:rStyle w:val="Dfinition"/>
          <w:lang w:val="fr-FR"/>
        </w:rPr>
        <w:t>longiusque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procedens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iugali</w:t>
      </w:r>
      <w:proofErr w:type="spellEnd"/>
      <w:r>
        <w:rPr>
          <w:rStyle w:val="Dfinition"/>
          <w:lang w:val="fr-FR"/>
        </w:rPr>
        <w:t xml:space="preserve"> subit, &amp; </w:t>
      </w:r>
      <w:proofErr w:type="spellStart"/>
      <w:r>
        <w:rPr>
          <w:rStyle w:val="Dfinition"/>
          <w:lang w:val="fr-FR"/>
        </w:rPr>
        <w:t>temporum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musculis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excepto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tendine, </w:t>
      </w:r>
      <w:proofErr w:type="spellStart"/>
      <w:r>
        <w:rPr>
          <w:rStyle w:val="Dfinition"/>
          <w:lang w:val="fr-FR"/>
        </w:rPr>
        <w:t>alligatur</w:t>
      </w:r>
      <w:proofErr w:type="spellEnd"/>
      <w:r>
        <w:rPr>
          <w:rStyle w:val="Dfinition"/>
          <w:lang w:val="fr-FR"/>
        </w:rPr>
        <w:t xml:space="preserve">. Alter </w:t>
      </w:r>
      <w:proofErr w:type="spellStart"/>
      <w:r>
        <w:rPr>
          <w:rStyle w:val="Dfinition"/>
          <w:lang w:val="fr-FR"/>
        </w:rPr>
        <w:t>breuior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rotundior</w:t>
      </w:r>
      <w:proofErr w:type="spellEnd"/>
      <w:r>
        <w:rPr>
          <w:rStyle w:val="Dfinition"/>
          <w:lang w:val="fr-FR"/>
        </w:rPr>
        <w:t xml:space="preserve">, &amp;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sinu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iuxta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foramina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auris</w:t>
      </w:r>
      <w:proofErr w:type="spellEnd"/>
      <w:r>
        <w:rPr>
          <w:rStyle w:val="Dfinition"/>
          <w:lang w:val="fr-FR"/>
        </w:rPr>
        <w:t xml:space="preserve"> est, in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iuxta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processum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μα</w:t>
      </w:r>
      <w:proofErr w:type="spellStart"/>
      <w:r>
        <w:rPr>
          <w:rStyle w:val="grcARELIRE"/>
        </w:rPr>
        <w:t>στοειδη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cardinis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versatur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ibique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huc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illuc</w:t>
      </w:r>
      <w:proofErr w:type="spellEnd"/>
      <w:r>
        <w:rPr>
          <w:rStyle w:val="Dfinition"/>
          <w:lang w:val="fr-FR"/>
        </w:rPr>
        <w:t xml:space="preserve"> se </w:t>
      </w:r>
      <w:proofErr w:type="spellStart"/>
      <w:r>
        <w:rPr>
          <w:rStyle w:val="Dfinition"/>
          <w:lang w:val="fr-FR"/>
        </w:rPr>
        <w:t>inclinans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maxillę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facultatem</w:t>
      </w:r>
      <w:proofErr w:type="spellEnd"/>
      <w:r>
        <w:rPr>
          <w:rStyle w:val="Dfinition"/>
          <w:lang w:val="fr-FR"/>
        </w:rPr>
        <w:t xml:space="preserve"> motus </w:t>
      </w:r>
      <w:proofErr w:type="spellStart"/>
      <w:r>
        <w:rPr>
          <w:rStyle w:val="Dfinition"/>
          <w:lang w:val="fr-FR"/>
        </w:rPr>
        <w:t>praestat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processibus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vtrinque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vnum</w:t>
      </w:r>
      <w:proofErr w:type="spellEnd"/>
      <w:r>
        <w:rPr>
          <w:rStyle w:val="Dfinition"/>
          <w:lang w:val="fr-FR"/>
        </w:rPr>
        <w:t xml:space="preserve"> foramen</w:t>
      </w:r>
      <w:r>
        <w:rPr>
          <w:rStyle w:val="Dfinition"/>
          <w:lang w:val="fr-FR"/>
        </w:rPr>
        <w:br/>
        <w:t xml:space="preserve"> est, per quod </w:t>
      </w:r>
      <w:proofErr w:type="spellStart"/>
      <w:r>
        <w:rPr>
          <w:rStyle w:val="Dfinition"/>
          <w:lang w:val="fr-FR"/>
        </w:rPr>
        <w:t>portio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nerui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tertia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coniugatione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itemque</w:t>
      </w:r>
      <w:proofErr w:type="spellEnd"/>
      <w:r>
        <w:rPr>
          <w:rStyle w:val="Dfinition"/>
          <w:lang w:val="fr-FR"/>
        </w:rPr>
        <w:t xml:space="preserve"> vena &amp; </w:t>
      </w:r>
      <w:proofErr w:type="spellStart"/>
      <w:r>
        <w:rPr>
          <w:rStyle w:val="Dfinition"/>
          <w:lang w:val="fr-FR"/>
        </w:rPr>
        <w:t>arteria</w:t>
      </w:r>
      <w:proofErr w:type="spellEnd"/>
      <w:r>
        <w:rPr>
          <w:rStyle w:val="Dfinition"/>
          <w:lang w:val="fr-FR"/>
        </w:rPr>
        <w:t xml:space="preserve"> ad dentes </w:t>
      </w:r>
      <w:proofErr w:type="spellStart"/>
      <w:r>
        <w:rPr>
          <w:rStyle w:val="Dfinition"/>
          <w:lang w:val="fr-FR"/>
        </w:rPr>
        <w:t>fertur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alimentum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suppetat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gratia</w:t>
      </w:r>
      <w:proofErr w:type="spellEnd"/>
      <w:r>
        <w:rPr>
          <w:rStyle w:val="Dfinition"/>
          <w:lang w:val="fr-FR"/>
        </w:rPr>
        <w:t xml:space="preserve"> non modo </w:t>
      </w:r>
      <w:proofErr w:type="spellStart"/>
      <w:r>
        <w:rPr>
          <w:rStyle w:val="Dfinition"/>
          <w:lang w:val="fr-FR"/>
        </w:rPr>
        <w:t>inferior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superior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possedit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medulla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refertum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Γερ</w:t>
      </w:r>
      <w:proofErr w:type="spellEnd"/>
      <w:r>
        <w:rPr>
          <w:rStyle w:val="orth"/>
        </w:rPr>
        <w:t>αίτερει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seniores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maiores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sic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 ab</w:t>
      </w:r>
      <w:r>
        <w:rPr>
          <w:rStyle w:val="Dfinition"/>
          <w:lang w:val="fr-FR"/>
        </w:rPr>
        <w:br/>
        <w:t xml:space="preserve">Hippocrate non qui </w:t>
      </w:r>
      <w:proofErr w:type="spellStart"/>
      <w:r>
        <w:rPr>
          <w:rStyle w:val="Dfinition"/>
          <w:lang w:val="fr-FR"/>
        </w:rPr>
        <w:t>simpliciter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collatione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comparatione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eos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trigesimum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annum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excesserunt</w:t>
      </w:r>
      <w:proofErr w:type="spellEnd"/>
      <w:r>
        <w:rPr>
          <w:rStyle w:val="Dfinition"/>
          <w:lang w:val="fr-FR"/>
        </w:rPr>
        <w:t xml:space="preserve">. Qui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aetate</w:t>
      </w:r>
      <w:proofErr w:type="spellEnd"/>
      <w:r>
        <w:rPr>
          <w:rStyle w:val="Dfinition"/>
          <w:lang w:val="fr-FR"/>
        </w:rPr>
        <w:br/>
        <w:t xml:space="preserve"> ad </w:t>
      </w:r>
      <w:proofErr w:type="spellStart"/>
      <w:r>
        <w:rPr>
          <w:rStyle w:val="Dfinition"/>
          <w:lang w:val="fr-FR"/>
        </w:rPr>
        <w:t>senectam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excedunt</w:t>
      </w:r>
      <w:proofErr w:type="spellEnd"/>
      <w:r>
        <w:rPr>
          <w:rStyle w:val="Dfinition"/>
          <w:lang w:val="fr-FR"/>
        </w:rPr>
        <w:t>, hi per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comparationem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seniores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Galen.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 xml:space="preserve">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ρογνωστικὸν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annotauit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Τερ</w:t>
      </w:r>
      <w:proofErr w:type="spellEnd"/>
      <w:r>
        <w:rPr>
          <w:rStyle w:val="orth"/>
        </w:rPr>
        <w:t>αίδρυον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quaecunque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arbor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Graeci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δρυὲς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vocabulo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lignum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significant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Γεράνιον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herba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duorum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vnum</w:t>
      </w:r>
      <w:proofErr w:type="spellEnd"/>
      <w:proofErr w:type="gramEnd"/>
      <w:r>
        <w:rPr>
          <w:rStyle w:val="Dfinition"/>
          <w:lang w:val="fr-FR"/>
        </w:rPr>
        <w:t xml:space="preserve"> folio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anemones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longiori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diuisura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orbiculata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dulci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cacumine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gruini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rostri</w:t>
      </w:r>
      <w:proofErr w:type="spellEnd"/>
      <w:r>
        <w:rPr>
          <w:rStyle w:val="Dfinition"/>
          <w:lang w:val="fr-FR"/>
        </w:rPr>
        <w:t xml:space="preserve"> (ex</w:t>
      </w:r>
      <w:r>
        <w:rPr>
          <w:rStyle w:val="Dfinition"/>
          <w:lang w:val="fr-FR"/>
        </w:rPr>
        <w:br/>
        <w:t xml:space="preserve">quo nomen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) figura quod in </w:t>
      </w:r>
      <w:proofErr w:type="spellStart"/>
      <w:r>
        <w:rPr>
          <w:rStyle w:val="Dfinition"/>
          <w:lang w:val="fr-FR"/>
        </w:rPr>
        <w:t>mucronem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acuminatur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pastoris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acus</w:t>
      </w:r>
      <w:proofErr w:type="spellEnd"/>
      <w:r>
        <w:rPr>
          <w:rStyle w:val="Dfinition"/>
          <w:lang w:val="fr-FR"/>
        </w:rPr>
        <w:t xml:space="preserve"> vulgo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Alterum folijs maluae paulo candidioribus, caule</w:t>
      </w:r>
      <w:r>
        <w:rPr>
          <w:rStyle w:val="Dfinition"/>
          <w:lang w:val="it-IT"/>
        </w:rPr>
        <w:br/>
        <w:t xml:space="preserve"> lanuginoso, flosculo purpureo. Vbique per</w:t>
      </w:r>
      <w:r>
        <w:rPr>
          <w:rStyle w:val="Dfinition"/>
          <w:lang w:val="it-IT"/>
        </w:rPr>
        <w:br/>
        <w:t>Galliam pes columbinus appellatur. Nullius</w:t>
      </w:r>
      <w:r>
        <w:rPr>
          <w:rStyle w:val="Dfinition"/>
          <w:lang w:val="it-IT"/>
        </w:rPr>
        <w:br/>
        <w:t>sunt in medicina vsus, authore Dioscoride.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Γεξ</w:t>
      </w:r>
      <w:proofErr w:type="spellEnd"/>
      <w:r>
        <w:rPr>
          <w:rStyle w:val="orth"/>
        </w:rPr>
        <w:t>αύιον</w:t>
      </w:r>
      <w:r>
        <w:rPr>
          <w:rStyle w:val="Dfinition"/>
          <w:lang w:val="it-IT"/>
        </w:rPr>
        <w:t>. emplastrum est sic dictum quod praeter caetera</w:t>
      </w:r>
      <w:r>
        <w:rPr>
          <w:rStyle w:val="Dfinition"/>
          <w:lang w:val="it-IT"/>
        </w:rPr>
        <w:br/>
        <w:t xml:space="preserve"> gruis pennas vstas recipiat. </w:t>
      </w:r>
      <w:r w:rsidRPr="00BB4D9C">
        <w:rPr>
          <w:rStyle w:val="Dfinition"/>
          <w:lang w:val="it-IT"/>
        </w:rPr>
        <w:t>Tribuitur Polleti</w:t>
      </w:r>
      <w:r w:rsidRPr="00BB4D9C">
        <w:rPr>
          <w:rStyle w:val="Dfinition"/>
          <w:lang w:val="it-IT"/>
        </w:rPr>
        <w:br/>
        <w:t>. Habetur eius descriptio apud Aetium.</w:t>
      </w:r>
      <w:r w:rsidRPr="00BB4D9C">
        <w:rPr>
          <w:rStyle w:val="Dfinition"/>
          <w:lang w:val="it-IT"/>
        </w:rPr>
        <w:br/>
        <w:t>Lib. 15. cap. 14. mollit, attenuat &amp; terget.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Γεσ</w:t>
      </w:r>
      <w:proofErr w:type="spellEnd"/>
      <w:r>
        <w:rPr>
          <w:rStyle w:val="orth"/>
        </w:rPr>
        <w:t>ανὶς</w:t>
      </w:r>
      <w:r w:rsidRPr="00BB4D9C">
        <w:rPr>
          <w:rStyle w:val="Dfinition"/>
          <w:lang w:val="it-IT"/>
        </w:rPr>
        <w:t>. est vinculi genus ad humerum excidentem</w:t>
      </w:r>
      <w:r w:rsidRPr="00BB4D9C">
        <w:rPr>
          <w:rStyle w:val="Dfinition"/>
          <w:lang w:val="it-IT"/>
        </w:rPr>
        <w:br/>
        <w:t>aut iugulum fractum ab Hippocrate, vel, vt alijs</w:t>
      </w:r>
      <w:r w:rsidRPr="00BB4D9C">
        <w:rPr>
          <w:rStyle w:val="Dfinition"/>
          <w:lang w:val="it-IT"/>
        </w:rPr>
        <w:br/>
        <w:t>placet, à Perigene inuentum: sic autem per similitudinem</w:t>
      </w:r>
      <w:r w:rsidRPr="00BB4D9C">
        <w:rPr>
          <w:rStyle w:val="Dfinition"/>
          <w:lang w:val="it-IT"/>
        </w:rPr>
        <w:br/>
        <w:t xml:space="preserve"> appellatum est.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Γεράνίιδ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ἐπ</w:t>
      </w:r>
      <w:proofErr w:type="spellStart"/>
      <w:r>
        <w:rPr>
          <w:rStyle w:val="orth"/>
        </w:rPr>
        <w:t>ίδεσιν</w:t>
      </w:r>
      <w:proofErr w:type="spellEnd"/>
      <w:r w:rsidRPr="00BB4D9C">
        <w:rPr>
          <w:rStyle w:val="Dfinition"/>
          <w:lang w:val="it-IT"/>
        </w:rPr>
        <w:t>, id est, gruinam deligationem appellauit</w:t>
      </w:r>
      <w:r w:rsidRPr="00BB4D9C">
        <w:rPr>
          <w:rStyle w:val="Dfinition"/>
          <w:lang w:val="it-IT"/>
        </w:rPr>
        <w:br/>
        <w:t xml:space="preserve"> Paul. lib. 6. c. 99. à volatus gruum ordine</w:t>
      </w:r>
      <w:r w:rsidRPr="00BB4D9C">
        <w:rPr>
          <w:rStyle w:val="Dfinition"/>
          <w:lang w:val="it-IT"/>
        </w:rPr>
        <w:br/>
        <w:t xml:space="preserve"> sic dictam, hunc enim refert dum humerum</w:t>
      </w:r>
      <w:r w:rsidRPr="00BB4D9C">
        <w:rPr>
          <w:rStyle w:val="Dfinition"/>
          <w:lang w:val="it-IT"/>
        </w:rPr>
        <w:br/>
        <w:t xml:space="preserve"> scapulas ac pectus comprehendit &amp; litteram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ὑψιλὸν</w:t>
      </w:r>
      <w:proofErr w:type="spellEnd"/>
      <w:r w:rsidRPr="00BB4D9C">
        <w:rPr>
          <w:rStyle w:val="Dfinition"/>
          <w:lang w:val="it-IT"/>
        </w:rPr>
        <w:t xml:space="preserve"> repraesentat, quae &amp; ipsa ex gruum</w:t>
      </w:r>
      <w:r w:rsidRPr="00BB4D9C">
        <w:rPr>
          <w:rStyle w:val="Dfinition"/>
          <w:lang w:val="it-IT"/>
        </w:rPr>
        <w:br/>
        <w:t>volatu reperta est per Palamedem vt Philostratus</w:t>
      </w:r>
      <w:r w:rsidRPr="00BB4D9C">
        <w:rPr>
          <w:rStyle w:val="Dfinition"/>
          <w:lang w:val="it-IT"/>
        </w:rPr>
        <w:br/>
        <w:t xml:space="preserve"> in heroicis testatur.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Γερ</w:t>
      </w:r>
      <w:proofErr w:type="spellEnd"/>
      <w:r>
        <w:rPr>
          <w:rStyle w:val="orth"/>
        </w:rPr>
        <w:t>ανογέρων</w:t>
      </w:r>
      <w:r w:rsidRPr="00BB4D9C">
        <w:rPr>
          <w:rStyle w:val="Dfinition"/>
          <w:lang w:val="it-IT"/>
        </w:rPr>
        <w:t xml:space="preserve">. sic dicitur à quibusdam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γεράνιον</w:t>
      </w:r>
      <w:proofErr w:type="spellEnd"/>
      <w:r w:rsidRPr="00BB4D9C">
        <w:rPr>
          <w:rStyle w:val="Dfinition"/>
          <w:lang w:val="it-IT"/>
        </w:rPr>
        <w:t>, vt habetur</w:t>
      </w:r>
      <w:r w:rsidRPr="00BB4D9C">
        <w:rPr>
          <w:rStyle w:val="Dfinition"/>
          <w:lang w:val="it-IT"/>
        </w:rPr>
        <w:br/>
        <w:t xml:space="preserve"> apud Dioscor.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Τεριντο</w:t>
      </w:r>
      <w:proofErr w:type="spellEnd"/>
      <w:r>
        <w:rPr>
          <w:rStyle w:val="orth"/>
        </w:rPr>
        <w:t>πώγων</w:t>
      </w:r>
      <w:r w:rsidRPr="00BB4D9C">
        <w:rPr>
          <w:rStyle w:val="Dfinition"/>
          <w:lang w:val="it-IT"/>
        </w:rPr>
        <w:t>. herba est quae inter saxa gignitur, longa</w:t>
      </w:r>
      <w:r w:rsidRPr="00BB4D9C">
        <w:rPr>
          <w:rStyle w:val="Dfinition"/>
          <w:lang w:val="it-IT"/>
        </w:rPr>
        <w:br/>
        <w:t xml:space="preserve"> barba, folijs instar capillorum praelongis, flore</w:t>
      </w:r>
      <w:r w:rsidRPr="00BB4D9C">
        <w:rPr>
          <w:rStyle w:val="Dfinition"/>
          <w:lang w:val="it-IT"/>
        </w:rPr>
        <w:br/>
        <w:t xml:space="preserve"> luteo, qui in volucres barbulas euanescit, quas</w:t>
      </w:r>
      <w:r w:rsidRPr="00BB4D9C">
        <w:rPr>
          <w:rStyle w:val="Dfinition"/>
          <w:lang w:val="it-IT"/>
        </w:rPr>
        <w:br/>
        <w:t xml:space="preserve">pueri barbas Dei nuncupant. </w:t>
      </w:r>
      <w:proofErr w:type="spellStart"/>
      <w:r>
        <w:rPr>
          <w:rStyle w:val="Dfinition"/>
          <w:lang w:val="fr-FR"/>
        </w:rPr>
        <w:t>Lacte</w:t>
      </w:r>
      <w:proofErr w:type="spellEnd"/>
      <w:r>
        <w:rPr>
          <w:rStyle w:val="Dfinition"/>
          <w:lang w:val="fr-FR"/>
        </w:rPr>
        <w:t xml:space="preserve"> manat &amp;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eoque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tragopogone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Γεῦτις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gustus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saporis</w:t>
      </w:r>
      <w:proofErr w:type="spellEnd"/>
      <w:r>
        <w:rPr>
          <w:rStyle w:val="Dfinition"/>
          <w:lang w:val="fr-FR"/>
        </w:rPr>
        <w:t xml:space="preserve">. Nec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ipse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vis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gustandi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ὄσρρησις</w:t>
      </w:r>
      <w:proofErr w:type="spellEnd"/>
      <w:r>
        <w:rPr>
          <w:rStyle w:val="Dfinition"/>
          <w:lang w:val="fr-FR"/>
        </w:rPr>
        <w:t xml:space="preserve">, hoc est </w:t>
      </w:r>
      <w:proofErr w:type="spellStart"/>
      <w:r>
        <w:rPr>
          <w:rStyle w:val="Dfinition"/>
          <w:lang w:val="fr-FR"/>
        </w:rPr>
        <w:t>odoratus</w:t>
      </w:r>
      <w:proofErr w:type="spellEnd"/>
      <w:r>
        <w:rPr>
          <w:rStyle w:val="Dfinition"/>
          <w:lang w:val="fr-FR"/>
        </w:rPr>
        <w:t xml:space="preserve">, non </w:t>
      </w:r>
      <w:proofErr w:type="spellStart"/>
      <w:r>
        <w:rPr>
          <w:rStyle w:val="Dfinition"/>
          <w:lang w:val="fr-FR"/>
        </w:rPr>
        <w:t>solum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odoris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odorandi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officium</w:t>
      </w:r>
      <w:proofErr w:type="spellEnd"/>
      <w:r>
        <w:rPr>
          <w:rStyle w:val="Dfinition"/>
          <w:lang w:val="fr-FR"/>
        </w:rPr>
        <w:t xml:space="preserve"> est.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praecipuum</w:t>
      </w:r>
      <w:proofErr w:type="spellEnd"/>
      <w:r>
        <w:rPr>
          <w:rStyle w:val="Dfinition"/>
          <w:lang w:val="fr-FR"/>
        </w:rPr>
        <w:t xml:space="preserve"> instrumentum lingua est,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</w:t>
      </w:r>
      <w:proofErr w:type="spellEnd"/>
      <w:r>
        <w:rPr>
          <w:rStyle w:val="Dfinition"/>
          <w:lang w:val="fr-FR"/>
        </w:rPr>
        <w:t xml:space="preserve"> id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mollem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voluit</w:t>
      </w:r>
      <w:proofErr w:type="spellEnd"/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mollibus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donauit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Humor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gustum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omnino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necessarius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inque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rationem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obtinet</w:t>
      </w:r>
      <w:proofErr w:type="spellEnd"/>
      <w:r>
        <w:rPr>
          <w:rStyle w:val="Dfinition"/>
          <w:lang w:val="fr-FR"/>
        </w:rPr>
        <w:t xml:space="preserve"> causae non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modo per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gustus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melior</w:t>
      </w:r>
      <w:proofErr w:type="spellEnd"/>
      <w:r>
        <w:rPr>
          <w:rStyle w:val="Dfinition"/>
          <w:lang w:val="fr-FR"/>
        </w:rPr>
        <w:t xml:space="preserve"> fit,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sine qua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nequit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Idcirco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dura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nullumque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humorem</w:t>
      </w:r>
      <w:proofErr w:type="spellEnd"/>
      <w:r>
        <w:rPr>
          <w:rStyle w:val="Dfinition"/>
          <w:lang w:val="fr-FR"/>
        </w:rPr>
        <w:t xml:space="preserve"> ex se </w:t>
      </w:r>
      <w:proofErr w:type="spellStart"/>
      <w:r>
        <w:rPr>
          <w:rStyle w:val="Dfinition"/>
          <w:lang w:val="fr-FR"/>
        </w:rPr>
        <w:t>remittunt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nullo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gustum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afficiunt</w:t>
      </w:r>
      <w:proofErr w:type="spellEnd"/>
      <w:r>
        <w:rPr>
          <w:rStyle w:val="Dfinition"/>
          <w:lang w:val="fr-FR"/>
        </w:rPr>
        <w:t xml:space="preserve">, nec lingua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scabra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arida</w:t>
      </w:r>
      <w:proofErr w:type="spellEnd"/>
      <w:r>
        <w:rPr>
          <w:rStyle w:val="Dfinition"/>
          <w:lang w:val="fr-FR"/>
        </w:rPr>
        <w:t xml:space="preserve">, vt per </w:t>
      </w:r>
      <w:proofErr w:type="spellStart"/>
      <w:r>
        <w:rPr>
          <w:rStyle w:val="Dfinition"/>
          <w:lang w:val="fr-FR"/>
        </w:rPr>
        <w:t>febres</w:t>
      </w:r>
      <w:proofErr w:type="spellEnd"/>
      <w:r>
        <w:rPr>
          <w:rStyle w:val="Dfinition"/>
          <w:lang w:val="fr-FR"/>
        </w:rPr>
        <w:t xml:space="preserve"> fit, de </w:t>
      </w:r>
      <w:proofErr w:type="spellStart"/>
      <w:r>
        <w:rPr>
          <w:rStyle w:val="Dfinition"/>
          <w:lang w:val="fr-FR"/>
        </w:rPr>
        <w:t>saporibus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iudicare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valde</w:t>
      </w:r>
      <w:proofErr w:type="spellEnd"/>
      <w:r>
        <w:rPr>
          <w:rStyle w:val="Dfinition"/>
          <w:lang w:val="fr-FR"/>
        </w:rPr>
        <w:br/>
        <w:t xml:space="preserve">molles esse </w:t>
      </w:r>
      <w:proofErr w:type="spellStart"/>
      <w:r>
        <w:rPr>
          <w:rStyle w:val="Dfinition"/>
          <w:lang w:val="fr-FR"/>
        </w:rPr>
        <w:t>voluit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quos</w:t>
      </w:r>
      <w:proofErr w:type="spellEnd"/>
      <w:r>
        <w:rPr>
          <w:rStyle w:val="Dfinition"/>
          <w:lang w:val="fr-FR"/>
        </w:rPr>
        <w:t xml:space="preserve"> in linguae </w:t>
      </w:r>
      <w:proofErr w:type="spellStart"/>
      <w:r>
        <w:rPr>
          <w:rStyle w:val="Dfinition"/>
          <w:lang w:val="fr-FR"/>
        </w:rPr>
        <w:t>superficiem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tunicam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gustum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diffudit</w:t>
      </w:r>
      <w:proofErr w:type="spellEnd"/>
      <w:r>
        <w:rPr>
          <w:rStyle w:val="Dfinition"/>
          <w:lang w:val="fr-FR"/>
        </w:rPr>
        <w:t xml:space="preserve">. Hi maxima </w:t>
      </w:r>
      <w:proofErr w:type="spellStart"/>
      <w:r>
        <w:rPr>
          <w:rStyle w:val="Dfinition"/>
          <w:lang w:val="fr-FR"/>
        </w:rPr>
        <w:t>portio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tertiae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coniugationis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cerebro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prodeuntis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</w:t>
      </w:r>
      <w:proofErr w:type="spellEnd"/>
      <w:r>
        <w:rPr>
          <w:rStyle w:val="Dfinition"/>
          <w:lang w:val="fr-FR"/>
        </w:rPr>
        <w:t xml:space="preserve"> id à </w:t>
      </w:r>
      <w:proofErr w:type="spellStart"/>
      <w:r>
        <w:rPr>
          <w:rStyle w:val="Dfinition"/>
          <w:lang w:val="fr-FR"/>
        </w:rPr>
        <w:t>Galeno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gustatoria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nuncupatur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insignem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mollitiem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simpliciter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νεῦρι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</w:t>
      </w:r>
      <w:proofErr w:type="spellStart"/>
      <w:r>
        <w:rPr>
          <w:rStyle w:val="grcARELIRE"/>
        </w:rPr>
        <w:t>κὰ</w:t>
      </w:r>
      <w:proofErr w:type="spellEnd"/>
      <w:r>
        <w:rPr>
          <w:rStyle w:val="Dfinition"/>
          <w:lang w:val="fr-FR"/>
        </w:rPr>
        <w:t xml:space="preserve">, id est </w:t>
      </w:r>
      <w:proofErr w:type="spellStart"/>
      <w:r>
        <w:rPr>
          <w:rStyle w:val="Dfinition"/>
          <w:lang w:val="fr-FR"/>
        </w:rPr>
        <w:t>nerui</w:t>
      </w:r>
      <w:proofErr w:type="spellEnd"/>
      <w:r>
        <w:rPr>
          <w:rStyle w:val="Dfinition"/>
          <w:lang w:val="fr-FR"/>
        </w:rPr>
        <w:br/>
        <w:t xml:space="preserve">molles, </w:t>
      </w:r>
      <w:proofErr w:type="spellStart"/>
      <w:r>
        <w:rPr>
          <w:rStyle w:val="Dfinition"/>
          <w:lang w:val="fr-FR"/>
        </w:rPr>
        <w:t>appellantur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Adeo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quicquid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gustum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mouet</w:t>
      </w:r>
      <w:proofErr w:type="spellEnd"/>
      <w:r>
        <w:rPr>
          <w:rStyle w:val="Dfinition"/>
          <w:lang w:val="fr-FR"/>
        </w:rPr>
        <w:t xml:space="preserve">, molle </w:t>
      </w:r>
      <w:proofErr w:type="spellStart"/>
      <w:r>
        <w:rPr>
          <w:rStyle w:val="Dfinition"/>
          <w:lang w:val="fr-FR"/>
        </w:rPr>
        <w:t>humidumque</w:t>
      </w:r>
      <w:proofErr w:type="spellEnd"/>
      <w:r>
        <w:rPr>
          <w:rStyle w:val="Dfinition"/>
          <w:lang w:val="fr-FR"/>
        </w:rPr>
        <w:t xml:space="preserve"> esse,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br/>
        <w:t xml:space="preserve">facile in ore </w:t>
      </w:r>
      <w:proofErr w:type="spellStart"/>
      <w:r>
        <w:rPr>
          <w:rStyle w:val="Dfinition"/>
          <w:lang w:val="fr-FR"/>
        </w:rPr>
        <w:t>liquari</w:t>
      </w:r>
      <w:proofErr w:type="spellEnd"/>
      <w:r>
        <w:rPr>
          <w:rStyle w:val="Dfinition"/>
          <w:lang w:val="fr-FR"/>
        </w:rPr>
        <w:t xml:space="preserve"> posse, vt </w:t>
      </w:r>
      <w:proofErr w:type="spellStart"/>
      <w:r>
        <w:rPr>
          <w:rStyle w:val="Dfinition"/>
          <w:lang w:val="fr-FR"/>
        </w:rPr>
        <w:t>saccharum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salCaeterum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coniugatione</w:t>
      </w:r>
      <w:proofErr w:type="spellEnd"/>
      <w:r>
        <w:rPr>
          <w:rStyle w:val="Dfinition"/>
          <w:lang w:val="fr-FR"/>
        </w:rPr>
        <w:br/>
        <w:t xml:space="preserve"> propagines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neruorum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labia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gingiuas</w:t>
      </w:r>
      <w:proofErr w:type="spellEnd"/>
      <w:r>
        <w:rPr>
          <w:rStyle w:val="Dfinition"/>
          <w:lang w:val="fr-FR"/>
        </w:rPr>
        <w:t xml:space="preserve"> &amp; dentes </w:t>
      </w:r>
      <w:proofErr w:type="spellStart"/>
      <w:r>
        <w:rPr>
          <w:rStyle w:val="Dfinition"/>
          <w:lang w:val="fr-FR"/>
        </w:rPr>
        <w:t>excurrunt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ideo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br/>
        <w:t xml:space="preserve"> partibus vis </w:t>
      </w:r>
      <w:proofErr w:type="spellStart"/>
      <w:r>
        <w:rPr>
          <w:rStyle w:val="Dfinition"/>
          <w:lang w:val="fr-FR"/>
        </w:rPr>
        <w:t>aliqua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saporum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discretrix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multum</w:t>
      </w:r>
      <w:proofErr w:type="spellEnd"/>
      <w:r>
        <w:rPr>
          <w:rStyle w:val="Dfinition"/>
          <w:lang w:val="fr-FR"/>
        </w:rPr>
        <w:t xml:space="preserve"> linguae </w:t>
      </w:r>
      <w:proofErr w:type="spellStart"/>
      <w:r>
        <w:rPr>
          <w:rStyle w:val="Dfinition"/>
          <w:lang w:val="fr-FR"/>
        </w:rPr>
        <w:t>cedat</w:t>
      </w:r>
      <w:proofErr w:type="spellEnd"/>
      <w:r>
        <w:rPr>
          <w:rStyle w:val="Dfinition"/>
          <w:lang w:val="fr-FR"/>
        </w:rPr>
        <w:t xml:space="preserve">. An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&amp; palato</w:t>
      </w:r>
      <w:r>
        <w:rPr>
          <w:rStyle w:val="Dfinition"/>
          <w:lang w:val="fr-FR"/>
        </w:rPr>
        <w:br/>
        <w:t xml:space="preserve">, vt </w:t>
      </w:r>
      <w:proofErr w:type="spellStart"/>
      <w:r>
        <w:rPr>
          <w:rStyle w:val="Dfinition"/>
          <w:lang w:val="fr-FR"/>
        </w:rPr>
        <w:t>poëtae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loquuntur</w:t>
      </w:r>
      <w:proofErr w:type="spellEnd"/>
      <w:r>
        <w:rPr>
          <w:rStyle w:val="Dfinition"/>
          <w:lang w:val="fr-FR"/>
        </w:rPr>
        <w:t xml:space="preserve">, vis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ignoro</w:t>
      </w:r>
      <w:proofErr w:type="spellEnd"/>
      <w:r>
        <w:rPr>
          <w:rStyle w:val="Dfinition"/>
          <w:lang w:val="fr-FR"/>
        </w:rPr>
        <w:br/>
        <w:t xml:space="preserve">, quod nec </w:t>
      </w:r>
      <w:proofErr w:type="spellStart"/>
      <w:r>
        <w:rPr>
          <w:rStyle w:val="Dfinition"/>
          <w:lang w:val="fr-FR"/>
        </w:rPr>
        <w:t>legerim</w:t>
      </w:r>
      <w:proofErr w:type="spellEnd"/>
      <w:r>
        <w:rPr>
          <w:rStyle w:val="Dfinition"/>
          <w:lang w:val="fr-FR"/>
        </w:rPr>
        <w:t xml:space="preserve"> id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à Galen. </w:t>
      </w:r>
      <w:proofErr w:type="gramStart"/>
      <w:r>
        <w:rPr>
          <w:rStyle w:val="Dfinition"/>
          <w:lang w:val="fr-FR"/>
        </w:rPr>
        <w:t>nec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palatum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coniugationis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particeps</w:t>
      </w:r>
      <w:proofErr w:type="spellEnd"/>
      <w:r>
        <w:rPr>
          <w:rStyle w:val="Dfinition"/>
          <w:lang w:val="fr-FR"/>
        </w:rPr>
        <w:t xml:space="preserve"> esse</w:t>
      </w:r>
      <w:r>
        <w:rPr>
          <w:rStyle w:val="Dfinition"/>
          <w:lang w:val="fr-FR"/>
        </w:rPr>
        <w:br/>
        <w:t xml:space="preserve">ab </w:t>
      </w:r>
      <w:proofErr w:type="spellStart"/>
      <w:r>
        <w:rPr>
          <w:rStyle w:val="Dfinition"/>
          <w:lang w:val="fr-FR"/>
        </w:rPr>
        <w:t>anatomicis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annotatum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igitur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instrumentis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anteriore</w:t>
      </w:r>
      <w:proofErr w:type="spellEnd"/>
      <w:r>
        <w:rPr>
          <w:rStyle w:val="Dfinition"/>
          <w:lang w:val="fr-FR"/>
        </w:rPr>
        <w:t xml:space="preserve"> sui parte </w:t>
      </w:r>
      <w:proofErr w:type="spellStart"/>
      <w:r>
        <w:rPr>
          <w:rStyle w:val="Dfinition"/>
          <w:lang w:val="fr-FR"/>
        </w:rPr>
        <w:t>sapores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Graeci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γυμοις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γευστικὰς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δυνάμεις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ειότητ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est </w:t>
      </w:r>
      <w:proofErr w:type="spellStart"/>
      <w:r>
        <w:rPr>
          <w:rStyle w:val="Dfinition"/>
          <w:lang w:val="fr-FR"/>
        </w:rPr>
        <w:t>sapores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gustatorias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qualitates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dijudicat</w:t>
      </w:r>
      <w:proofErr w:type="spellEnd"/>
      <w:r>
        <w:rPr>
          <w:rStyle w:val="Dfinition"/>
          <w:lang w:val="fr-FR"/>
        </w:rPr>
        <w:t xml:space="preserve">, non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se,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ventriculi</w:t>
      </w:r>
      <w:proofErr w:type="spellEnd"/>
      <w:r>
        <w:rPr>
          <w:rStyle w:val="Dfinition"/>
          <w:lang w:val="fr-FR"/>
        </w:rPr>
        <w:t xml:space="preserve"> causa, quod ad </w:t>
      </w:r>
      <w:proofErr w:type="spellStart"/>
      <w:r>
        <w:rPr>
          <w:rStyle w:val="Dfinition"/>
          <w:lang w:val="fr-FR"/>
        </w:rPr>
        <w:t>delectum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ciborum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saporum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genera</w:t>
      </w:r>
      <w:proofErr w:type="spellEnd"/>
      <w:r>
        <w:rPr>
          <w:rStyle w:val="Dfinition"/>
          <w:lang w:val="fr-FR"/>
        </w:rPr>
        <w:t xml:space="preserve"> maxime </w:t>
      </w:r>
      <w:proofErr w:type="spellStart"/>
      <w:r>
        <w:rPr>
          <w:rStyle w:val="Dfinition"/>
          <w:lang w:val="fr-FR"/>
        </w:rPr>
        <w:t>pertineant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differentiae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octo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ἀυστηρότης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στρυφνότης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κρότης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ἀλυκότης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δριμύτης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ὁκύτης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>παρότης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austeritas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acerbitas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amaritudo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salsedo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acrimonia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aciditas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dulcedo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pinguitudo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Alij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septem</w:t>
      </w:r>
      <w:proofErr w:type="spellEnd"/>
      <w:r>
        <w:rPr>
          <w:rStyle w:val="Dfinition"/>
          <w:lang w:val="fr-FR"/>
        </w:rPr>
        <w:t xml:space="preserve"> modo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enumerant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pauciores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Qui </w:t>
      </w:r>
      <w:proofErr w:type="spellStart"/>
      <w:r>
        <w:rPr>
          <w:rStyle w:val="Dfinition"/>
          <w:lang w:val="fr-FR"/>
        </w:rPr>
        <w:t>septem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statuunt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ἀυστηρότητ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στιυρνό</w:t>
      </w:r>
      <w:proofErr w:type="spellEnd"/>
      <w:r>
        <w:rPr>
          <w:rStyle w:val="grcARELIRE"/>
        </w:rPr>
        <w:t>πητα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hoc est </w:t>
      </w:r>
      <w:proofErr w:type="spellStart"/>
      <w:r>
        <w:rPr>
          <w:rStyle w:val="Dfinition"/>
          <w:lang w:val="fr-FR"/>
        </w:rPr>
        <w:t>austeritatem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acerbitatem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faciunt</w:t>
      </w:r>
      <w:proofErr w:type="spellEnd"/>
      <w:r>
        <w:rPr>
          <w:rStyle w:val="Dfinition"/>
          <w:lang w:val="fr-FR"/>
        </w:rPr>
        <w:t xml:space="preserve">, quod non </w:t>
      </w:r>
      <w:proofErr w:type="spellStart"/>
      <w:r>
        <w:rPr>
          <w:rStyle w:val="Dfinition"/>
          <w:lang w:val="fr-FR"/>
        </w:rPr>
        <w:t>differant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intensione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vtraque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adstringit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ma¬</w:t>
      </w:r>
      <w:r>
        <w:rPr>
          <w:rStyle w:val="Dfinition"/>
          <w:lang w:val="fr-FR"/>
        </w:rPr>
        <w:br/>
      </w:r>
    </w:p>
    <w:p w14:paraId="2FC76A8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04E37F3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lastRenderedPageBreak/>
        <w:br/>
      </w:r>
      <w:proofErr w:type="spellStart"/>
      <w:r>
        <w:rPr>
          <w:rStyle w:val="Dfinition"/>
        </w:rPr>
        <w:t>gis</w:t>
      </w:r>
      <w:proofErr w:type="spellEnd"/>
      <w:r>
        <w:rPr>
          <w:rStyle w:val="Dfinition"/>
        </w:rPr>
        <w:t xml:space="preserve">, haec minus.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ambae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adstrictione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comprehenduntur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Galen. in comment. in lib. de nat.</w:t>
      </w:r>
      <w:r>
        <w:rPr>
          <w:rStyle w:val="Dfinition"/>
        </w:rPr>
        <w:br/>
        <w:t xml:space="preserve">hum inter </w:t>
      </w:r>
      <w:proofErr w:type="spellStart"/>
      <w:r>
        <w:rPr>
          <w:rStyle w:val="Dfinition"/>
        </w:rPr>
        <w:t>gustabiles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</w:t>
      </w:r>
      <w:proofErr w:type="spellEnd"/>
      <w:r>
        <w:rPr>
          <w:rStyle w:val="Dfinition"/>
        </w:rPr>
        <w:t>. Qui</w:t>
      </w:r>
      <w:r>
        <w:rPr>
          <w:rStyle w:val="Dfinition"/>
        </w:rPr>
        <w:br/>
      </w:r>
      <w:proofErr w:type="spellStart"/>
      <w:r>
        <w:rPr>
          <w:rStyle w:val="Dfinition"/>
        </w:rPr>
        <w:t>pauciores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numerant</w:t>
      </w:r>
      <w:proofErr w:type="spellEnd"/>
      <w:r>
        <w:rPr>
          <w:rStyle w:val="Dfinition"/>
        </w:rPr>
        <w:t xml:space="preserve">., similiter sub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χρότητ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ἀλυκότητ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δριμύτητ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amaritudinem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salsedinem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comprehendunt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amarus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nitrosi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intensione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salsus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nitroso </w:t>
      </w:r>
      <w:proofErr w:type="spellStart"/>
      <w:r>
        <w:rPr>
          <w:rStyle w:val="Dfinition"/>
        </w:rPr>
        <w:t>imbecillior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assumere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fr-FR"/>
        </w:rPr>
        <w:t xml:space="preserve">Sed de </w:t>
      </w:r>
      <w:proofErr w:type="spellStart"/>
      <w:r w:rsidRPr="00BB4D9C">
        <w:rPr>
          <w:rStyle w:val="Dfinition"/>
          <w:lang w:val="fr-FR"/>
        </w:rPr>
        <w:t>singulis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loco,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nobis</w:t>
      </w:r>
      <w:proofErr w:type="spellEnd"/>
      <w:r w:rsidRPr="00BB4D9C">
        <w:rPr>
          <w:rStyle w:val="Dfinition"/>
          <w:lang w:val="fr-FR"/>
        </w:rPr>
        <w:t xml:space="preserve"> scripta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requirantur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γυμός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Τεῦτις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anatomicis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pars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linguae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fauces</w:t>
      </w:r>
      <w:proofErr w:type="spellEnd"/>
      <w:r w:rsidRPr="00BB4D9C">
        <w:rPr>
          <w:rStyle w:val="Dfinition"/>
          <w:lang w:val="fr-FR"/>
        </w:rPr>
        <w:t xml:space="preserve"> est, in qua </w:t>
      </w:r>
      <w:proofErr w:type="spellStart"/>
      <w:r w:rsidRPr="00BB4D9C">
        <w:rPr>
          <w:rStyle w:val="Dfinition"/>
          <w:lang w:val="fr-FR"/>
        </w:rPr>
        <w:t>gustus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maiorem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inesse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putant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Iulium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Pollucem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 xml:space="preserve">Haec &amp;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αλίνη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Τεύμ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cibos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γθώμ</w:t>
      </w:r>
      <w:proofErr w:type="spellEnd"/>
      <w:r>
        <w:rPr>
          <w:rStyle w:val="grcARELIRE"/>
        </w:rPr>
        <w:t>ασι</w:t>
      </w:r>
      <w:r>
        <w:rPr>
          <w:rStyle w:val="Dfinition"/>
        </w:rPr>
        <w:t>,</w:t>
      </w:r>
      <w:r>
        <w:rPr>
          <w:rStyle w:val="Dfinition"/>
        </w:rPr>
        <w:br/>
        <w:t xml:space="preserve">2 </w:t>
      </w:r>
      <w:r>
        <w:rPr>
          <w:rStyle w:val="grcARELIRE"/>
        </w:rPr>
        <w:t xml:space="preserve">πάπ </w:t>
      </w:r>
      <w:proofErr w:type="spellStart"/>
      <w:r>
        <w:rPr>
          <w:rStyle w:val="grcARELIRE"/>
        </w:rPr>
        <w:t>ἡδέως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ἔχειν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aphorismis</w:t>
      </w:r>
      <w:proofErr w:type="spellEnd"/>
      <w:r>
        <w:rPr>
          <w:rStyle w:val="Dfinition"/>
        </w:rPr>
        <w:t xml:space="preserve"> dixit, </w:t>
      </w:r>
      <w:proofErr w:type="spellStart"/>
      <w:r>
        <w:rPr>
          <w:rStyle w:val="grcARELIRE"/>
        </w:rPr>
        <w:t>εῦ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ἔχειν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ταὶ π</w:t>
      </w:r>
      <w:proofErr w:type="spellStart"/>
      <w:r>
        <w:rPr>
          <w:rStyle w:val="grcARELIRE"/>
        </w:rPr>
        <w:t>ρρτρορὰς</w:t>
      </w:r>
      <w:proofErr w:type="spellEnd"/>
      <w:r>
        <w:rPr>
          <w:rStyle w:val="Dfinition"/>
        </w:rPr>
        <w:t>. bene se habere ad oblata.</w:t>
      </w:r>
      <w:r>
        <w:rPr>
          <w:rStyle w:val="Dfinition"/>
        </w:rPr>
        <w:br/>
      </w:r>
      <w:r>
        <w:rPr>
          <w:rStyle w:val="Dfinition"/>
          <w:lang w:val="it-IT"/>
        </w:rPr>
        <w:t>Tn. terra. Cuius esse tria summa genera inquit Ga„</w:t>
      </w:r>
      <w:r>
        <w:rPr>
          <w:rStyle w:val="Dfinition"/>
          <w:lang w:val="it-IT"/>
        </w:rPr>
        <w:br/>
        <w:t xml:space="preserve"> len. 9. de simpl. medic. facult. cap. 2. Siquidem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</w:r>
      <w:r>
        <w:rPr>
          <w:rStyle w:val="Dfinition"/>
          <w:lang w:val="it-IT"/>
        </w:rPr>
        <w:br/>
        <w:t xml:space="preserve"> tallicum; Tertium vero terra quae colitur: Sed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</w:r>
      <w:r>
        <w:rPr>
          <w:rStyle w:val="Dfinition"/>
          <w:lang w:val="it-IT"/>
        </w:rPr>
        <w:br/>
        <w:t xml:space="preserve"> lam substantiam solum nominant, quae liquore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</w:r>
      <w:r>
        <w:rPr>
          <w:rStyle w:val="Dfinition"/>
          <w:lang w:val="it-IT"/>
        </w:rPr>
        <w:br/>
        <w:t xml:space="preserve"> tusque obducendi. Verum vt sunt terrarum dif„</w:t>
      </w:r>
      <w:r>
        <w:rPr>
          <w:rStyle w:val="Dfinition"/>
          <w:lang w:val="it-IT"/>
        </w:rPr>
        <w:br/>
        <w:t xml:space="preserve"> ferentiae multae, ita haec vel illa alio atque alio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</w:r>
      <w:r>
        <w:rPr>
          <w:rStyle w:val="Dfinition"/>
          <w:lang w:val="it-IT"/>
        </w:rPr>
        <w:br/>
        <w:t xml:space="preserve"> quando autem lotione mundatur ac depuratur;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</w:r>
      <w:r>
        <w:rPr>
          <w:rStyle w:val="Dfinition"/>
          <w:lang w:val="it-IT"/>
        </w:rPr>
        <w:br/>
        <w:t xml:space="preserve"> beat medicamentosae qualitatis suspicionem,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</w:r>
      <w:r>
        <w:rPr>
          <w:rStyle w:val="Dfinition"/>
          <w:lang w:val="it-IT"/>
        </w:rPr>
        <w:br/>
        <w:t xml:space="preserve"> tans, postremo quod in fundo erat segregatur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</w:r>
      <w:r>
        <w:rPr>
          <w:rStyle w:val="Dfinition"/>
          <w:lang w:val="it-IT"/>
        </w:rPr>
        <w:br/>
        <w:t xml:space="preserve"> nia parari solet: Aliquando vero etiam terra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</w:r>
      <w:r>
        <w:rPr>
          <w:rStyle w:val="Dfinition"/>
          <w:lang w:val="it-IT"/>
        </w:rPr>
        <w:br/>
        <w:t xml:space="preserve"> quam deponit, atque tenuitate seruata tum po„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tentius exsiccat, vlceribusque magis idonea est: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</w:r>
      <w:r>
        <w:rPr>
          <w:rStyle w:val="Dfinition"/>
          <w:lang w:val="it-IT"/>
        </w:rPr>
        <w:br/>
        <w:t xml:space="preserve"> rentiae ex Dioscor. lib. 5. ex Galen. </w:t>
      </w:r>
      <w:r>
        <w:rPr>
          <w:rStyle w:val="Dfinition"/>
        </w:rPr>
        <w:t xml:space="preserve">9. de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tetrab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sermone</w:t>
      </w:r>
      <w:proofErr w:type="spellEnd"/>
      <w:r>
        <w:rPr>
          <w:rStyle w:val="Dfinition"/>
        </w:rPr>
        <w:t xml:space="preserve">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sumptae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πελίτις</w:t>
      </w:r>
      <w:r>
        <w:rPr>
          <w:rStyle w:val="Dfinition"/>
        </w:rPr>
        <w:t xml:space="preserve">. Gal.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terris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differ„</w:t>
      </w:r>
      <w:r>
        <w:rPr>
          <w:rStyle w:val="Dfinition"/>
        </w:rPr>
        <w:br/>
        <w:t xml:space="preserve"> re &amp;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lapidis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bit: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carbonem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fossilem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existimauere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bitumini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simillimam</w:t>
      </w:r>
      <w:proofErr w:type="spellEnd"/>
      <w:r>
        <w:rPr>
          <w:rStyle w:val="Dfinition"/>
        </w:rPr>
        <w:t>: haec autem no„</w:t>
      </w:r>
      <w:r>
        <w:rPr>
          <w:rStyle w:val="Dfinition"/>
        </w:rPr>
        <w:br/>
        <w:t xml:space="preserve"> men </w:t>
      </w:r>
      <w:proofErr w:type="spellStart"/>
      <w:r>
        <w:rPr>
          <w:rStyle w:val="Dfinition"/>
        </w:rPr>
        <w:t>obtinuit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apta</w:t>
      </w:r>
      <w:proofErr w:type="spellEnd"/>
      <w:r>
        <w:rPr>
          <w:rStyle w:val="Dfinition"/>
        </w:rPr>
        <w:t xml:space="preserve">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existimauere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circumli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ta </w:t>
      </w:r>
      <w:proofErr w:type="spellStart"/>
      <w:r>
        <w:rPr>
          <w:rStyle w:val="Dfinition"/>
        </w:rPr>
        <w:t>vitibus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interimat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nascentes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vermicu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los</w:t>
      </w:r>
      <w:proofErr w:type="spellEnd"/>
      <w:r>
        <w:rPr>
          <w:rStyle w:val="Dfinition"/>
        </w:rPr>
        <w:t xml:space="preserve"> quos </w:t>
      </w:r>
      <w:proofErr w:type="spellStart"/>
      <w:r>
        <w:rPr>
          <w:rStyle w:val="grcARELIRE"/>
        </w:rPr>
        <w:t>σηνί</w:t>
      </w:r>
      <w:proofErr w:type="spellEnd"/>
      <w:r>
        <w:rPr>
          <w:rStyle w:val="grcARELIRE"/>
        </w:rPr>
        <w:t>πας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vinitores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inquiunt</w:t>
      </w:r>
      <w:proofErr w:type="spellEnd"/>
      <w:r>
        <w:rPr>
          <w:rStyle w:val="Dfinition"/>
        </w:rPr>
        <w:t xml:space="preserve">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9. de </w:t>
      </w:r>
      <w:proofErr w:type="spellStart"/>
      <w:r>
        <w:rPr>
          <w:rStyle w:val="Dfinition"/>
        </w:rPr>
        <w:t>simplic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lib. 5. </w:t>
      </w:r>
      <w:proofErr w:type="spellStart"/>
      <w:r>
        <w:rPr>
          <w:rStyle w:val="Dfinition"/>
        </w:rPr>
        <w:t>nempe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viti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 </w:t>
      </w:r>
      <w:proofErr w:type="spellStart"/>
      <w:r>
        <w:rPr>
          <w:rStyle w:val="Dfinition"/>
        </w:rPr>
        <w:t>ipsorum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voluit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ipsarum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illinatur</w:t>
      </w:r>
      <w:proofErr w:type="spellEnd"/>
      <w:r>
        <w:rPr>
          <w:rStyle w:val="Dfinition"/>
        </w:rPr>
        <w:t xml:space="preserve">. Sed &amp;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ρμ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κίτις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ne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eorumdem</w:t>
      </w:r>
      <w:proofErr w:type="spellEnd"/>
      <w:r>
        <w:rPr>
          <w:rStyle w:val="Dfinition"/>
        </w:rPr>
        <w:t xml:space="preserve"> sententia,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terris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efficaciorem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medicamentosam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tineat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siccandi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discutiendi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Ἀρυενί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vide supra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ῶλος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Ἀρυθνί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ἐρετρὶς</w:t>
      </w:r>
      <w:proofErr w:type="spellEnd"/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ἐρετρι</w:t>
      </w:r>
      <w:proofErr w:type="spellEnd"/>
      <w:r>
        <w:rPr>
          <w:rStyle w:val="grcARELIRE"/>
        </w:rPr>
        <w:t>αὰ</w:t>
      </w:r>
      <w:r>
        <w:rPr>
          <w:rStyle w:val="Dfinition"/>
        </w:rPr>
        <w:t xml:space="preserve">. terra Eretria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astringentem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refrigerantem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leniter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emollientem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dem </w:t>
      </w:r>
      <w:proofErr w:type="spellStart"/>
      <w:r>
        <w:rPr>
          <w:rStyle w:val="Dfinition"/>
        </w:rPr>
        <w:t>explere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vulneraque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glutinare</w:t>
      </w:r>
      <w:proofErr w:type="spellEnd"/>
      <w:r>
        <w:rPr>
          <w:rStyle w:val="Dfinition"/>
        </w:rPr>
        <w:t>: hac</w:t>
      </w:r>
      <w:r>
        <w:rPr>
          <w:rStyle w:val="Dfinition"/>
        </w:rPr>
        <w:br/>
        <w:t xml:space="preserve">&amp; pectus </w:t>
      </w:r>
      <w:proofErr w:type="spellStart"/>
      <w:r>
        <w:rPr>
          <w:rStyle w:val="Dfinition"/>
        </w:rPr>
        <w:t>illinit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ad pus </w:t>
      </w:r>
      <w:proofErr w:type="spellStart"/>
      <w:r>
        <w:rPr>
          <w:rStyle w:val="Dfinition"/>
        </w:rPr>
        <w:t>explorandum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quonam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delitescat</w:t>
      </w:r>
      <w:proofErr w:type="spellEnd"/>
      <w:r>
        <w:rPr>
          <w:rStyle w:val="Dfinition"/>
        </w:rPr>
        <w:t xml:space="preserve"> lib. 3. de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κερ</w:t>
      </w:r>
      <w:proofErr w:type="spellEnd"/>
      <w:r>
        <w:rPr>
          <w:rStyle w:val="orth"/>
        </w:rPr>
        <w:t>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αμίτις</w:t>
      </w:r>
      <w:r>
        <w:rPr>
          <w:rStyle w:val="Dfinition"/>
        </w:rPr>
        <w:t xml:space="preserve">. terra </w:t>
      </w:r>
      <w:proofErr w:type="spellStart"/>
      <w:r>
        <w:rPr>
          <w:rStyle w:val="Dfinition"/>
        </w:rPr>
        <w:t>figularis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figulina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ἡ α</w:t>
      </w:r>
      <w:proofErr w:type="spellStart"/>
      <w:r>
        <w:rPr>
          <w:rStyle w:val="grcARELIRE"/>
        </w:rPr>
        <w:t>ῤγλη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notauit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exegesi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refrigerantia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3. de morbis.6</w:t>
      </w:r>
      <w:r>
        <w:rPr>
          <w:rStyle w:val="Dfinition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κρετηκν</w:t>
      </w:r>
      <w:proofErr w:type="spellEnd"/>
      <w:r>
        <w:rPr>
          <w:rStyle w:val="Dfinition"/>
        </w:rPr>
        <w:t xml:space="preserve">. terra </w:t>
      </w:r>
      <w:proofErr w:type="spellStart"/>
      <w:r>
        <w:rPr>
          <w:rStyle w:val="Dfinition"/>
        </w:rPr>
        <w:t>Cretica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Samiae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Cimoliae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Chiae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consimilem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Gal. loco cit. es¬„</w:t>
      </w:r>
      <w:r>
        <w:rPr>
          <w:rStyle w:val="Dfinition"/>
        </w:rPr>
        <w:br/>
      </w:r>
      <w:proofErr w:type="spellStart"/>
      <w:r>
        <w:rPr>
          <w:rStyle w:val="Dfinition"/>
        </w:rPr>
        <w:t>seque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habentem</w:t>
      </w:r>
      <w:proofErr w:type="spellEnd"/>
      <w:r>
        <w:rPr>
          <w:rStyle w:val="Dfinition"/>
        </w:rPr>
        <w:t xml:space="preserve"> multum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extergendi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argentea vasa </w:t>
      </w:r>
      <w:proofErr w:type="spellStart"/>
      <w:proofErr w:type="gramStart"/>
      <w:r>
        <w:rPr>
          <w:rStyle w:val="Dfinition"/>
        </w:rPr>
        <w:t>sordida</w:t>
      </w:r>
      <w:proofErr w:type="spellEnd"/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splendorem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recuperent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κὶμωλί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terra </w:t>
      </w:r>
      <w:proofErr w:type="spellStart"/>
      <w:r>
        <w:rPr>
          <w:rStyle w:val="Dfinition"/>
        </w:rPr>
        <w:t>Cimolia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Creta, à </w:t>
      </w:r>
      <w:proofErr w:type="spellStart"/>
      <w:r>
        <w:rPr>
          <w:rStyle w:val="Dfinition"/>
        </w:rPr>
        <w:t>Cimolo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è </w:t>
      </w:r>
      <w:proofErr w:type="spellStart"/>
      <w:r>
        <w:rPr>
          <w:rStyle w:val="Dfinition"/>
        </w:rPr>
        <w:t>Cicladum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insulis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denominata</w:t>
      </w:r>
      <w:proofErr w:type="spellEnd"/>
      <w:r>
        <w:rPr>
          <w:rStyle w:val="Dfinition"/>
        </w:rPr>
        <w:t xml:space="preserve">, duplex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alba, &amp; ad </w:t>
      </w:r>
      <w:proofErr w:type="spellStart"/>
      <w:r>
        <w:rPr>
          <w:rStyle w:val="Dfinition"/>
        </w:rPr>
        <w:t>purpurissum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inclinans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albam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abstergendi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quâ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pollet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</w:t>
      </w:r>
      <w:proofErr w:type="spellEnd"/>
      <w:r>
        <w:rPr>
          <w:rStyle w:val="grcARELIRE"/>
        </w:rPr>
        <w:t>α ὶ</w:t>
      </w:r>
      <w:r>
        <w:rPr>
          <w:rStyle w:val="Dfinition"/>
        </w:rPr>
        <w:br/>
      </w:r>
      <w:proofErr w:type="spellStart"/>
      <w:r>
        <w:rPr>
          <w:rStyle w:val="grcARELIRE"/>
        </w:rPr>
        <w:t>γὴν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&amp; Gal.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γλάς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συηκτίδ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συνκτρίδ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γὴν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κιμωλί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exponunt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eandem</w:t>
      </w:r>
      <w:proofErr w:type="spellEnd"/>
      <w:r>
        <w:rPr>
          <w:rStyle w:val="Dfinition"/>
        </w:rPr>
        <w:t xml:space="preserve"> forte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λυυτρίδ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γῆν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quippe</w:t>
      </w:r>
      <w:proofErr w:type="spellEnd"/>
      <w:r>
        <w:rPr>
          <w:rStyle w:val="Dfinition"/>
        </w:rPr>
        <w:t xml:space="preserve"> qua </w:t>
      </w:r>
      <w:proofErr w:type="spellStart"/>
      <w:r>
        <w:rPr>
          <w:rStyle w:val="Dfinition"/>
        </w:rPr>
        <w:t>fullones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detergendis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eluendis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poliendis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smegmate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vterentur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Galen. </w:t>
      </w:r>
      <w:proofErr w:type="spellStart"/>
      <w:r>
        <w:rPr>
          <w:rStyle w:val="Dfinition"/>
        </w:rPr>
        <w:t>Cimoliam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mixtae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, habere scilicet </w:t>
      </w:r>
      <w:proofErr w:type="spellStart"/>
      <w:r>
        <w:rPr>
          <w:rStyle w:val="Dfinition"/>
        </w:rPr>
        <w:t>refrigerantem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repulsoriam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modicam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discussoriam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admiscentur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dictarum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alterutram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demonstrare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optimam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  <w:t xml:space="preserve">purpureum </w:t>
      </w:r>
      <w:proofErr w:type="spellStart"/>
      <w:r>
        <w:rPr>
          <w:rStyle w:val="Dfinition"/>
        </w:rPr>
        <w:t>inclinat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Πλεμίη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 σπεα</w:t>
      </w:r>
      <w:proofErr w:type="spellStart"/>
      <w:r>
        <w:rPr>
          <w:rStyle w:val="grcARELIRE"/>
        </w:rPr>
        <w:t>ὴς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Terra Lemnia, Sigillum Lemnium</w:t>
      </w:r>
      <w:r w:rsidRPr="00BB4D9C">
        <w:rPr>
          <w:rStyle w:val="Dfinition"/>
          <w:lang w:val="it-IT"/>
        </w:rPr>
        <w:br/>
        <w:t>, Sphragis Lemnia, cuius pro lotione diuersa</w:t>
      </w:r>
      <w:r w:rsidRPr="00BB4D9C">
        <w:rPr>
          <w:rStyle w:val="Dfinition"/>
          <w:lang w:val="it-IT"/>
        </w:rPr>
        <w:br/>
        <w:t>, ita quoque differentes esse facultates tradit</w:t>
      </w:r>
      <w:r w:rsidRPr="00BB4D9C">
        <w:rPr>
          <w:rStyle w:val="Dfinition"/>
          <w:lang w:val="it-IT"/>
        </w:rPr>
        <w:br/>
        <w:t xml:space="preserve"> Galen. Eaque se semper vsum foeliciter &amp;.</w:t>
      </w:r>
      <w:r w:rsidRPr="00BB4D9C">
        <w:rPr>
          <w:rStyle w:val="Dfinition"/>
          <w:lang w:val="it-IT"/>
        </w:rPr>
        <w:br/>
        <w:t>magno cum fructu in malignis &amp; putredinosis.</w:t>
      </w:r>
      <w:r w:rsidRPr="00BB4D9C">
        <w:rPr>
          <w:rStyle w:val="Dfinition"/>
          <w:lang w:val="it-IT"/>
        </w:rPr>
        <w:br/>
        <w:t>vlceribus scribit Aetius tetrab. 1. serm. 2. c. 6.</w:t>
      </w:r>
      <w:r w:rsidRPr="00BB4D9C">
        <w:rPr>
          <w:rStyle w:val="Dfinition"/>
          <w:lang w:val="it-IT"/>
        </w:rPr>
        <w:br/>
        <w:t>modo aceto acerrimo dissolutâ, modo vino dilutâ</w:t>
      </w:r>
      <w:r w:rsidRPr="00BB4D9C">
        <w:rPr>
          <w:rStyle w:val="Dfinition"/>
          <w:lang w:val="it-IT"/>
        </w:rPr>
        <w:br/>
        <w:t xml:space="preserve">. </w:t>
      </w:r>
      <w:r>
        <w:rPr>
          <w:rStyle w:val="Dfinition"/>
          <w:lang w:val="it-IT"/>
        </w:rPr>
        <w:t>6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μηλί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Terra melia quam colore imitari cineream</w:t>
      </w:r>
      <w:r>
        <w:rPr>
          <w:rStyle w:val="Dfinition"/>
          <w:lang w:val="it-IT"/>
        </w:rPr>
        <w:br/>
        <w:t xml:space="preserve"> Eretriam scripsit Dioscor. &amp; habere vim à</w:t>
      </w:r>
      <w:r>
        <w:rPr>
          <w:rStyle w:val="Dfinition"/>
          <w:lang w:val="it-IT"/>
        </w:rPr>
        <w:br/>
        <w:t>luminosam detergentem, ob idque mundum a</w:t>
      </w:r>
      <w:r>
        <w:rPr>
          <w:rStyle w:val="Dfinition"/>
          <w:lang w:val="it-IT"/>
        </w:rPr>
        <w:br/>
        <w:t>corpus &amp; probe coloratum reddere, vitiligines a</w:t>
      </w:r>
      <w:r>
        <w:rPr>
          <w:rStyle w:val="Dfinition"/>
          <w:lang w:val="it-IT"/>
        </w:rPr>
        <w:br/>
        <w:t>ac lepras exterere. 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μίλ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τος</w:t>
      </w:r>
      <w:proofErr w:type="spellEnd"/>
      <w:r>
        <w:rPr>
          <w:rStyle w:val="Dfinition"/>
          <w:lang w:val="it-IT"/>
        </w:rPr>
        <w:t>. id est rubrica, vim habet astringendi, meatus</w:t>
      </w:r>
      <w:r>
        <w:rPr>
          <w:rStyle w:val="Dfinition"/>
          <w:lang w:val="it-IT"/>
        </w:rPr>
        <w:br/>
        <w:t xml:space="preserve"> obducendi &amp; resiccandi, hinc &amp; emplastris a</w:t>
      </w:r>
      <w:r>
        <w:rPr>
          <w:rStyle w:val="Dfinition"/>
          <w:lang w:val="it-IT"/>
        </w:rPr>
        <w:br/>
        <w:t>admiscetur, ac pastillis siue trochiscis siccantibus</w:t>
      </w:r>
      <w:r>
        <w:rPr>
          <w:rStyle w:val="Dfinition"/>
          <w:lang w:val="it-IT"/>
        </w:rPr>
        <w:br/>
        <w:t xml:space="preserve"> &amp; astringentibus. Primas omnium obtinere</w:t>
      </w:r>
      <w:r>
        <w:rPr>
          <w:rStyle w:val="Dfinition"/>
          <w:lang w:val="it-IT"/>
        </w:rPr>
        <w:br/>
        <w:t xml:space="preserve"> sinopicam appellatam tradit Aetius, &amp; eam u</w:t>
      </w:r>
      <w:r>
        <w:rPr>
          <w:rStyle w:val="Dfinition"/>
          <w:lang w:val="it-IT"/>
        </w:rPr>
        <w:br/>
        <w:t>quae densa est, grauis, &amp; colore iecinoris vnicolor</w:t>
      </w:r>
      <w:r>
        <w:rPr>
          <w:rStyle w:val="Dfinition"/>
          <w:lang w:val="it-IT"/>
        </w:rPr>
        <w:br/>
        <w:t>, &amp; quae diluta in multum succum diffunditur</w:t>
      </w:r>
      <w:r>
        <w:rPr>
          <w:rStyle w:val="Dfinition"/>
          <w:lang w:val="it-IT"/>
        </w:rPr>
        <w:br/>
        <w:t>. a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οιῆτις</w:t>
      </w:r>
      <w:proofErr w:type="spellEnd"/>
      <w:r>
        <w:rPr>
          <w:rStyle w:val="Dfinition"/>
          <w:lang w:val="it-IT"/>
        </w:rPr>
        <w:t>. hanc colore quodammodo similem esse a</w:t>
      </w:r>
      <w:r>
        <w:rPr>
          <w:rStyle w:val="Dfinition"/>
          <w:lang w:val="it-IT"/>
        </w:rPr>
        <w:br/>
        <w:t>Erethriae docet Dioscor. hancque si quis manus</w:t>
      </w:r>
      <w:r>
        <w:rPr>
          <w:rStyle w:val="Dfinition"/>
          <w:lang w:val="it-IT"/>
        </w:rPr>
        <w:br/>
        <w:t xml:space="preserve"> admoneat, refrigerantem esse, tactuque a</w:t>
      </w:r>
      <w:r>
        <w:rPr>
          <w:rStyle w:val="Dfinition"/>
          <w:lang w:val="it-IT"/>
        </w:rPr>
        <w:br/>
        <w:t>linguae adeo glutinosam, vt pensilis haereat, &amp;</w:t>
      </w:r>
      <w:r>
        <w:rPr>
          <w:rStyle w:val="Dfinition"/>
          <w:lang w:val="it-IT"/>
        </w:rPr>
        <w:br/>
        <w:t>habere vires Cimoliae pares, paulo tamen infirmiores</w:t>
      </w:r>
      <w:r>
        <w:rPr>
          <w:rStyle w:val="Dfinition"/>
          <w:lang w:val="it-IT"/>
        </w:rPr>
        <w:br/>
        <w:t>. 5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Σα</w:t>
      </w:r>
      <w:proofErr w:type="spellStart"/>
      <w:r>
        <w:rPr>
          <w:rStyle w:val="orth"/>
        </w:rPr>
        <w:t>μί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terra Samia cuius duo esse genera docet a</w:t>
      </w:r>
      <w:r>
        <w:rPr>
          <w:rStyle w:val="Dfinition"/>
          <w:lang w:val="it-IT"/>
        </w:rPr>
        <w:br/>
        <w:t xml:space="preserve">Dioscor. aliud quod </w:t>
      </w:r>
      <w:proofErr w:type="spellStart"/>
      <w:r>
        <w:rPr>
          <w:rStyle w:val="grcARELIRE"/>
        </w:rPr>
        <w:t>κολλύριον</w:t>
      </w:r>
      <w:proofErr w:type="spellEnd"/>
      <w:r>
        <w:rPr>
          <w:rStyle w:val="Dfinition"/>
          <w:lang w:val="it-IT"/>
        </w:rPr>
        <w:t xml:space="preserve"> vocant, aliud quod</w:t>
      </w:r>
      <w:r>
        <w:rPr>
          <w:rStyle w:val="Dfinition"/>
          <w:lang w:val="it-IT"/>
        </w:rPr>
        <w:br/>
        <w:t>Aster dicitur, vires illam habere Erethriae consimiles</w:t>
      </w:r>
      <w:r>
        <w:rPr>
          <w:rStyle w:val="Dfinition"/>
          <w:lang w:val="it-IT"/>
        </w:rPr>
        <w:br/>
        <w:t xml:space="preserve"> ait, &amp; facultatem mitigatoriam, &amp; moderate</w:t>
      </w:r>
      <w:r>
        <w:rPr>
          <w:rStyle w:val="Dfinition"/>
          <w:lang w:val="it-IT"/>
        </w:rPr>
        <w:br/>
        <w:t xml:space="preserve"> refrigerantem, vt inde ad sputa sanguinisà</w:t>
      </w:r>
      <w:r>
        <w:rPr>
          <w:rStyle w:val="Dfinition"/>
          <w:lang w:val="it-IT"/>
        </w:rPr>
        <w:br/>
        <w:t>sistenda conferat, inflammationes mitiget, vl¬ „</w:t>
      </w:r>
      <w:r>
        <w:rPr>
          <w:rStyle w:val="Dfinition"/>
          <w:lang w:val="it-IT"/>
        </w:rPr>
        <w:br/>
        <w:t>cera leniat, &amp; contra venenatorum morsus &amp; a</w:t>
      </w:r>
      <w:r>
        <w:rPr>
          <w:rStyle w:val="Dfinition"/>
          <w:lang w:val="it-IT"/>
        </w:rPr>
        <w:br/>
        <w:t>exitialia medicamenta pota è vino auxilietur. 6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Γήσιλινουσί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vim habet moderatè detergentem,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quapropter aliquae foeminae, inquit Aetius, ad a</w:t>
      </w:r>
      <w:r>
        <w:rPr>
          <w:rStyle w:val="Dfinition"/>
          <w:lang w:val="it-IT"/>
        </w:rPr>
        <w:br/>
        <w:t>faciem illâ sicut &amp; Chiâ vtuntur; non est caliditatis</w:t>
      </w:r>
      <w:r>
        <w:rPr>
          <w:rStyle w:val="Dfinition"/>
          <w:lang w:val="it-IT"/>
        </w:rPr>
        <w:br/>
        <w:t xml:space="preserve"> neque frigiditatis manifeste particeps: Ea</w:t>
      </w:r>
      <w:r>
        <w:rPr>
          <w:rStyle w:val="Dfinition"/>
          <w:lang w:val="it-IT"/>
        </w:rPr>
        <w:br/>
        <w:t>autem inquit Dioscor. maxime laudatur quaea</w:t>
      </w:r>
      <w:r>
        <w:rPr>
          <w:rStyle w:val="Dfinition"/>
          <w:lang w:val="it-IT"/>
        </w:rPr>
        <w:br/>
        <w:t>vehementer resplendet candidáque est ac friabilis</w:t>
      </w:r>
      <w:r>
        <w:rPr>
          <w:rStyle w:val="Dfinition"/>
          <w:lang w:val="it-IT"/>
        </w:rPr>
        <w:br/>
        <w:t>, quaeque facillime in succum resoluitur, d</w:t>
      </w:r>
      <w:r>
        <w:rPr>
          <w:rStyle w:val="Dfinition"/>
          <w:lang w:val="it-IT"/>
        </w:rPr>
        <w:br/>
      </w:r>
    </w:p>
    <w:p w14:paraId="23C531A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F0DCAD9" w14:textId="77777777" w:rsidR="003152E5" w:rsidRDefault="00000000">
      <w:r w:rsidRPr="00BB4D9C"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χί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terra Chia. Easdem quas Samia &amp; Selinu„</w:t>
      </w:r>
      <w:r>
        <w:rPr>
          <w:rStyle w:val="Dfinition"/>
          <w:lang w:val="it-IT"/>
        </w:rPr>
        <w:br/>
        <w:t xml:space="preserve"> sia vires habet, Eligi debet candicans &amp; ad ci„</w:t>
      </w:r>
      <w:r>
        <w:rPr>
          <w:rStyle w:val="Dfinition"/>
          <w:lang w:val="it-IT"/>
        </w:rPr>
        <w:br/>
        <w:t xml:space="preserve"> nereum colorem vergens.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συηκτὶς</w:t>
      </w:r>
      <w:proofErr w:type="spellEnd"/>
      <w:r>
        <w:rPr>
          <w:rStyle w:val="Dfinition"/>
          <w:lang w:val="it-IT"/>
        </w:rPr>
        <w:t xml:space="preserve">, seu </w:t>
      </w:r>
      <w:proofErr w:type="spellStart"/>
      <w:r>
        <w:rPr>
          <w:rStyle w:val="grcARELIRE"/>
        </w:rPr>
        <w:t>σμηκτικὸ</w:t>
      </w:r>
      <w:proofErr w:type="spellEnd"/>
      <w:r>
        <w:rPr>
          <w:rStyle w:val="Dfinition"/>
          <w:lang w:val="it-IT"/>
        </w:rPr>
        <w:t>. terrae genus detergendi fau</w:t>
      </w:r>
      <w:r>
        <w:rPr>
          <w:rStyle w:val="Dfinition"/>
          <w:lang w:val="it-IT"/>
        </w:rPr>
        <w:br/>
        <w:t xml:space="preserve"> cultate constans, Gal. in exeg. </w:t>
      </w:r>
      <w:proofErr w:type="spellStart"/>
      <w:r>
        <w:rPr>
          <w:rStyle w:val="grcARELIRE"/>
        </w:rPr>
        <w:t>γῆ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σμηκτίδι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κι</w:t>
      </w:r>
      <w:proofErr w:type="spellEnd"/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μωλί</w:t>
      </w:r>
      <w:r>
        <w:rPr>
          <w:rStyle w:val="Dfinition"/>
        </w:rPr>
        <w:t>ᾳ</w:t>
      </w:r>
      <w:proofErr w:type="spellEnd"/>
      <w:r>
        <w:rPr>
          <w:rStyle w:val="Dfinition"/>
          <w:lang w:val="it-IT"/>
        </w:rPr>
        <w:t xml:space="preserve"> exponit: vide </w:t>
      </w:r>
      <w:proofErr w:type="spellStart"/>
      <w:r>
        <w:rPr>
          <w:rStyle w:val="ref"/>
        </w:rPr>
        <w:t>γὰ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κιμωλί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supra.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γα</w:t>
      </w:r>
      <w:proofErr w:type="spellStart"/>
      <w:r>
        <w:rPr>
          <w:rStyle w:val="orth"/>
        </w:rPr>
        <w:t>ρμ</w:t>
      </w:r>
      <w:proofErr w:type="spellEnd"/>
      <w:r>
        <w:rPr>
          <w:rStyle w:val="orth"/>
        </w:rPr>
        <w:t>ανίτις</w:t>
      </w:r>
      <w:r>
        <w:rPr>
          <w:rStyle w:val="Dfinition"/>
          <w:lang w:val="it-IT"/>
        </w:rPr>
        <w:t xml:space="preserve">. vide supra </w:t>
      </w:r>
      <w:proofErr w:type="spellStart"/>
      <w:r>
        <w:rPr>
          <w:rStyle w:val="grcARELIRE"/>
        </w:rPr>
        <w:t>γῆ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πελίτις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Τῇ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χα</w:t>
      </w:r>
      <w:proofErr w:type="spellStart"/>
      <w:r>
        <w:rPr>
          <w:rStyle w:val="orth"/>
        </w:rPr>
        <w:t>λίιδι</w:t>
      </w:r>
      <w:proofErr w:type="spellEnd"/>
      <w:r>
        <w:rPr>
          <w:rStyle w:val="Dfinition"/>
          <w:lang w:val="it-IT"/>
        </w:rPr>
        <w:t>. Gal. in exegesi vocum Hippocr. Chal"</w:t>
      </w:r>
      <w:r>
        <w:rPr>
          <w:rStyle w:val="Dfinition"/>
          <w:lang w:val="it-IT"/>
        </w:rPr>
        <w:br/>
        <w:t xml:space="preserve"> citidem significari scribit.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Γῇ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ψιλὴ</w:t>
      </w:r>
      <w:proofErr w:type="spellEnd"/>
      <w:r>
        <w:rPr>
          <w:rStyle w:val="Dfinition"/>
          <w:lang w:val="it-IT"/>
        </w:rPr>
        <w:t>. terra nuda apud Hippocr. lib. de aere aq.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proofErr w:type="spellStart"/>
      <w:r>
        <w:rPr>
          <w:rStyle w:val="grcARELIRE"/>
        </w:rPr>
        <w:t>γῆ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σεῖ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opponitur, id est, densa &amp; ar„</w:t>
      </w:r>
      <w:r>
        <w:rPr>
          <w:rStyle w:val="Dfinition"/>
          <w:lang w:val="it-IT"/>
        </w:rPr>
        <w:br/>
        <w:t xml:space="preserve"> boribus consita.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Γῆρ</w:t>
      </w:r>
      <w:proofErr w:type="spellEnd"/>
      <w:r>
        <w:rPr>
          <w:rStyle w:val="orth"/>
        </w:rPr>
        <w:t>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</w:r>
      <w:r>
        <w:rPr>
          <w:rStyle w:val="Dfinition"/>
          <w:lang w:val="it-IT"/>
        </w:rPr>
        <w:br/>
        <w:t xml:space="preserve"> &amp; siccum annorum multitudinis ratione</w:t>
      </w:r>
      <w:r>
        <w:rPr>
          <w:rStyle w:val="Dfinition"/>
          <w:lang w:val="it-IT"/>
        </w:rPr>
        <w:br/>
        <w:t>proueniens. Sic quidem senectutem Gal. lib. 5.</w:t>
      </w:r>
      <w:r>
        <w:rPr>
          <w:rStyle w:val="Dfinition"/>
          <w:lang w:val="it-IT"/>
        </w:rPr>
        <w:br/>
        <w:t>sanit. tuend. definiuit, non veritus eam temperamentum</w:t>
      </w:r>
      <w:r>
        <w:rPr>
          <w:rStyle w:val="Dfinition"/>
          <w:lang w:val="it-IT"/>
        </w:rPr>
        <w:br/>
        <w:t xml:space="preserve"> dicere, quod potius videtur adiunctum</w:t>
      </w:r>
      <w:r>
        <w:rPr>
          <w:rStyle w:val="Dfinition"/>
          <w:lang w:val="it-IT"/>
        </w:rPr>
        <w:br/>
        <w:t xml:space="preserve"> quid esse senectuti quam generis rationem</w:t>
      </w:r>
      <w:r>
        <w:rPr>
          <w:rStyle w:val="Dfinition"/>
          <w:lang w:val="it-IT"/>
        </w:rPr>
        <w:br/>
        <w:t>obtinere. Dicetur forte aptius esse, Vitae portio</w:t>
      </w:r>
      <w:r>
        <w:rPr>
          <w:rStyle w:val="Dfinition"/>
          <w:lang w:val="it-IT"/>
        </w:rPr>
        <w:br/>
        <w:t>eo constans temperamento. Omnes siquidem</w:t>
      </w:r>
      <w:r>
        <w:rPr>
          <w:rStyle w:val="Dfinition"/>
          <w:lang w:val="it-IT"/>
        </w:rPr>
        <w:br/>
        <w:t>vitam per aetates distinxerunt, earumque singulis</w:t>
      </w:r>
      <w:r>
        <w:rPr>
          <w:rStyle w:val="Dfinition"/>
          <w:lang w:val="it-IT"/>
        </w:rPr>
        <w:br/>
        <w:t xml:space="preserve"> sua temperamenta praescripserunt, annorum</w:t>
      </w:r>
      <w:r>
        <w:rPr>
          <w:rStyle w:val="Dfinition"/>
          <w:lang w:val="it-IT"/>
        </w:rPr>
        <w:br/>
        <w:t>spatijs diuersa. Ita namque fert naturae conditio</w:t>
      </w:r>
      <w:r>
        <w:rPr>
          <w:rStyle w:val="Dfinition"/>
          <w:lang w:val="it-IT"/>
        </w:rPr>
        <w:br/>
        <w:t>, vt corpus humanum nequeat diu eodem in</w:t>
      </w:r>
      <w:r>
        <w:rPr>
          <w:rStyle w:val="Dfinition"/>
          <w:lang w:val="it-IT"/>
        </w:rPr>
        <w:br/>
        <w:t>statu esse, quod sit omni genito corpori corruptelae</w:t>
      </w:r>
      <w:r>
        <w:rPr>
          <w:rStyle w:val="Dfinition"/>
          <w:lang w:val="it-IT"/>
        </w:rPr>
        <w:br/>
        <w:t xml:space="preserve"> interitusque connata necessitas. Cum</w:t>
      </w:r>
      <w:r>
        <w:rPr>
          <w:rStyle w:val="Dfinition"/>
          <w:lang w:val="it-IT"/>
        </w:rPr>
        <w:br/>
        <w:t>enim ita nati simus, vt in naturae nostrae primordijs</w:t>
      </w:r>
      <w:r>
        <w:rPr>
          <w:rStyle w:val="Dfinition"/>
          <w:lang w:val="it-IT"/>
        </w:rPr>
        <w:br/>
        <w:t xml:space="preserve"> calidum frigido, humidum sicco praepolleat</w:t>
      </w:r>
      <w:r>
        <w:rPr>
          <w:rStyle w:val="Dfinition"/>
          <w:lang w:val="it-IT"/>
        </w:rPr>
        <w:br/>
        <w:t>, constetque nobis ex humida substantia geniturae</w:t>
      </w:r>
      <w:r>
        <w:rPr>
          <w:rStyle w:val="Dfinition"/>
          <w:lang w:val="it-IT"/>
        </w:rPr>
        <w:br/>
        <w:t xml:space="preserve"> origo, quam tamen humidam perpetuo</w:t>
      </w:r>
      <w:r>
        <w:rPr>
          <w:rStyle w:val="Dfinition"/>
          <w:lang w:val="it-IT"/>
        </w:rPr>
        <w:br/>
        <w:t>seruari conueniens non erat, quod ex ea nerui,</w:t>
      </w:r>
      <w:r>
        <w:rPr>
          <w:rStyle w:val="Dfinition"/>
          <w:lang w:val="it-IT"/>
        </w:rPr>
        <w:br/>
        <w:t>arteriae, ossa, cartilagines &amp; alia id genus fieri</w:t>
      </w:r>
      <w:r>
        <w:rPr>
          <w:rStyle w:val="Dfinition"/>
          <w:lang w:val="it-IT"/>
        </w:rPr>
        <w:br/>
        <w:t>deberent, natura statim in generationis initio ignem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terramque copiosius admiscuit, quae non</w:t>
      </w:r>
      <w:r>
        <w:rPr>
          <w:rStyle w:val="Dfinition"/>
          <w:lang w:val="it-IT"/>
        </w:rPr>
        <w:br/>
        <w:t>tor rerent quidem vrerentue, sed tamen abunde</w:t>
      </w:r>
      <w:r>
        <w:rPr>
          <w:rStyle w:val="Dfinition"/>
          <w:lang w:val="it-IT"/>
        </w:rPr>
        <w:br/>
        <w:t>siccarent. Quae tamen à paruis initijs eo tandem</w:t>
      </w:r>
      <w:r>
        <w:rPr>
          <w:rStyle w:val="Dfinition"/>
          <w:lang w:val="it-IT"/>
        </w:rPr>
        <w:br/>
        <w:t>progrediuntur, vt omnibus iam partibus supra</w:t>
      </w:r>
      <w:r>
        <w:rPr>
          <w:rStyle w:val="Dfinition"/>
          <w:lang w:val="it-IT"/>
        </w:rPr>
        <w:br/>
        <w:t>modum siccescentibus non solum cuiusque officium</w:t>
      </w:r>
      <w:r>
        <w:rPr>
          <w:rStyle w:val="Dfinition"/>
          <w:lang w:val="it-IT"/>
        </w:rPr>
        <w:br/>
        <w:t xml:space="preserve"> minus probe administretur, sed etiam</w:t>
      </w:r>
      <w:r>
        <w:rPr>
          <w:rStyle w:val="Dfinition"/>
          <w:lang w:val="it-IT"/>
        </w:rPr>
        <w:br/>
        <w:t>corpus ipsum macilentius graciliusque quam</w:t>
      </w:r>
      <w:r>
        <w:rPr>
          <w:rStyle w:val="Dfinition"/>
          <w:lang w:val="it-IT"/>
        </w:rPr>
        <w:br/>
        <w:t>ante reddatur. Ergo vltra siccatum, non macilentius</w:t>
      </w:r>
      <w:r>
        <w:rPr>
          <w:rStyle w:val="Dfinition"/>
          <w:lang w:val="it-IT"/>
        </w:rPr>
        <w:br/>
        <w:t xml:space="preserve"> modo, verum etiam rugosum efficitur.</w:t>
      </w:r>
      <w:r>
        <w:rPr>
          <w:rStyle w:val="Dfinition"/>
          <w:lang w:val="it-IT"/>
        </w:rPr>
        <w:br/>
        <w:t>Artus quoque ipsi inualidi, atque ad motus suos</w:t>
      </w:r>
      <w:r>
        <w:rPr>
          <w:rStyle w:val="Dfinition"/>
          <w:lang w:val="it-IT"/>
        </w:rPr>
        <w:br/>
        <w:t>incerti inconstantesque redduntur. Affectio haec</w:t>
      </w:r>
      <w:r>
        <w:rPr>
          <w:rStyle w:val="Dfinition"/>
          <w:lang w:val="it-IT"/>
        </w:rPr>
        <w:br/>
        <w:t xml:space="preserve">in animalibus </w:t>
      </w:r>
      <w:proofErr w:type="spellStart"/>
      <w:r>
        <w:rPr>
          <w:rStyle w:val="grcARELIRE"/>
        </w:rPr>
        <w:t>γῆρ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 xml:space="preserve"> dicitur, ei quae in stirpibus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ἄυ</w:t>
      </w:r>
      <w:proofErr w:type="spellEnd"/>
      <w:r>
        <w:rPr>
          <w:rStyle w:val="grcARELIRE"/>
        </w:rPr>
        <w:t>ανσις</w:t>
      </w:r>
      <w:r>
        <w:rPr>
          <w:rStyle w:val="Dfinition"/>
          <w:lang w:val="it-IT"/>
        </w:rPr>
        <w:t xml:space="preserve"> Graece vocatur, proportione respondens.</w:t>
      </w:r>
      <w:r>
        <w:rPr>
          <w:rStyle w:val="Dfinition"/>
          <w:lang w:val="it-IT"/>
        </w:rPr>
        <w:br/>
        <w:t>Est enim &amp; illa stirpis senium, siccitatis excessu</w:t>
      </w:r>
      <w:r>
        <w:rPr>
          <w:rStyle w:val="Dfinition"/>
          <w:lang w:val="it-IT"/>
        </w:rPr>
        <w:br/>
        <w:t>proueniens. Absumpto autem eo humido quod</w:t>
      </w:r>
      <w:r>
        <w:rPr>
          <w:rStyle w:val="Dfinition"/>
          <w:lang w:val="it-IT"/>
        </w:rPr>
        <w:br/>
        <w:t>&amp; insitum, &amp; radicale, &amp; primigenium nuncupant</w:t>
      </w:r>
      <w:r>
        <w:rPr>
          <w:rStyle w:val="Dfinition"/>
          <w:lang w:val="it-IT"/>
        </w:rPr>
        <w:br/>
        <w:t>, necesse certe est corpus frigidius reddi</w:t>
      </w:r>
      <w:r>
        <w:rPr>
          <w:rStyle w:val="Dfinition"/>
          <w:lang w:val="it-IT"/>
        </w:rPr>
        <w:br/>
        <w:t>tum quod terrena portio iam exuperet, res omnino</w:t>
      </w:r>
      <w:r>
        <w:rPr>
          <w:rStyle w:val="Dfinition"/>
          <w:lang w:val="it-IT"/>
        </w:rPr>
        <w:br/>
        <w:t xml:space="preserve"> frigida &amp; sicca, tum quod natiuus calor</w:t>
      </w:r>
      <w:r>
        <w:rPr>
          <w:rStyle w:val="Dfinition"/>
          <w:lang w:val="it-IT"/>
        </w:rPr>
        <w:br/>
        <w:t>vna pereat, qui totus in eo humoris genere consistit</w:t>
      </w:r>
      <w:r>
        <w:rPr>
          <w:rStyle w:val="Dfinition"/>
          <w:lang w:val="it-IT"/>
        </w:rPr>
        <w:br/>
        <w:t>. Itaque natiuo calore humoreque destitutum</w:t>
      </w:r>
      <w:r>
        <w:rPr>
          <w:rStyle w:val="Dfinition"/>
          <w:lang w:val="it-IT"/>
        </w:rPr>
        <w:br/>
        <w:t xml:space="preserve"> corpus imbecillum euadat necesse est, maleque</w:t>
      </w:r>
      <w:r>
        <w:rPr>
          <w:rStyle w:val="Dfinition"/>
          <w:lang w:val="it-IT"/>
        </w:rPr>
        <w:br/>
        <w:t xml:space="preserve"> concoquat, &amp; excrementa quam plurima</w:t>
      </w:r>
      <w:r>
        <w:rPr>
          <w:rStyle w:val="Dfinition"/>
          <w:lang w:val="it-IT"/>
        </w:rPr>
        <w:br/>
        <w:t xml:space="preserve"> colligat: à quibus senectus humida esse potest</w:t>
      </w:r>
      <w:r>
        <w:rPr>
          <w:rStyle w:val="Dfinition"/>
          <w:lang w:val="it-IT"/>
        </w:rPr>
        <w:br/>
        <w:t xml:space="preserve"> videri, cum tamen solidarum partium temperamento</w:t>
      </w:r>
      <w:r>
        <w:rPr>
          <w:rStyle w:val="Dfinition"/>
          <w:lang w:val="it-IT"/>
        </w:rPr>
        <w:br/>
        <w:t xml:space="preserve"> sicca sit. Sed cum multas ob causas</w:t>
      </w:r>
      <w:r>
        <w:rPr>
          <w:rStyle w:val="Dfinition"/>
          <w:lang w:val="it-IT"/>
        </w:rPr>
        <w:br/>
        <w:t>refrigerari siccarique corpora hominum possint</w:t>
      </w:r>
      <w:r>
        <w:rPr>
          <w:rStyle w:val="Dfinition"/>
          <w:lang w:val="it-IT"/>
        </w:rPr>
        <w:br/>
        <w:t>, eam solam veri proprieque dicti senij agnoscimus</w:t>
      </w:r>
      <w:r>
        <w:rPr>
          <w:rStyle w:val="Dfinition"/>
          <w:lang w:val="it-IT"/>
        </w:rPr>
        <w:br/>
        <w:t>, quae aetatis decursu annorumque numero</w:t>
      </w:r>
      <w:r>
        <w:rPr>
          <w:rStyle w:val="Dfinition"/>
          <w:lang w:val="it-IT"/>
        </w:rPr>
        <w:br/>
        <w:t xml:space="preserve"> prouenit. Ea namque senij est propria, qua</w:t>
      </w:r>
      <w:r>
        <w:rPr>
          <w:rStyle w:val="Dfinition"/>
          <w:lang w:val="it-IT"/>
        </w:rPr>
        <w:br/>
        <w:t>senium est: aliae autem, vt vitae exercitium victusque</w:t>
      </w:r>
      <w:r>
        <w:rPr>
          <w:rStyle w:val="Dfinition"/>
          <w:lang w:val="it-IT"/>
        </w:rPr>
        <w:br/>
        <w:t xml:space="preserve"> ratio siccior, vel morbus, vel solicitudo</w:t>
      </w:r>
      <w:r>
        <w:rPr>
          <w:rStyle w:val="Dfinition"/>
          <w:lang w:val="it-IT"/>
        </w:rPr>
        <w:br/>
        <w:t>, vel moeror, vel alia id genus immoderatius</w:t>
      </w:r>
      <w:r>
        <w:rPr>
          <w:rStyle w:val="Dfinition"/>
          <w:lang w:val="it-IT"/>
        </w:rPr>
        <w:br/>
        <w:t>siccantia, frigidum quidem siccumque temperamentum</w:t>
      </w:r>
      <w:r>
        <w:rPr>
          <w:rStyle w:val="Dfinition"/>
          <w:lang w:val="it-IT"/>
        </w:rPr>
        <w:br/>
        <w:t xml:space="preserve"> inducunt, sed quod improprie, nec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t>simpliciter senium nuncupari potest, sed vel senium</w:t>
      </w:r>
      <w:r w:rsidRPr="00BB4D9C">
        <w:rPr>
          <w:rStyle w:val="Dfinition"/>
          <w:lang w:val="it-IT"/>
        </w:rPr>
        <w:br/>
        <w:t xml:space="preserve"> ex morbo, vti primum Philippus appellasse</w:t>
      </w:r>
      <w:r w:rsidRPr="00BB4D9C">
        <w:rPr>
          <w:rStyle w:val="Dfinition"/>
          <w:lang w:val="it-IT"/>
        </w:rPr>
        <w:br/>
        <w:t xml:space="preserve"> dicitur, vel ex moerore, vel ex alio quopiam.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fr-FR"/>
        </w:rPr>
        <w:t xml:space="preserve">Id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sicut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diximus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annorum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multitudinis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prouenit</w:t>
      </w:r>
      <w:proofErr w:type="spellEnd"/>
      <w:r w:rsidRPr="00BB4D9C">
        <w:rPr>
          <w:rStyle w:val="Dfinition"/>
          <w:lang w:val="fr-FR"/>
        </w:rPr>
        <w:t xml:space="preserve">. Incipit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br/>
        <w:t xml:space="preserve">, vt </w:t>
      </w:r>
      <w:proofErr w:type="spellStart"/>
      <w:r w:rsidRPr="00BB4D9C">
        <w:rPr>
          <w:rStyle w:val="Dfinition"/>
          <w:lang w:val="fr-FR"/>
        </w:rPr>
        <w:t>visum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pluribus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peractis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quadraginta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nouem</w:t>
      </w:r>
      <w:proofErr w:type="spellEnd"/>
      <w:r w:rsidRPr="00BB4D9C">
        <w:rPr>
          <w:rStyle w:val="Dfinition"/>
          <w:lang w:val="fr-FR"/>
        </w:rPr>
        <w:t xml:space="preserve">, quo </w:t>
      </w:r>
      <w:proofErr w:type="spellStart"/>
      <w:r w:rsidRPr="00BB4D9C">
        <w:rPr>
          <w:rStyle w:val="Dfinition"/>
          <w:lang w:val="fr-FR"/>
        </w:rPr>
        <w:t>tempore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παρα</w:t>
      </w:r>
      <w:proofErr w:type="spellStart"/>
      <w:r>
        <w:rPr>
          <w:rStyle w:val="grcARELIRE"/>
        </w:rPr>
        <w:t>κμὴ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desinit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quemadmoduin</w:t>
      </w:r>
      <w:proofErr w:type="spellEnd"/>
      <w:r w:rsidRPr="00BB4D9C">
        <w:rPr>
          <w:rStyle w:val="Dfinition"/>
          <w:lang w:val="fr-FR"/>
        </w:rPr>
        <w:t xml:space="preserve"> Galen. </w:t>
      </w:r>
      <w:proofErr w:type="gramStart"/>
      <w:r w:rsidRPr="00BB4D9C">
        <w:rPr>
          <w:rStyle w:val="Dfinition"/>
          <w:lang w:val="fr-FR"/>
        </w:rPr>
        <w:t>comment</w:t>
      </w:r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aphor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30. lib. 3. </w:t>
      </w:r>
      <w:proofErr w:type="spellStart"/>
      <w:proofErr w:type="gramStart"/>
      <w:r w:rsidRPr="00BB4D9C">
        <w:rPr>
          <w:rStyle w:val="Dfinition"/>
          <w:lang w:val="fr-FR"/>
        </w:rPr>
        <w:t>annotauit</w:t>
      </w:r>
      <w:proofErr w:type="spellEnd"/>
      <w:proofErr w:type="gramEnd"/>
      <w:r w:rsidRPr="00BB4D9C">
        <w:rPr>
          <w:rStyle w:val="Dfinition"/>
          <w:lang w:val="fr-FR"/>
        </w:rPr>
        <w:t xml:space="preserve">. A quo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quoniam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siccitas</w:t>
      </w:r>
      <w:proofErr w:type="spellEnd"/>
      <w:r w:rsidRPr="00BB4D9C">
        <w:rPr>
          <w:rStyle w:val="Dfinition"/>
          <w:lang w:val="fr-FR"/>
        </w:rPr>
        <w:br/>
        <w:t xml:space="preserve"> corporis </w:t>
      </w:r>
      <w:proofErr w:type="spellStart"/>
      <w:r w:rsidRPr="00BB4D9C">
        <w:rPr>
          <w:rStyle w:val="Dfinition"/>
          <w:lang w:val="fr-FR"/>
        </w:rPr>
        <w:t>indies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magisque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inualescit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ad extremum </w:t>
      </w:r>
      <w:proofErr w:type="spellStart"/>
      <w:r w:rsidRPr="00BB4D9C">
        <w:rPr>
          <w:rStyle w:val="Dfinition"/>
          <w:lang w:val="fr-FR"/>
        </w:rPr>
        <w:t>vsque</w:t>
      </w:r>
      <w:proofErr w:type="spellEnd"/>
      <w:r w:rsidRPr="00BB4D9C">
        <w:rPr>
          <w:rStyle w:val="Dfinition"/>
          <w:lang w:val="fr-FR"/>
        </w:rPr>
        <w:t xml:space="preserve"> vitae curriculum, </w:t>
      </w:r>
      <w:proofErr w:type="spellStart"/>
      <w:r w:rsidRPr="00BB4D9C">
        <w:rPr>
          <w:rStyle w:val="Dfinition"/>
          <w:lang w:val="fr-FR"/>
        </w:rPr>
        <w:t>idcirco</w:t>
      </w:r>
      <w:proofErr w:type="spellEnd"/>
      <w:r w:rsidRPr="00BB4D9C">
        <w:rPr>
          <w:rStyle w:val="Dfinition"/>
          <w:lang w:val="fr-FR"/>
        </w:rPr>
        <w:br/>
        <w:t xml:space="preserve">Galen. </w:t>
      </w:r>
      <w:proofErr w:type="spellStart"/>
      <w:proofErr w:type="gramStart"/>
      <w:r w:rsidRPr="00BB4D9C">
        <w:rPr>
          <w:rStyle w:val="Dfinition"/>
          <w:lang w:val="fr-FR"/>
        </w:rPr>
        <w:t>totam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senectutem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treis</w:t>
      </w:r>
      <w:proofErr w:type="spellEnd"/>
      <w:r w:rsidRPr="00BB4D9C">
        <w:rPr>
          <w:rStyle w:val="Dfinition"/>
          <w:lang w:val="fr-FR"/>
        </w:rPr>
        <w:t xml:space="preserve"> partes </w:t>
      </w:r>
      <w:proofErr w:type="spellStart"/>
      <w:r w:rsidRPr="00BB4D9C">
        <w:rPr>
          <w:rStyle w:val="Dfinition"/>
          <w:lang w:val="fr-FR"/>
        </w:rPr>
        <w:t>diuisit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primam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statuens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ἀμογερύντων</w:t>
      </w:r>
      <w:proofErr w:type="spellEnd"/>
      <w:r w:rsidRPr="00BB4D9C">
        <w:rPr>
          <w:rStyle w:val="Dfinition"/>
          <w:lang w:val="fr-FR"/>
        </w:rPr>
        <w:t xml:space="preserve">, id est, </w:t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qui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cruda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viridique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adhuc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senecta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quique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adhuc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obire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ciuilia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negotia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possunt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secundam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cui</w:t>
      </w:r>
      <w:proofErr w:type="spellEnd"/>
      <w:r w:rsidRPr="00BB4D9C">
        <w:rPr>
          <w:rStyle w:val="Dfinition"/>
          <w:lang w:val="fr-FR"/>
        </w:rPr>
        <w:t xml:space="preserve"> apte nomen ipsum </w:t>
      </w:r>
      <w:proofErr w:type="spellStart"/>
      <w:r w:rsidRPr="00BB4D9C">
        <w:rPr>
          <w:rStyle w:val="Dfinition"/>
          <w:lang w:val="fr-FR"/>
        </w:rPr>
        <w:t>senij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conuenit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γῆρ</w:t>
      </w:r>
      <w:proofErr w:type="spellEnd"/>
      <w:r>
        <w:rPr>
          <w:rStyle w:val="grcARELIRE"/>
        </w:rPr>
        <w:t>ας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γεροντι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ò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tertiam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decrepitam</w:t>
      </w:r>
      <w:proofErr w:type="spellEnd"/>
      <w:r w:rsidRPr="00BB4D9C">
        <w:rPr>
          <w:rStyle w:val="Dfinition"/>
          <w:lang w:val="fr-FR"/>
        </w:rPr>
        <w:t xml:space="preserve">, ad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peruenit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Graece</w:t>
      </w:r>
      <w:proofErr w:type="spellEnd"/>
      <w:r w:rsidRPr="00BB4D9C">
        <w:rPr>
          <w:rStyle w:val="Dfinition"/>
          <w:lang w:val="fr-FR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έμ</w:t>
      </w:r>
      <w:proofErr w:type="spellEnd"/>
      <w:r>
        <w:rPr>
          <w:rStyle w:val="grcARELIRE"/>
        </w:rPr>
        <w:t>πελον</w:t>
      </w:r>
      <w:r w:rsidRPr="00BB4D9C">
        <w:rPr>
          <w:rStyle w:val="Dfinition"/>
          <w:lang w:val="fr-FR"/>
        </w:rPr>
        <w:t xml:space="preserve"> nominant, quod </w:t>
      </w:r>
      <w:proofErr w:type="spellStart"/>
      <w:r w:rsidRPr="00BB4D9C">
        <w:rPr>
          <w:rStyle w:val="Dfinition"/>
          <w:lang w:val="fr-FR"/>
        </w:rPr>
        <w:t>ipsi</w:t>
      </w:r>
      <w:proofErr w:type="spellEnd"/>
      <w:r w:rsidRPr="00BB4D9C">
        <w:rPr>
          <w:rStyle w:val="Dfinition"/>
          <w:lang w:val="fr-FR"/>
        </w:rPr>
        <w:t xml:space="preserve"> pompa </w:t>
      </w:r>
      <w:proofErr w:type="spellStart"/>
      <w:r w:rsidRPr="00BB4D9C">
        <w:rPr>
          <w:rStyle w:val="Dfinition"/>
          <w:lang w:val="fr-FR"/>
        </w:rPr>
        <w:t>funebris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paretur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 xml:space="preserve">Est autem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γῆρ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Aristoteles sect. 14. problem</w:t>
      </w:r>
      <w:r>
        <w:rPr>
          <w:rStyle w:val="Dfinition"/>
        </w:rPr>
        <w:br/>
        <w:t xml:space="preserve">. 7. </w:t>
      </w:r>
      <w:proofErr w:type="spellStart"/>
      <w:r>
        <w:rPr>
          <w:rStyle w:val="grcARELIRE"/>
        </w:rPr>
        <w:t>σἀ</w:t>
      </w:r>
      <w:proofErr w:type="spellEnd"/>
      <w:r>
        <w:rPr>
          <w:rStyle w:val="grcARELIRE"/>
        </w:rPr>
        <w:t>π</w:t>
      </w:r>
      <w:proofErr w:type="spellStart"/>
      <w:r>
        <w:rPr>
          <w:rStyle w:val="grcARELIRE"/>
        </w:rPr>
        <w:t>εδών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τις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putredo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Γῆρ</w:t>
      </w:r>
      <w:proofErr w:type="spellEnd"/>
      <w:r>
        <w:rPr>
          <w:rStyle w:val="orth"/>
        </w:rPr>
        <w:t xml:space="preserve">ας </w:t>
      </w:r>
      <w:proofErr w:type="spellStart"/>
      <w:r>
        <w:rPr>
          <w:rStyle w:val="orth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νόσου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Galen.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Budaeus</w:t>
      </w:r>
      <w:proofErr w:type="spellEnd"/>
      <w:r>
        <w:rPr>
          <w:rStyle w:val="Dfinition"/>
        </w:rPr>
        <w:t xml:space="preserve"> cumin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tabem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aeger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hectica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br/>
        <w:t xml:space="preserve"> sit </w:t>
      </w:r>
      <w:proofErr w:type="spellStart"/>
      <w:r>
        <w:rPr>
          <w:rStyle w:val="Dfinition"/>
        </w:rPr>
        <w:t>seni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debili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arido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Γῆρ</w:t>
      </w:r>
      <w:proofErr w:type="spellEnd"/>
      <w:r>
        <w:rPr>
          <w:rStyle w:val="orth"/>
        </w:rPr>
        <w:t>ας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serpentibus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ineunte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vere</w:t>
      </w:r>
      <w:proofErr w:type="spellEnd"/>
      <w:r>
        <w:rPr>
          <w:rStyle w:val="Dfinition"/>
        </w:rPr>
        <w:t xml:space="preserve"> cum è </w:t>
      </w:r>
      <w:proofErr w:type="spellStart"/>
      <w:proofErr w:type="gramStart"/>
      <w:r>
        <w:rPr>
          <w:rStyle w:val="Dfinition"/>
        </w:rPr>
        <w:t>latibulis</w:t>
      </w:r>
      <w:proofErr w:type="spellEnd"/>
      <w:r>
        <w:rPr>
          <w:rStyle w:val="Dfinition"/>
        </w:rPr>
        <w:t xml:space="preserve"> :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egrediuntur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Autumno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deponunt</w:t>
      </w:r>
      <w:proofErr w:type="spellEnd"/>
      <w:r>
        <w:rPr>
          <w:rStyle w:val="Dfinition"/>
        </w:rPr>
        <w:t>; &amp;</w:t>
      </w:r>
      <w:r>
        <w:rPr>
          <w:rStyle w:val="Dfinition"/>
        </w:rPr>
        <w:br/>
      </w:r>
      <w:proofErr w:type="spellStart"/>
      <w:r>
        <w:rPr>
          <w:rStyle w:val="Dfinition"/>
        </w:rPr>
        <w:t>vocaturque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anguium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autem nihil 6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crassissimus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lentor ex </w:t>
      </w:r>
      <w:proofErr w:type="spellStart"/>
      <w:r>
        <w:rPr>
          <w:rStyle w:val="Dfinition"/>
        </w:rPr>
        <w:t>diuturna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latitandi</w:t>
      </w:r>
      <w:proofErr w:type="spellEnd"/>
      <w:r>
        <w:rPr>
          <w:rStyle w:val="Dfinition"/>
        </w:rPr>
        <w:t xml:space="preserve"> mora </w:t>
      </w:r>
      <w:proofErr w:type="spellStart"/>
      <w:r>
        <w:rPr>
          <w:rStyle w:val="Dfinition"/>
        </w:rPr>
        <w:t>contractus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longitudine</w:t>
      </w:r>
      <w:proofErr w:type="spellEnd"/>
      <w:r>
        <w:rPr>
          <w:rStyle w:val="Dfinition"/>
        </w:rPr>
        <w:br/>
        <w:t xml:space="preserve"> temporis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senescentis</w:t>
      </w:r>
      <w:proofErr w:type="spellEnd"/>
      <w:r>
        <w:rPr>
          <w:rStyle w:val="Dfinition"/>
        </w:rPr>
        <w:t xml:space="preserve"> aetatis </w:t>
      </w:r>
      <w:proofErr w:type="spellStart"/>
      <w:r>
        <w:rPr>
          <w:rStyle w:val="Dfinition"/>
        </w:rPr>
        <w:t>vitio</w:t>
      </w:r>
      <w:proofErr w:type="spellEnd"/>
      <w:r>
        <w:rPr>
          <w:rStyle w:val="Dfinition"/>
        </w:rPr>
        <w:t xml:space="preserve"> s</w:t>
      </w:r>
      <w:r>
        <w:rPr>
          <w:rStyle w:val="Dfinition"/>
        </w:rPr>
        <w:br/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Galen. lib. 2. de Theriaca ad</w:t>
      </w:r>
      <w:r>
        <w:rPr>
          <w:rStyle w:val="Dfinition"/>
        </w:rPr>
        <w:br/>
        <w:t xml:space="preserve">Pison. c. 13. Aristoteles 8. de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animal. </w:t>
      </w:r>
      <w:proofErr w:type="gramStart"/>
      <w:r>
        <w:rPr>
          <w:rStyle w:val="Dfinition"/>
        </w:rPr>
        <w:t>c. .</w:t>
      </w:r>
      <w:proofErr w:type="gramEnd"/>
      <w:r>
        <w:rPr>
          <w:rStyle w:val="Dfinition"/>
        </w:rPr>
        <w:br/>
        <w:t xml:space="preserve">17. </w:t>
      </w:r>
      <w:proofErr w:type="spellStart"/>
      <w:r>
        <w:rPr>
          <w:rStyle w:val="Dfinition"/>
        </w:rPr>
        <w:t>cutim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vltimam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primi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ortus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  <w:t xml:space="preserve">operculum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deponunt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nonnulla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ani¬6</w:t>
      </w:r>
      <w:r>
        <w:rPr>
          <w:rStyle w:val="Dfinition"/>
        </w:rPr>
        <w:br/>
      </w:r>
      <w:proofErr w:type="spellStart"/>
      <w:r>
        <w:rPr>
          <w:rStyle w:val="Dfinition"/>
        </w:rPr>
        <w:t>malibus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quaeconduntur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animalia &amp;</w:t>
      </w:r>
      <w:r>
        <w:rPr>
          <w:rStyle w:val="Dfinition"/>
        </w:rPr>
        <w:br/>
      </w:r>
      <w:proofErr w:type="spellStart"/>
      <w:r>
        <w:rPr>
          <w:rStyle w:val="grcARELIRE"/>
        </w:rPr>
        <w:t>γῆρ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ibidem Aristoteles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Τηροκομικὴ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artis </w:t>
      </w:r>
      <w:proofErr w:type="spellStart"/>
      <w:r>
        <w:rPr>
          <w:rStyle w:val="Dfinition"/>
        </w:rPr>
        <w:t>medicae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sanitati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tuendae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Incertum</w:t>
      </w:r>
      <w:proofErr w:type="spellEnd"/>
      <w:r>
        <w:rPr>
          <w:rStyle w:val="Dfinition"/>
        </w:rPr>
        <w:t xml:space="preserve"> an ad </w:t>
      </w:r>
      <w:proofErr w:type="spellStart"/>
      <w:r>
        <w:rPr>
          <w:rStyle w:val="grcARELIRE"/>
        </w:rPr>
        <w:t>ὑγγεινὴν</w:t>
      </w:r>
      <w:proofErr w:type="spellEnd"/>
      <w:r>
        <w:rPr>
          <w:rStyle w:val="Dfinition"/>
        </w:rPr>
        <w:t xml:space="preserve"> an</w:t>
      </w:r>
      <w:r>
        <w:rPr>
          <w:rStyle w:val="Dfinition"/>
        </w:rPr>
        <w:br/>
        <w:t xml:space="preserve">ad </w:t>
      </w:r>
      <w:proofErr w:type="spellStart"/>
      <w:r>
        <w:rPr>
          <w:rStyle w:val="grcARELIRE"/>
        </w:rPr>
        <w:t>θερ</w:t>
      </w:r>
      <w:proofErr w:type="spellEnd"/>
      <w:r>
        <w:rPr>
          <w:rStyle w:val="grcARELIRE"/>
        </w:rPr>
        <w:t>απευτικὴν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pertineat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senectus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  <w:t xml:space="preserve">exacta plane </w:t>
      </w:r>
      <w:proofErr w:type="spellStart"/>
      <w:r>
        <w:rPr>
          <w:rStyle w:val="Dfinition"/>
        </w:rPr>
        <w:t>sanitas</w:t>
      </w:r>
      <w:proofErr w:type="spellEnd"/>
      <w:r>
        <w:rPr>
          <w:rStyle w:val="Dfinition"/>
        </w:rPr>
        <w:t xml:space="preserve">, sed vel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media, vel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eius generis</w:t>
      </w:r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firma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constansque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καθ</w:t>
      </w:r>
      <w:r>
        <w:rPr>
          <w:rStyle w:val="Dfinition"/>
        </w:rPr>
        <w:br/>
      </w:r>
      <w:proofErr w:type="spellStart"/>
      <w:r>
        <w:rPr>
          <w:rStyle w:val="grcARELIRE"/>
        </w:rPr>
        <w:t>ἐξν</w:t>
      </w:r>
      <w:proofErr w:type="spellEnd"/>
      <w:r>
        <w:rPr>
          <w:rStyle w:val="Dfinition"/>
        </w:rPr>
        <w:t xml:space="preserve"> appellant, sed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fallax</w:t>
      </w:r>
      <w:proofErr w:type="spellEnd"/>
      <w:r>
        <w:rPr>
          <w:rStyle w:val="Dfinition"/>
        </w:rPr>
        <w:t xml:space="preserve"> &amp; incerta,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ίσιν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Plures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salubris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medicinae</w:t>
      </w:r>
      <w:proofErr w:type="spellEnd"/>
      <w:r>
        <w:rPr>
          <w:rStyle w:val="Dfinition"/>
        </w:rPr>
        <w:br/>
        <w:t xml:space="preserve">partem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opus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obsistere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prohibere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ne </w:t>
      </w:r>
      <w:proofErr w:type="spellStart"/>
      <w:r>
        <w:rPr>
          <w:rStyle w:val="Dfinition"/>
        </w:rPr>
        <w:t>cor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exsiccetur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t</w:t>
      </w:r>
      <w:r>
        <w:rPr>
          <w:rStyle w:val="Dfinition"/>
        </w:rPr>
        <w:br/>
        <w:t xml:space="preserve">tandem </w:t>
      </w:r>
      <w:proofErr w:type="spellStart"/>
      <w:r>
        <w:rPr>
          <w:rStyle w:val="Dfinition"/>
        </w:rPr>
        <w:t>agere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desinat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Marasmo</w:t>
      </w:r>
      <w:proofErr w:type="spellEnd"/>
      <w:r>
        <w:rPr>
          <w:rStyle w:val="Dfinition"/>
        </w:rPr>
        <w:br/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Γήχυτον</w:t>
      </w:r>
      <w:proofErr w:type="spellEnd"/>
      <w:r>
        <w:rPr>
          <w:rStyle w:val="Dfinition"/>
        </w:rPr>
        <w:t xml:space="preserve">. exterior pars terrae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minime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lapidosa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Γῆς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ἔντερ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terrae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. Ita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quos Plinius vermes </w:t>
      </w:r>
      <w:proofErr w:type="spellStart"/>
      <w:r>
        <w:rPr>
          <w:rStyle w:val="Dfinition"/>
        </w:rPr>
        <w:t>terrenos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lumbricos</w:t>
      </w:r>
      <w:proofErr w:type="spellEnd"/>
      <w:r>
        <w:rPr>
          <w:rStyle w:val="Dfinition"/>
        </w:rPr>
        <w:t xml:space="preserve">: Apud </w:t>
      </w:r>
      <w:proofErr w:type="spellStart"/>
      <w:r>
        <w:rPr>
          <w:rStyle w:val="Dfinition"/>
        </w:rPr>
        <w:t>Athenae</w:t>
      </w:r>
      <w:proofErr w:type="spellEnd"/>
      <w:r>
        <w:rPr>
          <w:rStyle w:val="Dfinition"/>
        </w:rPr>
        <w:t>. lib. 7. oi</w:t>
      </w:r>
      <w:r>
        <w:rPr>
          <w:rStyle w:val="Dfinition"/>
        </w:rPr>
        <w:br/>
      </w:r>
      <w:proofErr w:type="spellStart"/>
      <w:r>
        <w:rPr>
          <w:rStyle w:val="grcARELIRE"/>
        </w:rPr>
        <w:t>ἴηλοι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γἀιηράγοι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ἔντερ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γάίης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proofErr w:type="spellStart"/>
      <w:r>
        <w:rPr>
          <w:rStyle w:val="orth"/>
        </w:rPr>
        <w:t>Γίγ</w:t>
      </w:r>
      <w:proofErr w:type="spellEnd"/>
      <w:r>
        <w:rPr>
          <w:rStyle w:val="orth"/>
        </w:rPr>
        <w:t>αρτον</w:t>
      </w:r>
      <w:r>
        <w:rPr>
          <w:rStyle w:val="Dfinition"/>
        </w:rPr>
        <w:t xml:space="preserve">. acini </w:t>
      </w:r>
      <w:proofErr w:type="spellStart"/>
      <w:r>
        <w:rPr>
          <w:rStyle w:val="Dfinition"/>
        </w:rPr>
        <w:t>vinacei</w:t>
      </w:r>
      <w:proofErr w:type="spellEnd"/>
      <w:r>
        <w:rPr>
          <w:rStyle w:val="Dfinition"/>
        </w:rPr>
        <w:t xml:space="preserve"> lignum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nucleus,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acino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vinaceo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osseumue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</w:r>
      <w:proofErr w:type="spellStart"/>
      <w:r>
        <w:rPr>
          <w:rStyle w:val="Dfinition"/>
        </w:rPr>
        <w:t>lapidosum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cerasis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prunis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oliuis</w:t>
      </w:r>
      <w:proofErr w:type="spellEnd"/>
      <w:r>
        <w:rPr>
          <w:rStyle w:val="Dfinition"/>
        </w:rPr>
        <w:t>: e</w:t>
      </w:r>
      <w:r>
        <w:rPr>
          <w:rStyle w:val="Dfinition"/>
        </w:rPr>
        <w:br/>
      </w:r>
      <w:proofErr w:type="spellStart"/>
      <w:r>
        <w:rPr>
          <w:rStyle w:val="Dfinition"/>
        </w:rPr>
        <w:t>officinis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γγ</w:t>
      </w:r>
      <w:proofErr w:type="spellEnd"/>
      <w:r>
        <w:rPr>
          <w:rStyle w:val="grcARELIRE"/>
        </w:rPr>
        <w:t>αρτα</w:t>
      </w:r>
      <w:r>
        <w:rPr>
          <w:rStyle w:val="Dfinition"/>
        </w:rPr>
        <w:t xml:space="preserve">, Arilli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ariduli</w:t>
      </w:r>
      <w:proofErr w:type="spellEnd"/>
      <w:proofErr w:type="gramStart"/>
      <w:r>
        <w:rPr>
          <w:rStyle w:val="Dfinition"/>
        </w:rPr>
        <w:t>,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praebeant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astringentis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: hoc &amp;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>(</w:t>
      </w:r>
      <w:proofErr w:type="spellStart"/>
      <w:r>
        <w:rPr>
          <w:rStyle w:val="grcARELIRE"/>
        </w:rPr>
        <w:t>γίγ</w:t>
      </w:r>
      <w:proofErr w:type="spellEnd"/>
      <w:r>
        <w:rPr>
          <w:rStyle w:val="grcARELIRE"/>
        </w:rPr>
        <w:t>αρτον</w:t>
      </w:r>
      <w:r>
        <w:rPr>
          <w:rStyle w:val="Dfinition"/>
        </w:rPr>
        <w:t xml:space="preserve">,) </w:t>
      </w:r>
      <w:proofErr w:type="spellStart"/>
      <w:r>
        <w:rPr>
          <w:rStyle w:val="Dfinition"/>
        </w:rPr>
        <w:t>significatur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ακεῖον α</w:t>
      </w:r>
      <w:proofErr w:type="spellStart"/>
      <w:r>
        <w:rPr>
          <w:rStyle w:val="grcARELIRE"/>
        </w:rPr>
        <w:t>ἰδεῖον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no¬.</w:t>
      </w:r>
      <w:r>
        <w:rPr>
          <w:rStyle w:val="Dfinition"/>
        </w:rPr>
        <w:br/>
      </w:r>
      <w:proofErr w:type="spellStart"/>
      <w:r>
        <w:rPr>
          <w:rStyle w:val="Dfinition"/>
        </w:rPr>
        <w:t>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scholiastes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Aristophanis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Acharnie</w:t>
      </w:r>
      <w:proofErr w:type="spellEnd"/>
      <w:r>
        <w:rPr>
          <w:rStyle w:val="Dfinition"/>
        </w:rPr>
        <w:br/>
        <w:t>. 5</w:t>
      </w:r>
      <w:r>
        <w:rPr>
          <w:rStyle w:val="Dfinition"/>
        </w:rPr>
        <w:br/>
      </w:r>
      <w:proofErr w:type="spellStart"/>
      <w:r>
        <w:rPr>
          <w:rStyle w:val="orth"/>
        </w:rPr>
        <w:t>Τργίδην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gingidium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Syrium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nomen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  <w:t xml:space="preserve">sed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Gręcis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Latinis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receptum</w:t>
      </w:r>
      <w:proofErr w:type="spellEnd"/>
      <w:r w:rsidRPr="00BB4D9C">
        <w:rPr>
          <w:rStyle w:val="Dfinition"/>
        </w:rPr>
        <w:t xml:space="preserve"> pro </w:t>
      </w:r>
      <w:proofErr w:type="spellStart"/>
      <w:r w:rsidRPr="00BB4D9C">
        <w:rPr>
          <w:rStyle w:val="Dfinition"/>
        </w:rPr>
        <w:t>hec</w:t>
      </w:r>
      <w:proofErr w:type="spellEnd"/>
      <w:r w:rsidRPr="00BB4D9C">
        <w:rPr>
          <w:rStyle w:val="Dfinition"/>
        </w:rPr>
        <w:t>¬</w:t>
      </w:r>
      <w:r w:rsidRPr="00BB4D9C">
        <w:rPr>
          <w:rStyle w:val="Dfinition"/>
        </w:rPr>
        <w:br/>
      </w:r>
    </w:p>
    <w:p w14:paraId="2F2BCD1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E6882B0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ba syluestri pastinacae simili, tenuiore tantum</w:t>
      </w:r>
      <w:r>
        <w:rPr>
          <w:rStyle w:val="Dfinition"/>
          <w:lang w:val="it-IT"/>
        </w:rPr>
        <w:br/>
        <w:t>&amp; amariore, radice parua, candicante, subamara</w:t>
      </w:r>
      <w:r>
        <w:rPr>
          <w:rStyle w:val="Dfinition"/>
          <w:lang w:val="it-IT"/>
        </w:rPr>
        <w:br/>
        <w:t>. Venit in cibos crudum coctumue, magna</w:t>
      </w:r>
      <w:r>
        <w:rPr>
          <w:rStyle w:val="Dfinition"/>
          <w:lang w:val="it-IT"/>
        </w:rPr>
        <w:br/>
        <w:t>stomachi voluptate. Proxime accedit ad chaerefolium</w:t>
      </w:r>
      <w:r>
        <w:rPr>
          <w:rStyle w:val="Dfinition"/>
          <w:lang w:val="it-IT"/>
        </w:rPr>
        <w:br/>
        <w:t>, vel potius idem cum eo est. Temperatum</w:t>
      </w:r>
      <w:r>
        <w:rPr>
          <w:rStyle w:val="Dfinition"/>
          <w:lang w:val="it-IT"/>
        </w:rPr>
        <w:br/>
        <w:t xml:space="preserve"> est calore &amp; frigore, siccat secundo ordine</w:t>
      </w:r>
      <w:r>
        <w:rPr>
          <w:rStyle w:val="Dfinition"/>
          <w:lang w:val="it-IT"/>
        </w:rPr>
        <w:br/>
        <w:t>, non parum adstringit. Dioscorides etiam</w:t>
      </w:r>
      <w:r>
        <w:rPr>
          <w:rStyle w:val="Dfinition"/>
          <w:lang w:val="it-IT"/>
        </w:rPr>
        <w:br/>
        <w:t xml:space="preserve">author est, sic à quibusdam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πίδιον</w:t>
      </w:r>
      <w:r>
        <w:rPr>
          <w:rStyle w:val="Dfinition"/>
          <w:lang w:val="it-IT"/>
        </w:rPr>
        <w:t xml:space="preserve"> appellatum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γλυ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στρεφόμενος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γύμρος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  <w:lang w:val="it-IT"/>
        </w:rPr>
        <w:br/>
        <w:t xml:space="preserve">3 </w:t>
      </w:r>
      <w:proofErr w:type="spellStart"/>
      <w:r>
        <w:rPr>
          <w:rStyle w:val="grcARELIRE"/>
        </w:rPr>
        <w:t>θυρῶν</w:t>
      </w:r>
      <w:proofErr w:type="spellEnd"/>
      <w:r>
        <w:rPr>
          <w:rStyle w:val="Dfinition"/>
          <w:lang w:val="it-IT"/>
        </w:rPr>
        <w:t>, Cardo portae qui cum ipsa porta vertitur,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</w:r>
      <w:r>
        <w:rPr>
          <w:rStyle w:val="Dfinition"/>
          <w:lang w:val="it-IT"/>
        </w:rPr>
        <w:br/>
        <w:t xml:space="preserve"> suram inter se cocuntia, clauo traiecto portam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</w:r>
      <w:r>
        <w:rPr>
          <w:rStyle w:val="Dfinition"/>
          <w:lang w:val="it-IT"/>
        </w:rPr>
        <w:br/>
        <w:t xml:space="preserve"> titur; inde ad </w:t>
      </w:r>
      <w:r>
        <w:rPr>
          <w:rStyle w:val="grcARELIRE"/>
        </w:rPr>
        <w:t>ια</w:t>
      </w:r>
      <w:proofErr w:type="spellStart"/>
      <w:r>
        <w:rPr>
          <w:rStyle w:val="grcARELIRE"/>
        </w:rPr>
        <w:t>νρωσιν</w:t>
      </w:r>
      <w:proofErr w:type="spellEnd"/>
      <w:r>
        <w:rPr>
          <w:rStyle w:val="Dfinition"/>
          <w:lang w:val="it-IT"/>
        </w:rPr>
        <w:t xml:space="preserve"> medicorum haec translan</w:t>
      </w:r>
      <w:r>
        <w:rPr>
          <w:rStyle w:val="Dfinition"/>
          <w:lang w:val="it-IT"/>
        </w:rPr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proofErr w:type="spellStart"/>
      <w:r>
        <w:rPr>
          <w:rStyle w:val="grcARELIRE"/>
        </w:rPr>
        <w:t>ρρώσεως</w:t>
      </w:r>
      <w:proofErr w:type="spellEnd"/>
      <w:r>
        <w:rPr>
          <w:rStyle w:val="Dfinition"/>
          <w:lang w:val="it-IT"/>
        </w:rPr>
        <w:br/>
        <w:t>per quam ossa sese inuicem ingredientia ita secum</w:t>
      </w:r>
      <w:r>
        <w:rPr>
          <w:rStyle w:val="Dfinition"/>
          <w:lang w:val="it-IT"/>
        </w:rPr>
        <w:br/>
        <w:t xml:space="preserve"> coniunguntur, vt vnius caput in alterius</w:t>
      </w:r>
      <w:r>
        <w:rPr>
          <w:rStyle w:val="Dfinition"/>
          <w:lang w:val="it-IT"/>
        </w:rPr>
        <w:br/>
        <w:t>cauitatem condatur, &amp; vicissim huius caput in</w:t>
      </w:r>
      <w:r>
        <w:rPr>
          <w:rStyle w:val="Dfinition"/>
          <w:lang w:val="it-IT"/>
        </w:rPr>
        <w:br/>
        <w:t xml:space="preserve">illius sinum excipiatur. Est enim haec </w:t>
      </w:r>
      <w:proofErr w:type="spellStart"/>
      <w:r>
        <w:rPr>
          <w:rStyle w:val="grcARELIRE"/>
        </w:rPr>
        <w:t>διάῤθρωσις</w:t>
      </w:r>
      <w:proofErr w:type="spellEnd"/>
      <w:r>
        <w:rPr>
          <w:rStyle w:val="Dfinition"/>
          <w:lang w:val="it-IT"/>
        </w:rPr>
        <w:br/>
        <w:t>plaerisque ostiorum cardinibus similis, in quibus</w:t>
      </w:r>
      <w:r>
        <w:rPr>
          <w:rStyle w:val="Dfinition"/>
          <w:lang w:val="it-IT"/>
        </w:rPr>
        <w:br/>
        <w:t>ferramentis vtriusque (quod proprie à Graecis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γγγλυμος</w:t>
      </w:r>
      <w:proofErr w:type="spellEnd"/>
      <w:r>
        <w:rPr>
          <w:rStyle w:val="Dfinition"/>
          <w:lang w:val="it-IT"/>
        </w:rPr>
        <w:t xml:space="preserve"> appellatur) tum eius quod parieti infixum</w:t>
      </w:r>
      <w:r>
        <w:rPr>
          <w:rStyle w:val="Dfinition"/>
          <w:lang w:val="it-IT"/>
        </w:rPr>
        <w:br/>
        <w:t xml:space="preserve"> est, tum alterius quod ostio adhaeret, pectines</w:t>
      </w:r>
      <w:r>
        <w:rPr>
          <w:rStyle w:val="Dfinition"/>
          <w:lang w:val="it-IT"/>
        </w:rPr>
        <w:br/>
        <w:t xml:space="preserve"> mutuo implexu sese subeunt. Quae quidem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ρῆς</w:t>
      </w:r>
      <w:proofErr w:type="spellEnd"/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  <w:t>est à sutura, valde differre. In quibus vero ostijs</w:t>
      </w:r>
      <w:r>
        <w:rPr>
          <w:rStyle w:val="Dfinition"/>
          <w:lang w:val="it-IT"/>
        </w:rPr>
        <w:br/>
        <w:t>elauus crassior parieti affixus ostij verticillum</w:t>
      </w:r>
      <w:r>
        <w:rPr>
          <w:rStyle w:val="Dfinition"/>
          <w:lang w:val="it-IT"/>
        </w:rPr>
        <w:br/>
        <w:t xml:space="preserve">subit, non </w:t>
      </w:r>
      <w:proofErr w:type="spellStart"/>
      <w:r>
        <w:rPr>
          <w:rStyle w:val="grcARELIRE"/>
        </w:rPr>
        <w:t>ὶγγλυμος</w:t>
      </w:r>
      <w:proofErr w:type="spellEnd"/>
      <w:r>
        <w:rPr>
          <w:rStyle w:val="Dfinition"/>
          <w:lang w:val="it-IT"/>
        </w:rPr>
        <w:t xml:space="preserve">, sed verius </w:t>
      </w:r>
      <w:proofErr w:type="spellStart"/>
      <w:r>
        <w:rPr>
          <w:rStyle w:val="grcARELIRE"/>
        </w:rPr>
        <w:t>γόμοωσις</w:t>
      </w:r>
      <w:proofErr w:type="spellEnd"/>
      <w:r>
        <w:rPr>
          <w:rStyle w:val="Dfinition"/>
          <w:lang w:val="it-IT"/>
        </w:rPr>
        <w:t xml:space="preserve"> dicitur.</w:t>
      </w:r>
      <w:r>
        <w:rPr>
          <w:rStyle w:val="Dfinition"/>
          <w:lang w:val="it-IT"/>
        </w:rPr>
        <w:br/>
        <w:t xml:space="preserve">Plura autem ossa in corpore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γργλύμῳ</w:t>
      </w:r>
      <w:proofErr w:type="spellEnd"/>
      <w:r>
        <w:rPr>
          <w:rStyle w:val="Dfinition"/>
          <w:lang w:val="it-IT"/>
        </w:rPr>
        <w:t xml:space="preserve"> connectuntur</w:t>
      </w:r>
      <w:r>
        <w:rPr>
          <w:rStyle w:val="Dfinition"/>
          <w:lang w:val="it-IT"/>
        </w:rPr>
        <w:br/>
        <w:t>, vt cubitus cum brachio, crus cum tibia</w:t>
      </w:r>
      <w:r>
        <w:rPr>
          <w:rStyle w:val="Dfinition"/>
          <w:lang w:val="it-IT"/>
        </w:rPr>
        <w:br/>
        <w:t>, tibia cum astragalo, astragalus cum pterna</w:t>
      </w:r>
      <w:r>
        <w:rPr>
          <w:rStyle w:val="Dfinition"/>
          <w:lang w:val="it-IT"/>
        </w:rPr>
        <w:br/>
        <w:t>, vertebrae similiter inuicem, quanquam vt</w:t>
      </w:r>
      <w:r>
        <w:rPr>
          <w:rStyle w:val="Dfinition"/>
          <w:lang w:val="it-IT"/>
        </w:rPr>
        <w:br/>
        <w:t>Galen. ait, in his quaedam sit differentia. Siquidem</w:t>
      </w:r>
      <w:r>
        <w:rPr>
          <w:rStyle w:val="Dfinition"/>
          <w:lang w:val="it-IT"/>
        </w:rPr>
        <w:br/>
        <w:t xml:space="preserve"> media in sibi tum subiectam, tum supra positam</w:t>
      </w:r>
      <w:r>
        <w:rPr>
          <w:rStyle w:val="Dfinition"/>
          <w:lang w:val="it-IT"/>
        </w:rPr>
        <w:br/>
        <w:t xml:space="preserve"> subit. Ob id Hippocr.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ἀνθρων</w:t>
      </w:r>
      <w:proofErr w:type="spellEnd"/>
      <w:r>
        <w:rPr>
          <w:rStyle w:val="Dfinition"/>
          <w:lang w:val="it-IT"/>
        </w:rPr>
        <w:t xml:space="preserve"> vertebras</w:t>
      </w:r>
      <w:r>
        <w:rPr>
          <w:rStyle w:val="Dfinition"/>
          <w:lang w:val="it-IT"/>
        </w:rPr>
        <w:br/>
        <w:t xml:space="preserve">parte posteriore </w:t>
      </w:r>
      <w:proofErr w:type="spellStart"/>
      <w:r>
        <w:rPr>
          <w:rStyle w:val="grcARELIRE"/>
        </w:rPr>
        <w:t>γνγλυμωμέν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>, hoc est per ginglymon</w:t>
      </w:r>
      <w:r>
        <w:rPr>
          <w:rStyle w:val="Dfinition"/>
          <w:lang w:val="it-IT"/>
        </w:rPr>
        <w:br/>
        <w:t xml:space="preserve"> iunctas, esse scribit, seu, vt eo loco interpretatur</w:t>
      </w:r>
      <w:r>
        <w:rPr>
          <w:rStyle w:val="Dfinition"/>
          <w:lang w:val="it-IT"/>
        </w:rPr>
        <w:br/>
        <w:t xml:space="preserve"> Gal. structuram habere ginglymo</w:t>
      </w:r>
      <w:r>
        <w:rPr>
          <w:rStyle w:val="Dfinition"/>
          <w:lang w:val="it-IT"/>
        </w:rPr>
        <w:br/>
        <w:t>quodammodo similem, vt ostendat in ijs verum</w:t>
      </w:r>
      <w:r>
        <w:rPr>
          <w:rStyle w:val="Dfinition"/>
          <w:lang w:val="it-IT"/>
        </w:rPr>
        <w:br/>
        <w:t>non esse ginglymon, quia non sit in eodem mutuus</w:t>
      </w:r>
      <w:r>
        <w:rPr>
          <w:rStyle w:val="Dfinition"/>
          <w:lang w:val="it-IT"/>
        </w:rPr>
        <w:br/>
        <w:t xml:space="preserve"> ossium duorum ingressus. Secundum vero</w:t>
      </w:r>
      <w:r>
        <w:rPr>
          <w:rStyle w:val="Dfinition"/>
          <w:lang w:val="it-IT"/>
        </w:rPr>
        <w:br/>
        <w:t xml:space="preserve">eandem speciem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αρθρώσεως</w:t>
      </w:r>
      <w:r>
        <w:rPr>
          <w:rStyle w:val="Dfinition"/>
          <w:lang w:val="it-IT"/>
        </w:rPr>
        <w:t xml:space="preserve"> Hippocr. in libr.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proofErr w:type="spellStart"/>
      <w:r>
        <w:rPr>
          <w:rStyle w:val="grcARELIRE"/>
        </w:rPr>
        <w:t>μῶν</w:t>
      </w:r>
      <w:proofErr w:type="spellEnd"/>
      <w:r>
        <w:rPr>
          <w:rStyle w:val="Dfinition"/>
          <w:lang w:val="it-IT"/>
        </w:rPr>
        <w:t xml:space="preserve"> imum humeri caput </w:t>
      </w:r>
      <w:proofErr w:type="spellStart"/>
      <w:r>
        <w:rPr>
          <w:rStyle w:val="grcARELIRE"/>
        </w:rPr>
        <w:t>γγλυμοειδὲς</w:t>
      </w:r>
      <w:proofErr w:type="spellEnd"/>
      <w:r>
        <w:rPr>
          <w:rStyle w:val="Dfinition"/>
          <w:lang w:val="it-IT"/>
        </w:rPr>
        <w:t xml:space="preserve"> appellauit</w:t>
      </w:r>
      <w:r>
        <w:rPr>
          <w:rStyle w:val="Dfinition"/>
          <w:lang w:val="it-IT"/>
        </w:rPr>
        <w:br/>
        <w:t xml:space="preserve">, de quo </w:t>
      </w:r>
      <w:proofErr w:type="gramStart"/>
      <w:r>
        <w:rPr>
          <w:rStyle w:val="Dfinition"/>
          <w:lang w:val="it-IT"/>
        </w:rPr>
        <w:t>vide</w:t>
      </w:r>
      <w:proofErr w:type="gramEnd"/>
      <w:r>
        <w:rPr>
          <w:rStyle w:val="Dfinition"/>
          <w:lang w:val="it-IT"/>
        </w:rPr>
        <w:t xml:space="preserve"> Galen, comment. 1. in eum</w:t>
      </w:r>
      <w:r>
        <w:rPr>
          <w:rStyle w:val="Dfinition"/>
          <w:lang w:val="it-IT"/>
        </w:rPr>
        <w:br/>
        <w:t>librum.</w:t>
      </w:r>
      <w:r>
        <w:rPr>
          <w:rStyle w:val="Dfinition"/>
          <w:lang w:val="it-IT"/>
        </w:rPr>
        <w:br/>
        <w:t>Gallico idiomate Enclaueure vocatur.</w:t>
      </w:r>
      <w:r>
        <w:rPr>
          <w:rStyle w:val="Dfinition"/>
          <w:lang w:val="it-IT"/>
        </w:rPr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</w:r>
      <w:r>
        <w:rPr>
          <w:rStyle w:val="Dfinition"/>
          <w:lang w:val="it-IT"/>
        </w:rPr>
        <w:br/>
        <w:t>Est autem casiae vna species, quae apud eundem</w:t>
      </w:r>
      <w:r>
        <w:rPr>
          <w:rStyle w:val="Dfinition"/>
          <w:lang w:val="it-IT"/>
        </w:rPr>
        <w:br/>
        <w:t xml:space="preserve">lib. 3. </w:t>
      </w:r>
      <w:proofErr w:type="spellStart"/>
      <w:r>
        <w:rPr>
          <w:rStyle w:val="grcARELIRE"/>
        </w:rPr>
        <w:t>ῶν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πεις</w:t>
      </w:r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ζικρος</w:t>
      </w:r>
      <w:proofErr w:type="spellEnd"/>
      <w:r>
        <w:rPr>
          <w:rStyle w:val="Dfinition"/>
          <w:lang w:val="it-IT"/>
        </w:rPr>
        <w:t xml:space="preserve">, &amp; à Dioscoride </w:t>
      </w:r>
      <w:proofErr w:type="spellStart"/>
      <w:r>
        <w:rPr>
          <w:rStyle w:val="grcARELIRE"/>
        </w:rPr>
        <w:t>ζίειρ</w:t>
      </w:r>
      <w:proofErr w:type="spellEnd"/>
      <w:r>
        <w:rPr>
          <w:rStyle w:val="Dfinition"/>
          <w:lang w:val="it-IT"/>
        </w:rPr>
        <w:br/>
        <w:t>dicitur. Vocatur autem, vt hic ait, eo nomine</w:t>
      </w:r>
      <w:r>
        <w:rPr>
          <w:rStyle w:val="Dfinition"/>
          <w:lang w:val="it-IT"/>
        </w:rPr>
        <w:br/>
        <w:t>calia nigra &amp; purpuram colore referens, crassaque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αμυρὸς</w:t>
      </w:r>
      <w:r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γλημώδης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ὑγρὸς</w:t>
      </w:r>
      <w:proofErr w:type="spellEnd"/>
      <w:r>
        <w:rPr>
          <w:rStyle w:val="Dfinition"/>
          <w:lang w:val="it-IT"/>
        </w:rPr>
        <w:t>. hoc est lippus &amp; humidus</w:t>
      </w:r>
      <w:r>
        <w:rPr>
          <w:rStyle w:val="Dfinition"/>
          <w:lang w:val="it-IT"/>
        </w:rPr>
        <w:br/>
        <w:t xml:space="preserve">, apud Hippocr. Dicuntur enim </w:t>
      </w:r>
      <w:proofErr w:type="spellStart"/>
      <w:r>
        <w:rPr>
          <w:rStyle w:val="grcARELIRE"/>
        </w:rPr>
        <w:t>γλάμ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siue </w:t>
      </w:r>
      <w:proofErr w:type="spellStart"/>
      <w:r>
        <w:rPr>
          <w:rStyle w:val="grcARELIRE"/>
        </w:rPr>
        <w:t>γλῆμ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oculorum vitia, quae etiam Latini</w:t>
      </w:r>
      <w:r>
        <w:rPr>
          <w:rStyle w:val="Dfinition"/>
          <w:lang w:val="it-IT"/>
        </w:rPr>
        <w:br/>
        <w:t>glamas vocant.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Γλάμ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 siue </w:t>
      </w:r>
      <w:proofErr w:type="spellStart"/>
      <w:r>
        <w:rPr>
          <w:rStyle w:val="grcARELIRE"/>
        </w:rPr>
        <w:t>γλῆμ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>. oculorum vitia quae etiam Lati„ni</w:t>
      </w:r>
      <w:r>
        <w:rPr>
          <w:rStyle w:val="Dfinition"/>
          <w:lang w:val="it-IT"/>
        </w:rPr>
        <w:br/>
        <w:t xml:space="preserve"> Glamas vocant; dicuntur &amp; festo Gramiae,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μᾶν</w:t>
      </w:r>
      <w:proofErr w:type="spellEnd"/>
      <w:r>
        <w:rPr>
          <w:rStyle w:val="Dfinition"/>
          <w:lang w:val="it-IT"/>
        </w:rPr>
        <w:t xml:space="preserve">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proofErr w:type="spellStart"/>
      <w:r>
        <w:rPr>
          <w:rStyle w:val="grcARELIRE"/>
        </w:rPr>
        <w:t>λημᾶν</w:t>
      </w:r>
      <w:proofErr w:type="spellEnd"/>
      <w:r>
        <w:rPr>
          <w:rStyle w:val="Dfinition"/>
          <w:lang w:val="it-IT"/>
        </w:rPr>
        <w:t xml:space="preserve"> exponit, &amp;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μῶντες</w:t>
      </w:r>
      <w:proofErr w:type="spellEnd"/>
      <w:r>
        <w:rPr>
          <w:rStyle w:val="Dfinition"/>
          <w:lang w:val="it-IT"/>
        </w:rPr>
        <w:t xml:space="preserve"> itidem </w:t>
      </w:r>
      <w:proofErr w:type="gramStart"/>
      <w:r>
        <w:rPr>
          <w:rStyle w:val="Dfinition"/>
          <w:lang w:val="it-IT"/>
        </w:rPr>
        <w:t>An</w:t>
      </w:r>
      <w:proofErr w:type="gramEnd"/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μῶντος</w:t>
      </w:r>
      <w:proofErr w:type="spellEnd"/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λήμη</w:t>
      </w:r>
      <w:proofErr w:type="spellEnd"/>
      <w:r>
        <w:rPr>
          <w:rStyle w:val="Dfinition"/>
          <w:lang w:val="it-IT"/>
        </w:rPr>
        <w:t xml:space="preserve"> oculorum sordes &amp; pitui„</w:t>
      </w:r>
      <w:r>
        <w:rPr>
          <w:rStyle w:val="Dfinition"/>
          <w:lang w:val="it-IT"/>
        </w:rPr>
        <w:br/>
        <w:t xml:space="preserve"> ta, inde &amp; </w:t>
      </w:r>
      <w:proofErr w:type="spellStart"/>
      <w:r>
        <w:rPr>
          <w:rStyle w:val="grcARELIRE"/>
        </w:rPr>
        <w:t>γιλ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μυρὸς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γλημώδης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ὑγρὸς</w:t>
      </w:r>
      <w:proofErr w:type="spellEnd"/>
      <w:r>
        <w:rPr>
          <w:rStyle w:val="Dfinition"/>
          <w:lang w:val="it-IT"/>
        </w:rPr>
        <w:t xml:space="preserve"> hoc est lip„</w:t>
      </w:r>
      <w:r>
        <w:rPr>
          <w:rStyle w:val="Dfinition"/>
          <w:lang w:val="it-IT"/>
        </w:rPr>
        <w:br/>
        <w:t xml:space="preserve"> pus &amp; humidus apud Hippocr. 2. de morb. mu„</w:t>
      </w:r>
      <w:r>
        <w:rPr>
          <w:rStyle w:val="Dfinition"/>
          <w:lang w:val="it-IT"/>
        </w:rPr>
        <w:br/>
        <w:t xml:space="preserve"> lier. seu qui oculorum sordibus &amp; pituita labo„</w:t>
      </w:r>
      <w:r>
        <w:rPr>
          <w:rStyle w:val="Dfinition"/>
          <w:lang w:val="it-IT"/>
        </w:rPr>
        <w:br/>
        <w:t xml:space="preserve"> rat vt Gal. in lexico Hippocr. exponit.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Γλάξ</w:t>
      </w:r>
      <w:proofErr w:type="spellEnd"/>
      <w:r>
        <w:rPr>
          <w:rStyle w:val="Dfinition"/>
          <w:lang w:val="it-IT"/>
        </w:rPr>
        <w:t xml:space="preserve">, idem quod </w:t>
      </w:r>
      <w:proofErr w:type="spellStart"/>
      <w:r>
        <w:rPr>
          <w:rStyle w:val="syn"/>
        </w:rPr>
        <w:t>γλ</w:t>
      </w:r>
      <w:proofErr w:type="spellEnd"/>
      <w:r>
        <w:rPr>
          <w:rStyle w:val="syn"/>
        </w:rPr>
        <w:t>αὺξ</w:t>
      </w:r>
      <w:r>
        <w:rPr>
          <w:rStyle w:val="Dfinition"/>
          <w:lang w:val="it-IT"/>
        </w:rPr>
        <w:t>, nomine à lacte indito.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αύξ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αύαιον</w:t>
      </w:r>
      <w:r>
        <w:rPr>
          <w:rStyle w:val="Dfinition"/>
          <w:lang w:val="it-IT"/>
        </w:rPr>
        <w:t>. est humilis herba, densis folijs fere corniculati</w:t>
      </w:r>
      <w:r>
        <w:rPr>
          <w:rStyle w:val="Dfinition"/>
          <w:lang w:val="it-IT"/>
        </w:rPr>
        <w:br/>
        <w:t xml:space="preserve"> papaueris, minoribus tamen sordidioribusque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odoris tetri, gustus amari, cum adstrictione</w:t>
      </w:r>
      <w:r>
        <w:rPr>
          <w:rStyle w:val="Dfinition"/>
          <w:lang w:val="it-IT"/>
        </w:rPr>
        <w:br/>
        <w:t>. Granum habet crocei coloris, quod in</w:t>
      </w:r>
      <w:r>
        <w:rPr>
          <w:rStyle w:val="Dfinition"/>
          <w:lang w:val="it-IT"/>
        </w:rPr>
        <w:br/>
        <w:t>olla fictili luto circumlitum in clibanis Parthi</w:t>
      </w:r>
      <w:r>
        <w:rPr>
          <w:rStyle w:val="Dfinition"/>
          <w:lang w:val="it-IT"/>
        </w:rPr>
        <w:br/>
        <w:t>calefaciunt, deinde exempto succum exprimunt,</w:t>
      </w:r>
      <w:r>
        <w:rPr>
          <w:rStyle w:val="Dfinition"/>
          <w:lang w:val="it-IT"/>
        </w:rPr>
        <w:br/>
        <w:t xml:space="preserve">qui eodem nomine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αύκιον</w:t>
      </w:r>
      <w:r>
        <w:rPr>
          <w:rStyle w:val="Dfinition"/>
          <w:lang w:val="it-IT"/>
        </w:rPr>
        <w:t xml:space="preserve"> appellatur. Officinis</w:t>
      </w:r>
      <w:r>
        <w:rPr>
          <w:rStyle w:val="Dfinition"/>
          <w:lang w:val="it-IT"/>
        </w:rPr>
        <w:br/>
        <w:t xml:space="preserve"> memitha dicitur. Ex eo medici collyrium</w:t>
      </w:r>
      <w:r>
        <w:rPr>
          <w:rStyle w:val="Dfinition"/>
          <w:lang w:val="it-IT"/>
        </w:rPr>
        <w:br/>
        <w:t xml:space="preserve">temperant, quod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αυκίου</w:t>
      </w:r>
      <w:r>
        <w:rPr>
          <w:rStyle w:val="Dfinition"/>
          <w:lang w:val="it-IT"/>
        </w:rPr>
        <w:t xml:space="preserve">, siue </w:t>
      </w:r>
      <w:proofErr w:type="spellStart"/>
      <w:r>
        <w:rPr>
          <w:rStyle w:val="orth"/>
        </w:rPr>
        <w:t>δδ</w:t>
      </w:r>
      <w:proofErr w:type="spellEnd"/>
      <w:r>
        <w:rPr>
          <w:rStyle w:val="orth"/>
        </w:rPr>
        <w:t>αγλαύκιον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nominatur: de quo vide suo loco. </w:t>
      </w:r>
      <w:r w:rsidRPr="00BB4D9C">
        <w:rPr>
          <w:rStyle w:val="Dfinition"/>
          <w:lang w:val="it-IT"/>
        </w:rPr>
        <w:t>Mistura glaucij</w:t>
      </w:r>
      <w:r w:rsidRPr="00BB4D9C">
        <w:rPr>
          <w:rStyle w:val="Dfinition"/>
          <w:lang w:val="it-IT"/>
        </w:rPr>
        <w:br/>
        <w:t xml:space="preserve"> est ex aquea terreaque substantia, ideoque</w:t>
      </w:r>
      <w:r w:rsidRPr="00BB4D9C">
        <w:rPr>
          <w:rStyle w:val="Dfinition"/>
          <w:lang w:val="it-IT"/>
        </w:rPr>
        <w:br/>
        <w:t>refrigerat. Habet etiam vim adstringendi.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αυκὸν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οὖρον</w:t>
      </w:r>
      <w:proofErr w:type="spellEnd"/>
      <w:r w:rsidRPr="00BB4D9C">
        <w:rPr>
          <w:rStyle w:val="Dfinition"/>
          <w:lang w:val="it-IT"/>
        </w:rPr>
        <w:t>. vrina glauca, cornu pellucido similis.</w:t>
      </w:r>
      <w:r w:rsidRPr="00BB4D9C">
        <w:rPr>
          <w:rStyle w:val="Dfinition"/>
          <w:lang w:val="it-IT"/>
        </w:rPr>
        <w:br/>
        <w:t>Ea ex albarum genere est, media inter lacteam &amp;</w:t>
      </w:r>
      <w:r w:rsidRPr="00BB4D9C">
        <w:rPr>
          <w:rStyle w:val="Dfinition"/>
          <w:lang w:val="it-IT"/>
        </w:rPr>
        <w:br/>
        <w:t xml:space="preserve">charopam. </w:t>
      </w:r>
      <w:r>
        <w:rPr>
          <w:rStyle w:val="Dfinition"/>
          <w:lang w:val="fr-FR"/>
        </w:rPr>
        <w:t xml:space="preserve">Prima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inter </w:t>
      </w:r>
      <w:proofErr w:type="spellStart"/>
      <w:r>
        <w:rPr>
          <w:rStyle w:val="Dfinition"/>
          <w:lang w:val="fr-FR"/>
        </w:rPr>
        <w:t>albas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aquosa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crystallina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secunda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lactea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tertia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glauca</w:t>
      </w:r>
      <w:proofErr w:type="spellEnd"/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charopos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Actuar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r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ἄρων</w:t>
      </w:r>
      <w:proofErr w:type="spellEnd"/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</w:r>
      <w:r>
        <w:rPr>
          <w:rStyle w:val="Dfinition"/>
          <w:lang w:val="it-IT"/>
        </w:rPr>
        <w:br/>
        <w:t xml:space="preserve">Vide in voce </w:t>
      </w:r>
      <w:proofErr w:type="spellStart"/>
      <w:r>
        <w:rPr>
          <w:rStyle w:val="grcARELIRE"/>
        </w:rPr>
        <w:t>ῦρον</w:t>
      </w:r>
      <w:proofErr w:type="spellEnd"/>
      <w:r>
        <w:rPr>
          <w:rStyle w:val="Dfinition"/>
          <w:lang w:val="it-IT"/>
        </w:rPr>
        <w:t xml:space="preserve"> vbi vrinarum differentiae:</w:t>
      </w:r>
      <w:r>
        <w:rPr>
          <w:rStyle w:val="Dfinition"/>
          <w:lang w:val="it-IT"/>
        </w:rPr>
        <w:br/>
        <w:t>quaedam recensentur. 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αύκωσις</w:t>
      </w:r>
      <w:r>
        <w:rPr>
          <w:rStyle w:val="Dfinition"/>
          <w:lang w:val="it-IT"/>
        </w:rPr>
        <w:t>. à vulgo glaucedo dicitur, à Plin. perpetuo</w:t>
      </w:r>
      <w:r>
        <w:rPr>
          <w:rStyle w:val="Dfinition"/>
          <w:lang w:val="it-IT"/>
        </w:rPr>
        <w:br/>
        <w:t xml:space="preserve"> glaucoma, seruato Graeco nomine. </w:t>
      </w:r>
      <w:r>
        <w:rPr>
          <w:rStyle w:val="Dfinition"/>
          <w:lang w:val="fr-FR"/>
        </w:rPr>
        <w:t>Duobus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accipitur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Aetius.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  <w:t xml:space="preserve"> est, </w:t>
      </w:r>
      <w:proofErr w:type="spellStart"/>
      <w:r>
        <w:rPr>
          <w:rStyle w:val="Dfinition"/>
          <w:lang w:val="fr-FR"/>
        </w:rPr>
        <w:t>transmutatio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crystallini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glauceum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rei </w:t>
      </w:r>
      <w:proofErr w:type="spellStart"/>
      <w:r>
        <w:rPr>
          <w:rStyle w:val="Dfinition"/>
          <w:lang w:val="fr-FR"/>
        </w:rPr>
        <w:t>causam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Ruffus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libr</w:t>
      </w:r>
      <w:proofErr w:type="spellEnd"/>
      <w:r>
        <w:rPr>
          <w:rStyle w:val="Dfinition"/>
          <w:lang w:val="fr-FR"/>
        </w:rPr>
        <w:t xml:space="preserve">. 3. </w:t>
      </w:r>
      <w:proofErr w:type="spellStart"/>
      <w:r>
        <w:rPr>
          <w:rStyle w:val="Dfinition"/>
          <w:lang w:val="fr-FR"/>
        </w:rPr>
        <w:t>humiditatem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statuit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sed</w:t>
      </w:r>
      <w:proofErr w:type="spellEnd"/>
      <w:proofErr w:type="gramEnd"/>
      <w:r>
        <w:rPr>
          <w:rStyle w:val="Dfinition"/>
          <w:lang w:val="fr-FR"/>
        </w:rPr>
        <w:br/>
        <w:t xml:space="preserve">ego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mendosum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iudico</w:t>
      </w:r>
      <w:proofErr w:type="spellEnd"/>
      <w:r>
        <w:rPr>
          <w:rStyle w:val="Dfinition"/>
          <w:lang w:val="fr-FR"/>
        </w:rPr>
        <w:br/>
        <w:t xml:space="preserve">, &amp; non </w:t>
      </w:r>
      <w:proofErr w:type="spellStart"/>
      <w:r>
        <w:rPr>
          <w:rStyle w:val="grcARELIRE"/>
        </w:rPr>
        <w:t>ὑγρότητος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ξηρίτητος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legendum</w:t>
      </w:r>
      <w:proofErr w:type="spellEnd"/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nemo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veterum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sciam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causam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glaucomatis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humiditate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posuerit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etiamsi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diffitear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posse, vt viridis </w:t>
      </w:r>
      <w:proofErr w:type="spellStart"/>
      <w:r>
        <w:rPr>
          <w:rStyle w:val="Dfinition"/>
          <w:lang w:val="fr-FR"/>
        </w:rPr>
        <w:t>aliquis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crystallino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permistus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albedinem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splendoremque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offuscet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obtenebret</w:t>
      </w:r>
      <w:proofErr w:type="spellEnd"/>
      <w:r>
        <w:rPr>
          <w:rStyle w:val="Dfinition"/>
          <w:lang w:val="fr-FR"/>
        </w:rPr>
        <w:t xml:space="preserve">. </w:t>
      </w:r>
      <w:r w:rsidRPr="00BB4D9C">
        <w:rPr>
          <w:rStyle w:val="Dfinition"/>
          <w:lang w:val="fr-FR"/>
        </w:rPr>
        <w:t xml:space="preserve">Sic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glaucus </w:t>
      </w:r>
      <w:proofErr w:type="spellStart"/>
      <w:r w:rsidRPr="00BB4D9C">
        <w:rPr>
          <w:rStyle w:val="Dfinition"/>
          <w:lang w:val="fr-FR"/>
        </w:rPr>
        <w:t>color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viridi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albo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simul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mistis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Verumtamen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videtur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causam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glaucomatis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siccitatem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agnoscere</w:t>
      </w:r>
      <w:proofErr w:type="spellEnd"/>
      <w:r w:rsidRPr="00BB4D9C">
        <w:rPr>
          <w:rStyle w:val="Dfinition"/>
          <w:lang w:val="fr-FR"/>
        </w:rPr>
        <w:t>, qui &amp;</w:t>
      </w:r>
      <w:r w:rsidRPr="00BB4D9C">
        <w:rPr>
          <w:rStyle w:val="Dfinition"/>
          <w:lang w:val="fr-FR"/>
        </w:rPr>
        <w:br/>
        <w:t xml:space="preserve">lib. 10.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deffinit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αύκωσιν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ξη</w:t>
      </w:r>
      <w:proofErr w:type="spellEnd"/>
      <w:r>
        <w:rPr>
          <w:rStyle w:val="Dfinition"/>
          <w:lang w:val="it-IT"/>
        </w:rPr>
        <w:t>ρύτητα</w:t>
      </w:r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ῆξιν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κρυστ</w:t>
      </w:r>
      <w:proofErr w:type="spellEnd"/>
      <w:r>
        <w:rPr>
          <w:rStyle w:val="grcARELIRE"/>
        </w:rPr>
        <w:t>αλλοειδοῦς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ὑγροῦ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hoc</w:t>
      </w:r>
      <w:proofErr w:type="gram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glaucoma</w:t>
      </w:r>
      <w:proofErr w:type="spellEnd"/>
      <w:r w:rsidRPr="00BB4D9C">
        <w:rPr>
          <w:rStyle w:val="Dfinition"/>
          <w:lang w:val="fr-FR"/>
        </w:rPr>
        <w:br/>
        <w:t xml:space="preserve"> esse </w:t>
      </w:r>
      <w:proofErr w:type="spellStart"/>
      <w:r w:rsidRPr="00BB4D9C">
        <w:rPr>
          <w:rStyle w:val="Dfinition"/>
          <w:lang w:val="fr-FR"/>
        </w:rPr>
        <w:t>siccitatem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concretionem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crystallini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humoris</w:t>
      </w:r>
      <w:proofErr w:type="spellEnd"/>
      <w:r w:rsidRPr="00BB4D9C">
        <w:rPr>
          <w:rStyle w:val="Dfinition"/>
          <w:lang w:val="fr-FR"/>
        </w:rPr>
        <w:t xml:space="preserve">. &amp; alibi </w:t>
      </w:r>
      <w:proofErr w:type="spellStart"/>
      <w:r w:rsidRPr="00BB4D9C">
        <w:rPr>
          <w:rStyle w:val="Dfinition"/>
          <w:lang w:val="fr-FR"/>
        </w:rPr>
        <w:t>causam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reddens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scripserit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glaucomata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immodicam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instrumentorum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siccitatem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causatur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  <w:lang w:val="it-IT"/>
        </w:rPr>
        <w:t>Improprie vero glaucoma, authore Aetio, dicitur</w:t>
      </w:r>
      <w:r>
        <w:rPr>
          <w:rStyle w:val="Dfinition"/>
          <w:lang w:val="it-IT"/>
        </w:rPr>
        <w:br/>
        <w:t xml:space="preserve"> id oculi vitium quod orta prius suffusione,</w:t>
      </w:r>
      <w:r>
        <w:rPr>
          <w:rStyle w:val="Dfinition"/>
          <w:lang w:val="it-IT"/>
        </w:rPr>
        <w:br/>
        <w:t>&amp; humore circa pupillam valde concreto resiccatoque</w:t>
      </w:r>
      <w:r>
        <w:rPr>
          <w:rStyle w:val="Dfinition"/>
          <w:lang w:val="it-IT"/>
        </w:rPr>
        <w:br/>
        <w:t xml:space="preserve"> contractum est. In qua quidem significatione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veteres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</w:t>
      </w:r>
      <w:proofErr w:type="spellStart"/>
      <w:r>
        <w:rPr>
          <w:rStyle w:val="grcARELIRE"/>
        </w:rPr>
        <w:t>ύκωμ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vsurpasse testis est</w:t>
      </w:r>
      <w:r>
        <w:rPr>
          <w:rStyle w:val="Dfinition"/>
          <w:lang w:val="it-IT"/>
        </w:rPr>
        <w:br/>
        <w:t xml:space="preserve">Ruffus, qui scripsit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όγυμ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br/>
        <w:t>idem mali genus à veteribus esse creditum, à solis</w:t>
      </w:r>
      <w:r>
        <w:rPr>
          <w:rStyle w:val="Dfinition"/>
          <w:lang w:val="it-IT"/>
        </w:rPr>
        <w:br/>
        <w:t xml:space="preserve"> tantum neotericis fuisse distincta, à qua sententia</w:t>
      </w:r>
      <w:r>
        <w:rPr>
          <w:rStyle w:val="Dfinition"/>
          <w:lang w:val="it-IT"/>
        </w:rPr>
        <w:br/>
        <w:t xml:space="preserve"> Gal. non videtur esse alienus comment.</w:t>
      </w:r>
      <w:r>
        <w:rPr>
          <w:rStyle w:val="Dfinition"/>
          <w:lang w:val="it-IT"/>
        </w:rPr>
        <w:br/>
        <w:t xml:space="preserve">aphor. 31. lib. 3. scribens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αυκώματα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ἔχειν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ἰδέ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οχυμάτων</w:t>
      </w:r>
      <w:proofErr w:type="spellEnd"/>
      <w:r>
        <w:rPr>
          <w:rStyle w:val="Dfinition"/>
          <w:lang w:val="it-IT"/>
        </w:rPr>
        <w:t>, hoc est, glaucomata suffusionibus</w:t>
      </w:r>
      <w:r>
        <w:rPr>
          <w:rStyle w:val="Dfinition"/>
          <w:lang w:val="it-IT"/>
        </w:rPr>
        <w:br/>
        <w:t xml:space="preserve"> similia videri, &amp; eandem referre speciem.</w:t>
      </w:r>
      <w:r>
        <w:rPr>
          <w:rStyle w:val="Dfinition"/>
          <w:lang w:val="it-IT"/>
        </w:rPr>
        <w:br/>
        <w:t>Ex quo tamen non sequitur illa eadem esse. Suffusio</w:t>
      </w:r>
      <w:r>
        <w:rPr>
          <w:rStyle w:val="Dfinition"/>
          <w:lang w:val="it-IT"/>
        </w:rPr>
        <w:br/>
        <w:t xml:space="preserve"> enim est extranei humoris &amp; aliunde influentis</w:t>
      </w:r>
      <w:r>
        <w:rPr>
          <w:rStyle w:val="Dfinition"/>
          <w:lang w:val="it-IT"/>
        </w:rPr>
        <w:br/>
        <w:t xml:space="preserve"> concretio: glaucoma vero ipsius humoris</w:t>
      </w:r>
      <w:r>
        <w:rPr>
          <w:rStyle w:val="Dfinition"/>
          <w:lang w:val="it-IT"/>
        </w:rPr>
        <w:br/>
        <w:t xml:space="preserve"> crystallini resiccatio densatioque. Praeterea</w:t>
      </w:r>
      <w:r>
        <w:rPr>
          <w:rStyle w:val="Dfinition"/>
          <w:lang w:val="it-IT"/>
        </w:rPr>
        <w:br/>
        <w:t xml:space="preserve"> non omnes suffusiones tantae sunt, vt toti pupillae</w:t>
      </w:r>
      <w:r>
        <w:rPr>
          <w:rStyle w:val="Dfinition"/>
          <w:lang w:val="it-IT"/>
        </w:rPr>
        <w:br/>
        <w:t xml:space="preserve"> praetendantur, &amp; visum ex toto adimant:</w:t>
      </w:r>
      <w:r>
        <w:rPr>
          <w:rStyle w:val="Dfinition"/>
          <w:lang w:val="it-IT"/>
        </w:rPr>
        <w:br/>
        <w:t>glaucoma vero crystallini vniuersi est, atque</w:t>
      </w:r>
      <w:r>
        <w:rPr>
          <w:rStyle w:val="Dfinition"/>
          <w:lang w:val="it-IT"/>
        </w:rPr>
        <w:br/>
        <w:t>siccitas est per ipsum totum ex aequo diffusa, &amp;</w:t>
      </w:r>
      <w:r>
        <w:rPr>
          <w:rStyle w:val="Dfinition"/>
          <w:lang w:val="it-IT"/>
        </w:rPr>
        <w:br/>
        <w:t>ex siccitate concretio. Ad haec plaereque suffusiones</w:t>
      </w:r>
      <w:r>
        <w:rPr>
          <w:rStyle w:val="Dfinition"/>
          <w:lang w:val="it-IT"/>
        </w:rPr>
        <w:br/>
        <w:t xml:space="preserve"> curationem recipiunt, cum tamen nullum</w:t>
      </w:r>
      <w:r>
        <w:rPr>
          <w:rStyle w:val="Dfinition"/>
          <w:lang w:val="it-IT"/>
        </w:rPr>
        <w:br/>
        <w:t xml:space="preserve"> glaucoma, vt Ruffus ait, curetur, vti nec</w:t>
      </w:r>
      <w:r>
        <w:rPr>
          <w:rStyle w:val="Dfinition"/>
          <w:lang w:val="it-IT"/>
        </w:rPr>
        <w:br/>
        <w:t>vllus alius morbus ab immodica siccitate contractus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Hîc adnotandum festiue Plautum in Milite.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αύκωμα</w:t>
      </w:r>
      <w:r>
        <w:rPr>
          <w:rStyle w:val="Dfinition"/>
          <w:lang w:val="it-IT"/>
        </w:rPr>
        <w:t xml:space="preserve"> errorem veluti caecutientis &amp; caligantis a</w:t>
      </w:r>
      <w:r>
        <w:rPr>
          <w:rStyle w:val="Dfinition"/>
          <w:lang w:val="it-IT"/>
        </w:rPr>
        <w:br/>
      </w:r>
    </w:p>
    <w:p w14:paraId="4A6A79C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1CE609E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proofErr w:type="gramStart"/>
      <w:r>
        <w:rPr>
          <w:rStyle w:val="Dfinition"/>
        </w:rPr>
        <w:t>oculi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dixisse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fabricis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dolis</w:t>
      </w:r>
      <w:proofErr w:type="spellEnd"/>
      <w:r>
        <w:rPr>
          <w:rStyle w:val="Dfinition"/>
        </w:rPr>
        <w:t xml:space="preserve"> Glaucoma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obijciemus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faciemus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viderit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viderit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</w:t>
      </w:r>
      <w:proofErr w:type="spellEnd"/>
      <w:r>
        <w:rPr>
          <w:rStyle w:val="orth"/>
        </w:rPr>
        <w:t>αυκιδανὸν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διάσ</w:t>
      </w:r>
      <w:proofErr w:type="spellEnd"/>
      <w:r>
        <w:rPr>
          <w:rStyle w:val="grcARELIRE"/>
        </w:rPr>
        <w:t>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 Gal. I. 4. </w:t>
      </w:r>
      <w:r>
        <w:rPr>
          <w:rStyle w:val="grcARELIRE"/>
        </w:rPr>
        <w:t xml:space="preserve">καὰ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>. c. 7.</w:t>
      </w:r>
      <w:r>
        <w:rPr>
          <w:rStyle w:val="Dfinition"/>
        </w:rPr>
        <w:br/>
      </w:r>
      <w:r>
        <w:rPr>
          <w:rStyle w:val="orth"/>
        </w:rPr>
        <w:t>Πα</w:t>
      </w:r>
      <w:proofErr w:type="spellStart"/>
      <w:r>
        <w:rPr>
          <w:rStyle w:val="orth"/>
        </w:rPr>
        <w:t>ὺξ</w:t>
      </w:r>
      <w:proofErr w:type="spellEnd"/>
      <w:r>
        <w:rPr>
          <w:rStyle w:val="Dfinition"/>
        </w:rPr>
        <w:t xml:space="preserve">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cytisi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lenticulae,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auersa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candicant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superne</w:t>
      </w:r>
      <w:proofErr w:type="spellEnd"/>
      <w:r>
        <w:rPr>
          <w:rStyle w:val="Dfinition"/>
        </w:rPr>
        <w:t xml:space="preserve"> virent, </w:t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t xml:space="preserve"> è terra </w:t>
      </w:r>
      <w:proofErr w:type="spellStart"/>
      <w:r>
        <w:rPr>
          <w:rStyle w:val="Dfinition"/>
        </w:rPr>
        <w:t>quinis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senisue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palmeis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tenuibus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floribus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violae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minoribus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purpureis</w:t>
      </w:r>
      <w:proofErr w:type="spellEnd"/>
      <w:r>
        <w:rPr>
          <w:rStyle w:val="Dfinition"/>
        </w:rPr>
        <w:t>. Eam Plinius</w:t>
      </w:r>
      <w:r>
        <w:rPr>
          <w:rStyle w:val="Dfinition"/>
        </w:rPr>
        <w:br/>
        <w:t xml:space="preserve"> scripsit </w:t>
      </w:r>
      <w:proofErr w:type="spellStart"/>
      <w:r>
        <w:rPr>
          <w:rStyle w:val="grcARELIRE"/>
        </w:rPr>
        <w:t>ἐυγάλ</w:t>
      </w:r>
      <w:proofErr w:type="spellEnd"/>
      <w:r>
        <w:rPr>
          <w:rStyle w:val="grcARELIRE"/>
        </w:rPr>
        <w:t>ακτον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idictam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γῆ</w:t>
      </w:r>
      <w:proofErr w:type="spellEnd"/>
      <w:r>
        <w:rPr>
          <w:rStyle w:val="grcARELIRE"/>
        </w:rPr>
        <w:t>αξ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γάλ</w:t>
      </w:r>
      <w:proofErr w:type="spellEnd"/>
      <w:r>
        <w:rPr>
          <w:rStyle w:val="grcARELIRE"/>
        </w:rPr>
        <w:t>αξ</w:t>
      </w:r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lacte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Cocta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sorbitione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similaginis</w:t>
      </w:r>
      <w:proofErr w:type="spellEnd"/>
      <w:r w:rsidRPr="00BB4D9C">
        <w:rPr>
          <w:rStyle w:val="Dfinition"/>
        </w:rPr>
        <w:t xml:space="preserve">, ad </w:t>
      </w:r>
      <w:proofErr w:type="spellStart"/>
      <w:r w:rsidRPr="00BB4D9C">
        <w:rPr>
          <w:rStyle w:val="Dfinition"/>
        </w:rPr>
        <w:t>excitandam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vbertatem</w:t>
      </w:r>
      <w:proofErr w:type="spellEnd"/>
      <w:r w:rsidRPr="00BB4D9C">
        <w:rPr>
          <w:rStyle w:val="Dfinition"/>
        </w:rPr>
        <w:t xml:space="preserve"> lactis </w:t>
      </w:r>
      <w:proofErr w:type="spellStart"/>
      <w:r w:rsidRPr="00BB4D9C">
        <w:rPr>
          <w:rStyle w:val="Dfinition"/>
        </w:rPr>
        <w:t>valere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proditur</w:t>
      </w:r>
      <w:proofErr w:type="spellEnd"/>
      <w:r w:rsidRPr="00BB4D9C">
        <w:rPr>
          <w:rStyle w:val="Dfinition"/>
        </w:rPr>
        <w:t xml:space="preserve">, ex quo </w:t>
      </w:r>
      <w:proofErr w:type="spellStart"/>
      <w:r w:rsidRPr="00BB4D9C">
        <w:rPr>
          <w:rStyle w:val="Dfinition"/>
        </w:rPr>
        <w:t>intelligitur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calidam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quodammodo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humidamque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Γλεῖνος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genus </w:t>
      </w:r>
      <w:proofErr w:type="spellStart"/>
      <w:r w:rsidRPr="00BB4D9C">
        <w:rPr>
          <w:rStyle w:val="Dfinition"/>
        </w:rPr>
        <w:t>aceris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campestre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praecipuo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candore</w:t>
      </w:r>
      <w:proofErr w:type="spellEnd"/>
      <w:r w:rsidRPr="00BB4D9C">
        <w:rPr>
          <w:rStyle w:val="Dfinition"/>
        </w:rPr>
        <w:br/>
        <w:t xml:space="preserve"> ac </w:t>
      </w:r>
      <w:proofErr w:type="spellStart"/>
      <w:r w:rsidRPr="00BB4D9C">
        <w:rPr>
          <w:rStyle w:val="Dfinition"/>
        </w:rPr>
        <w:t>crispum</w:t>
      </w:r>
      <w:proofErr w:type="spellEnd"/>
      <w:r w:rsidRPr="00BB4D9C">
        <w:rPr>
          <w:rStyle w:val="Dfinition"/>
        </w:rPr>
        <w:t xml:space="preserve">. Sunt qui </w:t>
      </w:r>
      <w:proofErr w:type="spellStart"/>
      <w:r w:rsidRPr="00BB4D9C">
        <w:rPr>
          <w:rStyle w:val="Dfinition"/>
        </w:rPr>
        <w:t>Gallicam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interpretentur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Theodorus Gaza. Scriptum </w:t>
      </w:r>
      <w:proofErr w:type="spellStart"/>
      <w:r w:rsidRPr="00BB4D9C">
        <w:rPr>
          <w:rStyle w:val="Dfinition"/>
        </w:rPr>
        <w:t>reperitur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lastRenderedPageBreak/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γλῖνος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Τλεῦκος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foreign"/>
        </w:rPr>
        <w:t>mustum</w:t>
      </w:r>
      <w:proofErr w:type="spellEnd"/>
      <w:r w:rsidRPr="00BB4D9C">
        <w:rPr>
          <w:rStyle w:val="Dfinition"/>
        </w:rPr>
        <w:t xml:space="preserve">. Est succus </w:t>
      </w:r>
      <w:proofErr w:type="spellStart"/>
      <w:r w:rsidRPr="00BB4D9C">
        <w:rPr>
          <w:rStyle w:val="Dfinition"/>
        </w:rPr>
        <w:t>vuarum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recens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expressus</w:t>
      </w:r>
      <w:proofErr w:type="spellEnd"/>
      <w:r w:rsidRPr="00BB4D9C">
        <w:rPr>
          <w:rStyle w:val="Dfinition"/>
        </w:rPr>
        <w:br/>
        <w:t xml:space="preserve">. </w:t>
      </w:r>
      <w:proofErr w:type="spellStart"/>
      <w:r>
        <w:rPr>
          <w:rStyle w:val="Dfinition"/>
          <w:lang w:val="fr-FR"/>
        </w:rPr>
        <w:t>Crudus</w:t>
      </w:r>
      <w:proofErr w:type="spellEnd"/>
      <w:r>
        <w:rPr>
          <w:rStyle w:val="Dfinition"/>
          <w:lang w:val="fr-FR"/>
        </w:rPr>
        <w:t xml:space="preserve"> is est, </w:t>
      </w:r>
      <w:proofErr w:type="spellStart"/>
      <w:r>
        <w:rPr>
          <w:rStyle w:val="Dfinition"/>
          <w:lang w:val="fr-FR"/>
        </w:rPr>
        <w:t>flatuosus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concoctu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difficilis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crudum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succum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coquatur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gignit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Vnum</w:t>
      </w:r>
      <w:proofErr w:type="spellEnd"/>
      <w:r>
        <w:rPr>
          <w:rStyle w:val="Dfinition"/>
          <w:lang w:val="fr-FR"/>
        </w:rPr>
        <w:t xml:space="preserve"> hoc in se boni </w:t>
      </w:r>
      <w:proofErr w:type="spellStart"/>
      <w:r>
        <w:rPr>
          <w:rStyle w:val="Dfinition"/>
          <w:lang w:val="fr-FR"/>
        </w:rPr>
        <w:t>continet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alium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emolliat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proofErr w:type="gramStart"/>
      <w:r>
        <w:rPr>
          <w:rStyle w:val="Dfinition"/>
          <w:lang w:val="fr-FR"/>
        </w:rPr>
        <w:t>relaxet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contingat</w:t>
      </w:r>
      <w:proofErr w:type="spellEnd"/>
      <w:r>
        <w:rPr>
          <w:rStyle w:val="Dfinition"/>
          <w:lang w:val="fr-FR"/>
        </w:rPr>
        <w:t xml:space="preserve">, tanto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noxius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euadit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Calefacit</w:t>
      </w:r>
      <w:proofErr w:type="spellEnd"/>
      <w:r>
        <w:rPr>
          <w:rStyle w:val="Dfinition"/>
          <w:lang w:val="fr-FR"/>
        </w:rPr>
        <w:t xml:space="preserve"> primo ordine </w:t>
      </w:r>
      <w:proofErr w:type="spellStart"/>
      <w:r>
        <w:rPr>
          <w:rStyle w:val="Dfinition"/>
          <w:lang w:val="fr-FR"/>
        </w:rPr>
        <w:t>praesertim</w:t>
      </w:r>
      <w:proofErr w:type="spellEnd"/>
      <w:r>
        <w:rPr>
          <w:rStyle w:val="Dfinition"/>
          <w:lang w:val="fr-FR"/>
        </w:rPr>
        <w:br/>
        <w:t xml:space="preserve"> qui ex </w:t>
      </w:r>
      <w:proofErr w:type="spellStart"/>
      <w:r>
        <w:rPr>
          <w:rStyle w:val="Dfinition"/>
          <w:lang w:val="fr-FR"/>
        </w:rPr>
        <w:t>medijs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expressus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>, hoc est,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acidis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austeris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dulcibus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ideoque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mitigatorium</w:t>
      </w:r>
      <w:proofErr w:type="spellEnd"/>
      <w:r>
        <w:rPr>
          <w:rStyle w:val="Dfinition"/>
          <w:lang w:val="fr-FR"/>
        </w:rPr>
        <w:t xml:space="preserve"> </w:t>
      </w:r>
      <w:proofErr w:type="gramStart"/>
      <w:r>
        <w:rPr>
          <w:rStyle w:val="Dfinition"/>
          <w:lang w:val="fr-FR"/>
        </w:rPr>
        <w:t>est:</w:t>
      </w:r>
      <w:proofErr w:type="gram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  <w:t xml:space="preserve">ab </w:t>
      </w:r>
      <w:proofErr w:type="spellStart"/>
      <w:r>
        <w:rPr>
          <w:rStyle w:val="Dfinition"/>
          <w:lang w:val="fr-FR"/>
        </w:rPr>
        <w:t>antiquis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phlegmonas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parabatur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illitionis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διάγριστος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στομ</w:t>
      </w:r>
      <w:proofErr w:type="spellEnd"/>
      <w:r>
        <w:rPr>
          <w:rStyle w:val="grcARELIRE"/>
        </w:rPr>
        <w:t>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διάγλεύκους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dicebatur</w:t>
      </w:r>
      <w:proofErr w:type="spellEnd"/>
      <w:r>
        <w:rPr>
          <w:rStyle w:val="Dfinition"/>
          <w:lang w:val="fr-FR"/>
        </w:rPr>
        <w:t xml:space="preserve">, vt est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Aet</w:t>
      </w:r>
      <w:proofErr w:type="spellEnd"/>
      <w:r>
        <w:rPr>
          <w:rStyle w:val="Dfinition"/>
          <w:lang w:val="fr-FR"/>
        </w:rPr>
        <w:t>. I. 8. c. 45.</w:t>
      </w:r>
      <w:r>
        <w:rPr>
          <w:rStyle w:val="Dfinition"/>
          <w:lang w:val="fr-FR"/>
        </w:rPr>
        <w:br/>
        <w:t xml:space="preserve">Et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Paul. l. 7, cap. 14.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confectionis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αγλέυκους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stomachici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medicamenti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meminit</w:t>
      </w:r>
      <w:proofErr w:type="spellEnd"/>
      <w:r>
        <w:rPr>
          <w:rStyle w:val="Dfinition"/>
          <w:lang w:val="fr-FR"/>
        </w:rPr>
        <w:t xml:space="preserve"> Gal. 6.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fr-FR"/>
        </w:rPr>
        <w:t>. c. 1.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Γλεύκινον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musteum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Pluribus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paratum</w:t>
      </w:r>
      <w:proofErr w:type="spellEnd"/>
      <w:r>
        <w:rPr>
          <w:rStyle w:val="Dfinition"/>
          <w:lang w:val="fr-FR"/>
        </w:rPr>
        <w:t xml:space="preserve"> fuit à </w:t>
      </w:r>
      <w:proofErr w:type="spellStart"/>
      <w:r>
        <w:rPr>
          <w:rStyle w:val="Dfinition"/>
          <w:lang w:val="fr-FR"/>
        </w:rPr>
        <w:t>medicis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γγώη</w:t>
      </w:r>
      <w:proofErr w:type="spellEnd"/>
      <w:r>
        <w:rPr>
          <w:rStyle w:val="Dfinition"/>
          <w:lang w:val="fr-FR"/>
        </w:rPr>
        <w:t xml:space="preserve">. Sed quod simplex est,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Dioscorides</w:t>
      </w:r>
      <w:r>
        <w:rPr>
          <w:rStyle w:val="Dfinition"/>
          <w:lang w:val="fr-FR"/>
        </w:rPr>
        <w:br/>
        <w:t xml:space="preserve">, constat </w:t>
      </w:r>
      <w:proofErr w:type="spellStart"/>
      <w:r>
        <w:rPr>
          <w:rStyle w:val="Dfinition"/>
          <w:lang w:val="fr-FR"/>
        </w:rPr>
        <w:t>omphacino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oleo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iunco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odorato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calamo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Celtica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nardo</w:t>
      </w:r>
      <w:proofErr w:type="spellEnd"/>
      <w:r>
        <w:rPr>
          <w:rStyle w:val="Dfinition"/>
          <w:lang w:val="fr-FR"/>
        </w:rPr>
        <w:t xml:space="preserve">, spatha, </w:t>
      </w:r>
      <w:proofErr w:type="spellStart"/>
      <w:r>
        <w:rPr>
          <w:rStyle w:val="Dfinition"/>
          <w:lang w:val="fr-FR"/>
        </w:rPr>
        <w:t>aspalatho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sertula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campana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costo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musto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circundatis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interim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vinaceis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vasi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aromata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vinum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oleum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conceperat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Tricenis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diebus</w:t>
      </w:r>
      <w:proofErr w:type="spellEnd"/>
      <w:r>
        <w:rPr>
          <w:rStyle w:val="Dfinition"/>
          <w:lang w:val="fr-FR"/>
        </w:rPr>
        <w:t xml:space="preserve"> bis in die </w:t>
      </w:r>
      <w:proofErr w:type="spellStart"/>
      <w:proofErr w:type="gramStart"/>
      <w:r>
        <w:rPr>
          <w:rStyle w:val="Dfinition"/>
          <w:lang w:val="fr-FR"/>
        </w:rPr>
        <w:t>mouetur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postea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expressum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oleum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reconditur</w:t>
      </w:r>
      <w:proofErr w:type="spellEnd"/>
      <w:r>
        <w:rPr>
          <w:rStyle w:val="Dfinition"/>
          <w:lang w:val="fr-FR"/>
        </w:rPr>
        <w:t>. Inter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acopa</w:t>
      </w:r>
      <w:proofErr w:type="spellEnd"/>
      <w:r>
        <w:rPr>
          <w:rStyle w:val="Dfinition"/>
          <w:lang w:val="fr-FR"/>
        </w:rPr>
        <w:t xml:space="preserve"> à Galen. </w:t>
      </w:r>
      <w:proofErr w:type="spellStart"/>
      <w:proofErr w:type="gramStart"/>
      <w:r>
        <w:rPr>
          <w:rStyle w:val="Dfinition"/>
          <w:lang w:val="fr-FR"/>
        </w:rPr>
        <w:t>numeratur</w:t>
      </w:r>
      <w:proofErr w:type="spellEnd"/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relaxantia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vehemens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lassitudo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infestat</w:t>
      </w:r>
      <w:proofErr w:type="spellEnd"/>
      <w:r>
        <w:rPr>
          <w:rStyle w:val="Dfinition"/>
          <w:lang w:val="fr-FR"/>
        </w:rPr>
        <w:t xml:space="preserve">, est </w:t>
      </w:r>
      <w:proofErr w:type="spellStart"/>
      <w:r>
        <w:rPr>
          <w:rStyle w:val="Dfinition"/>
          <w:lang w:val="fr-FR"/>
        </w:rPr>
        <w:t>vtile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Calfacit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emollit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remittit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horroribus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neruorum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vuluaeque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auxiliatur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estque</w:t>
      </w:r>
      <w:proofErr w:type="spellEnd"/>
      <w:r>
        <w:rPr>
          <w:rStyle w:val="Dfinition"/>
          <w:lang w:val="fr-FR"/>
        </w:rPr>
        <w:t xml:space="preserve"> omni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acopo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iuuantius</w:t>
      </w:r>
      <w:proofErr w:type="spellEnd"/>
      <w:r>
        <w:rPr>
          <w:rStyle w:val="Dfinition"/>
          <w:lang w:val="fr-FR"/>
        </w:rPr>
        <w:t xml:space="preserve">, vt ait Dioscorides, quod </w:t>
      </w:r>
      <w:proofErr w:type="spellStart"/>
      <w:r>
        <w:rPr>
          <w:rStyle w:val="Dfinition"/>
          <w:lang w:val="fr-FR"/>
        </w:rPr>
        <w:t>emolliat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Γλήμη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pleonasmo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proofErr w:type="spellStart"/>
      <w:r>
        <w:rPr>
          <w:rStyle w:val="grcARELIRE"/>
        </w:rPr>
        <w:t>λήμη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id est </w:t>
      </w:r>
      <w:proofErr w:type="spellStart"/>
      <w:r>
        <w:rPr>
          <w:rStyle w:val="Dfinition"/>
          <w:lang w:val="fr-FR"/>
        </w:rPr>
        <w:t>lip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pitudo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quum</w:t>
      </w:r>
      <w:proofErr w:type="spellEnd"/>
      <w:r>
        <w:rPr>
          <w:rStyle w:val="Dfinition"/>
          <w:lang w:val="fr-FR"/>
        </w:rPr>
        <w:t xml:space="preserve"> pituita labo„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rant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sordidi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vide </w:t>
      </w:r>
      <w:proofErr w:type="spellStart"/>
      <w:r>
        <w:rPr>
          <w:rStyle w:val="ref"/>
        </w:rPr>
        <w:t>λήμη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Πλήνη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pupilla</w:t>
      </w:r>
      <w:proofErr w:type="spellEnd"/>
      <w:proofErr w:type="gramEnd"/>
      <w:r>
        <w:rPr>
          <w:rStyle w:val="Dfinition"/>
          <w:lang w:val="fr-FR"/>
        </w:rPr>
        <w:t xml:space="preserve"> oculi. </w:t>
      </w:r>
      <w:proofErr w:type="spellStart"/>
      <w:proofErr w:type="gramStart"/>
      <w:r>
        <w:rPr>
          <w:rStyle w:val="Dfinition"/>
          <w:lang w:val="fr-FR"/>
        </w:rPr>
        <w:t>cauitas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oculi.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</w:t>
      </w:r>
      <w:proofErr w:type="spellStart"/>
      <w:r>
        <w:rPr>
          <w:rStyle w:val="Dfinition"/>
          <w:lang w:val="fr-FR"/>
        </w:rPr>
        <w:t>Pollucem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τὸῆ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κόρης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γῆ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γλήνη</w:t>
      </w:r>
      <w:proofErr w:type="spellEnd"/>
      <w:r>
        <w:rPr>
          <w:rStyle w:val="Dfinition"/>
          <w:lang w:val="fr-FR"/>
        </w:rPr>
        <w:t xml:space="preserve"> pro toto </w:t>
      </w:r>
      <w:proofErr w:type="spellStart"/>
      <w:r>
        <w:rPr>
          <w:rStyle w:val="Dfinition"/>
          <w:lang w:val="fr-FR"/>
        </w:rPr>
        <w:t>oculo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accipi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Ab ea voce facta etiam metaphora est ad alias</w:t>
      </w:r>
      <w:r>
        <w:rPr>
          <w:rStyle w:val="Dfinition"/>
          <w:lang w:val="it-IT"/>
        </w:rPr>
        <w:br/>
        <w:t xml:space="preserve">ossium cauitates. Siquidem apud Hippoc. </w:t>
      </w:r>
      <w:proofErr w:type="spellStart"/>
      <w:r>
        <w:rPr>
          <w:rStyle w:val="grcARELIRE"/>
        </w:rPr>
        <w:t>γλήνη</w:t>
      </w:r>
      <w:proofErr w:type="spellEnd"/>
      <w:r>
        <w:rPr>
          <w:rStyle w:val="Dfinition"/>
          <w:lang w:val="it-IT"/>
        </w:rPr>
        <w:br/>
        <w:t>significat cauitatem ossis in quam alterum os</w:t>
      </w:r>
      <w:r>
        <w:rPr>
          <w:rStyle w:val="Dfinition"/>
          <w:lang w:val="it-IT"/>
        </w:rPr>
        <w:br/>
        <w:t xml:space="preserve">inseritur, quae &amp; </w:t>
      </w:r>
      <w:proofErr w:type="spellStart"/>
      <w:r>
        <w:rPr>
          <w:rStyle w:val="grcARELIRE"/>
        </w:rPr>
        <w:t>κοτόλη</w:t>
      </w:r>
      <w:proofErr w:type="spellEnd"/>
      <w:r>
        <w:rPr>
          <w:rStyle w:val="Dfinition"/>
          <w:lang w:val="it-IT"/>
        </w:rPr>
        <w:t xml:space="preserve"> appellatur. Inter quae</w:t>
      </w:r>
      <w:r>
        <w:rPr>
          <w:rStyle w:val="Dfinition"/>
          <w:lang w:val="it-IT"/>
        </w:rPr>
        <w:br/>
        <w:t>tamen posteriores medici distinxerunt. Nam</w:t>
      </w:r>
      <w:r>
        <w:rPr>
          <w:rStyle w:val="Dfinition"/>
          <w:lang w:val="it-IT"/>
        </w:rPr>
        <w:br/>
        <w:t>authore Gal. lib. de ossibus, ex cauitatibus ossium</w:t>
      </w:r>
      <w:r>
        <w:rPr>
          <w:rStyle w:val="Dfinition"/>
          <w:lang w:val="it-IT"/>
        </w:rPr>
        <w:br/>
        <w:t xml:space="preserve"> capita suscipientibus quae profundior est,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lastRenderedPageBreak/>
        <w:t>κούλη</w:t>
      </w:r>
      <w:proofErr w:type="spellEnd"/>
      <w:r>
        <w:rPr>
          <w:rStyle w:val="Dfinition"/>
          <w:lang w:val="it-IT"/>
        </w:rPr>
        <w:t xml:space="preserve"> dicitur: quae vero superficiaria, vt ambigere</w:t>
      </w:r>
      <w:r>
        <w:rPr>
          <w:rStyle w:val="Dfinition"/>
          <w:lang w:val="it-IT"/>
        </w:rPr>
        <w:br/>
        <w:t xml:space="preserve"> possis an cauitas sit necne, </w:t>
      </w:r>
      <w:proofErr w:type="spellStart"/>
      <w:r>
        <w:rPr>
          <w:rStyle w:val="grcARELIRE"/>
        </w:rPr>
        <w:t>γλήνη</w:t>
      </w:r>
      <w:proofErr w:type="spellEnd"/>
      <w:r>
        <w:rPr>
          <w:rStyle w:val="Dfinition"/>
          <w:lang w:val="it-IT"/>
        </w:rPr>
        <w:t xml:space="preserve"> nominatur</w:t>
      </w:r>
      <w:r>
        <w:rPr>
          <w:rStyle w:val="Dfinition"/>
          <w:lang w:val="it-IT"/>
        </w:rPr>
        <w:br/>
        <w:t>. Id vero quoniam in latitudine quadam</w:t>
      </w:r>
      <w:r>
        <w:rPr>
          <w:rStyle w:val="Dfinition"/>
          <w:lang w:val="it-IT"/>
        </w:rPr>
        <w:br/>
        <w:t xml:space="preserve">dicitur, idcirco </w:t>
      </w:r>
      <w:proofErr w:type="spellStart"/>
      <w:r>
        <w:rPr>
          <w:rStyle w:val="grcARELIRE"/>
        </w:rPr>
        <w:t>γλὴνοειδὴς</w:t>
      </w:r>
      <w:proofErr w:type="spellEnd"/>
      <w:r>
        <w:rPr>
          <w:rStyle w:val="Dfinition"/>
          <w:lang w:val="it-IT"/>
        </w:rPr>
        <w:t xml:space="preserve"> appellatur sinus qui</w:t>
      </w:r>
      <w:r>
        <w:rPr>
          <w:rStyle w:val="Dfinition"/>
          <w:lang w:val="it-IT"/>
        </w:rPr>
        <w:br/>
        <w:t>obscurus est &amp; leuiter cauus. Nec tamen sinus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γλὴνεειδὴς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γλήνη</w:t>
      </w:r>
      <w:proofErr w:type="spellEnd"/>
      <w:r>
        <w:rPr>
          <w:rStyle w:val="Dfinition"/>
          <w:lang w:val="it-IT"/>
        </w:rPr>
        <w:t xml:space="preserve"> differunt, sed idem sunt</w:t>
      </w:r>
      <w:r>
        <w:rPr>
          <w:rStyle w:val="Dfinition"/>
          <w:lang w:val="it-IT"/>
        </w:rPr>
        <w:br/>
        <w:t>omnino. Eiusmodi sinus cum multis in locis</w:t>
      </w:r>
      <w:r>
        <w:rPr>
          <w:rStyle w:val="Dfinition"/>
          <w:lang w:val="it-IT"/>
        </w:rPr>
        <w:br/>
        <w:t>corporis, tum in prima ceruicis vertebra apparent</w:t>
      </w:r>
      <w:r>
        <w:rPr>
          <w:rStyle w:val="Dfinition"/>
          <w:lang w:val="it-IT"/>
        </w:rPr>
        <w:br/>
        <w:t>gemini, excipientes duo capita secundae vertebrae,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Γλῆχων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</w:r>
      <w:r>
        <w:rPr>
          <w:rStyle w:val="Dfinition"/>
          <w:lang w:val="it-IT"/>
        </w:rPr>
        <w:br/>
        <w:t>altitudine, folijs sampsuchi, surculis per interualla</w:t>
      </w:r>
      <w:r>
        <w:rPr>
          <w:rStyle w:val="Dfinition"/>
          <w:lang w:val="it-IT"/>
        </w:rPr>
        <w:br/>
        <w:t xml:space="preserve"> purpureo flore coronatis, vnde multis pulegium</w:t>
      </w:r>
      <w:r>
        <w:rPr>
          <w:rStyle w:val="Dfinition"/>
          <w:lang w:val="it-IT"/>
        </w:rPr>
        <w:br/>
        <w:t xml:space="preserve"> regale nominatur. Alterum genus est</w:t>
      </w:r>
      <w:r>
        <w:rPr>
          <w:rStyle w:val="Dfinition"/>
          <w:lang w:val="it-IT"/>
        </w:rPr>
        <w:br/>
        <w:t>flore candido, cui magna cum nepeta &amp; mentha</w:t>
      </w:r>
      <w:r>
        <w:rPr>
          <w:rStyle w:val="Dfinition"/>
          <w:lang w:val="it-IT"/>
        </w:rPr>
        <w:br/>
        <w:t xml:space="preserve"> societas. Multum excalfacit &amp; extenuat. Si</w:t>
      </w:r>
      <w:r>
        <w:rPr>
          <w:rStyle w:val="Dfinition"/>
          <w:lang w:val="it-IT"/>
        </w:rPr>
        <w:br/>
        <w:t>à pecore gustetur, balatum illico dicitur concitare</w:t>
      </w:r>
      <w:r>
        <w:rPr>
          <w:rStyle w:val="Dfinition"/>
          <w:lang w:val="it-IT"/>
        </w:rPr>
        <w:br/>
        <w:t xml:space="preserve">, ex quo quasi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λάχων</w:t>
      </w:r>
      <w:proofErr w:type="spellEnd"/>
      <w:r>
        <w:rPr>
          <w:rStyle w:val="Dfinition"/>
          <w:lang w:val="it-IT"/>
        </w:rPr>
        <w:t xml:space="preserve"> vocatur. </w:t>
      </w:r>
      <w:r w:rsidRPr="00BB4D9C">
        <w:rPr>
          <w:rStyle w:val="Dfinition"/>
          <w:lang w:val="it-IT"/>
        </w:rPr>
        <w:t>Pulegium autem</w:t>
      </w:r>
      <w:r w:rsidRPr="00BB4D9C">
        <w:rPr>
          <w:rStyle w:val="Dfinition"/>
          <w:lang w:val="it-IT"/>
        </w:rPr>
        <w:br/>
        <w:t xml:space="preserve"> Latini appellant quod recens incensum pulices</w:t>
      </w:r>
      <w:r w:rsidRPr="00BB4D9C">
        <w:rPr>
          <w:rStyle w:val="Dfinition"/>
          <w:lang w:val="it-IT"/>
        </w:rPr>
        <w:br/>
        <w:t xml:space="preserve"> enecet.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Γλήχων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ἀχί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ὁ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αμνός</w:t>
      </w:r>
      <w:r w:rsidRPr="00BB4D9C">
        <w:rPr>
          <w:rStyle w:val="Dfinition"/>
          <w:lang w:val="it-IT"/>
        </w:rPr>
        <w:t>, vt author</w:t>
      </w:r>
      <w:r w:rsidRPr="00BB4D9C">
        <w:rPr>
          <w:rStyle w:val="Dfinition"/>
          <w:lang w:val="it-IT"/>
        </w:rPr>
        <w:br/>
        <w:t xml:space="preserve"> est Dioscorides: forte quod hic folia &amp; vires</w:t>
      </w:r>
      <w:r w:rsidRPr="00BB4D9C">
        <w:rPr>
          <w:rStyle w:val="Dfinition"/>
          <w:lang w:val="it-IT"/>
        </w:rPr>
        <w:br/>
        <w:t>pulegio similes habeat.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Γληγωνάτης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οἶνος</w:t>
      </w:r>
      <w:proofErr w:type="spellEnd"/>
      <w:r w:rsidRPr="00BB4D9C">
        <w:rPr>
          <w:rStyle w:val="Dfinition"/>
          <w:lang w:val="it-IT"/>
        </w:rPr>
        <w:t>. vinum ex pulegio factitium. Eius</w:t>
      </w:r>
      <w:r w:rsidRPr="00BB4D9C">
        <w:rPr>
          <w:rStyle w:val="Dfinition"/>
          <w:lang w:val="it-IT"/>
        </w:rPr>
        <w:br/>
        <w:t>compositio habetur apud Dioscoridem libr. 5.</w:t>
      </w:r>
      <w:r w:rsidRPr="00BB4D9C">
        <w:rPr>
          <w:rStyle w:val="Dfinition"/>
          <w:lang w:val="it-IT"/>
        </w:rPr>
        <w:br/>
        <w:t>apud Columellam lib. 12. cap. 35. apud Constant.</w:t>
      </w:r>
      <w:r w:rsidRPr="00BB4D9C">
        <w:rPr>
          <w:rStyle w:val="Dfinition"/>
          <w:lang w:val="it-IT"/>
        </w:rPr>
        <w:br/>
        <w:t>Caesarem lib. 8. cap. 7.</w:t>
      </w:r>
      <w:r w:rsidRPr="00BB4D9C">
        <w:rPr>
          <w:rStyle w:val="Dfinition"/>
          <w:lang w:val="it-IT"/>
        </w:rPr>
        <w:br/>
        <w:t xml:space="preserve">Vide in voce </w:t>
      </w:r>
      <w:proofErr w:type="spellStart"/>
      <w:r>
        <w:rPr>
          <w:rStyle w:val="grcARELIRE"/>
        </w:rPr>
        <w:t>οἶνος</w:t>
      </w:r>
      <w:proofErr w:type="spellEnd"/>
      <w:r w:rsidRPr="00BB4D9C">
        <w:rPr>
          <w:rStyle w:val="Dfinition"/>
          <w:lang w:val="it-IT"/>
        </w:rPr>
        <w:t xml:space="preserve"> vbi insigniores vinorum</w:t>
      </w:r>
      <w:r w:rsidRPr="00BB4D9C">
        <w:rPr>
          <w:rStyle w:val="Dfinition"/>
          <w:lang w:val="it-IT"/>
        </w:rPr>
        <w:br/>
        <w:t xml:space="preserve">differentiae explicantur. </w:t>
      </w:r>
      <w:r>
        <w:rPr>
          <w:rStyle w:val="Dfinition"/>
          <w:lang w:val="fr-FR"/>
        </w:rPr>
        <w:t>1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Γλίχρεν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Glutinosum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viscosum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tenax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Hesy¬a</w:t>
      </w:r>
      <w:proofErr w:type="spellEnd"/>
      <w:r>
        <w:rPr>
          <w:rStyle w:val="Dfinition"/>
          <w:lang w:val="fr-FR"/>
        </w:rPr>
        <w:br/>
        <w:t xml:space="preserve">chio, &amp; </w:t>
      </w:r>
      <w:proofErr w:type="spellStart"/>
      <w:r>
        <w:rPr>
          <w:rStyle w:val="Dfinition"/>
          <w:lang w:val="fr-FR"/>
        </w:rPr>
        <w:t>Ethymologo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κολλῶδες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ἐχέκολλον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μὴ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ασπώμενον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glutinis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cohaerens</w:t>
      </w:r>
      <w:proofErr w:type="spellEnd"/>
      <w:r>
        <w:rPr>
          <w:rStyle w:val="Dfinition"/>
          <w:lang w:val="fr-FR"/>
        </w:rPr>
        <w:t xml:space="preserve"> nec </w:t>
      </w:r>
      <w:proofErr w:type="spellStart"/>
      <w:r>
        <w:rPr>
          <w:rStyle w:val="Dfinition"/>
          <w:lang w:val="fr-FR"/>
        </w:rPr>
        <w:t>distrahi</w:t>
      </w:r>
      <w:proofErr w:type="spellEnd"/>
      <w:r>
        <w:rPr>
          <w:rStyle w:val="Dfinition"/>
          <w:lang w:val="fr-FR"/>
        </w:rPr>
        <w:br/>
        <w:t xml:space="preserve"> se </w:t>
      </w:r>
      <w:proofErr w:type="spellStart"/>
      <w:proofErr w:type="gramStart"/>
      <w:r>
        <w:rPr>
          <w:rStyle w:val="Dfinition"/>
          <w:lang w:val="fr-FR"/>
        </w:rPr>
        <w:t>sinens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4. de </w:t>
      </w:r>
      <w:proofErr w:type="spellStart"/>
      <w:r>
        <w:rPr>
          <w:rStyle w:val="Dfinition"/>
          <w:lang w:val="fr-FR"/>
        </w:rPr>
        <w:t>morb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γλί</w:t>
      </w:r>
      <w:proofErr w:type="spellEnd"/>
      <w:r>
        <w:rPr>
          <w:rStyle w:val="Dfinition"/>
          <w:lang w:val="fr-FR"/>
        </w:rPr>
        <w:t>¬u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χρν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definit</w:t>
      </w:r>
      <w:proofErr w:type="spellEnd"/>
      <w:r>
        <w:rPr>
          <w:rStyle w:val="Dfinition"/>
          <w:lang w:val="fr-FR"/>
        </w:rPr>
        <w:t xml:space="preserve">, in quo </w:t>
      </w:r>
      <w:r>
        <w:rPr>
          <w:rStyle w:val="grcARELIRE"/>
        </w:rPr>
        <w:t>ἔπ</w:t>
      </w:r>
      <w:proofErr w:type="spellStart"/>
      <w:r>
        <w:rPr>
          <w:rStyle w:val="grcARELIRE"/>
        </w:rPr>
        <w:t>ιτ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ἕτερον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ἔτιρι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 xml:space="preserve">id est </w:t>
      </w:r>
      <w:proofErr w:type="spellStart"/>
      <w:r>
        <w:rPr>
          <w:rStyle w:val="Dfinition"/>
          <w:lang w:val="fr-FR"/>
        </w:rPr>
        <w:t>vna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aliam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aliam</w:t>
      </w:r>
      <w:proofErr w:type="spellEnd"/>
      <w:r>
        <w:rPr>
          <w:rStyle w:val="Dfinition"/>
          <w:lang w:val="fr-FR"/>
        </w:rPr>
        <w:t xml:space="preserve"> sequitur, id est </w:t>
      </w:r>
      <w:proofErr w:type="spellStart"/>
      <w:r>
        <w:rPr>
          <w:rStyle w:val="Dfinition"/>
          <w:lang w:val="fr-FR"/>
        </w:rPr>
        <w:t>ee</w:t>
      </w:r>
      <w:proofErr w:type="spellEnd"/>
      <w:r>
        <w:rPr>
          <w:rStyle w:val="Dfinition"/>
          <w:lang w:val="fr-FR"/>
        </w:rPr>
        <w:br/>
        <w:t xml:space="preserve">quod si </w:t>
      </w:r>
      <w:proofErr w:type="spellStart"/>
      <w:r>
        <w:rPr>
          <w:rStyle w:val="Dfinition"/>
          <w:lang w:val="fr-FR"/>
        </w:rPr>
        <w:t>trahitur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longissime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seruat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continuitatem</w:t>
      </w:r>
      <w:proofErr w:type="spellEnd"/>
      <w:r>
        <w:rPr>
          <w:rStyle w:val="Dfinition"/>
          <w:lang w:val="fr-FR"/>
        </w:rPr>
        <w:t xml:space="preserve">, nec </w:t>
      </w:r>
      <w:proofErr w:type="spellStart"/>
      <w:r>
        <w:rPr>
          <w:rStyle w:val="Dfinition"/>
          <w:lang w:val="fr-FR"/>
        </w:rPr>
        <w:t>rumpitur</w:t>
      </w:r>
      <w:proofErr w:type="spellEnd"/>
      <w:r>
        <w:rPr>
          <w:rStyle w:val="Dfinition"/>
          <w:lang w:val="fr-FR"/>
        </w:rPr>
        <w:t xml:space="preserve"> facile vt </w:t>
      </w:r>
      <w:proofErr w:type="spellStart"/>
      <w:r>
        <w:rPr>
          <w:rStyle w:val="Dfinition"/>
          <w:lang w:val="fr-FR"/>
        </w:rPr>
        <w:t>oleum</w:t>
      </w:r>
      <w:proofErr w:type="spellEnd"/>
      <w:r>
        <w:rPr>
          <w:rStyle w:val="Dfinition"/>
          <w:lang w:val="fr-FR"/>
        </w:rPr>
        <w:t xml:space="preserve"> e</w:t>
      </w:r>
      <w:r>
        <w:rPr>
          <w:rStyle w:val="Dfinition"/>
          <w:lang w:val="fr-FR"/>
        </w:rPr>
        <w:br/>
        <w:t xml:space="preserve">mel &amp; </w:t>
      </w:r>
      <w:proofErr w:type="spellStart"/>
      <w:r>
        <w:rPr>
          <w:rStyle w:val="Dfinition"/>
          <w:lang w:val="fr-FR"/>
        </w:rPr>
        <w:t>adeps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eiuscemodi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vrina</w:t>
      </w:r>
      <w:proofErr w:type="spellEnd"/>
      <w:r>
        <w:rPr>
          <w:rStyle w:val="Dfinition"/>
          <w:lang w:val="fr-FR"/>
        </w:rPr>
        <w:t xml:space="preserve"> fuit,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e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Laryssa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Theophorbi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vesicae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laborans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reddebat</w:t>
      </w:r>
      <w:proofErr w:type="spellEnd"/>
      <w:r>
        <w:rPr>
          <w:rStyle w:val="Dfinition"/>
          <w:lang w:val="fr-FR"/>
        </w:rPr>
        <w:t xml:space="preserve">. 5.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quod</w:t>
      </w:r>
      <w:proofErr w:type="gramEnd"/>
      <w:r>
        <w:rPr>
          <w:rStyle w:val="Dfinition"/>
          <w:lang w:val="fr-FR"/>
        </w:rPr>
        <w:t xml:space="preserve"> erat </w:t>
      </w:r>
      <w:proofErr w:type="spellStart"/>
      <w:r>
        <w:rPr>
          <w:rStyle w:val="Dfinition"/>
          <w:lang w:val="fr-FR"/>
        </w:rPr>
        <w:t>certum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  <w:t xml:space="preserve">&amp; minime </w:t>
      </w:r>
      <w:proofErr w:type="spellStart"/>
      <w:r>
        <w:rPr>
          <w:rStyle w:val="Dfinition"/>
          <w:lang w:val="fr-FR"/>
        </w:rPr>
        <w:t>fallax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affectionis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indicium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conditionis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phlegma</w:t>
      </w:r>
      <w:proofErr w:type="spellEnd"/>
      <w:r>
        <w:rPr>
          <w:rStyle w:val="Dfinition"/>
          <w:lang w:val="fr-FR"/>
        </w:rPr>
        <w:t xml:space="preserve"> quod esse </w:t>
      </w:r>
      <w:proofErr w:type="spellStart"/>
      <w:r>
        <w:rPr>
          <w:rStyle w:val="grcARELIRE"/>
        </w:rPr>
        <w:t>γλιχρό</w:t>
      </w:r>
      <w:proofErr w:type="spellEnd"/>
      <w:r>
        <w:rPr>
          <w:rStyle w:val="Dfinition"/>
          <w:lang w:val="fr-FR"/>
        </w:rPr>
        <w:t>τα</w:t>
      </w:r>
      <w:proofErr w:type="spellStart"/>
      <w:r>
        <w:rPr>
          <w:rStyle w:val="Dfinition"/>
          <w:lang w:val="fr-FR"/>
        </w:rPr>
        <w:t>τον</w:t>
      </w:r>
      <w:proofErr w:type="spellEnd"/>
      <w:r>
        <w:rPr>
          <w:rStyle w:val="Dfinition"/>
          <w:lang w:val="fr-FR"/>
        </w:rPr>
        <w:br/>
        <w:t xml:space="preserve"> ait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</w:t>
      </w:r>
      <w:proofErr w:type="spellEnd"/>
      <w:r>
        <w:rPr>
          <w:rStyle w:val="Dfinition"/>
          <w:lang w:val="fr-FR"/>
        </w:rPr>
        <w:t xml:space="preserve">. hominis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: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grcARELIRE"/>
        </w:rPr>
        <w:t>μέλ</w:t>
      </w:r>
      <w:proofErr w:type="spellEnd"/>
      <w:r>
        <w:rPr>
          <w:rStyle w:val="grcARELIRE"/>
        </w:rPr>
        <w:t>αιναν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γορλὸν</w:t>
      </w:r>
      <w:proofErr w:type="spellEnd"/>
      <w:r>
        <w:rPr>
          <w:rStyle w:val="Dfinition"/>
          <w:lang w:val="fr-FR"/>
        </w:rPr>
        <w:t xml:space="preserve"> ibidem,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σώ</w:t>
      </w:r>
      <w:proofErr w:type="spellEnd"/>
      <w:r>
        <w:rPr>
          <w:rStyle w:val="Dfinition"/>
          <w:lang w:val="fr-FR"/>
        </w:rPr>
        <w:t xml:space="preserve">¬ </w:t>
      </w:r>
      <w:proofErr w:type="spellStart"/>
      <w:r>
        <w:rPr>
          <w:rStyle w:val="grcARELIRE"/>
        </w:rPr>
        <w:t>εε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μα</w:t>
      </w:r>
      <w:proofErr w:type="spellStart"/>
      <w:r>
        <w:rPr>
          <w:rStyle w:val="grcARELIRE"/>
        </w:rPr>
        <w:t>τι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ἐνείντων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γυμῶν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γλιχρότ</w:t>
      </w:r>
      <w:proofErr w:type="spellEnd"/>
      <w:r>
        <w:rPr>
          <w:rStyle w:val="grcARELIRE"/>
        </w:rPr>
        <w:t>ατον</w:t>
      </w:r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br/>
        <w:t xml:space="preserve"> sic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humoribus</w:t>
      </w:r>
      <w:proofErr w:type="spellEnd"/>
      <w:r>
        <w:rPr>
          <w:rStyle w:val="Dfinition"/>
          <w:lang w:val="fr-FR"/>
        </w:rPr>
        <w:t xml:space="preserve"> vox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vsurpatur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, </w:t>
      </w:r>
      <w:proofErr w:type="spellStart"/>
      <w:r>
        <w:rPr>
          <w:rStyle w:val="Dfinition"/>
          <w:lang w:val="fr-FR"/>
        </w:rPr>
        <w:t>illique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opponitur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ῥυ</w:t>
      </w:r>
      <w:proofErr w:type="spellEnd"/>
      <w:r>
        <w:rPr>
          <w:rStyle w:val="grcARELIRE"/>
        </w:rPr>
        <w:t>πικὸν</w:t>
      </w:r>
      <w:r>
        <w:rPr>
          <w:rStyle w:val="Dfinition"/>
          <w:lang w:val="fr-FR"/>
        </w:rPr>
        <w:t xml:space="preserve"> quasi </w:t>
      </w:r>
      <w:proofErr w:type="spellStart"/>
      <w:r>
        <w:rPr>
          <w:rStyle w:val="Dfinition"/>
          <w:lang w:val="fr-FR"/>
        </w:rPr>
        <w:t>detersiuum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dicas</w:t>
      </w:r>
      <w:proofErr w:type="spellEnd"/>
      <w:r>
        <w:rPr>
          <w:rStyle w:val="Dfinition"/>
          <w:lang w:val="fr-FR"/>
        </w:rPr>
        <w:t xml:space="preserve"> Galen. </w:t>
      </w:r>
      <w:proofErr w:type="spellStart"/>
      <w:proofErr w:type="gramStart"/>
      <w:r>
        <w:rPr>
          <w:rStyle w:val="Dfinition"/>
          <w:lang w:val="fr-FR"/>
        </w:rPr>
        <w:t>authore</w:t>
      </w:r>
      <w:proofErr w:type="spellEnd"/>
      <w:proofErr w:type="gramEnd"/>
      <w:r>
        <w:rPr>
          <w:rStyle w:val="Dfinition"/>
          <w:lang w:val="fr-FR"/>
        </w:rPr>
        <w:t xml:space="preserve"> 11. </w:t>
      </w:r>
      <w:proofErr w:type="spellStart"/>
      <w:proofErr w:type="gramStart"/>
      <w:r>
        <w:rPr>
          <w:rStyle w:val="Dfinition"/>
          <w:lang w:val="fr-FR"/>
        </w:rPr>
        <w:t>meth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med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soli¬6</w:t>
      </w:r>
      <w:r>
        <w:rPr>
          <w:rStyle w:val="Dfinition"/>
          <w:lang w:val="fr-FR"/>
        </w:rPr>
        <w:br/>
        <w:t xml:space="preserve">dis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γλιχρὸν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id quod est </w:t>
      </w:r>
      <w:proofErr w:type="spellStart"/>
      <w:r>
        <w:rPr>
          <w:rStyle w:val="Dfinition"/>
          <w:lang w:val="fr-FR"/>
        </w:rPr>
        <w:t>fractu</w:t>
      </w:r>
      <w:proofErr w:type="spellEnd"/>
      <w:r>
        <w:rPr>
          <w:rStyle w:val="Dfinition"/>
          <w:lang w:val="fr-FR"/>
        </w:rPr>
        <w:t xml:space="preserve"> contumax</w:t>
      </w:r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humore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videlicet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multo</w:t>
      </w:r>
      <w:proofErr w:type="spellEnd"/>
      <w:r>
        <w:rPr>
          <w:rStyle w:val="Dfinition"/>
          <w:lang w:val="fr-FR"/>
        </w:rPr>
        <w:t xml:space="preserve">, &amp; qui </w:t>
      </w:r>
      <w:proofErr w:type="spellStart"/>
      <w:r>
        <w:rPr>
          <w:rStyle w:val="Dfinition"/>
          <w:lang w:val="fr-FR"/>
        </w:rPr>
        <w:t>tensioni</w:t>
      </w:r>
      <w:proofErr w:type="spellEnd"/>
      <w:r>
        <w:rPr>
          <w:rStyle w:val="Dfinition"/>
          <w:lang w:val="fr-FR"/>
        </w:rPr>
        <w:t xml:space="preserve"> 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cedit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terrenas</w:t>
      </w:r>
      <w:proofErr w:type="spell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glutinante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salice</w:t>
      </w:r>
      <w:proofErr w:type="spellEnd"/>
      <w:r>
        <w:rPr>
          <w:rStyle w:val="Dfinition"/>
          <w:lang w:val="fr-FR"/>
        </w:rPr>
        <w:t xml:space="preserve"> &amp; 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corijs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huic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contrarium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</w:t>
      </w:r>
      <w:proofErr w:type="spellEnd"/>
      <w:r>
        <w:rPr>
          <w:rStyle w:val="grcARELIRE"/>
        </w:rPr>
        <w:t>αυρὸν</w:t>
      </w:r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plerique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friabile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interpretantur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quodque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nominibus</w:t>
      </w:r>
      <w:proofErr w:type="spellEnd"/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ψα</w:t>
      </w:r>
      <w:proofErr w:type="spellStart"/>
      <w:r>
        <w:rPr>
          <w:rStyle w:val="grcARELIRE"/>
        </w:rPr>
        <w:t>θυρὸν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θρ</w:t>
      </w:r>
      <w:proofErr w:type="spellEnd"/>
      <w:r>
        <w:rPr>
          <w:rStyle w:val="grcARELIRE"/>
        </w:rPr>
        <w:t>αυστὸν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Γλοιάζειν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ιμύοντ</w:t>
      </w:r>
      <w:proofErr w:type="spellEnd"/>
      <w:r>
        <w:rPr>
          <w:rStyle w:val="grcARELIRE"/>
        </w:rPr>
        <w:t>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</w:t>
      </w:r>
      <w:proofErr w:type="spellStart"/>
      <w:r>
        <w:rPr>
          <w:rStyle w:val="grcARELIRE"/>
        </w:rPr>
        <w:t>δινεῖν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αλμοὺ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est, </w:t>
      </w:r>
      <w:proofErr w:type="spellStart"/>
      <w:r>
        <w:rPr>
          <w:rStyle w:val="Dfinition"/>
          <w:lang w:val="fr-FR"/>
        </w:rPr>
        <w:t>conniuentes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oculos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versare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vnde</w:t>
      </w:r>
      <w:proofErr w:type="spellEnd"/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γλοιωδῶς</w:t>
      </w:r>
      <w:proofErr w:type="spellEnd"/>
      <w:r>
        <w:rPr>
          <w:rStyle w:val="Dfinition"/>
          <w:lang w:val="fr-FR"/>
        </w:rPr>
        <w:t xml:space="preserve"> idem quod </w:t>
      </w:r>
      <w:proofErr w:type="spellStart"/>
      <w:r>
        <w:rPr>
          <w:rStyle w:val="syn"/>
        </w:rPr>
        <w:t>νυκτ</w:t>
      </w:r>
      <w:proofErr w:type="spellEnd"/>
      <w:r>
        <w:rPr>
          <w:rStyle w:val="syn"/>
        </w:rPr>
        <w:t>αστικῶς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est, </w:t>
      </w:r>
      <w:proofErr w:type="spellStart"/>
      <w:r>
        <w:rPr>
          <w:rStyle w:val="Dfinition"/>
          <w:lang w:val="fr-FR"/>
        </w:rPr>
        <w:t>oscitanter</w:t>
      </w:r>
      <w:proofErr w:type="spellEnd"/>
      <w:r>
        <w:rPr>
          <w:rStyle w:val="Dfinition"/>
          <w:lang w:val="fr-FR"/>
        </w:rPr>
        <w:t xml:space="preserve">, &amp; quasi </w:t>
      </w:r>
      <w:proofErr w:type="spellStart"/>
      <w:r>
        <w:rPr>
          <w:rStyle w:val="Dfinition"/>
          <w:lang w:val="fr-FR"/>
        </w:rPr>
        <w:t>dormitanter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Γλυὲς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sordes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strigmenta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>. &amp;.</w:t>
      </w:r>
      <w:r>
        <w:rPr>
          <w:rStyle w:val="Dfinition"/>
          <w:lang w:val="fr-FR"/>
        </w:rPr>
        <w:br/>
        <w:t xml:space="preserve">Galen.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ῥύ</w:t>
      </w:r>
      <w:proofErr w:type="spellEnd"/>
      <w:r>
        <w:rPr>
          <w:rStyle w:val="grcARELIRE"/>
        </w:rPr>
        <w:t>πον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fuêre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quondam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magni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medicina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, nunc </w:t>
      </w:r>
      <w:proofErr w:type="spellStart"/>
      <w:r>
        <w:rPr>
          <w:rStyle w:val="Dfinition"/>
          <w:lang w:val="fr-FR"/>
        </w:rPr>
        <w:t>prorsus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neglecta</w:t>
      </w:r>
      <w:proofErr w:type="spellEnd"/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erant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strigmenta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balneorum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palestrae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parsetum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statuarum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Gymnasiorum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balneorum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erant</w:t>
      </w:r>
      <w:proofErr w:type="spellEnd"/>
      <w:r>
        <w:rPr>
          <w:rStyle w:val="Dfinition"/>
          <w:lang w:val="fr-FR"/>
        </w:rPr>
        <w:t>, t</w:t>
      </w:r>
      <w:r>
        <w:rPr>
          <w:rStyle w:val="Dfinition"/>
          <w:lang w:val="fr-FR"/>
        </w:rPr>
        <w:br/>
        <w:t xml:space="preserve">ex </w:t>
      </w:r>
      <w:proofErr w:type="spellStart"/>
      <w:r>
        <w:rPr>
          <w:rStyle w:val="Dfinition"/>
          <w:lang w:val="fr-FR"/>
        </w:rPr>
        <w:t>sudore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oleo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sordibus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balneo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defrictis</w:t>
      </w:r>
      <w:proofErr w:type="spellEnd"/>
      <w:r>
        <w:rPr>
          <w:rStyle w:val="Dfinition"/>
          <w:lang w:val="fr-FR"/>
        </w:rPr>
        <w:t xml:space="preserve"> ab 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hominibus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constabant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palaestrae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ijsdem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rebus </w:t>
      </w:r>
      <w:proofErr w:type="spellStart"/>
      <w:r>
        <w:rPr>
          <w:rStyle w:val="Dfinition"/>
          <w:lang w:val="fr-FR"/>
        </w:rPr>
        <w:t>componebantur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accedente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insuper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puluere</w:t>
      </w:r>
      <w:proofErr w:type="spellEnd"/>
      <w:r>
        <w:rPr>
          <w:rStyle w:val="Dfinition"/>
          <w:lang w:val="fr-FR"/>
        </w:rPr>
        <w:br/>
        <w:t xml:space="preserve">, qui </w:t>
      </w:r>
      <w:proofErr w:type="spellStart"/>
      <w:r>
        <w:rPr>
          <w:rStyle w:val="Dfinition"/>
          <w:lang w:val="fr-FR"/>
        </w:rPr>
        <w:t>partim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olei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illitione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luctaturis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inspergebatur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affricabatur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partim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luctantibus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arena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mutuo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ingestus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itemque</w:t>
      </w:r>
      <w:proofErr w:type="spellEnd"/>
      <w:r>
        <w:rPr>
          <w:rStyle w:val="Dfinition"/>
          <w:lang w:val="fr-FR"/>
        </w:rPr>
        <w:br/>
        <w:t xml:space="preserve"> ex </w:t>
      </w:r>
      <w:proofErr w:type="spellStart"/>
      <w:r>
        <w:rPr>
          <w:rStyle w:val="Dfinition"/>
          <w:lang w:val="fr-FR"/>
        </w:rPr>
        <w:t>lucta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excitatus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inhaerebat</w:t>
      </w:r>
      <w:proofErr w:type="spellEnd"/>
      <w:r>
        <w:rPr>
          <w:rStyle w:val="Dfinition"/>
          <w:lang w:val="fr-FR"/>
        </w:rPr>
        <w:t>;</w:t>
      </w:r>
      <w:r>
        <w:rPr>
          <w:rStyle w:val="Dfinition"/>
          <w:lang w:val="fr-FR"/>
        </w:rPr>
        <w:br/>
        <w:t xml:space="preserve"> Prior </w:t>
      </w:r>
      <w:proofErr w:type="spellStart"/>
      <w:r>
        <w:rPr>
          <w:rStyle w:val="Dfinition"/>
          <w:lang w:val="fr-FR"/>
        </w:rPr>
        <w:t>puluis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άτος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Atticis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κονίσηλος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ἐὶ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vocabatur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authore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Galeno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eiusque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affrictus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praemissa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olei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illitione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densandi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corroborandi</w:t>
      </w:r>
      <w:proofErr w:type="spellEnd"/>
      <w:r>
        <w:rPr>
          <w:rStyle w:val="Dfinition"/>
          <w:lang w:val="fr-FR"/>
        </w:rPr>
        <w:br/>
        <w:t xml:space="preserve"> corporis per </w:t>
      </w:r>
      <w:proofErr w:type="spellStart"/>
      <w:r>
        <w:rPr>
          <w:rStyle w:val="Dfinition"/>
          <w:lang w:val="fr-FR"/>
        </w:rPr>
        <w:t>oleum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emolliti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fiebat</w:t>
      </w:r>
      <w:proofErr w:type="spellEnd"/>
      <w:r>
        <w:rPr>
          <w:rStyle w:val="Dfinition"/>
          <w:lang w:val="fr-FR"/>
        </w:rPr>
        <w:t>, c.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velut</w:t>
      </w:r>
      <w:proofErr w:type="spellEnd"/>
      <w:r>
        <w:rPr>
          <w:rStyle w:val="Dfinition"/>
          <w:lang w:val="fr-FR"/>
        </w:rPr>
        <w:t xml:space="preserve"> 2. &amp; 3.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sanitate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tuend</w:t>
      </w:r>
      <w:proofErr w:type="spellEnd"/>
      <w:r>
        <w:rPr>
          <w:rStyle w:val="Dfinition"/>
          <w:lang w:val="fr-FR"/>
        </w:rPr>
        <w:t xml:space="preserve">. Gal. </w:t>
      </w:r>
      <w:proofErr w:type="spellStart"/>
      <w:proofErr w:type="gramStart"/>
      <w:r>
        <w:rPr>
          <w:rStyle w:val="Dfinition"/>
          <w:lang w:val="fr-FR"/>
        </w:rPr>
        <w:t>tradit</w:t>
      </w:r>
      <w:proofErr w:type="spellEnd"/>
      <w:proofErr w:type="gram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</w:p>
    <w:p w14:paraId="155D766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D9306C9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quanquam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ob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emendandam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gracilitatem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crura </w:t>
      </w:r>
      <w:proofErr w:type="spellStart"/>
      <w:r w:rsidRPr="00BB4D9C">
        <w:rPr>
          <w:rStyle w:val="Dfinition"/>
        </w:rPr>
        <w:t>puluere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conspergere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affuso</w:t>
      </w:r>
      <w:proofErr w:type="spellEnd"/>
      <w:r w:rsidRPr="00BB4D9C">
        <w:rPr>
          <w:rStyle w:val="Dfinition"/>
        </w:rPr>
        <w:t xml:space="preserve"> oleo </w:t>
      </w:r>
      <w:proofErr w:type="spellStart"/>
      <w:r w:rsidRPr="00BB4D9C">
        <w:rPr>
          <w:rStyle w:val="Dfinition"/>
        </w:rPr>
        <w:t>confri</w:t>
      </w:r>
      <w:proofErr w:type="spellEnd"/>
      <w:r w:rsidRPr="00BB4D9C">
        <w:rPr>
          <w:rStyle w:val="Dfinition"/>
        </w:rPr>
        <w:t>"</w:t>
      </w:r>
      <w:r w:rsidRPr="00BB4D9C">
        <w:rPr>
          <w:rStyle w:val="Dfinition"/>
        </w:rPr>
        <w:br/>
        <w:t xml:space="preserve"> care, </w:t>
      </w:r>
      <w:proofErr w:type="spellStart"/>
      <w:r w:rsidRPr="00BB4D9C">
        <w:rPr>
          <w:rStyle w:val="Dfinition"/>
        </w:rPr>
        <w:t>eiusdem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operis</w:t>
      </w:r>
      <w:proofErr w:type="spellEnd"/>
      <w:r w:rsidRPr="00BB4D9C">
        <w:rPr>
          <w:rStyle w:val="Dfinition"/>
        </w:rPr>
        <w:t xml:space="preserve"> li. 5. </w:t>
      </w:r>
      <w:proofErr w:type="spellStart"/>
      <w:r w:rsidRPr="00BB4D9C">
        <w:rPr>
          <w:rStyle w:val="Dfinition"/>
        </w:rPr>
        <w:t>doceat</w:t>
      </w:r>
      <w:proofErr w:type="spellEnd"/>
      <w:r w:rsidRPr="00BB4D9C">
        <w:rPr>
          <w:rStyle w:val="Dfinition"/>
        </w:rPr>
        <w:t xml:space="preserve"> sed </w:t>
      </w:r>
      <w:proofErr w:type="spellStart"/>
      <w:r w:rsidRPr="00BB4D9C">
        <w:rPr>
          <w:rStyle w:val="Dfinition"/>
        </w:rPr>
        <w:t>ita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is </w:t>
      </w:r>
      <w:proofErr w:type="spellStart"/>
      <w:r w:rsidRPr="00BB4D9C">
        <w:rPr>
          <w:rStyle w:val="Dfinition"/>
        </w:rPr>
        <w:t>pul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uis</w:t>
      </w:r>
      <w:proofErr w:type="spellEnd"/>
      <w:r w:rsidRPr="00BB4D9C">
        <w:rPr>
          <w:rStyle w:val="Dfinition"/>
        </w:rPr>
        <w:t xml:space="preserve"> tenuis &amp; </w:t>
      </w:r>
      <w:proofErr w:type="spellStart"/>
      <w:r w:rsidRPr="00BB4D9C">
        <w:rPr>
          <w:rStyle w:val="Dfinition"/>
        </w:rPr>
        <w:t>pingais</w:t>
      </w:r>
      <w:proofErr w:type="spellEnd"/>
      <w:r w:rsidRPr="00BB4D9C">
        <w:rPr>
          <w:rStyle w:val="Dfinition"/>
        </w:rPr>
        <w:t xml:space="preserve"> sit,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κονὶν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>παρὰν</w:t>
      </w:r>
      <w:r w:rsidRPr="00BB4D9C">
        <w:rPr>
          <w:rStyle w:val="Dfinition"/>
        </w:rPr>
        <w:t xml:space="preserve"> ap„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pellat</w:t>
      </w:r>
      <w:proofErr w:type="spellEnd"/>
      <w:r w:rsidRPr="00BB4D9C">
        <w:rPr>
          <w:rStyle w:val="Dfinition"/>
        </w:rPr>
        <w:t xml:space="preserve">, in quo videlicet nihil </w:t>
      </w:r>
      <w:proofErr w:type="spellStart"/>
      <w:r w:rsidRPr="00BB4D9C">
        <w:rPr>
          <w:rStyle w:val="Dfinition"/>
        </w:rPr>
        <w:t>asperi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t xml:space="preserve"> acris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insit</w:t>
      </w:r>
      <w:proofErr w:type="spellEnd"/>
      <w:r w:rsidRPr="00BB4D9C">
        <w:rPr>
          <w:rStyle w:val="Dfinition"/>
        </w:rPr>
        <w:t xml:space="preserve">, quin &amp; </w:t>
      </w:r>
      <w:proofErr w:type="spellStart"/>
      <w:r w:rsidRPr="00BB4D9C">
        <w:rPr>
          <w:rStyle w:val="Dfinition"/>
        </w:rPr>
        <w:t>refrigerandi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sudoris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reprimendi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causa idem </w:t>
      </w:r>
      <w:proofErr w:type="spellStart"/>
      <w:r w:rsidRPr="00BB4D9C">
        <w:rPr>
          <w:rStyle w:val="Dfinition"/>
        </w:rPr>
        <w:t>puluis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adhibebatur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cùm</w:t>
      </w:r>
      <w:proofErr w:type="spellEnd"/>
      <w:r w:rsidRPr="00BB4D9C">
        <w:rPr>
          <w:rStyle w:val="Dfinition"/>
        </w:rPr>
        <w:t xml:space="preserve"> vim </w:t>
      </w:r>
      <w:proofErr w:type="spellStart"/>
      <w:r w:rsidRPr="00BB4D9C">
        <w:rPr>
          <w:rStyle w:val="Dfinition"/>
        </w:rPr>
        <w:t>habeat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obducendi</w:t>
      </w:r>
      <w:proofErr w:type="spellEnd"/>
      <w:r w:rsidRPr="00BB4D9C">
        <w:rPr>
          <w:rStyle w:val="Dfinition"/>
        </w:rPr>
        <w:t xml:space="preserve"> meatus, </w:t>
      </w:r>
      <w:proofErr w:type="spellStart"/>
      <w:r w:rsidRPr="00BB4D9C">
        <w:rPr>
          <w:rStyle w:val="Dfinition"/>
        </w:rPr>
        <w:t>refrigerandi</w:t>
      </w:r>
      <w:proofErr w:type="spellEnd"/>
      <w:r w:rsidRPr="00BB4D9C">
        <w:rPr>
          <w:rStyle w:val="Dfinition"/>
        </w:rPr>
        <w:t xml:space="preserve"> ac </w:t>
      </w:r>
      <w:proofErr w:type="spellStart"/>
      <w:r w:rsidRPr="00BB4D9C">
        <w:rPr>
          <w:rStyle w:val="Dfinition"/>
        </w:rPr>
        <w:t>repellendi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8. </w:t>
      </w:r>
      <w:proofErr w:type="spellStart"/>
      <w:r w:rsidRPr="00BB4D9C">
        <w:rPr>
          <w:rStyle w:val="Dfinition"/>
        </w:rPr>
        <w:t>simpl</w:t>
      </w:r>
      <w:proofErr w:type="spellEnd"/>
      <w:r w:rsidRPr="00BB4D9C">
        <w:rPr>
          <w:rStyle w:val="Dfinition"/>
        </w:rPr>
        <w:t xml:space="preserve">. medic. Galen. </w:t>
      </w:r>
      <w:proofErr w:type="spellStart"/>
      <w:r w:rsidRPr="00BB4D9C">
        <w:rPr>
          <w:rStyle w:val="Dfinition"/>
        </w:rPr>
        <w:t>testatur</w:t>
      </w:r>
      <w:proofErr w:type="spellEnd"/>
      <w:r w:rsidRPr="00BB4D9C">
        <w:rPr>
          <w:rStyle w:val="Dfinition"/>
        </w:rPr>
        <w:t xml:space="preserve">: At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puluis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lastRenderedPageBreak/>
        <w:t>„</w:t>
      </w:r>
      <w:r w:rsidRPr="00BB4D9C">
        <w:rPr>
          <w:rStyle w:val="Dfinition"/>
        </w:rPr>
        <w:t xml:space="preserve"> qui in arena </w:t>
      </w:r>
      <w:proofErr w:type="spellStart"/>
      <w:r w:rsidRPr="00BB4D9C">
        <w:rPr>
          <w:rStyle w:val="Dfinition"/>
        </w:rPr>
        <w:t>iam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luctantibus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mutuo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ingereba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tur, sicut </w:t>
      </w:r>
      <w:proofErr w:type="spellStart"/>
      <w:r w:rsidRPr="00BB4D9C">
        <w:rPr>
          <w:rStyle w:val="Dfinition"/>
        </w:rPr>
        <w:t>praedicta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commoditate</w:t>
      </w:r>
      <w:proofErr w:type="spellEnd"/>
      <w:r w:rsidRPr="00BB4D9C">
        <w:rPr>
          <w:rStyle w:val="Dfinition"/>
        </w:rPr>
        <w:t xml:space="preserve"> non </w:t>
      </w:r>
      <w:proofErr w:type="spellStart"/>
      <w:r w:rsidRPr="00BB4D9C">
        <w:rPr>
          <w:rStyle w:val="Dfinition"/>
        </w:rPr>
        <w:t>carebat</w:t>
      </w:r>
      <w:proofErr w:type="spellEnd"/>
      <w:r w:rsidRPr="00BB4D9C">
        <w:rPr>
          <w:rStyle w:val="Dfinition"/>
        </w:rPr>
        <w:t>, sic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officij</w:t>
      </w:r>
      <w:proofErr w:type="spellEnd"/>
      <w:r w:rsidRPr="00BB4D9C">
        <w:rPr>
          <w:rStyle w:val="Dfinition"/>
        </w:rPr>
        <w:t xml:space="preserve"> ergo non </w:t>
      </w:r>
      <w:proofErr w:type="spellStart"/>
      <w:r w:rsidRPr="00BB4D9C">
        <w:rPr>
          <w:rStyle w:val="Dfinition"/>
        </w:rPr>
        <w:t>inspergebatur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moleste</w:t>
      </w:r>
      <w:proofErr w:type="spellEnd"/>
      <w:r w:rsidRPr="00BB4D9C">
        <w:rPr>
          <w:rStyle w:val="Dfinition"/>
        </w:rPr>
        <w:t xml:space="preserve"> &amp;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insidiose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Gallorum</w:t>
      </w:r>
      <w:proofErr w:type="spellEnd"/>
      <w:r w:rsidRPr="00BB4D9C">
        <w:rPr>
          <w:rStyle w:val="Dfinition"/>
        </w:rPr>
        <w:t xml:space="preserve"> more </w:t>
      </w:r>
      <w:proofErr w:type="spellStart"/>
      <w:r w:rsidRPr="00BB4D9C">
        <w:rPr>
          <w:rStyle w:val="Dfinition"/>
        </w:rPr>
        <w:t>euerrebatur</w:t>
      </w:r>
      <w:proofErr w:type="spellEnd"/>
      <w:r w:rsidRPr="00BB4D9C">
        <w:rPr>
          <w:rStyle w:val="Dfinition"/>
        </w:rPr>
        <w:t xml:space="preserve">, ad </w:t>
      </w:r>
      <w:proofErr w:type="spellStart"/>
      <w:r w:rsidRPr="00BB4D9C">
        <w:rPr>
          <w:rStyle w:val="Dfinition"/>
        </w:rPr>
        <w:t>visum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videlicet </w:t>
      </w:r>
      <w:proofErr w:type="spellStart"/>
      <w:r w:rsidRPr="00BB4D9C">
        <w:rPr>
          <w:rStyle w:val="Dfinition"/>
        </w:rPr>
        <w:t>praepediendum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velut</w:t>
      </w:r>
      <w:proofErr w:type="spellEnd"/>
      <w:r w:rsidRPr="00BB4D9C">
        <w:rPr>
          <w:rStyle w:val="Dfinition"/>
        </w:rPr>
        <w:t xml:space="preserve"> A </w:t>
      </w:r>
      <w:proofErr w:type="spellStart"/>
      <w:r w:rsidRPr="00BB4D9C">
        <w:rPr>
          <w:rStyle w:val="Dfinition"/>
        </w:rPr>
        <w:t>nacharsis</w:t>
      </w:r>
      <w:proofErr w:type="spellEnd"/>
      <w:r w:rsidRPr="00BB4D9C">
        <w:rPr>
          <w:rStyle w:val="Dfinition"/>
        </w:rPr>
        <w:t xml:space="preserve"> apud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Lucianum</w:t>
      </w:r>
      <w:proofErr w:type="spellEnd"/>
      <w:r w:rsidRPr="00BB4D9C">
        <w:rPr>
          <w:rStyle w:val="Dfinition"/>
        </w:rPr>
        <w:t xml:space="preserve"> de </w:t>
      </w:r>
      <w:proofErr w:type="spellStart"/>
      <w:r w:rsidRPr="00BB4D9C">
        <w:rPr>
          <w:rStyle w:val="Dfinition"/>
        </w:rPr>
        <w:t>Gymnasijs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loquens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arbitratur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facilius</w:t>
      </w:r>
      <w:proofErr w:type="spellEnd"/>
      <w:r w:rsidRPr="00BB4D9C">
        <w:rPr>
          <w:rStyle w:val="Dfinition"/>
        </w:rPr>
        <w:t xml:space="preserve"> alterum alter </w:t>
      </w:r>
      <w:proofErr w:type="spellStart"/>
      <w:r w:rsidRPr="00BB4D9C">
        <w:rPr>
          <w:rStyle w:val="Dfinition"/>
        </w:rPr>
        <w:t>prehenderet</w:t>
      </w:r>
      <w:proofErr w:type="spellEnd"/>
      <w:r w:rsidRPr="00BB4D9C">
        <w:rPr>
          <w:rStyle w:val="Dfinition"/>
        </w:rPr>
        <w:t xml:space="preserve">, arena &amp; </w:t>
      </w:r>
      <w:proofErr w:type="spellStart"/>
      <w:r w:rsidRPr="00BB4D9C">
        <w:rPr>
          <w:rStyle w:val="Dfinition"/>
        </w:rPr>
        <w:t>puluere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lubricitatem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ceromatis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olei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eximente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At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strigmentorum</w:t>
      </w:r>
      <w:proofErr w:type="spellEnd"/>
      <w:r w:rsidRPr="00BB4D9C">
        <w:rPr>
          <w:rStyle w:val="Dfinition"/>
        </w:rPr>
        <w:t xml:space="preserve"> tertium genus </w:t>
      </w:r>
      <w:proofErr w:type="spellStart"/>
      <w:r w:rsidRPr="00BB4D9C">
        <w:rPr>
          <w:rStyle w:val="Dfinition"/>
        </w:rPr>
        <w:t>erat</w:t>
      </w:r>
      <w:proofErr w:type="spellEnd"/>
      <w:r w:rsidRPr="00BB4D9C">
        <w:rPr>
          <w:rStyle w:val="Dfinition"/>
        </w:rPr>
        <w:t xml:space="preserve"> pa„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rietum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statuarum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Gymnasijs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sor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des sunt ex oleo magna sui </w:t>
      </w:r>
      <w:proofErr w:type="spellStart"/>
      <w:r w:rsidRPr="00BB4D9C">
        <w:rPr>
          <w:rStyle w:val="Dfinition"/>
        </w:rPr>
        <w:t>parte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constantes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ex </w:t>
      </w:r>
      <w:proofErr w:type="spellStart"/>
      <w:r w:rsidRPr="00BB4D9C">
        <w:rPr>
          <w:rStyle w:val="Dfinition"/>
        </w:rPr>
        <w:t>materia</w:t>
      </w:r>
      <w:proofErr w:type="spellEnd"/>
      <w:r w:rsidRPr="00BB4D9C">
        <w:rPr>
          <w:rStyle w:val="Dfinition"/>
        </w:rPr>
        <w:t xml:space="preserve"> cui </w:t>
      </w:r>
      <w:proofErr w:type="spellStart"/>
      <w:r w:rsidRPr="00BB4D9C">
        <w:rPr>
          <w:rStyle w:val="Dfinition"/>
        </w:rPr>
        <w:t>inhaerent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aliquid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assumunt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velut</w:t>
      </w:r>
      <w:proofErr w:type="spellEnd"/>
      <w:r w:rsidRPr="00BB4D9C">
        <w:rPr>
          <w:rStyle w:val="Dfinition"/>
        </w:rPr>
        <w:br/>
        <w:t xml:space="preserve">u </w:t>
      </w:r>
      <w:proofErr w:type="spellStart"/>
      <w:r w:rsidRPr="00BB4D9C">
        <w:rPr>
          <w:rStyle w:val="Dfinition"/>
        </w:rPr>
        <w:t>aeruginem</w:t>
      </w:r>
      <w:proofErr w:type="spellEnd"/>
      <w:r w:rsidRPr="00BB4D9C">
        <w:rPr>
          <w:rStyle w:val="Dfinition"/>
        </w:rPr>
        <w:t xml:space="preserve"> ex </w:t>
      </w:r>
      <w:proofErr w:type="spellStart"/>
      <w:r w:rsidRPr="00BB4D9C">
        <w:rPr>
          <w:rStyle w:val="Dfinition"/>
        </w:rPr>
        <w:t>statuis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aereis</w:t>
      </w:r>
      <w:proofErr w:type="spellEnd"/>
      <w:r w:rsidRPr="00BB4D9C">
        <w:rPr>
          <w:rStyle w:val="Dfinition"/>
        </w:rPr>
        <w:t xml:space="preserve">; his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itemque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parietibus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, oleum quo se </w:t>
      </w:r>
      <w:proofErr w:type="spellStart"/>
      <w:r w:rsidRPr="00BB4D9C">
        <w:rPr>
          <w:rStyle w:val="Dfinition"/>
        </w:rPr>
        <w:t>oblinebant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palaestritae</w:t>
      </w:r>
      <w:proofErr w:type="spellEnd"/>
      <w:r w:rsidRPr="00BB4D9C">
        <w:rPr>
          <w:rStyle w:val="Dfinition"/>
        </w:rPr>
        <w:t>, in„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ter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illinendum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inspergebatur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quanquam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statuas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quasdam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fuisse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Gymnasijs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itemque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vasa </w:t>
      </w:r>
      <w:proofErr w:type="spellStart"/>
      <w:r w:rsidRPr="00BB4D9C">
        <w:rPr>
          <w:rStyle w:val="Dfinition"/>
        </w:rPr>
        <w:t>aerea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oleum ipsum quo se </w:t>
      </w:r>
      <w:proofErr w:type="spellStart"/>
      <w:r w:rsidRPr="00BB4D9C">
        <w:rPr>
          <w:rStyle w:val="Dfinition"/>
        </w:rPr>
        <w:t>luctaturi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oblinerent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continerent</w:t>
      </w:r>
      <w:proofErr w:type="spellEnd"/>
      <w:r w:rsidRPr="00BB4D9C">
        <w:rPr>
          <w:rStyle w:val="Dfinition"/>
        </w:rPr>
        <w:t xml:space="preserve">, ex Paulo lip. 7. </w:t>
      </w:r>
      <w:proofErr w:type="spellStart"/>
      <w:r w:rsidRPr="00BB4D9C">
        <w:rPr>
          <w:rStyle w:val="Dfinition"/>
        </w:rPr>
        <w:t>apparet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has </w:t>
      </w:r>
      <w:proofErr w:type="spellStart"/>
      <w:r w:rsidRPr="00BB4D9C">
        <w:rPr>
          <w:rStyle w:val="Dfinition"/>
        </w:rPr>
        <w:t>sordes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discussorias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resiccantes</w:t>
      </w:r>
      <w:proofErr w:type="spellEnd"/>
      <w:r w:rsidRPr="00BB4D9C">
        <w:rPr>
          <w:rStyle w:val="Dfinition"/>
        </w:rPr>
        <w:t xml:space="preserve"> mode„</w:t>
      </w:r>
      <w:r w:rsidRPr="00BB4D9C">
        <w:rPr>
          <w:rStyle w:val="Dfinition"/>
        </w:rPr>
        <w:br/>
        <w:t xml:space="preserve"> rate ac </w:t>
      </w:r>
      <w:proofErr w:type="spellStart"/>
      <w:r w:rsidRPr="00BB4D9C">
        <w:rPr>
          <w:rStyle w:val="Dfinition"/>
        </w:rPr>
        <w:t>mollientes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eamque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</w:t>
      </w:r>
      <w:proofErr w:type="spellEnd"/>
      <w:r w:rsidRPr="00BB4D9C">
        <w:rPr>
          <w:rStyle w:val="Dfinition"/>
        </w:rPr>
        <w:t xml:space="preserve"> rem &amp; tubercula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cruda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discutere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inquit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inde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Archigenes</w:t>
      </w:r>
      <w:proofErr w:type="spellEnd"/>
      <w:r w:rsidRPr="00BB4D9C">
        <w:rPr>
          <w:rStyle w:val="Dfinition"/>
        </w:rPr>
        <w:t xml:space="preserve"> apud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Galen.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eas</w:t>
      </w:r>
      <w:proofErr w:type="spellEnd"/>
      <w:r w:rsidRPr="00BB4D9C">
        <w:rPr>
          <w:rStyle w:val="Dfinition"/>
        </w:rPr>
        <w:t xml:space="preserve"> cum </w:t>
      </w:r>
      <w:proofErr w:type="spellStart"/>
      <w:r w:rsidRPr="00BB4D9C">
        <w:rPr>
          <w:rStyle w:val="Dfinition"/>
        </w:rPr>
        <w:t>calce</w:t>
      </w:r>
      <w:proofErr w:type="spellEnd"/>
      <w:r w:rsidRPr="00BB4D9C">
        <w:rPr>
          <w:rStyle w:val="Dfinition"/>
        </w:rPr>
        <w:t xml:space="preserve"> ad </w:t>
      </w:r>
      <w:proofErr w:type="spellStart"/>
      <w:r w:rsidRPr="00BB4D9C">
        <w:rPr>
          <w:rStyle w:val="Dfinition"/>
        </w:rPr>
        <w:t>discutiendas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parotidas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probat</w:t>
      </w:r>
      <w:proofErr w:type="spellEnd"/>
      <w:r w:rsidRPr="00BB4D9C">
        <w:rPr>
          <w:rStyle w:val="Dfinition"/>
        </w:rPr>
        <w:t xml:space="preserve">: Porro </w:t>
      </w:r>
      <w:proofErr w:type="spellStart"/>
      <w:r>
        <w:rPr>
          <w:rStyle w:val="grcARELIRE"/>
        </w:rPr>
        <w:t>δλιὸ</w:t>
      </w:r>
      <w:r w:rsidRPr="00BB4D9C">
        <w:rPr>
          <w:rStyle w:val="Dfinition"/>
        </w:rPr>
        <w:t>s</w:t>
      </w:r>
      <w:proofErr w:type="spellEnd"/>
      <w:r w:rsidRPr="00BB4D9C">
        <w:rPr>
          <w:rStyle w:val="Dfinition"/>
        </w:rPr>
        <w:t xml:space="preserve"> non solum strig„</w:t>
      </w:r>
      <w:r w:rsidRPr="00BB4D9C">
        <w:rPr>
          <w:rStyle w:val="Dfinition"/>
        </w:rPr>
        <w:br/>
        <w:t xml:space="preserve"> menta </w:t>
      </w:r>
      <w:proofErr w:type="spellStart"/>
      <w:r w:rsidRPr="00BB4D9C">
        <w:rPr>
          <w:rStyle w:val="Dfinition"/>
        </w:rPr>
        <w:t>significat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nonnullis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doctis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visum</w:t>
      </w:r>
      <w:proofErr w:type="spellEnd"/>
      <w:r w:rsidRPr="00BB4D9C">
        <w:rPr>
          <w:rStyle w:val="Dfinition"/>
        </w:rPr>
        <w:t xml:space="preserve">, viscum, </w:t>
      </w:r>
      <w:proofErr w:type="spellStart"/>
      <w:r w:rsidRPr="00BB4D9C">
        <w:rPr>
          <w:rStyle w:val="Dfinition"/>
        </w:rPr>
        <w:t>magnâ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rerum </w:t>
      </w:r>
      <w:proofErr w:type="spellStart"/>
      <w:r w:rsidRPr="00BB4D9C">
        <w:rPr>
          <w:rStyle w:val="Dfinition"/>
        </w:rPr>
        <w:t>differen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tiâ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quanquam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viscum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αφορεῖν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Dfinition"/>
          <w:lang w:val="fr-FR"/>
        </w:rPr>
        <w:t>πίππ</w:t>
      </w:r>
      <w:proofErr w:type="spellStart"/>
      <w:r>
        <w:rPr>
          <w:rStyle w:val="Dfinition"/>
          <w:lang w:val="fr-FR"/>
        </w:rPr>
        <w:t>ειν</w:t>
      </w:r>
      <w:proofErr w:type="spellEnd"/>
      <w:r w:rsidRPr="00BB4D9C">
        <w:rPr>
          <w:rStyle w:val="Dfinition"/>
        </w:rPr>
        <w:br/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φύμ</w:t>
      </w:r>
      <w:proofErr w:type="spellEnd"/>
      <w:r>
        <w:rPr>
          <w:rStyle w:val="grcARELIRE"/>
        </w:rPr>
        <w:t>ατα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ρώίδ</w:t>
      </w:r>
      <w:proofErr w:type="spellEnd"/>
      <w:r>
        <w:rPr>
          <w:rStyle w:val="grcARELIRE"/>
        </w:rPr>
        <w:t>ας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Dioscor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tradit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Γλούτι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sunt corpora duo dura in cerebro eminentia</w:t>
      </w:r>
      <w:r>
        <w:rPr>
          <w:rStyle w:val="Dfinition"/>
          <w:lang w:val="it-IT"/>
        </w:rPr>
        <w:br/>
        <w:t>, ad latera meatus illius sita, qui à tertio ventriculo;</w:t>
      </w:r>
      <w:r>
        <w:rPr>
          <w:rStyle w:val="Dfinition"/>
          <w:lang w:val="it-IT"/>
        </w:rPr>
        <w:br/>
        <w:t xml:space="preserve"> in quartum, siue in cerebellum ducit.</w:t>
      </w:r>
      <w:r>
        <w:rPr>
          <w:rStyle w:val="Dfinition"/>
          <w:lang w:val="it-IT"/>
        </w:rPr>
        <w:br/>
        <w:t>Producta sunt ex cerebri substantia duriore, supraque</w:t>
      </w:r>
      <w:r>
        <w:rPr>
          <w:rStyle w:val="Dfinition"/>
          <w:lang w:val="it-IT"/>
        </w:rPr>
        <w:br/>
        <w:t xml:space="preserve"> &amp; ante conarium sustinent, posterius</w:t>
      </w:r>
      <w:r>
        <w:rPr>
          <w:rStyle w:val="Dfinition"/>
          <w:lang w:val="it-IT"/>
        </w:rPr>
        <w:br/>
        <w:t xml:space="preserve">vero epiphysim </w:t>
      </w:r>
      <w:proofErr w:type="spellStart"/>
      <w:r>
        <w:rPr>
          <w:rStyle w:val="grcARELIRE"/>
        </w:rPr>
        <w:t>σκωλησωσιδῆ</w:t>
      </w:r>
      <w:proofErr w:type="spellEnd"/>
      <w:r>
        <w:rPr>
          <w:rStyle w:val="Dfinition"/>
          <w:lang w:val="it-IT"/>
        </w:rPr>
        <w:t>. inter latus dextrum</w:t>
      </w:r>
      <w:r>
        <w:rPr>
          <w:rStyle w:val="Dfinition"/>
          <w:lang w:val="it-IT"/>
        </w:rPr>
        <w:br/>
        <w:t>&amp; sinistrum constituunt meatum, qui à medio</w:t>
      </w:r>
      <w:r>
        <w:rPr>
          <w:rStyle w:val="Dfinition"/>
          <w:lang w:val="it-IT"/>
        </w:rPr>
        <w:br/>
        <w:t xml:space="preserve">ventre ad postremum fertur.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 est, ne </w:t>
      </w:r>
      <w:proofErr w:type="spellStart"/>
      <w:r>
        <w:rPr>
          <w:rStyle w:val="Dfinition"/>
          <w:lang w:val="fr-FR"/>
        </w:rPr>
        <w:t>meatus</w:t>
      </w:r>
      <w:proofErr w:type="spellEnd"/>
      <w:r>
        <w:rPr>
          <w:rStyle w:val="Dfinition"/>
          <w:lang w:val="fr-FR"/>
        </w:rPr>
        <w:t xml:space="preserve"> ille à </w:t>
      </w:r>
      <w:proofErr w:type="spellStart"/>
      <w:r>
        <w:rPr>
          <w:rStyle w:val="Dfinition"/>
          <w:lang w:val="fr-FR"/>
        </w:rPr>
        <w:t>supernis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cerebri</w:t>
      </w:r>
      <w:proofErr w:type="spellEnd"/>
      <w:r>
        <w:rPr>
          <w:rStyle w:val="Dfinition"/>
          <w:lang w:val="fr-FR"/>
        </w:rPr>
        <w:t xml:space="preserve"> partibus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comprimatur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intercludatur</w:t>
      </w:r>
      <w:proofErr w:type="spellEnd"/>
      <w:r>
        <w:rPr>
          <w:rStyle w:val="Dfinition"/>
          <w:lang w:val="fr-FR"/>
        </w:rPr>
        <w:t>. Sic dicta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similitudo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prominent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contingunt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vocantur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&amp;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διδύμι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δίδυμοι</w:t>
      </w:r>
      <w:proofErr w:type="spellEnd"/>
      <w:r>
        <w:rPr>
          <w:rStyle w:val="Dfinition"/>
          <w:lang w:val="fr-FR"/>
        </w:rPr>
        <w:t xml:space="preserve">. Quidam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parte qua conarium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contingunt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διδύμι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conario</w:t>
      </w:r>
      <w:proofErr w:type="spellEnd"/>
      <w:r>
        <w:rPr>
          <w:rStyle w:val="Dfinition"/>
          <w:lang w:val="fr-FR"/>
        </w:rPr>
        <w:t xml:space="preserve"> ipso </w:t>
      </w:r>
      <w:proofErr w:type="spellStart"/>
      <w:r>
        <w:rPr>
          <w:rStyle w:val="Dfinition"/>
          <w:lang w:val="fr-FR"/>
        </w:rPr>
        <w:t>penem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repraesentante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altera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qua ipsum conarium</w:t>
      </w:r>
      <w:r>
        <w:rPr>
          <w:rStyle w:val="Dfinition"/>
          <w:lang w:val="fr-FR"/>
        </w:rPr>
        <w:br/>
        <w:t xml:space="preserve"> non est, </w:t>
      </w:r>
      <w:proofErr w:type="spellStart"/>
      <w:r>
        <w:rPr>
          <w:rStyle w:val="grcARELIRE"/>
        </w:rPr>
        <w:t>γλούτι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, hoc est, </w:t>
      </w:r>
      <w:proofErr w:type="spellStart"/>
      <w:r>
        <w:rPr>
          <w:rStyle w:val="Dfinition"/>
          <w:lang w:val="fr-FR"/>
        </w:rPr>
        <w:t>elunes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natesque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"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Oribasium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inuenies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γλουτί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Collectaneor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 xml:space="preserve">. 24. cap. 1. &amp; </w:t>
      </w:r>
      <w:proofErr w:type="spellStart"/>
      <w:r>
        <w:rPr>
          <w:rStyle w:val="Dfinition"/>
          <w:lang w:val="fr-FR"/>
        </w:rPr>
        <w:t>melius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iudi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solent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diminutiua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ista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ροξυνε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Γλουτοὶ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Nates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 carnes in </w:t>
      </w:r>
      <w:proofErr w:type="spellStart"/>
      <w:r>
        <w:rPr>
          <w:rStyle w:val="Dfinition"/>
          <w:lang w:val="fr-FR"/>
        </w:rPr>
        <w:t>summa</w:t>
      </w:r>
      <w:proofErr w:type="spellEnd"/>
      <w:r>
        <w:rPr>
          <w:rStyle w:val="Dfinition"/>
          <w:lang w:val="fr-FR"/>
        </w:rPr>
        <w:t xml:space="preserve"> femoris</w:t>
      </w:r>
      <w:r>
        <w:rPr>
          <w:rStyle w:val="Dfinition"/>
          <w:lang w:val="fr-FR"/>
        </w:rPr>
        <w:br/>
        <w:t xml:space="preserve">parte </w:t>
      </w:r>
      <w:proofErr w:type="spellStart"/>
      <w:r>
        <w:rPr>
          <w:rStyle w:val="Dfinition"/>
          <w:lang w:val="fr-FR"/>
        </w:rPr>
        <w:t>protuberantes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sedentibus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puluini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vicem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praestant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ἐρέδρ</w:t>
      </w:r>
      <w:proofErr w:type="spellEnd"/>
      <w:r>
        <w:rPr>
          <w:rStyle w:val="grcARELIRE"/>
        </w:rPr>
        <w:t>ανα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alio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Dfinition"/>
          <w:lang w:val="fr-FR"/>
        </w:rPr>
        <w:t>Polluci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proofErr w:type="gramStart"/>
      <w:r>
        <w:rPr>
          <w:rStyle w:val="Dfinition"/>
          <w:lang w:val="fr-FR"/>
        </w:rPr>
        <w:t>vocantur</w:t>
      </w:r>
      <w:proofErr w:type="spellEnd"/>
      <w:r>
        <w:rPr>
          <w:rStyle w:val="Dfinition"/>
          <w:lang w:val="fr-FR"/>
        </w:rPr>
        <w:t>?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clunes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Latinis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veterum</w:t>
      </w:r>
      <w:proofErr w:type="spellEnd"/>
      <w:r>
        <w:rPr>
          <w:rStyle w:val="Dfinition"/>
          <w:lang w:val="fr-FR"/>
        </w:rPr>
        <w:t xml:space="preserve"> Graecorum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imitatione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grcARELIRE"/>
        </w:rPr>
        <w:t>κλῶν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vocarunt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Γλουτὸς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apophysis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externa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eademque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maior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femoris,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τροχ</w:t>
      </w:r>
      <w:proofErr w:type="spellEnd"/>
      <w:r>
        <w:rPr>
          <w:rStyle w:val="grcARELIRE"/>
        </w:rPr>
        <w:t>αντῆρα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μέγ</w:t>
      </w:r>
      <w:proofErr w:type="spellEnd"/>
      <w:r>
        <w:rPr>
          <w:rStyle w:val="grcARELIRE"/>
        </w:rPr>
        <w:t>αν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in femoris </w:t>
      </w:r>
      <w:proofErr w:type="spellStart"/>
      <w:r>
        <w:rPr>
          <w:rStyle w:val="Dfinition"/>
          <w:lang w:val="fr-FR"/>
        </w:rPr>
        <w:t>superiori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ceruice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exterius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apparet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ampla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multumque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gibbosa</w:t>
      </w:r>
      <w:proofErr w:type="spellEnd"/>
      <w:r>
        <w:rPr>
          <w:rStyle w:val="Dfinition"/>
          <w:lang w:val="fr-FR"/>
        </w:rPr>
        <w:t xml:space="preserve">. Sic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dicta</w:t>
      </w:r>
      <w:r>
        <w:rPr>
          <w:rStyle w:val="Dfinition"/>
          <w:lang w:val="fr-FR"/>
        </w:rPr>
        <w:br/>
        <w:t xml:space="preserve"> est, </w:t>
      </w:r>
      <w:proofErr w:type="spellStart"/>
      <w:r>
        <w:rPr>
          <w:rStyle w:val="Dfinition"/>
          <w:lang w:val="fr-FR"/>
        </w:rPr>
        <w:t>velà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similitudine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natibus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musculi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nates</w:t>
      </w:r>
      <w:proofErr w:type="spellEnd"/>
      <w:r>
        <w:rPr>
          <w:rStyle w:val="Dfinition"/>
          <w:lang w:val="fr-FR"/>
        </w:rPr>
        <w:t xml:space="preserve"> constant,</w:t>
      </w:r>
      <w:r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praecipue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inserantur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Γλυκεῖ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γλυκέρητος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absolute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subaudito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substantiuo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γλυκύῤῥίζ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teste </w:t>
      </w:r>
      <w:proofErr w:type="spellStart"/>
      <w:r w:rsidRPr="00BB4D9C">
        <w:rPr>
          <w:rStyle w:val="Dfinition"/>
          <w:lang w:val="fr-FR"/>
        </w:rPr>
        <w:t>Hesych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nec</w:t>
      </w:r>
      <w:proofErr w:type="gramEnd"/>
      <w:r w:rsidRPr="00BB4D9C">
        <w:rPr>
          <w:rStyle w:val="Dfinition"/>
          <w:lang w:val="fr-FR"/>
        </w:rPr>
        <w:t xml:space="preserve"> non.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Theophr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histor</w:t>
      </w:r>
      <w:proofErr w:type="spellEnd"/>
      <w:proofErr w:type="gramEnd"/>
      <w:r>
        <w:rPr>
          <w:rStyle w:val="Dfinition"/>
          <w:lang w:val="fr-FR"/>
        </w:rPr>
        <w:t xml:space="preserve">, plant. I. 9. c. 13. </w:t>
      </w:r>
      <w:proofErr w:type="spellStart"/>
      <w:proofErr w:type="gramStart"/>
      <w:r>
        <w:rPr>
          <w:rStyle w:val="Dfinition"/>
          <w:lang w:val="fr-FR"/>
        </w:rPr>
        <w:t>praedulcis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est vt Plin. </w:t>
      </w:r>
      <w:proofErr w:type="spellStart"/>
      <w:proofErr w:type="gramStart"/>
      <w:r>
        <w:rPr>
          <w:rStyle w:val="Dfinition"/>
          <w:lang w:val="fr-FR"/>
        </w:rPr>
        <w:t>quoque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prodidit</w:t>
      </w:r>
      <w:proofErr w:type="spellEnd"/>
      <w:r>
        <w:rPr>
          <w:rStyle w:val="Dfinition"/>
          <w:lang w:val="fr-FR"/>
        </w:rPr>
        <w:t xml:space="preserve"> l. 25. c. 8.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Γλυκ</w:t>
      </w:r>
      <w:proofErr w:type="spellEnd"/>
      <w:r>
        <w:rPr>
          <w:rStyle w:val="Dfinition"/>
          <w:lang w:val="fr-FR"/>
        </w:rPr>
        <w:t xml:space="preserve">ò. </w:t>
      </w:r>
      <w:proofErr w:type="spellStart"/>
      <w:r>
        <w:rPr>
          <w:rStyle w:val="Dfinition"/>
          <w:lang w:val="fr-FR"/>
        </w:rPr>
        <w:t>dulce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saporis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 est. Sic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veluti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subungit</w:t>
      </w:r>
      <w:proofErr w:type="spellEnd"/>
      <w:r>
        <w:rPr>
          <w:rStyle w:val="Dfinition"/>
          <w:lang w:val="fr-FR"/>
        </w:rPr>
        <w:t xml:space="preserve">, replet, </w:t>
      </w:r>
      <w:proofErr w:type="spellStart"/>
      <w:r>
        <w:rPr>
          <w:rStyle w:val="Dfinition"/>
          <w:lang w:val="fr-FR"/>
        </w:rPr>
        <w:t>mitigat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exasperatas</w:t>
      </w:r>
      <w:proofErr w:type="spellEnd"/>
      <w:r>
        <w:rPr>
          <w:rStyle w:val="Dfinition"/>
          <w:lang w:val="fr-FR"/>
        </w:rPr>
        <w:br/>
        <w:t xml:space="preserve"> &amp; quasi </w:t>
      </w:r>
      <w:proofErr w:type="spellStart"/>
      <w:r>
        <w:rPr>
          <w:rStyle w:val="Dfinition"/>
          <w:lang w:val="fr-FR"/>
        </w:rPr>
        <w:t>erosas</w:t>
      </w:r>
      <w:proofErr w:type="spellEnd"/>
      <w:r>
        <w:rPr>
          <w:rStyle w:val="Dfinition"/>
          <w:lang w:val="fr-FR"/>
        </w:rPr>
        <w:t xml:space="preserve"> linguae partes, &amp; </w:t>
      </w:r>
      <w:proofErr w:type="spellStart"/>
      <w:r>
        <w:rPr>
          <w:rStyle w:val="Dfinition"/>
          <w:lang w:val="fr-FR"/>
        </w:rPr>
        <w:t>eas</w:t>
      </w:r>
      <w:proofErr w:type="spellEnd"/>
      <w:r>
        <w:rPr>
          <w:rStyle w:val="Dfinition"/>
          <w:lang w:val="fr-FR"/>
        </w:rPr>
        <w:t xml:space="preserve"> cum manifesta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delectatione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contingit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Quicquid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dulce</w:t>
      </w:r>
      <w:proofErr w:type="spellEnd"/>
      <w:r>
        <w:rPr>
          <w:rStyle w:val="Dfinition"/>
          <w:lang w:val="fr-FR"/>
        </w:rPr>
        <w:t xml:space="preserve"> est, moderato </w:t>
      </w:r>
      <w:proofErr w:type="spellStart"/>
      <w:r>
        <w:rPr>
          <w:rStyle w:val="Dfinition"/>
          <w:lang w:val="fr-FR"/>
        </w:rPr>
        <w:t>calore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aqueam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humiditatem</w:t>
      </w:r>
      <w:proofErr w:type="spellEnd"/>
      <w:r>
        <w:rPr>
          <w:rStyle w:val="Dfinition"/>
          <w:lang w:val="fr-FR"/>
        </w:rPr>
        <w:br/>
        <w:t xml:space="preserve">, si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inerat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veluti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fructibus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acidis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concoquit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omnem</w:t>
      </w:r>
      <w:proofErr w:type="spellEnd"/>
      <w:r>
        <w:rPr>
          <w:rStyle w:val="Dfinition"/>
          <w:lang w:val="fr-FR"/>
        </w:rPr>
        <w:t xml:space="preserve">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absumat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concoctione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crassior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euadit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pinguior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propterea</w:t>
      </w:r>
      <w:proofErr w:type="spellEnd"/>
      <w:r>
        <w:rPr>
          <w:rStyle w:val="Dfinition"/>
          <w:lang w:val="fr-FR"/>
        </w:rPr>
        <w:t xml:space="preserve"> si lingua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exasperata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lenit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veluti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inungit</w:t>
      </w:r>
      <w:proofErr w:type="spellEnd"/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mediocrem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crassitiem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pinguedinem</w:t>
      </w:r>
      <w:proofErr w:type="spellEnd"/>
      <w:r>
        <w:rPr>
          <w:rStyle w:val="Dfinition"/>
          <w:lang w:val="fr-FR"/>
        </w:rPr>
        <w:br/>
        <w:t xml:space="preserve">non facile </w:t>
      </w:r>
      <w:proofErr w:type="spellStart"/>
      <w:r>
        <w:rPr>
          <w:rStyle w:val="Dfinition"/>
          <w:lang w:val="fr-FR"/>
        </w:rPr>
        <w:t>diffluat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absumatur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diutius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inhaereat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Quia vero à moderato calore eiusmodi</w:t>
      </w:r>
      <w:r>
        <w:rPr>
          <w:rStyle w:val="Dfinition"/>
          <w:lang w:val="it-IT"/>
        </w:rPr>
        <w:br/>
        <w:t xml:space="preserve"> est, id etiam modice calidum sit oportet</w:t>
      </w:r>
      <w:r>
        <w:rPr>
          <w:rStyle w:val="Dfinition"/>
          <w:lang w:val="it-IT"/>
        </w:rPr>
        <w:br/>
        <w:t>, &amp; non longe supra calorem nostrum. Quare</w:t>
      </w:r>
      <w:r>
        <w:rPr>
          <w:rStyle w:val="Dfinition"/>
          <w:lang w:val="it-IT"/>
        </w:rPr>
        <w:br/>
        <w:t xml:space="preserve"> sicut aqua calida refrigeratis voluptati est,</w:t>
      </w:r>
      <w:r>
        <w:rPr>
          <w:rStyle w:val="Dfinition"/>
          <w:lang w:val="it-IT"/>
        </w:rPr>
        <w:br/>
        <w:t>hactenus scilicet eos excalefaciens dum concretas</w:t>
      </w:r>
      <w:r>
        <w:rPr>
          <w:rStyle w:val="Dfinition"/>
          <w:lang w:val="it-IT"/>
        </w:rPr>
        <w:br/>
        <w:t xml:space="preserve"> in ijs frigore particulas fundat, non tamen</w:t>
      </w:r>
      <w:r>
        <w:rPr>
          <w:rStyle w:val="Dfinition"/>
          <w:lang w:val="it-IT"/>
        </w:rPr>
        <w:br/>
        <w:t>soluat aut secet distrahatue continuum: sic omne</w:t>
      </w:r>
      <w:r>
        <w:rPr>
          <w:rStyle w:val="Dfinition"/>
          <w:lang w:val="it-IT"/>
        </w:rPr>
        <w:br/>
        <w:t xml:space="preserve"> edulium dulce delectationem linguae parit,</w:t>
      </w:r>
      <w:r>
        <w:rPr>
          <w:rStyle w:val="Dfinition"/>
          <w:lang w:val="it-IT"/>
        </w:rPr>
        <w:br/>
        <w:t>calidum quidem, non eo excessu vt laedat &amp; molestum</w:t>
      </w:r>
      <w:r>
        <w:rPr>
          <w:rStyle w:val="Dfinition"/>
          <w:lang w:val="it-IT"/>
        </w:rPr>
        <w:br/>
        <w:t xml:space="preserve"> sit, sed consistens inter limites fundentis,</w:t>
      </w:r>
      <w:r>
        <w:rPr>
          <w:rStyle w:val="Dfinition"/>
          <w:lang w:val="it-IT"/>
        </w:rPr>
        <w:br/>
        <w:t>laeuigantis &amp; mollientis: sin ab eo abest delectatio</w:t>
      </w:r>
      <w:r>
        <w:rPr>
          <w:rStyle w:val="Dfinition"/>
          <w:lang w:val="it-IT"/>
        </w:rPr>
        <w:br/>
        <w:t>, iam non dulce, sed pingue appellatur. Quoniam</w:t>
      </w:r>
      <w:r>
        <w:rPr>
          <w:rStyle w:val="Dfinition"/>
          <w:lang w:val="it-IT"/>
        </w:rPr>
        <w:br/>
        <w:t xml:space="preserve"> igitur dulce in mendion ferè omnium qualitatum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consistit, quae in lingua fuerint exasperata</w:t>
      </w:r>
      <w:r>
        <w:rPr>
          <w:rStyle w:val="Dfinition"/>
          <w:lang w:val="it-IT"/>
        </w:rPr>
        <w:br/>
        <w:t>, lenit: quae vero praeter naturam coierint, aut</w:t>
      </w:r>
      <w:r>
        <w:rPr>
          <w:rStyle w:val="Dfinition"/>
          <w:lang w:val="it-IT"/>
        </w:rPr>
        <w:br/>
        <w:t>fusa laxaue fuerint, partim contrahit, partim laxat</w:t>
      </w:r>
      <w:r>
        <w:rPr>
          <w:rStyle w:val="Dfinition"/>
          <w:lang w:val="it-IT"/>
        </w:rPr>
        <w:br/>
        <w:t>, omniaque quàm maxime ad naturae statum</w:t>
      </w:r>
      <w:r>
        <w:rPr>
          <w:rStyle w:val="Dfinition"/>
          <w:lang w:val="it-IT"/>
        </w:rPr>
        <w:br/>
        <w:t>reducit. Itaque quicquid eiusmodi est, inquit</w:t>
      </w:r>
      <w:r>
        <w:rPr>
          <w:rStyle w:val="Dfinition"/>
          <w:lang w:val="it-IT"/>
        </w:rPr>
        <w:br/>
        <w:t>Plato, iucundum suaueque &amp; cognatum est omnibus</w:t>
      </w:r>
      <w:r>
        <w:rPr>
          <w:rStyle w:val="Dfinition"/>
          <w:lang w:val="it-IT"/>
        </w:rPr>
        <w:br/>
        <w:t>, violentarumque passionum remedium ac</w:t>
      </w:r>
      <w:r>
        <w:rPr>
          <w:rStyle w:val="Dfinition"/>
          <w:lang w:val="it-IT"/>
        </w:rPr>
        <w:br/>
        <w:t>medela, nominaturque dulce. Quod autem eiusmodi</w:t>
      </w:r>
      <w:r>
        <w:rPr>
          <w:rStyle w:val="Dfinition"/>
          <w:lang w:val="it-IT"/>
        </w:rPr>
        <w:br/>
        <w:t xml:space="preserve"> est, calidum humidumquem moderate est,</w:t>
      </w:r>
      <w:r>
        <w:rPr>
          <w:rStyle w:val="Dfinition"/>
          <w:lang w:val="it-IT"/>
        </w:rPr>
        <w:br/>
        <w:t>&amp; naturae tam familiare, vt solum aptum sit corpori</w:t>
      </w:r>
      <w:r>
        <w:rPr>
          <w:rStyle w:val="Dfinition"/>
          <w:lang w:val="it-IT"/>
        </w:rPr>
        <w:br/>
        <w:t xml:space="preserve"> nutriendo. Solis namque dulcibus nutritio</w:t>
      </w:r>
      <w:r>
        <w:rPr>
          <w:rStyle w:val="Dfinition"/>
          <w:lang w:val="it-IT"/>
        </w:rPr>
        <w:br/>
        <w:t>perficitur, veraque ea sententia est, si nutrimentum</w:t>
      </w:r>
      <w:r>
        <w:rPr>
          <w:rStyle w:val="Dfinition"/>
          <w:lang w:val="it-IT"/>
        </w:rPr>
        <w:br/>
        <w:t xml:space="preserve"> in tertia sui significatione sumatur. Vt enim</w:t>
      </w:r>
      <w:r>
        <w:rPr>
          <w:rStyle w:val="Dfinition"/>
          <w:lang w:val="it-IT"/>
        </w:rPr>
        <w:br/>
        <w:t>à calore solis concocti fructus dulces euadunt,</w:t>
      </w:r>
      <w:r>
        <w:rPr>
          <w:rStyle w:val="Dfinition"/>
          <w:lang w:val="it-IT"/>
        </w:rPr>
        <w:br/>
        <w:t>sic à natiuo corporum calore quod concoquitur</w:t>
      </w:r>
      <w:r>
        <w:rPr>
          <w:rStyle w:val="Dfinition"/>
          <w:lang w:val="it-IT"/>
        </w:rPr>
        <w:br/>
        <w:t>, exuit omnes alias qualitates, dulcemque adsciscit</w:t>
      </w:r>
      <w:r>
        <w:rPr>
          <w:rStyle w:val="Dfinition"/>
          <w:lang w:val="it-IT"/>
        </w:rPr>
        <w:br/>
        <w:t>, si modo optimum &amp; euchymum alimentum</w:t>
      </w:r>
      <w:r>
        <w:rPr>
          <w:rStyle w:val="Dfinition"/>
          <w:lang w:val="it-IT"/>
        </w:rPr>
        <w:br/>
        <w:t xml:space="preserve"> futurum est. Quicquid enim nutrit, plus</w:t>
      </w:r>
      <w:r>
        <w:rPr>
          <w:rStyle w:val="Dfinition"/>
          <w:lang w:val="it-IT"/>
        </w:rPr>
        <w:br/>
        <w:t>minusue dulce est. Haec quidem propria est quo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γλυκέυς</w:t>
      </w:r>
      <w:proofErr w:type="spellEnd"/>
      <w:r>
        <w:rPr>
          <w:rStyle w:val="Dfinition"/>
          <w:lang w:val="it-IT"/>
        </w:rPr>
        <w:t>, significatio, sed à qua discedit ea, qua dulce</w:t>
      </w:r>
      <w:r>
        <w:rPr>
          <w:rStyle w:val="Dfinition"/>
          <w:lang w:val="it-IT"/>
        </w:rPr>
        <w:br/>
        <w:t xml:space="preserve"> dicitur id quod </w:t>
      </w:r>
      <w:r>
        <w:rPr>
          <w:rStyle w:val="grcARELIRE"/>
        </w:rPr>
        <w:t>ἅπ</w:t>
      </w:r>
      <w:proofErr w:type="spellStart"/>
      <w:r>
        <w:rPr>
          <w:rStyle w:val="grcARELIRE"/>
        </w:rPr>
        <w:t>οιον</w:t>
      </w:r>
      <w:proofErr w:type="spellEnd"/>
      <w:r>
        <w:rPr>
          <w:rStyle w:val="Dfinition"/>
          <w:lang w:val="it-IT"/>
        </w:rPr>
        <w:t xml:space="preserve"> quidem est, &amp; qualitatis</w:t>
      </w:r>
      <w:r>
        <w:rPr>
          <w:rStyle w:val="Dfinition"/>
          <w:lang w:val="it-IT"/>
        </w:rPr>
        <w:br/>
        <w:t>expers, sed quod tempore dulcem eam qualitatem</w:t>
      </w:r>
      <w:r>
        <w:rPr>
          <w:rStyle w:val="Dfinition"/>
          <w:lang w:val="it-IT"/>
        </w:rPr>
        <w:br/>
        <w:t xml:space="preserve"> facile potest assumere. Sic enim aqua optima</w:t>
      </w:r>
      <w:r>
        <w:rPr>
          <w:rStyle w:val="Dfinition"/>
          <w:lang w:val="it-IT"/>
        </w:rPr>
        <w:br/>
        <w:t xml:space="preserve"> dulcis dici potest, quam tamen saporis, vt &amp;</w:t>
      </w:r>
      <w:r>
        <w:rPr>
          <w:rStyle w:val="Dfinition"/>
          <w:lang w:val="it-IT"/>
        </w:rPr>
        <w:br/>
        <w:t>aliarum qualitatum, expertem esse oportet. Sic</w:t>
      </w:r>
      <w:r>
        <w:rPr>
          <w:rStyle w:val="Dfinition"/>
          <w:lang w:val="it-IT"/>
        </w:rPr>
        <w:br/>
        <w:t xml:space="preserve">etiam pituita </w:t>
      </w:r>
      <w:proofErr w:type="spellStart"/>
      <w:r>
        <w:rPr>
          <w:rStyle w:val="grcARELIRE"/>
        </w:rPr>
        <w:t>γλυκεῖ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</w:t>
      </w:r>
      <w:proofErr w:type="spellStart"/>
      <w:r>
        <w:rPr>
          <w:rStyle w:val="grcARELIRE"/>
        </w:rPr>
        <w:t>ειος</w:t>
      </w:r>
      <w:proofErr w:type="spellEnd"/>
      <w:r>
        <w:rPr>
          <w:rStyle w:val="Dfinition"/>
          <w:lang w:val="it-IT"/>
        </w:rPr>
        <w:t>, hoc est, dulcis &amp;</w:t>
      </w:r>
      <w:r>
        <w:rPr>
          <w:rStyle w:val="Dfinition"/>
          <w:lang w:val="it-IT"/>
        </w:rPr>
        <w:br/>
        <w:t>insipida, vocari potest, vt Galenus initio libri de</w:t>
      </w:r>
      <w:r>
        <w:rPr>
          <w:rStyle w:val="Dfinition"/>
          <w:lang w:val="it-IT"/>
        </w:rPr>
        <w:br/>
        <w:t>atra bile prodidit.</w:t>
      </w:r>
      <w:r>
        <w:rPr>
          <w:rStyle w:val="Dfinition"/>
          <w:lang w:val="it-IT"/>
        </w:rPr>
        <w:br/>
        <w:t>Theophr. 6. de caus. plant. c. 13. dulcis saporis</w:t>
      </w:r>
      <w:r>
        <w:rPr>
          <w:rStyle w:val="Dfinition"/>
          <w:lang w:val="it-IT"/>
        </w:rPr>
        <w:br/>
        <w:t xml:space="preserve"> species facit, melleum, vinosum, lacteum, &amp;</w:t>
      </w:r>
      <w:r>
        <w:rPr>
          <w:rStyle w:val="Dfinition"/>
          <w:lang w:val="it-IT"/>
        </w:rPr>
        <w:br/>
        <w:t>aquosum quibus pinguem addunt nonnulli.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Γλυν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</w:r>
      <w:r>
        <w:rPr>
          <w:rStyle w:val="Dfinition"/>
          <w:lang w:val="it-IT"/>
        </w:rPr>
        <w:br/>
        <w:t>aliquoties non passum, sed simpliciter dulce vocat</w:t>
      </w:r>
      <w:r>
        <w:rPr>
          <w:rStyle w:val="Dfinition"/>
          <w:lang w:val="it-IT"/>
        </w:rPr>
        <w:br/>
        <w:t xml:space="preserve">, Graecorum imitatione. </w:t>
      </w:r>
      <w:r w:rsidRPr="00BB4D9C">
        <w:rPr>
          <w:rStyle w:val="Dfinition"/>
          <w:lang w:val="it-IT"/>
        </w:rPr>
        <w:t>Olim in Italia fraequens</w:t>
      </w:r>
      <w:r w:rsidRPr="00BB4D9C">
        <w:rPr>
          <w:rStyle w:val="Dfinition"/>
          <w:lang w:val="it-IT"/>
        </w:rPr>
        <w:br/>
        <w:t>, nunc prorsus neglectum. Non est autem</w:t>
      </w:r>
      <w:r w:rsidRPr="00BB4D9C">
        <w:rPr>
          <w:rStyle w:val="Dfinition"/>
          <w:lang w:val="it-IT"/>
        </w:rPr>
        <w:br/>
        <w:t xml:space="preserve">prorsus idem </w:t>
      </w:r>
      <w:proofErr w:type="spellStart"/>
      <w:r>
        <w:rPr>
          <w:rStyle w:val="grcARELIRE"/>
        </w:rPr>
        <w:t>γλυκν</w:t>
      </w:r>
      <w:proofErr w:type="spellEnd"/>
      <w:r w:rsidRPr="00BB4D9C">
        <w:rPr>
          <w:rStyle w:val="Dfinition"/>
          <w:lang w:val="it-IT"/>
        </w:rPr>
        <w:t xml:space="preserve"> quod </w:t>
      </w:r>
      <w:proofErr w:type="spellStart"/>
      <w:r>
        <w:rPr>
          <w:rStyle w:val="grcARELIRE"/>
        </w:rPr>
        <w:t>οἷνος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γλυκύς</w:t>
      </w:r>
      <w:proofErr w:type="spellEnd"/>
      <w:r w:rsidRPr="00BB4D9C">
        <w:rPr>
          <w:rStyle w:val="Dfinition"/>
          <w:lang w:val="it-IT"/>
        </w:rPr>
        <w:t>. Vinum enim</w:t>
      </w:r>
      <w:r w:rsidRPr="00BB4D9C">
        <w:rPr>
          <w:rStyle w:val="Dfinition"/>
          <w:lang w:val="it-IT"/>
        </w:rPr>
        <w:br/>
        <w:t>dulce dicitur cuicunque dulcedo aliqua inest,</w:t>
      </w:r>
      <w:r w:rsidRPr="00BB4D9C">
        <w:rPr>
          <w:rStyle w:val="Dfinition"/>
          <w:lang w:val="it-IT"/>
        </w:rPr>
        <w:br/>
        <w:t>eiusque multa sunt genera tam natiui quam factitij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>
        <w:rPr>
          <w:rStyle w:val="grcARELIRE"/>
        </w:rPr>
        <w:t>γλυκὸ</w:t>
      </w:r>
      <w:proofErr w:type="spellEnd"/>
      <w:r w:rsidRPr="00BB4D9C">
        <w:rPr>
          <w:rStyle w:val="Dfinition"/>
          <w:lang w:val="it-IT"/>
        </w:rPr>
        <w:t xml:space="preserve"> vero, siue passum, vnum modo vini</w:t>
      </w:r>
      <w:r w:rsidRPr="00BB4D9C">
        <w:rPr>
          <w:rStyle w:val="Dfinition"/>
          <w:lang w:val="it-IT"/>
        </w:rPr>
        <w:br/>
      </w:r>
    </w:p>
    <w:p w14:paraId="4C78128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56C9AA4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  <w:t xml:space="preserve">genus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sole </w:t>
      </w:r>
      <w:proofErr w:type="spellStart"/>
      <w:r>
        <w:rPr>
          <w:rStyle w:val="Dfinition"/>
        </w:rPr>
        <w:t>siccatis</w:t>
      </w:r>
      <w:proofErr w:type="spellEnd"/>
      <w:r>
        <w:rPr>
          <w:rStyle w:val="Dfinition"/>
        </w:rPr>
        <w:t xml:space="preserve"> in area,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aut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sarmento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torrefactis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exprimitur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br/>
        <w:t xml:space="preserve">propter </w:t>
      </w:r>
      <w:proofErr w:type="spellStart"/>
      <w:r>
        <w:rPr>
          <w:rStyle w:val="Dfinition"/>
        </w:rPr>
        <w:t>eximiam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aliquot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enumerat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Creticum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pramnium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protropum</w:t>
      </w:r>
      <w:proofErr w:type="spellEnd"/>
      <w:r>
        <w:rPr>
          <w:rStyle w:val="Dfinition"/>
        </w:rPr>
        <w:t>, sire on</w:t>
      </w:r>
      <w:r>
        <w:rPr>
          <w:rStyle w:val="Dfinition"/>
        </w:rPr>
        <w:br/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hepsema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decocto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mustò</w:t>
      </w:r>
      <w:proofErr w:type="spellEnd"/>
      <w:r>
        <w:rPr>
          <w:rStyle w:val="Dfinition"/>
        </w:rPr>
        <w:t>, sicut Columella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lib. 12. cap. 39. post </w:t>
      </w:r>
      <w:proofErr w:type="spellStart"/>
      <w:r>
        <w:rPr>
          <w:rStyle w:val="Dfinition"/>
        </w:rPr>
        <w:t>traditam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c. 27. </w:t>
      </w:r>
      <w:proofErr w:type="spellStart"/>
      <w:r>
        <w:rPr>
          <w:rStyle w:val="Dfinition"/>
        </w:rPr>
        <w:t>vini</w:t>
      </w:r>
      <w:proofErr w:type="spellEnd"/>
      <w:r>
        <w:rPr>
          <w:rStyle w:val="Dfinition"/>
        </w:rPr>
        <w:t xml:space="preserve"> dulcis </w:t>
      </w:r>
      <w:proofErr w:type="spellStart"/>
      <w:r>
        <w:rPr>
          <w:rStyle w:val="Dfinition"/>
        </w:rPr>
        <w:t>faciendi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Item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αμψίθιον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Numerantur &amp; à Galeno alia quaedam genera</w:t>
      </w:r>
      <w:r w:rsidRPr="00BB4D9C">
        <w:rPr>
          <w:rStyle w:val="Dfinition"/>
          <w:lang w:val="it-IT"/>
        </w:rPr>
        <w:br/>
        <w:t>, vt Hispanum, Scybelite, Theraeum. Omne</w:t>
      </w:r>
      <w:r w:rsidRPr="00BB4D9C">
        <w:rPr>
          <w:rStyle w:val="Dfinition"/>
          <w:lang w:val="it-IT"/>
        </w:rPr>
        <w:br/>
        <w:t>eiusmodi vinum multum alit, pulsus reuocat,</w:t>
      </w:r>
      <w:r w:rsidRPr="00BB4D9C">
        <w:rPr>
          <w:rStyle w:val="Dfinition"/>
          <w:lang w:val="it-IT"/>
        </w:rPr>
        <w:br/>
        <w:t>adstringit, venenis medetur.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Τλυκν</w:t>
      </w:r>
      <w:proofErr w:type="spellEnd"/>
      <w:r w:rsidRPr="00BB4D9C">
        <w:rPr>
          <w:rStyle w:val="Dfinition"/>
          <w:lang w:val="it-IT"/>
        </w:rPr>
        <w:t>. etiam medicamenti cuiusdam nomen est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est apud Trallian. l. 7. c. 10. cuius descriptionem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ac facultates recenset.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Γλυκέ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ἔλκη</w:t>
      </w:r>
      <w:proofErr w:type="spellEnd"/>
      <w:r w:rsidRPr="00BB4D9C">
        <w:rPr>
          <w:rStyle w:val="Dfinition"/>
          <w:lang w:val="it-IT"/>
        </w:rPr>
        <w:t>. vlcera quaedam narium hoc nomine à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Paulo appellantur l. 3. c. 24.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Sed &amp; </w:t>
      </w:r>
      <w:r>
        <w:rPr>
          <w:rStyle w:val="grcARELIRE"/>
        </w:rPr>
        <w:t>πὰ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γλυκίέ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Graeci fella vocant, vt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etiam Lugdunenses hodie fel vocant le doux: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Aurelian. c. 1. l. 3.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χρονιῶν</w:t>
      </w:r>
      <w:proofErr w:type="spellEnd"/>
      <w:r w:rsidRPr="00BB4D9C">
        <w:rPr>
          <w:rStyle w:val="Dfinition"/>
          <w:lang w:val="it-IT"/>
        </w:rPr>
        <w:t>, multa (inquit) con„</w:t>
      </w:r>
      <w:r w:rsidRPr="00BB4D9C">
        <w:rPr>
          <w:rStyle w:val="Dfinition"/>
          <w:lang w:val="it-IT"/>
        </w:rPr>
        <w:br/>
        <w:t xml:space="preserve"> trariae interpretationis vocabulum sumpserunt,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vt fella quae </w:t>
      </w:r>
      <w:proofErr w:type="spellStart"/>
      <w:r>
        <w:rPr>
          <w:rStyle w:val="grcARELIRE"/>
        </w:rPr>
        <w:t>γλυκέ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vocant quasi dulcia, cum sint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amarissima: idem docet Plin. l. 27. cap. 10. qui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holosteon herbam inquit esse sine duritie ex ad„</w:t>
      </w:r>
      <w:r w:rsidRPr="00BB4D9C">
        <w:rPr>
          <w:rStyle w:val="Dfinition"/>
          <w:lang w:val="it-IT"/>
        </w:rPr>
        <w:br/>
        <w:t xml:space="preserve"> uerso à Graecis sic appellatam sicuti fel dulce.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Γλυκύμη</w:t>
      </w:r>
      <w:proofErr w:type="spellEnd"/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β</w:t>
      </w:r>
      <w:proofErr w:type="spellStart"/>
      <w:r>
        <w:rPr>
          <w:rStyle w:val="orth"/>
        </w:rPr>
        <w:t>οτάνη</w:t>
      </w:r>
      <w:proofErr w:type="spellEnd"/>
      <w:r w:rsidRPr="00BB4D9C">
        <w:rPr>
          <w:rStyle w:val="Dfinition"/>
          <w:lang w:val="it-IT"/>
        </w:rPr>
        <w:t xml:space="preserve">. sic dicitur </w:t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γλυκύῥῥιζ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apud Hip"</w:t>
      </w:r>
      <w:r w:rsidRPr="00BB4D9C">
        <w:rPr>
          <w:rStyle w:val="Dfinition"/>
          <w:lang w:val="it-IT"/>
        </w:rPr>
        <w:br/>
        <w:t xml:space="preserve"> poc. vt Gal. in exeg. annotauit: Apud Hipp. in li.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de superfoetat. legitur </w:t>
      </w:r>
      <w:proofErr w:type="spellStart"/>
      <w:r>
        <w:rPr>
          <w:rStyle w:val="grcARELIRE"/>
        </w:rPr>
        <w:t>γλυκυσίδης</w:t>
      </w:r>
      <w:proofErr w:type="spellEnd"/>
      <w:r w:rsidRPr="00BB4D9C">
        <w:rPr>
          <w:rStyle w:val="Dfinition"/>
          <w:lang w:val="it-IT"/>
        </w:rPr>
        <w:t xml:space="preserve"> non </w:t>
      </w:r>
      <w:proofErr w:type="spellStart"/>
      <w:r>
        <w:rPr>
          <w:rStyle w:val="grcARELIRE"/>
        </w:rPr>
        <w:t>δλυκύμη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Γλυκύμηλ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 pomum dulce quod alio nomine </w:t>
      </w:r>
      <w:proofErr w:type="spellStart"/>
      <w:r>
        <w:rPr>
          <w:rStyle w:val="grcARELIRE"/>
        </w:rPr>
        <w:t>μελί</w:t>
      </w:r>
      <w:r>
        <w:rPr>
          <w:rStyle w:val="Dfinition"/>
        </w:rPr>
        <w:t>ν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μηλον</w:t>
      </w:r>
      <w:proofErr w:type="spellEnd"/>
      <w:r w:rsidRPr="00BB4D9C">
        <w:rPr>
          <w:rStyle w:val="Dfinition"/>
          <w:lang w:val="it-IT"/>
        </w:rPr>
        <w:t xml:space="preserve"> dicitur vide </w:t>
      </w:r>
      <w:proofErr w:type="spellStart"/>
      <w:r>
        <w:rPr>
          <w:rStyle w:val="ref"/>
        </w:rPr>
        <w:t>μελίμηλον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Γλυκυύῤῥιζ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dulcis radix.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spargens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bicubitales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lentisci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pinguibus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tactuque</w:t>
      </w:r>
      <w:proofErr w:type="spellEnd"/>
      <w:r>
        <w:rPr>
          <w:rStyle w:val="Dfinition"/>
        </w:rPr>
        <w:br/>
        <w:t xml:space="preserve"> gummosis,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hyacinthi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fructu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pilularum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platani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asperiore</w:t>
      </w:r>
      <w:proofErr w:type="spellEnd"/>
      <w:r>
        <w:rPr>
          <w:rStyle w:val="Dfinition"/>
        </w:rPr>
        <w:t xml:space="preserve"> tantum,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rubescentes</w:t>
      </w:r>
      <w:proofErr w:type="spellEnd"/>
      <w:r>
        <w:rPr>
          <w:rStyle w:val="Dfinition"/>
        </w:rPr>
        <w:t xml:space="preserve"> lenticulae </w:t>
      </w:r>
      <w:proofErr w:type="spellStart"/>
      <w:r>
        <w:rPr>
          <w:rStyle w:val="Dfinition"/>
        </w:rPr>
        <w:t>valuulas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referente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praelongis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buxeo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gentianę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flauescentibus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sapore</w:t>
      </w:r>
      <w:proofErr w:type="spellEnd"/>
      <w:r>
        <w:rPr>
          <w:rStyle w:val="Dfinition"/>
        </w:rPr>
        <w:t xml:space="preserve"> dulci, </w:t>
      </w:r>
      <w:proofErr w:type="spellStart"/>
      <w:r>
        <w:rPr>
          <w:rStyle w:val="Dfinition"/>
        </w:rPr>
        <w:t>quadamtenus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subacerbo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Actuario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neutro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γλυκύῥ</w:t>
      </w:r>
      <w:r>
        <w:rPr>
          <w:rStyle w:val="Dfinition"/>
        </w:rPr>
        <w:t>ῥιζον</w:t>
      </w:r>
      <w:proofErr w:type="spellEnd"/>
      <w:r>
        <w:rPr>
          <w:rStyle w:val="Dfinition"/>
        </w:rPr>
        <w:br/>
        <w:t xml:space="preserve">, &amp; Galeno lib. 7. T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τότους</w:t>
      </w:r>
      <w:proofErr w:type="spellEnd"/>
      <w:r>
        <w:rPr>
          <w:rStyle w:val="Dfinition"/>
        </w:rPr>
        <w:t xml:space="preserve"> absolute </w:t>
      </w:r>
      <w:proofErr w:type="spellStart"/>
      <w:r>
        <w:rPr>
          <w:rStyle w:val="grcARELIRE"/>
        </w:rPr>
        <w:t>γλυκεῖ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modice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simulque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humana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frigidior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Dioscoridi</w:t>
      </w:r>
      <w:proofErr w:type="spellEnd"/>
      <w:r>
        <w:rPr>
          <w:rStyle w:val="Dfinition"/>
        </w:rPr>
        <w:t>, Plinio, &amp; Theoph.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grcARELIRE"/>
        </w:rPr>
        <w:t>ἄδψος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 Dios"</w:t>
      </w:r>
      <w:r>
        <w:rPr>
          <w:rStyle w:val="Dfinition"/>
        </w:rPr>
        <w:br/>
        <w:t xml:space="preserve"> cor. </w:t>
      </w:r>
      <w:proofErr w:type="spellStart"/>
      <w:r>
        <w:rPr>
          <w:rStyle w:val="grcARELIRE"/>
        </w:rPr>
        <w:t>λυκύρυτον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 Theoph. l. 9.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c. 13. </w:t>
      </w:r>
      <w:proofErr w:type="spellStart"/>
      <w:r>
        <w:rPr>
          <w:rStyle w:val="grcARELIRE"/>
        </w:rPr>
        <w:t>ἐυθυιλυκεῖ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sed non sine </w:t>
      </w:r>
      <w:proofErr w:type="spellStart"/>
      <w:r>
        <w:rPr>
          <w:rStyle w:val="Dfinition"/>
        </w:rPr>
        <w:t>mendi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suspicione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λυκύμη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οτ</w:t>
      </w:r>
      <w:proofErr w:type="spellEnd"/>
      <w:r>
        <w:rPr>
          <w:rStyle w:val="grcARELIRE"/>
        </w:rPr>
        <w:t>αίν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supra</w:t>
      </w:r>
      <w:r>
        <w:rPr>
          <w:rStyle w:val="Dfinition"/>
        </w:rPr>
        <w:br/>
      </w:r>
      <w:proofErr w:type="spellStart"/>
      <w:r>
        <w:rPr>
          <w:rStyle w:val="grcARELIRE"/>
        </w:rPr>
        <w:t>ν</w:t>
      </w:r>
      <w:r>
        <w:rPr>
          <w:rStyle w:val="Dfinition"/>
        </w:rPr>
        <w:t>annotatum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gustanti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dulcedinem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repraesentet</w:t>
      </w:r>
      <w:proofErr w:type="spellEnd"/>
      <w:r>
        <w:rPr>
          <w:rStyle w:val="Dfinition"/>
        </w:rPr>
        <w:t xml:space="preserve">, Latini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imitatione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verbum verbo </w:t>
      </w:r>
      <w:proofErr w:type="spellStart"/>
      <w:r>
        <w:rPr>
          <w:rStyle w:val="Dfinition"/>
        </w:rPr>
        <w:t>reddentes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dulcem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Scythicam</w:t>
      </w:r>
      <w:proofErr w:type="spellEnd"/>
      <w:r>
        <w:rPr>
          <w:rStyle w:val="Dfinition"/>
        </w:rPr>
        <w:t xml:space="preserve"> Theo„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phrast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vocabuli</w:t>
      </w:r>
      <w:proofErr w:type="spellEnd"/>
      <w:r>
        <w:rPr>
          <w:rStyle w:val="Dfinition"/>
        </w:rPr>
        <w:t xml:space="preserve"> ren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centioris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adoptione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Scythae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abigen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dam </w:t>
      </w:r>
      <w:proofErr w:type="spellStart"/>
      <w:r>
        <w:rPr>
          <w:rStyle w:val="Dfinition"/>
        </w:rPr>
        <w:t>famem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exiguo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dies </w:t>
      </w:r>
      <w:proofErr w:type="spellStart"/>
      <w:r>
        <w:rPr>
          <w:rStyle w:val="Dfinition"/>
        </w:rPr>
        <w:t>duodecim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esuritionis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incommo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da </w:t>
      </w:r>
      <w:proofErr w:type="spellStart"/>
      <w:r>
        <w:rPr>
          <w:rStyle w:val="Dfinition"/>
        </w:rPr>
        <w:t>propulsant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Γλυκὸς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ἀικων</w:t>
      </w:r>
      <w:proofErr w:type="spellEnd"/>
      <w:r>
        <w:rPr>
          <w:rStyle w:val="Dfinition"/>
        </w:rPr>
        <w:t xml:space="preserve">. Sic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ἀ</w:t>
      </w:r>
      <w:r>
        <w:rPr>
          <w:rStyle w:val="Dfinition"/>
        </w:rPr>
        <w:t>β</w:t>
      </w:r>
      <w:proofErr w:type="spellStart"/>
      <w:r>
        <w:rPr>
          <w:rStyle w:val="Dfinition"/>
        </w:rPr>
        <w:t>ρότονον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author est.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 </w:t>
      </w:r>
      <w:r>
        <w:rPr>
          <w:rStyle w:val="grcARELIRE"/>
        </w:rPr>
        <w:t>ἀβ</w:t>
      </w:r>
      <w:proofErr w:type="spellStart"/>
      <w:r>
        <w:rPr>
          <w:rStyle w:val="grcARELIRE"/>
        </w:rPr>
        <w:t>ρότονον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cur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explicatum</w:t>
      </w:r>
      <w:proofErr w:type="spellEnd"/>
      <w:r>
        <w:rPr>
          <w:rStyle w:val="Dfinition"/>
        </w:rPr>
        <w:t xml:space="preserve"> leges.</w:t>
      </w:r>
      <w:r>
        <w:rPr>
          <w:rStyle w:val="Dfinition"/>
        </w:rPr>
        <w:br/>
      </w:r>
      <w:proofErr w:type="spellStart"/>
      <w:r>
        <w:rPr>
          <w:rStyle w:val="orth"/>
        </w:rPr>
        <w:t>Γλυκυσίδη</w:t>
      </w:r>
      <w:proofErr w:type="spellEnd"/>
      <w:r>
        <w:rPr>
          <w:rStyle w:val="Dfinition"/>
        </w:rPr>
        <w:t xml:space="preserve">. sic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paeonia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acinos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Punici</w:t>
      </w:r>
      <w:proofErr w:type="spellEnd"/>
      <w:r>
        <w:rPr>
          <w:rStyle w:val="Dfinition"/>
        </w:rPr>
        <w:t xml:space="preserve"> similes habere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σιδὴν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malum </w:t>
      </w:r>
      <w:proofErr w:type="spellStart"/>
      <w:r>
        <w:rPr>
          <w:rStyle w:val="Dfinition"/>
        </w:rPr>
        <w:t>Punicum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Boeoti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Paul.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3. cap. 13.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</w:t>
      </w:r>
      <w:r>
        <w:rPr>
          <w:rStyle w:val="grcARELIRE"/>
        </w:rPr>
        <w:t>λυκυὸς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5 </w:t>
      </w:r>
      <w:proofErr w:type="spellStart"/>
      <w:r>
        <w:rPr>
          <w:rStyle w:val="grcARELIRE"/>
        </w:rPr>
        <w:t>ιδ</w:t>
      </w:r>
      <w:r>
        <w:rPr>
          <w:rStyle w:val="Dfinition"/>
        </w:rPr>
        <w:t>ce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Πλυκύτης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dulcedo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supra dicta sunt </w:t>
      </w:r>
      <w:proofErr w:type="spellStart"/>
      <w:r>
        <w:rPr>
          <w:rStyle w:val="Dfinition"/>
        </w:rPr>
        <w:t>r</w:t>
      </w:r>
      <w:r>
        <w:rPr>
          <w:rStyle w:val="grcARELIRE"/>
        </w:rPr>
        <w:t>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τῖ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γλυκέος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de dulci,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gustabilem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voluptate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lenit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subungit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similiter à moderato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prouenire</w:t>
      </w:r>
      <w:proofErr w:type="spellEnd"/>
      <w:r>
        <w:rPr>
          <w:rStyle w:val="Dfinition"/>
        </w:rPr>
        <w:t xml:space="preserve"> in corpore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humido</w:t>
      </w:r>
      <w:proofErr w:type="spellEnd"/>
      <w:r>
        <w:rPr>
          <w:rStyle w:val="Dfinition"/>
        </w:rPr>
        <w:br/>
        <w:t xml:space="preserve">, &amp; omnium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nutriunt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recipit</w:t>
      </w:r>
      <w:proofErr w:type="spellEnd"/>
      <w:r>
        <w:rPr>
          <w:rStyle w:val="Dfinition"/>
        </w:rPr>
        <w:t xml:space="preserve"> autem plus &amp; minus.</w:t>
      </w:r>
      <w:r>
        <w:rPr>
          <w:rStyle w:val="Dfinition"/>
        </w:rPr>
        <w:br/>
      </w:r>
      <w:proofErr w:type="spellStart"/>
      <w:r>
        <w:rPr>
          <w:rStyle w:val="orth"/>
        </w:rPr>
        <w:t>Γλυκύρυτιν</w:t>
      </w:r>
      <w:proofErr w:type="spellEnd"/>
      <w:r>
        <w:rPr>
          <w:rStyle w:val="Dfinition"/>
        </w:rPr>
        <w:t xml:space="preserve">. sic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γλυκυῤῥίζ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Γλύκωνος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ἔμ</w:t>
      </w:r>
      <w:proofErr w:type="spellEnd"/>
      <w:r>
        <w:rPr>
          <w:rStyle w:val="orth"/>
        </w:rPr>
        <w:t>πλαστρος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Glyconis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br/>
        <w:t xml:space="preserve"> à </w:t>
      </w:r>
      <w:proofErr w:type="spellStart"/>
      <w:r>
        <w:rPr>
          <w:rStyle w:val="Dfinition"/>
        </w:rPr>
        <w:t>Scribonio</w:t>
      </w:r>
      <w:proofErr w:type="spellEnd"/>
      <w:r>
        <w:rPr>
          <w:rStyle w:val="Dfinition"/>
        </w:rPr>
        <w:t xml:space="preserve"> Largo, </w:t>
      </w:r>
      <w:proofErr w:type="spellStart"/>
      <w:r>
        <w:rPr>
          <w:rStyle w:val="Dfinition"/>
        </w:rPr>
        <w:t>vocaturque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ἴσις</w:t>
      </w:r>
      <w:proofErr w:type="spellEnd"/>
      <w:r>
        <w:rPr>
          <w:rStyle w:val="Dfinition"/>
        </w:rPr>
        <w:t xml:space="preserve">. Est &amp; apud eundem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γλύκωνος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br/>
        <w:t xml:space="preserve"> nigrum,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inter Barbara </w:t>
      </w:r>
      <w:proofErr w:type="spellStart"/>
      <w:r>
        <w:rPr>
          <w:rStyle w:val="Dfinition"/>
        </w:rPr>
        <w:t>numeratur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proofErr w:type="gramStart"/>
      <w:r>
        <w:rPr>
          <w:rStyle w:val="orth"/>
        </w:rPr>
        <w:t>Πλῶσ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 )</w:t>
      </w:r>
      <w:proofErr w:type="gramEnd"/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Πλῶττ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lingua</w:t>
      </w:r>
      <w:r w:rsidRPr="00BB4D9C">
        <w:rPr>
          <w:rStyle w:val="Dfinition"/>
          <w:lang w:val="it-IT"/>
        </w:rPr>
        <w:t>. Est pars fungosa, medio in ore posita</w:t>
      </w:r>
      <w:r w:rsidRPr="00BB4D9C">
        <w:rPr>
          <w:rStyle w:val="Dfinition"/>
          <w:lang w:val="it-IT"/>
        </w:rPr>
        <w:br/>
        <w:t>, sermonis &amp; gustus praecipuum instrumentum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Rara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est supra </w:t>
      </w:r>
      <w:proofErr w:type="spellStart"/>
      <w:r w:rsidRPr="00BB4D9C">
        <w:rPr>
          <w:rStyle w:val="Dfinition"/>
          <w:lang w:val="fr-FR"/>
        </w:rPr>
        <w:t>reliquos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musculos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laxaque</w:t>
      </w:r>
      <w:proofErr w:type="spellEnd"/>
      <w:r w:rsidRPr="00BB4D9C">
        <w:rPr>
          <w:rStyle w:val="Dfinition"/>
          <w:lang w:val="fr-FR"/>
        </w:rPr>
        <w:t xml:space="preserve">, quo </w:t>
      </w:r>
      <w:proofErr w:type="spellStart"/>
      <w:r w:rsidRPr="00BB4D9C">
        <w:rPr>
          <w:rStyle w:val="Dfinition"/>
          <w:lang w:val="fr-FR"/>
        </w:rPr>
        <w:t>facilior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gustus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esset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Pluribus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struitur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musculis</w:t>
      </w:r>
      <w:proofErr w:type="spellEnd"/>
      <w:r w:rsidRPr="00BB4D9C">
        <w:rPr>
          <w:rStyle w:val="Dfinition"/>
          <w:lang w:val="fr-FR"/>
        </w:rPr>
        <w:t xml:space="preserve">, omni </w:t>
      </w:r>
      <w:proofErr w:type="spellStart"/>
      <w:r w:rsidRPr="00BB4D9C">
        <w:rPr>
          <w:rStyle w:val="Dfinition"/>
          <w:lang w:val="fr-FR"/>
        </w:rPr>
        <w:t>fibrarum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br/>
        <w:t xml:space="preserve">varie </w:t>
      </w:r>
      <w:proofErr w:type="spellStart"/>
      <w:r w:rsidRPr="00BB4D9C">
        <w:rPr>
          <w:rStyle w:val="Dfinition"/>
          <w:lang w:val="fr-FR"/>
        </w:rPr>
        <w:t>admodum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intertextis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reliquorum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musculorum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sortem</w:t>
      </w:r>
      <w:proofErr w:type="spellEnd"/>
      <w:r w:rsidRPr="00BB4D9C">
        <w:rPr>
          <w:rStyle w:val="Dfinition"/>
          <w:lang w:val="fr-FR"/>
        </w:rPr>
        <w:t xml:space="preserve">: quorum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λάγιοι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λοξοὶ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ugeis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esripi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subrecti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obliqui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recti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transuersi</w:t>
      </w:r>
      <w:proofErr w:type="spellEnd"/>
      <w:r w:rsidRPr="00BB4D9C">
        <w:rPr>
          <w:rStyle w:val="Dfinition"/>
          <w:lang w:val="fr-FR"/>
        </w:rPr>
        <w:t xml:space="preserve"> à Gal. </w:t>
      </w:r>
      <w:proofErr w:type="spellStart"/>
      <w:proofErr w:type="gram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omnes</w:t>
      </w:r>
      <w:proofErr w:type="spellEnd"/>
      <w:r w:rsidRPr="00BB4D9C">
        <w:rPr>
          <w:rStyle w:val="Dfinition"/>
          <w:lang w:val="fr-FR"/>
        </w:rPr>
        <w:t xml:space="preserve"> quidam </w:t>
      </w:r>
      <w:proofErr w:type="spellStart"/>
      <w:r w:rsidRPr="00BB4D9C">
        <w:rPr>
          <w:rStyle w:val="Dfinition"/>
          <w:lang w:val="fr-FR"/>
        </w:rPr>
        <w:t>decem</w:t>
      </w:r>
      <w:proofErr w:type="spellEnd"/>
      <w:r w:rsidRPr="00BB4D9C">
        <w:rPr>
          <w:rStyle w:val="Dfinition"/>
          <w:lang w:val="fr-FR"/>
        </w:rPr>
        <w:t xml:space="preserve">, quidam </w:t>
      </w:r>
      <w:proofErr w:type="spellStart"/>
      <w:r w:rsidRPr="00BB4D9C">
        <w:rPr>
          <w:rStyle w:val="Dfinition"/>
          <w:lang w:val="fr-FR"/>
        </w:rPr>
        <w:t>nouem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statuunt</w:t>
      </w:r>
      <w:proofErr w:type="spellEnd"/>
      <w:r w:rsidRPr="00BB4D9C">
        <w:rPr>
          <w:rStyle w:val="Dfinition"/>
          <w:lang w:val="fr-FR"/>
        </w:rPr>
        <w:t xml:space="preserve">. In causa est </w:t>
      </w:r>
      <w:proofErr w:type="spellStart"/>
      <w:r w:rsidRPr="00BB4D9C">
        <w:rPr>
          <w:rStyle w:val="Dfinition"/>
          <w:lang w:val="fr-FR"/>
        </w:rPr>
        <w:t>musculus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bifidus à Gal. </w:t>
      </w:r>
      <w:proofErr w:type="spellStart"/>
      <w:proofErr w:type="gramStart"/>
      <w:r w:rsidRPr="00BB4D9C">
        <w:rPr>
          <w:rStyle w:val="Dfinition"/>
          <w:lang w:val="fr-FR"/>
        </w:rPr>
        <w:t>dictus</w:t>
      </w:r>
      <w:proofErr w:type="spellEnd"/>
      <w:proofErr w:type="gramEnd"/>
      <w:r w:rsidRPr="00BB4D9C">
        <w:rPr>
          <w:rStyle w:val="Dfinition"/>
          <w:lang w:val="fr-FR"/>
        </w:rPr>
        <w:t xml:space="preserve"> lib de musc. </w:t>
      </w:r>
      <w:proofErr w:type="spellStart"/>
      <w:proofErr w:type="gramStart"/>
      <w:r w:rsidRPr="00BB4D9C">
        <w:rPr>
          <w:rStyle w:val="Dfinition"/>
          <w:lang w:val="fr-FR"/>
        </w:rPr>
        <w:t>dissect</w:t>
      </w:r>
      <w:proofErr w:type="spellEnd"/>
      <w:proofErr w:type="gramEnd"/>
      <w:r w:rsidRPr="00BB4D9C">
        <w:rPr>
          <w:rStyle w:val="Dfinition"/>
          <w:lang w:val="fr-FR"/>
        </w:rPr>
        <w:t>. Nec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de </w:t>
      </w:r>
      <w:proofErr w:type="spellStart"/>
      <w:r w:rsidRPr="00BB4D9C">
        <w:rPr>
          <w:rStyle w:val="Dfinition"/>
          <w:lang w:val="fr-FR"/>
        </w:rPr>
        <w:t>alijs</w:t>
      </w:r>
      <w:proofErr w:type="spellEnd"/>
      <w:r w:rsidRPr="00BB4D9C">
        <w:rPr>
          <w:rStyle w:val="Dfinition"/>
          <w:lang w:val="fr-FR"/>
        </w:rPr>
        <w:t xml:space="preserve"> bene </w:t>
      </w:r>
      <w:proofErr w:type="spellStart"/>
      <w:r w:rsidRPr="00BB4D9C">
        <w:rPr>
          <w:rStyle w:val="Dfinition"/>
          <w:lang w:val="fr-FR"/>
        </w:rPr>
        <w:t>conuenit</w:t>
      </w:r>
      <w:proofErr w:type="spellEnd"/>
      <w:r w:rsidRPr="00BB4D9C">
        <w:rPr>
          <w:rStyle w:val="Dfinition"/>
          <w:lang w:val="fr-FR"/>
        </w:rPr>
        <w:t xml:space="preserve"> inter </w:t>
      </w:r>
      <w:proofErr w:type="spellStart"/>
      <w:r w:rsidRPr="00BB4D9C">
        <w:rPr>
          <w:rStyle w:val="Dfinition"/>
          <w:lang w:val="fr-FR"/>
        </w:rPr>
        <w:t>anatomicos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vt idem </w:t>
      </w:r>
      <w:proofErr w:type="spellStart"/>
      <w:r w:rsidRPr="00BB4D9C">
        <w:rPr>
          <w:rStyle w:val="Dfinition"/>
          <w:lang w:val="fr-FR"/>
        </w:rPr>
        <w:t>scripsit</w:t>
      </w:r>
      <w:proofErr w:type="spellEnd"/>
      <w:r w:rsidRPr="00BB4D9C">
        <w:rPr>
          <w:rStyle w:val="Dfinition"/>
          <w:lang w:val="fr-FR"/>
        </w:rPr>
        <w:t xml:space="preserve"> lib. de </w:t>
      </w:r>
      <w:proofErr w:type="spellStart"/>
      <w:r w:rsidRPr="00BB4D9C">
        <w:rPr>
          <w:rStyle w:val="Dfinition"/>
          <w:lang w:val="fr-FR"/>
        </w:rPr>
        <w:t>foet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format</w:t>
      </w:r>
      <w:proofErr w:type="gram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Caeterum lingua</w:t>
      </w:r>
      <w:r w:rsidRPr="00BB4D9C">
        <w:rPr>
          <w:rStyle w:val="Dfinition"/>
          <w:lang w:val="it-IT"/>
        </w:rPr>
        <w:br/>
        <w:t xml:space="preserve"> ad radicem, vbi ossi vo</w:t>
      </w:r>
      <w:proofErr w:type="spellStart"/>
      <w:r>
        <w:rPr>
          <w:rStyle w:val="grcARELIRE"/>
        </w:rPr>
        <w:t>ειδ</w:t>
      </w:r>
      <w:proofErr w:type="spellEnd"/>
      <w:r w:rsidRPr="00BB4D9C">
        <w:rPr>
          <w:rStyle w:val="Dfinition"/>
          <w:lang w:val="it-IT"/>
        </w:rPr>
        <w:t>ti quasi basi innititur</w:t>
      </w:r>
      <w:r w:rsidRPr="00BB4D9C">
        <w:rPr>
          <w:rStyle w:val="Dfinition"/>
          <w:lang w:val="it-IT"/>
        </w:rPr>
        <w:br/>
        <w:t xml:space="preserve">, lata amplaque est. </w:t>
      </w:r>
      <w:proofErr w:type="spellStart"/>
      <w:r>
        <w:rPr>
          <w:rStyle w:val="grcARELIRE"/>
        </w:rPr>
        <w:t>κεφ</w:t>
      </w:r>
      <w:proofErr w:type="spellEnd"/>
      <w:r>
        <w:rPr>
          <w:rStyle w:val="grcARELIRE"/>
        </w:rPr>
        <w:t>αλίνυν</w:t>
      </w:r>
      <w:r w:rsidRPr="00BB4D9C">
        <w:rPr>
          <w:rStyle w:val="Dfinition"/>
          <w:lang w:val="it-IT"/>
        </w:rPr>
        <w:t xml:space="preserve"> eam partem. Graeci</w:t>
      </w:r>
      <w:r w:rsidRPr="00BB4D9C">
        <w:rPr>
          <w:rStyle w:val="Dfinition"/>
          <w:lang w:val="it-IT"/>
        </w:rPr>
        <w:br/>
        <w:t xml:space="preserve"> dixerunt, atque etiam </w:t>
      </w:r>
      <w:proofErr w:type="spellStart"/>
      <w:r>
        <w:rPr>
          <w:rStyle w:val="grcARELIRE"/>
        </w:rPr>
        <w:t>γεῦσιν</w:t>
      </w:r>
      <w:proofErr w:type="spellEnd"/>
      <w:r w:rsidRPr="00BB4D9C">
        <w:rPr>
          <w:rStyle w:val="Dfinition"/>
          <w:lang w:val="it-IT"/>
        </w:rPr>
        <w:t xml:space="preserve"> vt habetur apud</w:t>
      </w:r>
      <w:r w:rsidRPr="00BB4D9C">
        <w:rPr>
          <w:rStyle w:val="Dfinition"/>
          <w:lang w:val="it-IT"/>
        </w:rPr>
        <w:br/>
        <w:t>Pollucem. desinit autem in angustum, obtusum</w:t>
      </w:r>
      <w:r w:rsidRPr="00BB4D9C">
        <w:rPr>
          <w:rStyle w:val="Dfinition"/>
          <w:lang w:val="it-IT"/>
        </w:rPr>
        <w:br/>
        <w:t xml:space="preserve">tenuemque mucronem qui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ριλω</w:t>
      </w:r>
      <w:proofErr w:type="spellEnd"/>
      <w:r>
        <w:rPr>
          <w:rStyle w:val="grcARELIRE"/>
        </w:rPr>
        <w:t>πῖς</w:t>
      </w:r>
      <w:r w:rsidRPr="00BB4D9C">
        <w:rPr>
          <w:rStyle w:val="Dfinition"/>
          <w:lang w:val="it-IT"/>
        </w:rPr>
        <w:t xml:space="preserve"> appellatur</w:t>
      </w:r>
      <w:r w:rsidRPr="00BB4D9C">
        <w:rPr>
          <w:rStyle w:val="Dfinition"/>
          <w:lang w:val="it-IT"/>
        </w:rPr>
        <w:br/>
        <w:t>. Mediam linea quaedam dirimit, vt &amp; ipsa,</w:t>
      </w:r>
      <w:r w:rsidRPr="00BB4D9C">
        <w:rPr>
          <w:rStyle w:val="Dfinition"/>
          <w:lang w:val="it-IT"/>
        </w:rPr>
        <w:br/>
        <w:t>quemadmodum reliqua sensuum instrumenta,</w:t>
      </w:r>
      <w:r w:rsidRPr="00BB4D9C">
        <w:rPr>
          <w:rStyle w:val="Dfinition"/>
          <w:lang w:val="it-IT"/>
        </w:rPr>
        <w:br/>
        <w:t>gemina foret. Integitur duplici membrana, vna</w:t>
      </w:r>
      <w:r w:rsidRPr="00BB4D9C">
        <w:rPr>
          <w:rStyle w:val="Dfinition"/>
          <w:lang w:val="it-IT"/>
        </w:rPr>
        <w:br/>
        <w:t>quidem interiore &amp; musculis omnibus communi</w:t>
      </w:r>
      <w:r w:rsidRPr="00BB4D9C">
        <w:rPr>
          <w:rStyle w:val="Dfinition"/>
          <w:lang w:val="it-IT"/>
        </w:rPr>
        <w:br/>
        <w:t>, altera vero externa &amp; praetenui, quae eadem</w:t>
      </w:r>
      <w:r w:rsidRPr="00BB4D9C">
        <w:rPr>
          <w:rStyle w:val="Dfinition"/>
          <w:lang w:val="it-IT"/>
        </w:rPr>
        <w:br/>
        <w:t>continuaque est cum interna stomachi tunica.</w:t>
      </w:r>
      <w:r w:rsidRPr="00BB4D9C">
        <w:rPr>
          <w:rStyle w:val="Dfinition"/>
          <w:lang w:val="it-IT"/>
        </w:rPr>
        <w:br/>
        <w:t>Venas praeterea duas maiusculas, totidemque</w:t>
      </w:r>
      <w:r w:rsidRPr="00BB4D9C">
        <w:rPr>
          <w:rStyle w:val="Dfinition"/>
          <w:lang w:val="it-IT"/>
        </w:rPr>
        <w:br/>
        <w:t>arterias habet, &amp; duo neruorum coniugia, vnum</w:t>
      </w:r>
      <w:r w:rsidRPr="00BB4D9C">
        <w:rPr>
          <w:rStyle w:val="Dfinition"/>
          <w:lang w:val="it-IT"/>
        </w:rPr>
        <w:br/>
        <w:t>durius à septima coniugatione, quod in musculos</w:t>
      </w:r>
      <w:r w:rsidRPr="00BB4D9C">
        <w:rPr>
          <w:rStyle w:val="Dfinition"/>
          <w:lang w:val="it-IT"/>
        </w:rPr>
        <w:br/>
        <w:t xml:space="preserve"> eius distributum, eam admodum mobilem</w:t>
      </w:r>
      <w:r w:rsidRPr="00BB4D9C">
        <w:rPr>
          <w:rStyle w:val="Dfinition"/>
          <w:lang w:val="it-IT"/>
        </w:rPr>
        <w:br/>
        <w:t>volubilemque reddit, alterum vero mollius à</w:t>
      </w:r>
      <w:r w:rsidRPr="00BB4D9C">
        <w:rPr>
          <w:rStyle w:val="Dfinition"/>
          <w:lang w:val="it-IT"/>
        </w:rPr>
        <w:br/>
        <w:t>tertia. Ea enim maxima sui parte in linguae tunicam</w:t>
      </w:r>
      <w:r w:rsidRPr="00BB4D9C">
        <w:rPr>
          <w:rStyle w:val="Dfinition"/>
          <w:lang w:val="it-IT"/>
        </w:rPr>
        <w:br/>
        <w:t xml:space="preserve"> distribuitur gustus gratiâ, ob idque tota illa</w:t>
      </w:r>
      <w:r w:rsidRPr="00BB4D9C">
        <w:rPr>
          <w:rStyle w:val="Dfinition"/>
          <w:lang w:val="it-IT"/>
        </w:rPr>
        <w:br/>
        <w:t>coniugatio à Galeno gustatoria dicitur. Sic quidem</w:t>
      </w:r>
      <w:r w:rsidRPr="00BB4D9C">
        <w:rPr>
          <w:rStyle w:val="Dfinition"/>
          <w:lang w:val="it-IT"/>
        </w:rPr>
        <w:br/>
        <w:t xml:space="preserve"> instructa lingua explanatae distinctaeque</w:t>
      </w:r>
      <w:r w:rsidRPr="00BB4D9C">
        <w:rPr>
          <w:rStyle w:val="Dfinition"/>
          <w:lang w:val="it-IT"/>
        </w:rPr>
        <w:br/>
        <w:t>vocis fictrix atque moderatrix est, &amp; sapores</w:t>
      </w:r>
      <w:r w:rsidRPr="00BB4D9C">
        <w:rPr>
          <w:rStyle w:val="Dfinition"/>
          <w:lang w:val="it-IT"/>
        </w:rPr>
        <w:br/>
        <w:t>praecipue dijudicat, eximio gustandi sensu praedita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  <w:t xml:space="preserve">Est autem lingua non </w:t>
      </w:r>
      <w:proofErr w:type="spellStart"/>
      <w:r>
        <w:rPr>
          <w:rStyle w:val="grcARELIRE"/>
        </w:rPr>
        <w:t>ρωνητικὸν</w:t>
      </w:r>
      <w:proofErr w:type="spellEnd"/>
      <w:r w:rsidRPr="00BB4D9C">
        <w:rPr>
          <w:rStyle w:val="Dfinition"/>
          <w:lang w:val="it-IT"/>
        </w:rPr>
        <w:t xml:space="preserve"> sed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αλεκτικὸν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instrumentum, id est vocis explanatorium vt „</w:t>
      </w:r>
      <w:r w:rsidRPr="00BB4D9C">
        <w:rPr>
          <w:rStyle w:val="Dfinition"/>
          <w:lang w:val="it-IT"/>
        </w:rPr>
        <w:br/>
        <w:t>ait Gal. comment. 1. in 1. prorrhet. fuit autem.</w:t>
      </w:r>
      <w:r w:rsidRPr="00BB4D9C">
        <w:rPr>
          <w:rStyle w:val="Dfinition"/>
          <w:lang w:val="it-IT"/>
        </w:rPr>
        <w:br/>
        <w:t xml:space="preserve">illa pro </w:t>
      </w:r>
      <w:r>
        <w:rPr>
          <w:rStyle w:val="grcARELIRE"/>
        </w:rPr>
        <w:t>ρ</w:t>
      </w:r>
      <w:r w:rsidRPr="00BB4D9C">
        <w:rPr>
          <w:rStyle w:val="Dfinition"/>
          <w:lang w:val="it-IT"/>
        </w:rPr>
        <w:t>o</w:t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>ò aliquando posita, vt Epid. histor.„</w:t>
      </w:r>
      <w:r w:rsidRPr="00BB4D9C">
        <w:rPr>
          <w:rStyle w:val="Dfinition"/>
          <w:lang w:val="it-IT"/>
        </w:rPr>
        <w:br/>
        <w:t>13. quod miror nec à Galeno nec ab Erotiano,„</w:t>
      </w:r>
      <w:r w:rsidRPr="00BB4D9C">
        <w:rPr>
          <w:rStyle w:val="Dfinition"/>
          <w:lang w:val="it-IT"/>
        </w:rPr>
        <w:br/>
        <w:t>nec à concinnatore oeconomiae Hippocraticae,</w:t>
      </w:r>
      <w:r w:rsidRPr="00BB4D9C">
        <w:rPr>
          <w:rStyle w:val="Dfinition"/>
          <w:lang w:val="it-IT"/>
        </w:rPr>
        <w:br/>
        <w:t>fuisse animaduersum.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insuper Galeno dicitur vocabulum obsoletum</w:t>
      </w:r>
      <w:r w:rsidRPr="00BB4D9C">
        <w:rPr>
          <w:rStyle w:val="Dfinition"/>
          <w:lang w:val="it-IT"/>
        </w:rPr>
        <w:br/>
        <w:t>, sic enim ille interpretationem vocum</w:t>
      </w:r>
      <w:r w:rsidRPr="00BB4D9C">
        <w:rPr>
          <w:rStyle w:val="Dfinition"/>
          <w:lang w:val="it-IT"/>
        </w:rPr>
        <w:br/>
        <w:t>obscuriorum &amp; obsoletarum Hippocratis, id.</w:t>
      </w:r>
      <w:r w:rsidRPr="00BB4D9C">
        <w:rPr>
          <w:rStyle w:val="Dfinition"/>
          <w:lang w:val="it-IT"/>
        </w:rPr>
        <w:br/>
        <w:t>est quae in vsu esse defierunt [</w:t>
      </w:r>
      <w:proofErr w:type="spellStart"/>
      <w:r>
        <w:rPr>
          <w:rStyle w:val="grcARELIRE"/>
        </w:rPr>
        <w:t>λώσσων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ἐξίγη</w:t>
      </w:r>
      <w:proofErr w:type="spellEnd"/>
      <w:r w:rsidRPr="00BB4D9C">
        <w:rPr>
          <w:rStyle w:val="Dfinition"/>
          <w:lang w:val="it-IT"/>
        </w:rPr>
        <w:t>¬ .</w:t>
      </w:r>
      <w:r w:rsidRPr="00BB4D9C">
        <w:rPr>
          <w:rStyle w:val="Dfinition"/>
          <w:lang w:val="it-IT"/>
        </w:rPr>
        <w:br/>
        <w:t>ci</w:t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 appellat; illic tamen in angustum nimis</w:t>
      </w:r>
      <w:r w:rsidRPr="00BB4D9C">
        <w:rPr>
          <w:rStyle w:val="Dfinition"/>
          <w:lang w:val="it-IT"/>
        </w:rPr>
        <w:br/>
        <w:t>contraxisse videtur vocis huius significatio¬„</w:t>
      </w:r>
      <w:r w:rsidRPr="00BB4D9C">
        <w:rPr>
          <w:rStyle w:val="Dfinition"/>
          <w:lang w:val="it-IT"/>
        </w:rPr>
        <w:br/>
        <w:t xml:space="preserve">nem, cum inter voces, quas habet haec </w:t>
      </w:r>
      <w:proofErr w:type="spellStart"/>
      <w:r>
        <w:rPr>
          <w:rStyle w:val="grcARELIRE"/>
        </w:rPr>
        <w:t>ἐξηγή</w:t>
      </w:r>
      <w:proofErr w:type="spellEnd"/>
      <w:r w:rsidRPr="00BB4D9C">
        <w:rPr>
          <w:rStyle w:val="Dfinition"/>
          <w:lang w:val="it-IT"/>
        </w:rPr>
        <w:t>cis</w:t>
      </w:r>
      <w:r w:rsidRPr="00BB4D9C">
        <w:rPr>
          <w:rStyle w:val="Dfinition"/>
          <w:lang w:val="it-IT"/>
        </w:rPr>
        <w:br/>
        <w:t>, plaeraeque sint quae obsoletae non sunt, ita,</w:t>
      </w:r>
      <w:r w:rsidRPr="00BB4D9C">
        <w:rPr>
          <w:rStyle w:val="Dfinition"/>
          <w:lang w:val="it-IT"/>
        </w:rPr>
        <w:br/>
        <w:t>vt cum Aristotele commodius exponi posse</w:t>
      </w:r>
      <w:r w:rsidRPr="00BB4D9C">
        <w:rPr>
          <w:rStyle w:val="Dfinition"/>
          <w:lang w:val="it-IT"/>
        </w:rPr>
        <w:br/>
        <w:t xml:space="preserve"> videantur </w:t>
      </w:r>
      <w:proofErr w:type="spellStart"/>
      <w:r>
        <w:rPr>
          <w:rStyle w:val="grcARELIRE"/>
        </w:rPr>
        <w:t>λῶσσ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ξενικὰ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ὀνόμ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 xml:space="preserve"> peregrina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vocabula, sic enim ille libro de,</w:t>
      </w:r>
      <w:r w:rsidRPr="00BB4D9C">
        <w:rPr>
          <w:rStyle w:val="Dfinition"/>
          <w:lang w:val="it-IT"/>
        </w:rPr>
        <w:br/>
        <w:t xml:space="preserve">Poetica, </w:t>
      </w:r>
      <w:proofErr w:type="spellStart"/>
      <w:r>
        <w:rPr>
          <w:rStyle w:val="grcARELIRE"/>
        </w:rPr>
        <w:t>ξενικὸν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λέγῳ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δλῶτ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μτ</w:t>
      </w:r>
      <w:proofErr w:type="spellEnd"/>
      <w:r>
        <w:rPr>
          <w:rStyle w:val="grcARELIRE"/>
        </w:rPr>
        <w:t>αρρὰν</w:t>
      </w:r>
      <w:r w:rsidRPr="00BB4D9C">
        <w:rPr>
          <w:rStyle w:val="Dfinition"/>
          <w:lang w:val="it-IT"/>
        </w:rPr>
        <w:t>, .</w:t>
      </w:r>
      <w:r w:rsidRPr="00BB4D9C">
        <w:rPr>
          <w:rStyle w:val="Dfinition"/>
          <w:lang w:val="it-IT"/>
        </w:rPr>
        <w:br/>
      </w:r>
    </w:p>
    <w:p w14:paraId="2275633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C6CF6F3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vel</w:t>
      </w:r>
      <w:proofErr w:type="gramEnd"/>
      <w:r>
        <w:rPr>
          <w:rStyle w:val="Dfinition"/>
        </w:rPr>
        <w:t xml:space="preserve"> cum Fabio </w:t>
      </w:r>
      <w:proofErr w:type="spellStart"/>
      <w:r>
        <w:rPr>
          <w:rStyle w:val="Dfinition"/>
        </w:rPr>
        <w:t>interpretemur</w:t>
      </w:r>
      <w:proofErr w:type="spellEnd"/>
      <w:r>
        <w:rPr>
          <w:rStyle w:val="Dfinition"/>
        </w:rPr>
        <w:t xml:space="preserve"> licet </w:t>
      </w:r>
      <w:proofErr w:type="spellStart"/>
      <w:r>
        <w:rPr>
          <w:rStyle w:val="Dfinition"/>
        </w:rPr>
        <w:t>secretiores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glossemata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Varronis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imitatione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6. de lingua Latina;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</w:t>
      </w:r>
      <w:proofErr w:type="spellStart"/>
      <w:r>
        <w:rPr>
          <w:rStyle w:val="Dfinition"/>
        </w:rPr>
        <w:t>opinor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politio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interpretatione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Est autem lingua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illius</w:t>
      </w:r>
      <w:proofErr w:type="spellEnd"/>
      <w:r>
        <w:rPr>
          <w:rStyle w:val="Dfinition"/>
        </w:rPr>
        <w:t xml:space="preserve"> qua„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litatibus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actionibus</w:t>
      </w:r>
      <w:proofErr w:type="spellEnd"/>
      <w:r>
        <w:rPr>
          <w:rStyle w:val="Dfinition"/>
        </w:rPr>
        <w:t xml:space="preserve"> argumenta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pen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cognoscendum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praedicendum</w:t>
      </w:r>
      <w:proofErr w:type="spellEnd"/>
      <w:r>
        <w:rPr>
          <w:rStyle w:val="Dfinition"/>
        </w:rPr>
        <w:t xml:space="preserve"> quid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</w:t>
      </w:r>
      <w:proofErr w:type="spellStart"/>
      <w:r>
        <w:rPr>
          <w:rStyle w:val="Dfinition"/>
        </w:rPr>
        <w:t>euenturum</w:t>
      </w:r>
      <w:proofErr w:type="spellEnd"/>
      <w:r>
        <w:rPr>
          <w:rStyle w:val="Dfinition"/>
        </w:rPr>
        <w:t xml:space="preserve"> sit in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acutis</w:t>
      </w:r>
      <w:proofErr w:type="spellEnd"/>
      <w:r>
        <w:rPr>
          <w:rStyle w:val="Dfinition"/>
        </w:rPr>
        <w:t>, linguae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 Galen.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de„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nunciat</w:t>
      </w:r>
      <w:proofErr w:type="spellEnd"/>
      <w:r>
        <w:rPr>
          <w:rStyle w:val="Dfinition"/>
        </w:rPr>
        <w:t xml:space="preserve"> quorum </w:t>
      </w:r>
      <w:proofErr w:type="spellStart"/>
      <w:r>
        <w:rPr>
          <w:rStyle w:val="Dfinition"/>
        </w:rPr>
        <w:t>magisterio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tenetur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axioma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ὁμόχρους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τῆσι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ροστάσεσι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διό</w:t>
      </w:r>
      <w:proofErr w:type="spellEnd"/>
      <w:r>
        <w:rPr>
          <w:rStyle w:val="grcARELIRE"/>
        </w:rPr>
        <w:t>πρ τα</w:t>
      </w:r>
      <w:proofErr w:type="spellStart"/>
      <w:r>
        <w:rPr>
          <w:rStyle w:val="grcARELIRE"/>
        </w:rPr>
        <w:t>ύτῃ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γινώσκομὲν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τὺς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γυμοὺς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lingua </w:t>
      </w:r>
      <w:proofErr w:type="spellStart"/>
      <w:r>
        <w:rPr>
          <w:rStyle w:val="Dfinition"/>
        </w:rPr>
        <w:t>prostasibus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concolor, </w:t>
      </w:r>
      <w:proofErr w:type="spellStart"/>
      <w:r>
        <w:rPr>
          <w:rStyle w:val="Dfinition"/>
        </w:rPr>
        <w:t>propte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reaque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innotescunt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</w:t>
      </w:r>
      <w:proofErr w:type="spellStart"/>
      <w:r>
        <w:rPr>
          <w:rStyle w:val="grcARELIRE"/>
        </w:rPr>
        <w:t>ροστάσεις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lin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gua</w:t>
      </w:r>
      <w:proofErr w:type="spellEnd"/>
      <w:r>
        <w:rPr>
          <w:rStyle w:val="Dfinition"/>
        </w:rPr>
        <w:t xml:space="preserve"> commercium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cuiusmodi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</w:t>
      </w:r>
      <w:proofErr w:type="spellEnd"/>
      <w:r>
        <w:rPr>
          <w:rStyle w:val="Dfinition"/>
        </w:rPr>
        <w:t xml:space="preserve"> ventriculus, venae </w:t>
      </w:r>
      <w:proofErr w:type="spellStart"/>
      <w:r>
        <w:rPr>
          <w:rStyle w:val="Dfinition"/>
        </w:rPr>
        <w:t>hypoglottides</w:t>
      </w:r>
      <w:proofErr w:type="spellEnd"/>
      <w:r>
        <w:rPr>
          <w:rStyle w:val="Dfinition"/>
        </w:rPr>
        <w:t>, cere„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brum</w:t>
      </w:r>
      <w:proofErr w:type="spellEnd"/>
      <w:r>
        <w:rPr>
          <w:rStyle w:val="Dfinition"/>
        </w:rPr>
        <w:t xml:space="preserve"> quoque ipsum, </w:t>
      </w:r>
      <w:proofErr w:type="spellStart"/>
      <w:r>
        <w:rPr>
          <w:rStyle w:val="Dfinition"/>
        </w:rPr>
        <w:t>quinetiam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matrice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haec aliunde nus„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Τλῶσ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ἀκρ</w:t>
      </w:r>
      <w:proofErr w:type="spellEnd"/>
      <w:r>
        <w:rPr>
          <w:rStyle w:val="grcARELIRE"/>
        </w:rPr>
        <w:t>ατής</w:t>
      </w:r>
      <w:r>
        <w:rPr>
          <w:rStyle w:val="Dfinition"/>
        </w:rPr>
        <w:t xml:space="preserve">. ab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4. lib.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lingua, non </w:t>
      </w:r>
      <w:proofErr w:type="spellStart"/>
      <w:r>
        <w:rPr>
          <w:rStyle w:val="Dfinition"/>
        </w:rPr>
        <w:t>incontinens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voluerunt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impotentia</w:t>
      </w:r>
      <w:proofErr w:type="spellEnd"/>
      <w:r>
        <w:rPr>
          <w:rStyle w:val="Dfinition"/>
        </w:rPr>
        <w:t xml:space="preserve"> qua„</w:t>
      </w:r>
      <w:r>
        <w:rPr>
          <w:rStyle w:val="Dfinition"/>
        </w:rPr>
        <w:br/>
        <w:t xml:space="preserve"> dam </w:t>
      </w:r>
      <w:proofErr w:type="spellStart"/>
      <w:r>
        <w:rPr>
          <w:rStyle w:val="Dfinition"/>
        </w:rPr>
        <w:t>aegrius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articulatam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sermonem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exprimat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ἥτοι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ἀστήρικτος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Gal.</w:t>
      </w:r>
      <w:r>
        <w:rPr>
          <w:rStyle w:val="Dfinition"/>
        </w:rPr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ἀκίνιτος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 παρα</w:t>
      </w:r>
      <w:proofErr w:type="spellStart"/>
      <w:r>
        <w:rPr>
          <w:rStyle w:val="grcARELIRE"/>
        </w:rPr>
        <w:t>λελυμένη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ντά</w:t>
      </w:r>
      <w:proofErr w:type="spellEnd"/>
      <w:r>
        <w:rPr>
          <w:rStyle w:val="grcARELIRE"/>
        </w:rPr>
        <w:t>πασιν</w:t>
      </w:r>
      <w:r>
        <w:rPr>
          <w:rStyle w:val="Dfinition"/>
        </w:rPr>
        <w:t xml:space="preserve">: id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 lingua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imbibita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viν</w:t>
      </w:r>
      <w:proofErr w:type="spellEnd"/>
      <w:r>
        <w:rPr>
          <w:rStyle w:val="Dfinition"/>
        </w:rPr>
        <w:br/>
        <w:t xml:space="preserve"> de supra </w:t>
      </w:r>
      <w:proofErr w:type="spellStart"/>
      <w:r>
        <w:rPr>
          <w:rStyle w:val="grcARELIRE"/>
        </w:rPr>
        <w:t>ἀκρ</w:t>
      </w:r>
      <w:proofErr w:type="spellEnd"/>
      <w:r>
        <w:rPr>
          <w:rStyle w:val="grcARELIRE"/>
        </w:rPr>
        <w:t xml:space="preserve">ατὸς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Τλῶσ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ἀκρὴ</w:t>
      </w:r>
      <w:proofErr w:type="spellEnd"/>
      <w:r>
        <w:rPr>
          <w:rStyle w:val="Dfinition"/>
        </w:rPr>
        <w:t xml:space="preserve">. extrema lingua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extremum linguae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adiacet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morib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ροιλώσιδ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alias ap„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pellat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Γλῶσσ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ἀκρο</w:t>
      </w:r>
      <w:proofErr w:type="spellEnd"/>
      <w:r>
        <w:rPr>
          <w:rStyle w:val="grcARELIRE"/>
        </w:rPr>
        <w:t>πὴς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dictio</w:t>
      </w:r>
      <w:proofErr w:type="spellEnd"/>
      <w:r>
        <w:rPr>
          <w:rStyle w:val="Dfinition"/>
        </w:rPr>
        <w:t xml:space="preserve"> haec inter obscuras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</w:t>
      </w:r>
      <w:proofErr w:type="spellStart"/>
      <w:r>
        <w:rPr>
          <w:rStyle w:val="Dfinition"/>
        </w:rPr>
        <w:t>reponitur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7.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 pro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exegeli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ἀκρ</w:t>
      </w:r>
      <w:proofErr w:type="spellEnd"/>
      <w:r>
        <w:rPr>
          <w:rStyle w:val="grcARELIRE"/>
        </w:rPr>
        <w:t>ατπὸς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ἀκρο</w:t>
      </w:r>
      <w:proofErr w:type="spellEnd"/>
      <w:r>
        <w:rPr>
          <w:rStyle w:val="grcARELIRE"/>
        </w:rPr>
        <w:t>απὸς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>: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</w:t>
      </w:r>
      <w:proofErr w:type="spellStart"/>
      <w:r>
        <w:rPr>
          <w:rStyle w:val="Dfinition"/>
        </w:rPr>
        <w:t>exeg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locum 7.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subindicans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ἄκρο</w:t>
      </w:r>
      <w:proofErr w:type="spellEnd"/>
      <w:r>
        <w:rPr>
          <w:rStyle w:val="grcARELIRE"/>
        </w:rPr>
        <w:t xml:space="preserve">πς </w:t>
      </w:r>
      <w:proofErr w:type="spellStart"/>
      <w:r>
        <w:rPr>
          <w:rStyle w:val="grcARELIRE"/>
        </w:rPr>
        <w:t>γλῶσ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grcARELIRE"/>
        </w:rPr>
        <w:t>ὕτως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εἴρητ</w:t>
      </w:r>
      <w:proofErr w:type="spellEnd"/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ἐβ</w:t>
      </w:r>
      <w:proofErr w:type="spellStart"/>
      <w:r>
        <w:rPr>
          <w:rStyle w:val="grcARELIRE"/>
        </w:rPr>
        <w:t>δόμῳ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ιδημῶν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ἀκρὰ</w:t>
      </w:r>
      <w:proofErr w:type="spellEnd"/>
      <w:r>
        <w:rPr>
          <w:rStyle w:val="grcARELIRE"/>
        </w:rPr>
        <w:t xml:space="preserve"> ἑα</w:t>
      </w:r>
      <w:proofErr w:type="spellStart"/>
      <w:r>
        <w:rPr>
          <w:rStyle w:val="grcARELIRE"/>
        </w:rPr>
        <w:t>υτῆς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μὸ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ατυποῦτα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τυτέστιν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ἀδιάρτρωτος</w:t>
      </w:r>
      <w:proofErr w:type="spellEnd"/>
      <w:r>
        <w:rPr>
          <w:rStyle w:val="grcARELIRE"/>
        </w:rPr>
        <w:t xml:space="preserve"> ὑπὸ </w:t>
      </w:r>
      <w:proofErr w:type="spellStart"/>
      <w:r>
        <w:rPr>
          <w:rStyle w:val="grcARELIRE"/>
        </w:rPr>
        <w:t>δο</w:t>
      </w:r>
      <w:proofErr w:type="spellEnd"/>
      <w:r>
        <w:rPr>
          <w:rStyle w:val="grcARELIRE"/>
        </w:rPr>
        <w:t>πινησίας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</w:t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lingua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articulatam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formare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&amp; ad </w:t>
      </w:r>
      <w:proofErr w:type="spellStart"/>
      <w:r>
        <w:rPr>
          <w:rStyle w:val="Dfinition"/>
        </w:rPr>
        <w:t>motionem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tens </w:t>
      </w:r>
      <w:proofErr w:type="spellStart"/>
      <w:r>
        <w:rPr>
          <w:rStyle w:val="Dfinition"/>
        </w:rPr>
        <w:t>indicatur</w:t>
      </w:r>
      <w:proofErr w:type="spellEnd"/>
      <w:r>
        <w:rPr>
          <w:rStyle w:val="Dfinition"/>
        </w:rPr>
        <w:t xml:space="preserve">, non secus ac </w:t>
      </w:r>
      <w:proofErr w:type="spellStart"/>
      <w:r>
        <w:rPr>
          <w:rStyle w:val="grcARELIRE"/>
        </w:rPr>
        <w:t>ἀκρ</w:t>
      </w:r>
      <w:proofErr w:type="spellEnd"/>
      <w:r>
        <w:rPr>
          <w:rStyle w:val="grcARELIRE"/>
        </w:rPr>
        <w:t xml:space="preserve">ατὴς </w:t>
      </w:r>
      <w:proofErr w:type="spellStart"/>
      <w:r>
        <w:rPr>
          <w:rStyle w:val="grcARELIRE"/>
        </w:rPr>
        <w:t>γλῶσ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Hip„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aphoris</w:t>
      </w:r>
      <w:proofErr w:type="spellEnd"/>
      <w:r>
        <w:rPr>
          <w:rStyle w:val="Dfinition"/>
        </w:rPr>
        <w:t xml:space="preserve">. 40.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7.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exemplaria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ἀκρ</w:t>
      </w:r>
      <w:proofErr w:type="spellEnd"/>
      <w:r>
        <w:rPr>
          <w:rStyle w:val="grcARELIRE"/>
        </w:rPr>
        <w:t>ατὸς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exe„gesi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Γλῶσσ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ἀπα</w:t>
      </w:r>
      <w:proofErr w:type="spellStart"/>
      <w:r>
        <w:rPr>
          <w:rStyle w:val="grcARELIRE"/>
        </w:rPr>
        <w:t>λυνομένη</w:t>
      </w:r>
      <w:proofErr w:type="spellEnd"/>
      <w:r>
        <w:rPr>
          <w:rStyle w:val="Dfinition"/>
        </w:rPr>
        <w:t xml:space="preserve">. lingua </w:t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tenera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humecta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</w:t>
      </w:r>
      <w:proofErr w:type="spellEnd"/>
      <w:r>
        <w:rPr>
          <w:rStyle w:val="Dfinition"/>
        </w:rPr>
        <w:t xml:space="preserve"> lenis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emollescit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liuatione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t xml:space="preserve"> plenum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prompteque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adfutu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rus</w:t>
      </w:r>
      <w:proofErr w:type="spellEnd"/>
      <w:r>
        <w:rPr>
          <w:rStyle w:val="Dfinition"/>
        </w:rPr>
        <w:t xml:space="preserve"> vomitus </w:t>
      </w:r>
      <w:proofErr w:type="spellStart"/>
      <w:r>
        <w:rPr>
          <w:rStyle w:val="Dfinition"/>
        </w:rPr>
        <w:t>praenuntiatur</w:t>
      </w:r>
      <w:proofErr w:type="spellEnd"/>
      <w:r>
        <w:rPr>
          <w:rStyle w:val="Dfinition"/>
        </w:rPr>
        <w:t xml:space="preserve">, vel &amp;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quo </w:t>
      </w:r>
      <w:r>
        <w:rPr>
          <w:rStyle w:val="grcARELIRE"/>
        </w:rPr>
        <w:t>ἀπα</w:t>
      </w:r>
      <w:proofErr w:type="spellStart"/>
      <w:r>
        <w:rPr>
          <w:rStyle w:val="grcARELIRE"/>
        </w:rPr>
        <w:t>λὸς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σρυιμὸς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laxam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spiritum</w:t>
      </w:r>
      <w:proofErr w:type="spellEnd"/>
      <w:r>
        <w:rPr>
          <w:rStyle w:val="Dfinition"/>
        </w:rPr>
        <w:t xml:space="preserve"> intra se </w:t>
      </w:r>
      <w:proofErr w:type="spellStart"/>
      <w:r>
        <w:rPr>
          <w:rStyle w:val="Dfinition"/>
        </w:rPr>
        <w:t>exolutum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cilliorem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ner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uo</w:t>
      </w:r>
      <w:proofErr w:type="spellEnd"/>
      <w:r>
        <w:rPr>
          <w:rStyle w:val="Dfinition"/>
        </w:rPr>
        <w:t xml:space="preserve">, è </w:t>
      </w:r>
      <w:proofErr w:type="spellStart"/>
      <w:r>
        <w:rPr>
          <w:rStyle w:val="Dfinition"/>
        </w:rPr>
        <w:t>coniugatione</w:t>
      </w:r>
      <w:proofErr w:type="spellEnd"/>
      <w:r>
        <w:rPr>
          <w:rStyle w:val="Dfinition"/>
        </w:rPr>
        <w:t xml:space="preserve"> 7. </w:t>
      </w:r>
      <w:proofErr w:type="spellStart"/>
      <w:r>
        <w:rPr>
          <w:rStyle w:val="Dfinition"/>
        </w:rPr>
        <w:t>prodeunte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Γλῶ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ἀσ</w:t>
      </w:r>
      <w:proofErr w:type="spellEnd"/>
      <w:r>
        <w:rPr>
          <w:rStyle w:val="grcARELIRE"/>
        </w:rPr>
        <w:t>αρὴς</w:t>
      </w:r>
      <w:r>
        <w:rPr>
          <w:rStyle w:val="Dfinition"/>
        </w:rPr>
        <w:t xml:space="preserve">. lingua obscura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vix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exauditur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loquitur,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naturae po„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infirmitate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ariditate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scripsit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Prodomi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filio</w:t>
      </w:r>
      <w:proofErr w:type="spellEnd"/>
      <w:r>
        <w:rPr>
          <w:rStyle w:val="Dfinition"/>
        </w:rPr>
        <w:t xml:space="preserve"> 7. 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pidem</w:t>
      </w:r>
      <w:proofErr w:type="spellEnd"/>
      <w:r>
        <w:rPr>
          <w:rStyle w:val="Dfinition"/>
        </w:rPr>
        <w:t xml:space="preserve">. Sed &amp; </w:t>
      </w:r>
      <w:proofErr w:type="spellStart"/>
      <w:r>
        <w:rPr>
          <w:rStyle w:val="grcARELIRE"/>
        </w:rPr>
        <w:t>ἀσ</w:t>
      </w:r>
      <w:proofErr w:type="spellEnd"/>
      <w:r>
        <w:rPr>
          <w:rStyle w:val="grcARELIRE"/>
        </w:rPr>
        <w:t xml:space="preserve">αρὴς </w:t>
      </w:r>
      <w:proofErr w:type="spellStart"/>
      <w:r>
        <w:rPr>
          <w:rStyle w:val="grcARELIRE"/>
        </w:rPr>
        <w:t>γλῶσ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lib. 1.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lingua non </w:t>
      </w:r>
      <w:proofErr w:type="spellStart"/>
      <w:r>
        <w:rPr>
          <w:rStyle w:val="Dfinition"/>
        </w:rPr>
        <w:t>clara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expedita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Τλῶσ</w:t>
      </w:r>
      <w:proofErr w:type="spellEnd"/>
      <w:r>
        <w:rPr>
          <w:rStyle w:val="orth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ἀσώδης</w:t>
      </w:r>
      <w:proofErr w:type="spellEnd"/>
      <w:r>
        <w:rPr>
          <w:rStyle w:val="Dfinition"/>
        </w:rPr>
        <w:t xml:space="preserve">. lingua </w:t>
      </w:r>
      <w:proofErr w:type="spellStart"/>
      <w:r>
        <w:rPr>
          <w:rStyle w:val="Dfinition"/>
        </w:rPr>
        <w:t>nauseabunda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fasti„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simi„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metaphora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aestuan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nauseabundis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άση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sea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fastidium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ciborum</w:t>
      </w:r>
      <w:proofErr w:type="spellEnd"/>
      <w:r>
        <w:rPr>
          <w:rStyle w:val="Dfinition"/>
        </w:rPr>
        <w:t xml:space="preserve">, quale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satietate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appetunt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cibos</w:t>
      </w:r>
      <w:proofErr w:type="spellEnd"/>
      <w:r>
        <w:rPr>
          <w:rStyle w:val="Dfinition"/>
        </w:rPr>
        <w:t xml:space="preserve"> auersantur.6</w:t>
      </w:r>
      <w:r>
        <w:rPr>
          <w:rStyle w:val="Dfinition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 xml:space="preserve">αι </w:t>
      </w:r>
      <w:proofErr w:type="spellStart"/>
      <w:r>
        <w:rPr>
          <w:rStyle w:val="orth"/>
        </w:rPr>
        <w:t>ἄυ</w:t>
      </w:r>
      <w:proofErr w:type="spellEnd"/>
      <w:r>
        <w:rPr>
          <w:rStyle w:val="orth"/>
        </w:rPr>
        <w:t>αι</w:t>
      </w:r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ἔιτ</w:t>
      </w:r>
      <w:proofErr w:type="spellEnd"/>
      <w:r>
        <w:rPr>
          <w:rStyle w:val="grcARELIRE"/>
        </w:rPr>
        <w:t xml:space="preserve">αύσιος </w:t>
      </w:r>
      <w:proofErr w:type="spellStart"/>
      <w:r>
        <w:rPr>
          <w:rStyle w:val="grcARELIRE"/>
        </w:rPr>
        <w:t>λιγνυώδεος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aridae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ab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interni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incendij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fuligine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dixit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13. sect. 5. lib. 6.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ξκρ</w:t>
      </w:r>
      <w:proofErr w:type="spellEnd"/>
      <w:r>
        <w:rPr>
          <w:rStyle w:val="grcARELIRE"/>
        </w:rPr>
        <w:t xml:space="preserve">αὶ </w:t>
      </w:r>
      <w:proofErr w:type="spellStart"/>
      <w:proofErr w:type="gramStart"/>
      <w:r>
        <w:rPr>
          <w:rStyle w:val="grcARELIRE"/>
        </w:rPr>
        <w:t>ἰκονῶς</w:t>
      </w:r>
      <w:proofErr w:type="spellEnd"/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siccas, quomodo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γύμων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ασμὲν α</w:t>
      </w:r>
      <w:r>
        <w:rPr>
          <w:rStyle w:val="Dfinition"/>
        </w:rPr>
        <w:br/>
        <w:t xml:space="preserve">corporis </w:t>
      </w:r>
      <w:proofErr w:type="spellStart"/>
      <w:r>
        <w:rPr>
          <w:rStyle w:val="Dfinition"/>
        </w:rPr>
        <w:t>squallorem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 δα</w:t>
      </w:r>
      <w:proofErr w:type="spellStart"/>
      <w:r>
        <w:rPr>
          <w:rStyle w:val="orth"/>
        </w:rPr>
        <w:t>σεῖ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lingua.</w:t>
      </w:r>
      <w:r>
        <w:rPr>
          <w:rStyle w:val="Dfinition"/>
        </w:rPr>
        <w:br/>
        <w:t xml:space="preserve">ex </w:t>
      </w:r>
      <w:proofErr w:type="spellStart"/>
      <w:r>
        <w:rPr>
          <w:rStyle w:val="Dfinition"/>
        </w:rPr>
        <w:t>resiccatione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densa</w:t>
      </w:r>
      <w:proofErr w:type="spellEnd"/>
      <w:r>
        <w:rPr>
          <w:rStyle w:val="Dfinition"/>
        </w:rPr>
        <w:t xml:space="preserve"> &amp; aspera,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loci Gal. pro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σεῖ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>αγεῖα</w:t>
      </w:r>
      <w:r>
        <w:rPr>
          <w:rStyle w:val="Dfinition"/>
        </w:rPr>
        <w:t xml:space="preserve"> legit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&amp;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σεῖ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 xml:space="preserve">αι καὶ </w:t>
      </w:r>
      <w:proofErr w:type="spellStart"/>
      <w:r>
        <w:rPr>
          <w:rStyle w:val="grcARELIRE"/>
        </w:rPr>
        <w:t>κάτάξηροι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iunguntur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vox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τάξηροι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immoderatam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ὰ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colligit</w:t>
      </w:r>
      <w:proofErr w:type="spellEnd"/>
      <w:r>
        <w:rPr>
          <w:rStyle w:val="Dfinition"/>
        </w:rPr>
        <w:br/>
        <w:t xml:space="preserve"> Galenus non bene </w:t>
      </w:r>
      <w:proofErr w:type="spellStart"/>
      <w:r>
        <w:rPr>
          <w:rStyle w:val="Dfinition"/>
        </w:rPr>
        <w:t>densam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lastRenderedPageBreak/>
        <w:t>κα</w:t>
      </w:r>
      <w:proofErr w:type="spellStart"/>
      <w:r>
        <w:rPr>
          <w:rStyle w:val="grcARELIRE"/>
        </w:rPr>
        <w:t>τάξηρον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cum lingua </w:t>
      </w:r>
      <w:proofErr w:type="spellStart"/>
      <w:r>
        <w:rPr>
          <w:rStyle w:val="Dfinition"/>
        </w:rPr>
        <w:t>natiuam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congenitam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humiditatem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, tum à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tum à</w:t>
      </w:r>
      <w:r>
        <w:rPr>
          <w:rStyle w:val="Dfinition"/>
        </w:rPr>
        <w:br/>
      </w:r>
      <w:proofErr w:type="spellStart"/>
      <w:r>
        <w:rPr>
          <w:rStyle w:val="Dfinition"/>
        </w:rPr>
        <w:t>glandulis</w:t>
      </w:r>
      <w:proofErr w:type="spellEnd"/>
      <w:r>
        <w:rPr>
          <w:rStyle w:val="Dfinition"/>
        </w:rPr>
        <w:t xml:space="preserve">, primus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defectus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densam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σεῖ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immoderatior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perrumpit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hiulcam</w:t>
      </w:r>
      <w:proofErr w:type="spellEnd"/>
      <w:r>
        <w:rPr>
          <w:rStyle w:val="Dfinition"/>
        </w:rPr>
        <w:t xml:space="preserve"> reddit, sed </w:t>
      </w:r>
      <w:proofErr w:type="spellStart"/>
      <w:r>
        <w:rPr>
          <w:rStyle w:val="Dfinition"/>
        </w:rPr>
        <w:t>madentem</w:t>
      </w:r>
      <w:proofErr w:type="spellEnd"/>
      <w:r>
        <w:rPr>
          <w:rStyle w:val="Dfinition"/>
        </w:rPr>
        <w:t xml:space="preserve"> non,</w:t>
      </w:r>
      <w:r>
        <w:rPr>
          <w:rStyle w:val="Dfinition"/>
        </w:rPr>
        <w:br/>
        <w:t xml:space="preserve">secus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</w:t>
      </w:r>
      <w:proofErr w:type="spellEnd"/>
      <w:r>
        <w:rPr>
          <w:rStyle w:val="Dfinition"/>
        </w:rPr>
        <w:t xml:space="preserve"> solum </w:t>
      </w:r>
      <w:proofErr w:type="spellStart"/>
      <w:r>
        <w:rPr>
          <w:rStyle w:val="Dfinition"/>
        </w:rPr>
        <w:t>diuturni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squalores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propter </w:t>
      </w:r>
      <w:proofErr w:type="spellStart"/>
      <w:r>
        <w:rPr>
          <w:rStyle w:val="Dfinition"/>
        </w:rPr>
        <w:t>imbrium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defectum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solis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ardorem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Lingua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τάξηρος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sicca in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gradu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 &amp; principio </w:t>
      </w:r>
      <w:proofErr w:type="spellStart"/>
      <w:r>
        <w:rPr>
          <w:rStyle w:val="Dfinition"/>
        </w:rPr>
        <w:t>tertij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¬.</w:t>
      </w:r>
      <w:r>
        <w:rPr>
          <w:rStyle w:val="Dfinition"/>
        </w:rPr>
        <w:br/>
      </w:r>
      <w:proofErr w:type="spellStart"/>
      <w:r>
        <w:rPr>
          <w:rStyle w:val="Dfinition"/>
        </w:rPr>
        <w:t>ro</w:t>
      </w:r>
      <w:proofErr w:type="spellEnd"/>
      <w:r>
        <w:rPr>
          <w:rStyle w:val="Dfinition"/>
        </w:rPr>
        <w:t xml:space="preserve"> in primo; Sicca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siccissima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nullum</w:t>
      </w:r>
      <w:proofErr w:type="spellEnd"/>
      <w:r>
        <w:rPr>
          <w:rStyle w:val="Dfinition"/>
        </w:rPr>
        <w:t xml:space="preserve"> nisi </w:t>
      </w:r>
      <w:proofErr w:type="spellStart"/>
      <w:r>
        <w:rPr>
          <w:rStyle w:val="Dfinition"/>
        </w:rPr>
        <w:t>fortasse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primigenium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densa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retinet</w:t>
      </w:r>
      <w:proofErr w:type="spellEnd"/>
      <w:r>
        <w:rPr>
          <w:rStyle w:val="Dfinition"/>
        </w:rPr>
        <w:br/>
        <w:t xml:space="preserve"> quo partes </w:t>
      </w:r>
      <w:proofErr w:type="spellStart"/>
      <w:r>
        <w:rPr>
          <w:rStyle w:val="Dfinition"/>
        </w:rPr>
        <w:t>vniuntur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internum</w:t>
      </w:r>
      <w:proofErr w:type="spellEnd"/>
      <w:r>
        <w:rPr>
          <w:rStyle w:val="Dfinition"/>
        </w:rPr>
        <w:t xml:space="preserve"> vacuum.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laxitate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repletur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pro </w:t>
      </w:r>
      <w:proofErr w:type="spellStart"/>
      <w:r>
        <w:rPr>
          <w:rStyle w:val="Dfinition"/>
        </w:rPr>
        <w:t>densa</w:t>
      </w:r>
      <w:proofErr w:type="spellEnd"/>
      <w:r>
        <w:rPr>
          <w:rStyle w:val="Dfinition"/>
        </w:rPr>
        <w:t xml:space="preserve"> lingua, </w:t>
      </w:r>
      <w:proofErr w:type="spellStart"/>
      <w:r>
        <w:rPr>
          <w:rStyle w:val="Dfinition"/>
        </w:rPr>
        <w:t>scribendum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aspera: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</w:t>
      </w:r>
      <w:r>
        <w:rPr>
          <w:rStyle w:val="Dfinition"/>
        </w:rPr>
        <w:t>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aspero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sumi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articulis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σὺ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εῦμ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interprete</w:t>
      </w:r>
      <w:proofErr w:type="spellEnd"/>
      <w:r>
        <w:rPr>
          <w:rStyle w:val="Dfinition"/>
        </w:rPr>
        <w:t xml:space="preserve"> Galeno</w:t>
      </w:r>
      <w:r>
        <w:rPr>
          <w:rStyle w:val="Dfinition"/>
        </w:rPr>
        <w:br/>
        <w:t xml:space="preserve">. haec autem lingua </w:t>
      </w:r>
      <w:proofErr w:type="spellStart"/>
      <w:r>
        <w:rPr>
          <w:rStyle w:val="Dfinition"/>
        </w:rPr>
        <w:t>nonnisi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ardentibus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conspicua</w:t>
      </w:r>
      <w:proofErr w:type="spellEnd"/>
      <w:r>
        <w:rPr>
          <w:rStyle w:val="Dfinition"/>
        </w:rPr>
        <w:t xml:space="preserve"> sit, &amp; in </w:t>
      </w:r>
      <w:proofErr w:type="spellStart"/>
      <w:r>
        <w:rPr>
          <w:rStyle w:val="Dfinition"/>
        </w:rPr>
        <w:t>phrenitide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viciniam</w:t>
      </w:r>
      <w:proofErr w:type="spellEnd"/>
      <w:r>
        <w:rPr>
          <w:rStyle w:val="Dfinition"/>
        </w:rPr>
        <w:br/>
        <w:t xml:space="preserve"> ac </w:t>
      </w:r>
      <w:proofErr w:type="spellStart"/>
      <w:r>
        <w:rPr>
          <w:rStyle w:val="Dfinition"/>
        </w:rPr>
        <w:t>societatem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in quo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aestuat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extraneus</w:t>
      </w:r>
      <w:proofErr w:type="spellEnd"/>
      <w:r>
        <w:rPr>
          <w:rStyle w:val="Dfinition"/>
        </w:rPr>
        <w:t xml:space="preserve"> feruet.6</w:t>
      </w:r>
      <w:r>
        <w:rPr>
          <w:rStyle w:val="Dfinition"/>
        </w:rPr>
        <w:br/>
      </w:r>
      <w:proofErr w:type="spellStart"/>
      <w:r>
        <w:rPr>
          <w:rStyle w:val="orth"/>
        </w:rPr>
        <w:t>Γλῶσσ</w:t>
      </w:r>
      <w:proofErr w:type="spellEnd"/>
      <w:r>
        <w:rPr>
          <w:rStyle w:val="orth"/>
        </w:rPr>
        <w:t xml:space="preserve">αι </w:t>
      </w:r>
      <w:proofErr w:type="spellStart"/>
      <w:r>
        <w:rPr>
          <w:rStyle w:val="orth"/>
        </w:rPr>
        <w:t>ἐρυθρ</w:t>
      </w:r>
      <w:proofErr w:type="spellEnd"/>
      <w:r>
        <w:rPr>
          <w:rStyle w:val="orth"/>
        </w:rPr>
        <w:t>αὶ</w:t>
      </w:r>
      <w:r>
        <w:rPr>
          <w:rStyle w:val="Dfinition"/>
        </w:rPr>
        <w:t xml:space="preserve"> linguae </w:t>
      </w:r>
      <w:proofErr w:type="spellStart"/>
      <w:r>
        <w:rPr>
          <w:rStyle w:val="Dfinition"/>
        </w:rPr>
        <w:t>rubrae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sanguine tales.</w:t>
      </w:r>
      <w:r>
        <w:rPr>
          <w:rStyle w:val="Dfinition"/>
        </w:rPr>
        <w:br/>
        <w:t xml:space="preserve">fieri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grcARELIRE"/>
        </w:rPr>
        <w:t>χλωρ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à bile, </w:t>
      </w:r>
      <w:proofErr w:type="spellStart"/>
      <w:r>
        <w:rPr>
          <w:rStyle w:val="grcARELIRE"/>
        </w:rPr>
        <w:t>λευκ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à pituita</w:t>
      </w:r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μίλ</w:t>
      </w:r>
      <w:proofErr w:type="spellEnd"/>
      <w:r>
        <w:rPr>
          <w:rStyle w:val="grcARELIRE"/>
        </w:rPr>
        <w:t>αιναι</w:t>
      </w:r>
      <w:r>
        <w:rPr>
          <w:rStyle w:val="Dfinition"/>
        </w:rPr>
        <w:t xml:space="preserve"> ab atta bile: Linguae autem </w:t>
      </w:r>
      <w:proofErr w:type="spellStart"/>
      <w:r>
        <w:rPr>
          <w:rStyle w:val="Dfinition"/>
        </w:rPr>
        <w:t>rubrae</w:t>
      </w:r>
      <w:proofErr w:type="spellEnd"/>
      <w:r>
        <w:rPr>
          <w:rStyle w:val="Dfinition"/>
        </w:rPr>
        <w:br/>
        <w:t xml:space="preserve"> multis </w:t>
      </w:r>
      <w:proofErr w:type="spellStart"/>
      <w:r>
        <w:rPr>
          <w:rStyle w:val="Dfinition"/>
        </w:rPr>
        <w:t>peripneumonicis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peripneumoniae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proofErr w:type="gramStart"/>
      <w:r>
        <w:rPr>
          <w:rStyle w:val="Dfinition"/>
        </w:rPr>
        <w:t>: .</w:t>
      </w:r>
      <w:proofErr w:type="gramEnd"/>
      <w:r>
        <w:rPr>
          <w:rStyle w:val="Dfinition"/>
        </w:rPr>
        <w:br/>
        <w:t xml:space="preserve">vide </w:t>
      </w:r>
      <w:proofErr w:type="spellStart"/>
      <w:r>
        <w:rPr>
          <w:rStyle w:val="ref"/>
        </w:rPr>
        <w:t>γλῶσ</w:t>
      </w:r>
      <w:proofErr w:type="spellEnd"/>
      <w:r>
        <w:rPr>
          <w:rStyle w:val="ref"/>
        </w:rPr>
        <w:t>α</w:t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ερι</w:t>
      </w:r>
      <w:proofErr w:type="spellEnd"/>
      <w:r>
        <w:rPr>
          <w:rStyle w:val="grcARELIRE"/>
        </w:rPr>
        <w:t>πλευμονικν</w:t>
      </w:r>
      <w:r>
        <w:rPr>
          <w:rStyle w:val="Dfinition"/>
        </w:rPr>
        <w:t xml:space="preserve">. multis quoque </w:t>
      </w:r>
      <w:proofErr w:type="spellStart"/>
      <w:r>
        <w:rPr>
          <w:rStyle w:val="Dfinition"/>
        </w:rPr>
        <w:t>maligna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lethali</w:t>
      </w:r>
      <w:proofErr w:type="spellEnd"/>
      <w:r>
        <w:rPr>
          <w:rStyle w:val="Dfinition"/>
        </w:rPr>
        <w:t xml:space="preserve"> &amp; acuta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tentatis</w:t>
      </w:r>
      <w:proofErr w:type="spellEnd"/>
      <w:r>
        <w:rPr>
          <w:rStyle w:val="Dfinition"/>
        </w:rPr>
        <w:t xml:space="preserve"> lingua rubra</w:t>
      </w:r>
      <w:r>
        <w:rPr>
          <w:rStyle w:val="Dfinition"/>
        </w:rPr>
        <w:br/>
        <w:t xml:space="preserve"> est. 6</w:t>
      </w:r>
      <w:r>
        <w:rPr>
          <w:rStyle w:val="Dfinition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>α κα</w:t>
      </w:r>
      <w:proofErr w:type="spellStart"/>
      <w:r>
        <w:rPr>
          <w:rStyle w:val="orth"/>
        </w:rPr>
        <w:t>τάξηρος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</w:t>
      </w:r>
      <w:proofErr w:type="spellEnd"/>
      <w:r>
        <w:rPr>
          <w:rStyle w:val="grcARELIRE"/>
        </w:rPr>
        <w:t>α δα</w:t>
      </w:r>
      <w:proofErr w:type="spellStart"/>
      <w:r>
        <w:rPr>
          <w:rStyle w:val="grcARELIRE"/>
        </w:rPr>
        <w:t>σεῖ</w:t>
      </w:r>
      <w:proofErr w:type="spellEnd"/>
      <w:r>
        <w:rPr>
          <w:rStyle w:val="grcARELIRE"/>
        </w:rPr>
        <w:t>α</w:t>
      </w:r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>α κα</w:t>
      </w:r>
      <w:proofErr w:type="spellStart"/>
      <w:r>
        <w:rPr>
          <w:rStyle w:val="orth"/>
        </w:rPr>
        <w:t>υσώδης</w:t>
      </w:r>
      <w:proofErr w:type="spellEnd"/>
      <w:r>
        <w:rPr>
          <w:rStyle w:val="Dfinition"/>
        </w:rPr>
        <w:t xml:space="preserve">. lingua </w:t>
      </w:r>
      <w:proofErr w:type="spellStart"/>
      <w:r>
        <w:rPr>
          <w:rStyle w:val="Dfinition"/>
        </w:rPr>
        <w:t>aestuans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aestuosa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ardens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3.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νούσων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hoc modo in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br/>
        <w:t xml:space="preserve"> qui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υσώδης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γλῶσ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</w:t>
      </w:r>
      <w:r>
        <w:rPr>
          <w:rStyle w:val="grcARELIRE"/>
        </w:rPr>
        <w:t>πέ</w:t>
      </w:r>
      <w:r>
        <w:rPr>
          <w:rStyle w:val="Dfinition"/>
        </w:rPr>
        <w:t>¬.</w:t>
      </w:r>
      <w:r>
        <w:rPr>
          <w:rStyle w:val="Dfinition"/>
        </w:rPr>
        <w:br/>
      </w:r>
      <w:proofErr w:type="spellStart"/>
      <w:r>
        <w:rPr>
          <w:rStyle w:val="grcARELIRE"/>
        </w:rPr>
        <w:t>φρικς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χρῶμ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ἀντῆς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ρῶτον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χρόνον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ὡὸν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εἴωθε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ξηρὴ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σφοδρὰ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ροίοντος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γρόνου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σκλη</w:t>
      </w:r>
      <w:proofErr w:type="spellEnd"/>
      <w:proofErr w:type="gramStart"/>
      <w:r>
        <w:rPr>
          <w:rStyle w:val="Dfinition"/>
        </w:rPr>
        <w:t>¬ .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ρνετ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>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</w:t>
      </w:r>
      <w:proofErr w:type="spellStart"/>
      <w:r>
        <w:rPr>
          <w:rStyle w:val="grcARELIRE"/>
        </w:rPr>
        <w:t>χύνετ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r>
        <w:rPr>
          <w:rStyle w:val="grcARELIRE"/>
        </w:rPr>
        <w:t>καὶ ἐπ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αίνε</w:t>
      </w:r>
      <w:r>
        <w:rPr>
          <w:rStyle w:val="Dfinition"/>
        </w:rPr>
        <w:t>ται</w:t>
      </w:r>
      <w:r>
        <w:rPr>
          <w:rStyle w:val="Dfinition"/>
        </w:rPr>
        <w:br/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lingua </w:t>
      </w:r>
      <w:proofErr w:type="spellStart"/>
      <w:r>
        <w:rPr>
          <w:rStyle w:val="Dfinition"/>
        </w:rPr>
        <w:t>inhorrescit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eiusque</w:t>
      </w:r>
      <w:proofErr w:type="spellEnd"/>
      <w:r>
        <w:rPr>
          <w:rStyle w:val="Dfinition"/>
        </w:rPr>
        <w:t xml:space="preserve"> color primo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sicca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procedente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induratur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exasperatur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crassescit</w:t>
      </w:r>
      <w:proofErr w:type="spellEnd"/>
      <w:r>
        <w:rPr>
          <w:rStyle w:val="Dfinition"/>
        </w:rPr>
        <w:t xml:space="preserve">, &amp; tandem </w:t>
      </w:r>
      <w:proofErr w:type="spellStart"/>
      <w:r>
        <w:rPr>
          <w:rStyle w:val="Dfinition"/>
        </w:rPr>
        <w:t>nigrescit</w:t>
      </w:r>
      <w:proofErr w:type="spellEnd"/>
      <w:r>
        <w:rPr>
          <w:rStyle w:val="Dfinition"/>
        </w:rPr>
        <w:br/>
        <w:t>. 2</w:t>
      </w:r>
      <w:r>
        <w:rPr>
          <w:rStyle w:val="Dfinition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λιγνυώδης</w:t>
      </w:r>
      <w:proofErr w:type="spellEnd"/>
      <w:r>
        <w:rPr>
          <w:rStyle w:val="Dfinition"/>
        </w:rPr>
        <w:t xml:space="preserve">. lingua </w:t>
      </w:r>
      <w:proofErr w:type="spellStart"/>
      <w:r>
        <w:rPr>
          <w:rStyle w:val="Dfinition"/>
        </w:rPr>
        <w:t>fuliginosa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br/>
        <w:t xml:space="preserve">. in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Erotíano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μέλ</w:t>
      </w:r>
      <w:proofErr w:type="spellEnd"/>
      <w:r>
        <w:rPr>
          <w:rStyle w:val="grcARELIRE"/>
        </w:rPr>
        <w:t xml:space="preserve">αινα καὶ </w:t>
      </w:r>
      <w:proofErr w:type="spellStart"/>
      <w:r>
        <w:rPr>
          <w:rStyle w:val="grcARELIRE"/>
        </w:rPr>
        <w:t>τερρώδης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ἀνό</w:t>
      </w:r>
      <w:proofErr w:type="spellEnd"/>
      <w:r>
        <w:rPr>
          <w:rStyle w:val="Dfinition"/>
        </w:rPr>
        <w:t>¬.</w:t>
      </w:r>
      <w:r>
        <w:rPr>
          <w:rStyle w:val="Dfinition"/>
        </w:rPr>
        <w:br/>
      </w:r>
      <w:proofErr w:type="spellStart"/>
      <w:r>
        <w:rPr>
          <w:rStyle w:val="grcARELIRE"/>
        </w:rPr>
        <w:lastRenderedPageBreak/>
        <w:t>μᾶθ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δὲ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λιγνν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ἥτις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σστὶ</w:t>
      </w:r>
      <w:proofErr w:type="spellEnd"/>
      <w:r>
        <w:rPr>
          <w:rStyle w:val="grcARELIRE"/>
        </w:rPr>
        <w:t xml:space="preserve"> καπ</w:t>
      </w:r>
      <w:proofErr w:type="spellStart"/>
      <w:r>
        <w:rPr>
          <w:rStyle w:val="grcARELIRE"/>
        </w:rPr>
        <w:t>νώδης</w:t>
      </w:r>
      <w:proofErr w:type="spellEnd"/>
      <w:r>
        <w:rPr>
          <w:rStyle w:val="Dfinition"/>
        </w:rPr>
        <w:br/>
      </w:r>
      <w:r>
        <w:rPr>
          <w:rStyle w:val="grcARELIRE"/>
        </w:rPr>
        <w:t>α</w:t>
      </w:r>
      <w:proofErr w:type="spellStart"/>
      <w:r>
        <w:rPr>
          <w:rStyle w:val="grcARELIRE"/>
        </w:rPr>
        <w:t>ἰθάλη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γίνετ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τοι</w:t>
      </w:r>
      <w:proofErr w:type="spellEnd"/>
      <w:r>
        <w:rPr>
          <w:rStyle w:val="grcARELIRE"/>
        </w:rPr>
        <w:t xml:space="preserve">αύτη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ερ</w:t>
      </w:r>
      <w:proofErr w:type="spellEnd"/>
      <w:r>
        <w:rPr>
          <w:rStyle w:val="grcARELIRE"/>
        </w:rPr>
        <w:t xml:space="preserve">βάλλουσας </w:t>
      </w:r>
      <w:proofErr w:type="spellStart"/>
      <w:r>
        <w:rPr>
          <w:rStyle w:val="grcARELIRE"/>
        </w:rPr>
        <w:t>φλό</w:t>
      </w:r>
      <w:proofErr w:type="spellEnd"/>
      <w:r>
        <w:rPr>
          <w:rStyle w:val="Dfinition"/>
        </w:rPr>
        <w:t>¬.</w:t>
      </w:r>
      <w:r>
        <w:rPr>
          <w:rStyle w:val="Dfinition"/>
        </w:rPr>
        <w:br/>
      </w:r>
      <w:proofErr w:type="spellStart"/>
      <w:r>
        <w:rPr>
          <w:rStyle w:val="grcARELIRE"/>
        </w:rPr>
        <w:t>γωσιν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fuliginosa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sit id per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ignis instar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adurentes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fumo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halitum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reddunt</w:t>
      </w:r>
      <w:proofErr w:type="spellEnd"/>
      <w:r>
        <w:rPr>
          <w:rStyle w:val="Dfinition"/>
        </w:rPr>
        <w:t xml:space="preserve">, quo &amp; sputa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colocantur</w:t>
      </w:r>
      <w:proofErr w:type="spellEnd"/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periculo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bile, sic in </w:t>
      </w:r>
      <w:proofErr w:type="spellStart"/>
      <w:r>
        <w:rPr>
          <w:rStyle w:val="Dfinition"/>
        </w:rPr>
        <w:t>virgine</w:t>
      </w:r>
      <w:proofErr w:type="spellEnd"/>
      <w:r>
        <w:rPr>
          <w:rStyle w:val="Dfinition"/>
        </w:rPr>
        <w:t xml:space="preserve"> in Larissa </w:t>
      </w:r>
      <w:proofErr w:type="spellStart"/>
      <w:r>
        <w:rPr>
          <w:rStyle w:val="Dfinition"/>
        </w:rPr>
        <w:t>causo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laborante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phletora</w:t>
      </w:r>
      <w:proofErr w:type="spellEnd"/>
      <w:r>
        <w:rPr>
          <w:rStyle w:val="Dfinition"/>
        </w:rPr>
        <w:t xml:space="preserve"> cui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malignitas</w:t>
      </w:r>
      <w:proofErr w:type="spellEnd"/>
      <w:r>
        <w:rPr>
          <w:rStyle w:val="Dfinition"/>
        </w:rPr>
        <w:t xml:space="preserve"> co¬</w:t>
      </w:r>
      <w:r>
        <w:rPr>
          <w:rStyle w:val="Dfinition"/>
        </w:rPr>
        <w:br/>
      </w:r>
    </w:p>
    <w:p w14:paraId="4B4A8F4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668AB09" w14:textId="77777777" w:rsidR="003152E5" w:rsidRDefault="00000000">
      <w:r w:rsidRPr="00BB4D9C">
        <w:rPr>
          <w:rStyle w:val="Dfinition"/>
          <w:lang w:val="it-IT"/>
        </w:rPr>
        <w:br/>
        <w:t>niuncta erat, scribit Hippocr. linguam fuligino3</w:t>
      </w:r>
      <w:r w:rsidRPr="00BB4D9C">
        <w:rPr>
          <w:rStyle w:val="Dfinition"/>
          <w:lang w:val="it-IT"/>
        </w:rPr>
        <w:br/>
        <w:t xml:space="preserve"> sam apparuisse nullo periculi metu.</w:t>
      </w:r>
      <w:r w:rsidRPr="00BB4D9C">
        <w:rPr>
          <w:rStyle w:val="Dfinition"/>
          <w:lang w:val="it-IT"/>
        </w:rPr>
        <w:br/>
        <w:t>[</w:t>
      </w:r>
      <w:r>
        <w:rPr>
          <w:rStyle w:val="grcARELIRE"/>
        </w:rPr>
        <w:t>ὑπὰ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μέλων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σροδρὰ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ανομένη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αίνοεσα</w:t>
      </w:r>
      <w:r w:rsidRPr="00BB4D9C">
        <w:rPr>
          <w:rStyle w:val="Dfinition"/>
          <w:lang w:val="it-IT"/>
        </w:rPr>
        <w:br/>
        <w:t>apud Hippocr. in Coac. lingua nigra seu vehe„</w:t>
      </w:r>
      <w:r w:rsidRPr="00BB4D9C">
        <w:rPr>
          <w:rStyle w:val="Dfinition"/>
          <w:lang w:val="it-IT"/>
        </w:rPr>
        <w:br/>
        <w:t xml:space="preserve"> menter nigricans appellatur, ex atrae bilis fuligi„</w:t>
      </w:r>
      <w:r w:rsidRPr="00BB4D9C">
        <w:rPr>
          <w:rStyle w:val="Dfinition"/>
          <w:lang w:val="it-IT"/>
        </w:rPr>
        <w:br/>
        <w:t xml:space="preserve"> ne &amp; interni ardoris incendio.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>αι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ὁμόγρους</w:t>
      </w:r>
      <w:proofErr w:type="spellEnd"/>
      <w:r w:rsidRPr="00BB4D9C">
        <w:rPr>
          <w:rStyle w:val="Dfinition"/>
          <w:lang w:val="it-IT"/>
        </w:rPr>
        <w:t>. id est vincenti materiae quae vide„</w:t>
      </w:r>
      <w:r w:rsidRPr="00BB4D9C">
        <w:rPr>
          <w:rStyle w:val="Dfinition"/>
          <w:lang w:val="it-IT"/>
        </w:rPr>
        <w:br/>
        <w:t xml:space="preserve"> licet morbum fouet concolores ab Hippocrate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dicuntur, ita nigrae ab atra bile, rubrae à sangui„</w:t>
      </w:r>
      <w:r w:rsidRPr="00BB4D9C">
        <w:rPr>
          <w:rStyle w:val="Dfinition"/>
          <w:lang w:val="it-IT"/>
        </w:rPr>
        <w:br/>
        <w:t xml:space="preserve"> ne, albae à pituita, flauae seu ex pallore albicantes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à bile esse dicuntur.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Πλῶ</w:t>
      </w:r>
      <w:proofErr w:type="spellEnd"/>
      <w:r>
        <w:rPr>
          <w:rStyle w:val="orth"/>
        </w:rPr>
        <w:t>πα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ερι</w:t>
      </w:r>
      <w:proofErr w:type="spellEnd"/>
      <w:r>
        <w:rPr>
          <w:rStyle w:val="orth"/>
        </w:rPr>
        <w:t>πνευμονικὴ</w:t>
      </w:r>
      <w:r w:rsidRPr="00BB4D9C">
        <w:rPr>
          <w:rStyle w:val="Dfinition"/>
          <w:lang w:val="it-IT"/>
        </w:rPr>
        <w:t xml:space="preserve">: Linguam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</w:t>
      </w:r>
      <w:proofErr w:type="spellEnd"/>
      <w:r>
        <w:rPr>
          <w:rStyle w:val="grcARELIRE"/>
        </w:rPr>
        <w:t>πνευμονικὶν</w:t>
      </w:r>
      <w:r w:rsidRPr="00BB4D9C">
        <w:rPr>
          <w:rStyle w:val="Dfinition"/>
          <w:lang w:val="it-IT"/>
        </w:rPr>
        <w:t xml:space="preserve"> sae„</w:t>
      </w:r>
      <w:r w:rsidRPr="00BB4D9C">
        <w:rPr>
          <w:rStyle w:val="Dfinition"/>
          <w:lang w:val="it-IT"/>
        </w:rPr>
        <w:br/>
        <w:t xml:space="preserve"> pius dixit Hippocr. quam interpretari videtur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in Cydis filio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οἷη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σστὶ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τοῖσι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</w:t>
      </w:r>
      <w:proofErr w:type="spellEnd"/>
      <w:r>
        <w:rPr>
          <w:rStyle w:val="grcARELIRE"/>
        </w:rPr>
        <w:t>ποευμονικοῖ</w:t>
      </w:r>
      <w:r w:rsidRPr="00BB4D9C">
        <w:rPr>
          <w:rStyle w:val="Dfinition"/>
          <w:lang w:val="it-IT"/>
        </w:rPr>
        <w:t>„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σιν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ὡχρόλευκος</w:t>
      </w:r>
      <w:proofErr w:type="spellEnd"/>
      <w:r w:rsidRPr="00BB4D9C">
        <w:rPr>
          <w:rStyle w:val="Dfinition"/>
          <w:lang w:val="it-IT"/>
        </w:rPr>
        <w:t xml:space="preserve"> ex pallore albicans, quanquam ru„</w:t>
      </w:r>
      <w:r w:rsidRPr="00BB4D9C">
        <w:rPr>
          <w:rStyle w:val="Dfinition"/>
          <w:lang w:val="it-IT"/>
        </w:rPr>
        <w:br/>
        <w:t xml:space="preserve"> bentes linguas in peripneumonicis multis cons„</w:t>
      </w:r>
      <w:r w:rsidRPr="00BB4D9C">
        <w:rPr>
          <w:rStyle w:val="Dfinition"/>
          <w:lang w:val="it-IT"/>
        </w:rPr>
        <w:br/>
        <w:t xml:space="preserve"> peximus: libro </w:t>
      </w:r>
      <w:proofErr w:type="spellStart"/>
      <w:r>
        <w:rPr>
          <w:rStyle w:val="grcARELIRE"/>
        </w:rPr>
        <w:t>τρὶ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κρισὶμων</w:t>
      </w:r>
      <w:proofErr w:type="spellEnd"/>
      <w:r w:rsidRPr="00BB4D9C">
        <w:rPr>
          <w:rStyle w:val="Dfinition"/>
          <w:lang w:val="it-IT"/>
        </w:rPr>
        <w:t xml:space="preserve"> peripneumonicis (in„</w:t>
      </w:r>
      <w:r w:rsidRPr="00BB4D9C">
        <w:rPr>
          <w:rStyle w:val="Dfinition"/>
          <w:lang w:val="it-IT"/>
        </w:rPr>
        <w:br/>
        <w:t xml:space="preserve"> quit)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ξα</w:t>
      </w:r>
      <w:proofErr w:type="spellStart"/>
      <w:r>
        <w:rPr>
          <w:rStyle w:val="grcARELIRE"/>
        </w:rPr>
        <w:t>νθὴ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ροίοντος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χρόνου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αίνεται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eodem modo 3. </w:t>
      </w:r>
      <w:r>
        <w:rPr>
          <w:rStyle w:val="grcARELIRE"/>
        </w:rPr>
        <w:t>πεαὶ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νούσων</w:t>
      </w:r>
      <w:proofErr w:type="spellEnd"/>
      <w:r w:rsidRPr="00BB4D9C">
        <w:rPr>
          <w:rStyle w:val="Dfinition"/>
          <w:lang w:val="it-IT"/>
        </w:rPr>
        <w:t>: verum coelo cali„</w:t>
      </w:r>
      <w:r w:rsidRPr="00BB4D9C">
        <w:rPr>
          <w:rStyle w:val="Dfinition"/>
          <w:lang w:val="it-IT"/>
        </w:rPr>
        <w:br/>
        <w:t xml:space="preserve"> diore sanguis tenuis flauus qualis in pulmoni„</w:t>
      </w:r>
      <w:r w:rsidRPr="00BB4D9C">
        <w:rPr>
          <w:rStyle w:val="Dfinition"/>
          <w:lang w:val="it-IT"/>
        </w:rPr>
        <w:br/>
        <w:t xml:space="preserve"> bus inest, accedente febre cum visceris inflam„</w:t>
      </w:r>
      <w:r w:rsidRPr="00BB4D9C">
        <w:rPr>
          <w:rStyle w:val="Dfinition"/>
          <w:lang w:val="it-IT"/>
        </w:rPr>
        <w:br/>
        <w:t xml:space="preserve"> matione facile in bilem vertitur: Nostro coelo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frigido &amp; humido sanguis humidior est, &amp; pleu„</w:t>
      </w:r>
      <w:r w:rsidRPr="00BB4D9C">
        <w:rPr>
          <w:rStyle w:val="Dfinition"/>
          <w:lang w:val="it-IT"/>
        </w:rPr>
        <w:br/>
        <w:t xml:space="preserve"> ritides atque peripneumoniae magna ex parte, eo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excalfacto sanguine apud nos gignuntur, quae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res efficit vt saepenumero lingua pulmonarijs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rubescat.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ερρικῆ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ρρικώδης</w:t>
      </w:r>
      <w:proofErr w:type="spellEnd"/>
      <w:r w:rsidRPr="00BB4D9C">
        <w:rPr>
          <w:rStyle w:val="Dfinition"/>
          <w:lang w:val="it-IT"/>
        </w:rPr>
        <w:t>. lingua horrida, inhor„</w:t>
      </w:r>
      <w:r w:rsidRPr="00BB4D9C">
        <w:rPr>
          <w:rStyle w:val="Dfinition"/>
          <w:lang w:val="it-IT"/>
        </w:rPr>
        <w:br/>
        <w:t xml:space="preserve"> rescens seu rigidiuscula dicitur ab Hippocrat.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quanquam parum vsitata voce, nam inhorres„</w:t>
      </w:r>
      <w:r w:rsidRPr="00BB4D9C">
        <w:rPr>
          <w:rStyle w:val="Dfinition"/>
          <w:lang w:val="it-IT"/>
        </w:rPr>
        <w:br/>
        <w:t xml:space="preserve"> cere totius quidem corporis dicitur concussio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lastRenderedPageBreak/>
        <w:t>„</w:t>
      </w:r>
      <w:r w:rsidRPr="00BB4D9C">
        <w:rPr>
          <w:rStyle w:val="Dfinition"/>
          <w:lang w:val="it-IT"/>
        </w:rPr>
        <w:t xml:space="preserve"> quaedam, media inter rigorem &amp; frigus: in lingua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vero non consueuit vsurpari; ac horror quidem fit in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febribus quae mista materia, frigida &amp; calida ge„</w:t>
      </w:r>
      <w:r w:rsidRPr="00BB4D9C">
        <w:rPr>
          <w:rStyle w:val="Dfinition"/>
          <w:lang w:val="it-IT"/>
        </w:rPr>
        <w:br/>
        <w:t xml:space="preserve"> nerantur quales </w:t>
      </w:r>
      <w:proofErr w:type="spellStart"/>
      <w:r>
        <w:rPr>
          <w:rStyle w:val="grcARELIRE"/>
        </w:rPr>
        <w:t>ἡμιτειτῶοι</w:t>
      </w:r>
      <w:proofErr w:type="spellEnd"/>
      <w:r w:rsidRPr="00BB4D9C">
        <w:rPr>
          <w:rStyle w:val="Dfinition"/>
          <w:lang w:val="it-IT"/>
        </w:rPr>
        <w:t xml:space="preserve"> &amp; quae </w:t>
      </w:r>
      <w:proofErr w:type="spellStart"/>
      <w:r>
        <w:rPr>
          <w:rStyle w:val="grcARELIRE"/>
        </w:rPr>
        <w:t>φρικώδεις</w:t>
      </w:r>
      <w:proofErr w:type="spellEnd"/>
      <w:r w:rsidRPr="00BB4D9C">
        <w:rPr>
          <w:rStyle w:val="Dfinition"/>
          <w:lang w:val="it-IT"/>
        </w:rPr>
        <w:t xml:space="preserve"> appel„</w:t>
      </w:r>
      <w:r w:rsidRPr="00BB4D9C">
        <w:rPr>
          <w:rStyle w:val="Dfinition"/>
          <w:lang w:val="it-IT"/>
        </w:rPr>
        <w:br/>
        <w:t xml:space="preserve"> lantur effusa ergo tenuiore parte &amp; veluti sero san„</w:t>
      </w:r>
      <w:r w:rsidRPr="00BB4D9C">
        <w:rPr>
          <w:rStyle w:val="Dfinition"/>
          <w:lang w:val="it-IT"/>
        </w:rPr>
        <w:br/>
        <w:t xml:space="preserve"> guinis in linguae corpus, horror fit, sicuti excurren„</w:t>
      </w:r>
      <w:r w:rsidRPr="00BB4D9C">
        <w:rPr>
          <w:rStyle w:val="Dfinition"/>
          <w:lang w:val="it-IT"/>
        </w:rPr>
        <w:br/>
        <w:t xml:space="preserve"> te è venis in reliquum corpus idem concitatur, qua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notione etiam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έρρικε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scribitur ab Hipp.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I, 3. de morb. in febre ardente, itaque lingua pei„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κώδης</w:t>
      </w:r>
      <w:proofErr w:type="spellEnd"/>
      <w:r w:rsidRPr="00BB4D9C">
        <w:rPr>
          <w:rStyle w:val="Dfinition"/>
          <w:lang w:val="it-IT"/>
        </w:rPr>
        <w:t xml:space="preserve"> vel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ερρικῆ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nihil aliud est quam aspera,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cuius asperitas in minutissima inaequalitate con„</w:t>
      </w:r>
      <w:r w:rsidRPr="00BB4D9C">
        <w:rPr>
          <w:rStyle w:val="Dfinition"/>
          <w:lang w:val="it-IT"/>
        </w:rPr>
        <w:br/>
        <w:t xml:space="preserve"> sistit vt explicat Gal. comm. ad part. 18. sect. 3. 9.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Epidem. atque eam minutissimam inaequalita„</w:t>
      </w:r>
      <w:r w:rsidRPr="00BB4D9C">
        <w:rPr>
          <w:rStyle w:val="Dfinition"/>
          <w:lang w:val="it-IT"/>
        </w:rPr>
        <w:br/>
        <w:t xml:space="preserve"> tem comparat mari cum primum flante zephiro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pristinam sui aequoris in tranquillitate positam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laeuitatem amittit ac veluti perhorrescere inci"</w:t>
      </w:r>
      <w:r w:rsidRPr="00BB4D9C">
        <w:rPr>
          <w:rStyle w:val="Dfinition"/>
          <w:lang w:val="it-IT"/>
        </w:rPr>
        <w:br/>
        <w:t xml:space="preserve"> pit.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ερρυτμένη</w:t>
      </w:r>
      <w:proofErr w:type="spellEnd"/>
      <w:r w:rsidRPr="00BB4D9C">
        <w:rPr>
          <w:rStyle w:val="Dfinition"/>
          <w:lang w:val="it-IT"/>
        </w:rPr>
        <w:t>. lingua dicitur quae ex resiccatione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atque consumptione perusta euasit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quam asperrima, glandularum saliuam affun„</w:t>
      </w:r>
      <w:r w:rsidRPr="00BB4D9C">
        <w:rPr>
          <w:rStyle w:val="Dfinition"/>
          <w:lang w:val="it-IT"/>
        </w:rPr>
        <w:br/>
        <w:t xml:space="preserve"> dentium &amp; venarum hypoglottidum nimia sic„</w:t>
      </w:r>
      <w:r w:rsidRPr="00BB4D9C">
        <w:rPr>
          <w:rStyle w:val="Dfinition"/>
          <w:lang w:val="it-IT"/>
        </w:rPr>
        <w:br/>
        <w:t xml:space="preserve"> citate.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Γλῶσσ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ῥηγνυμένη</w:t>
      </w:r>
      <w:proofErr w:type="spellEnd"/>
      <w:r w:rsidRPr="00BB4D9C">
        <w:rPr>
          <w:rStyle w:val="Dfinition"/>
          <w:lang w:val="it-IT"/>
        </w:rPr>
        <w:t>. lingua hiulca &amp; dehiscens dicitur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ab Hippocr. quam facit magna vis effumantis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incendij; Primum enim inhorrescit lingua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resiccatur, deinde exasperatur, postea hiulca red„</w:t>
      </w:r>
      <w:r w:rsidRPr="00BB4D9C">
        <w:rPr>
          <w:rStyle w:val="Dfinition"/>
          <w:lang w:val="it-IT"/>
        </w:rPr>
        <w:br/>
        <w:t xml:space="preserve"> ditur, dein liuescit ac nigricat, qui sunt in febri„</w:t>
      </w:r>
      <w:r w:rsidRPr="00BB4D9C">
        <w:rPr>
          <w:rStyle w:val="Dfinition"/>
          <w:lang w:val="it-IT"/>
        </w:rPr>
        <w:br/>
        <w:t xml:space="preserve"> bus ardentibus symptomatum gradus quos</w:t>
      </w:r>
      <w:r w:rsidRPr="00BB4D9C">
        <w:rPr>
          <w:rStyle w:val="Dfinition"/>
          <w:lang w:val="it-IT"/>
        </w:rPr>
        <w:br/>
        <w:t>exprimit Gal. comm. 1. in prorrhet &amp; Hipp. 3.</w:t>
      </w:r>
      <w:r w:rsidRPr="00BB4D9C">
        <w:rPr>
          <w:rStyle w:val="Dfinition"/>
          <w:lang w:val="it-IT"/>
        </w:rPr>
        <w:br/>
        <w:t>de morbis. 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</w:t>
      </w:r>
      <w:proofErr w:type="spellEnd"/>
      <w:r>
        <w:rPr>
          <w:rStyle w:val="orth"/>
        </w:rPr>
        <w:t>αγεῖα</w:t>
      </w:r>
      <w:r w:rsidRPr="00BB4D9C">
        <w:rPr>
          <w:rStyle w:val="Dfinition"/>
          <w:lang w:val="it-IT"/>
        </w:rPr>
        <w:t>. lingua aspera quae ex resiccatione.</w:t>
      </w:r>
      <w:r w:rsidRPr="00BB4D9C">
        <w:rPr>
          <w:rStyle w:val="Dfinition"/>
          <w:lang w:val="it-IT"/>
        </w:rPr>
        <w:br/>
        <w:t>talis facta est vi ardoris febrilis. 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τρομώδης</w:t>
      </w:r>
      <w:proofErr w:type="spellEnd"/>
      <w:r w:rsidRPr="00BB4D9C">
        <w:rPr>
          <w:rStyle w:val="Dfinition"/>
          <w:lang w:val="it-IT"/>
        </w:rPr>
        <w:t>. lingua tremula dicitur, id est quae</w:t>
      </w:r>
      <w:r w:rsidRPr="00BB4D9C">
        <w:rPr>
          <w:rStyle w:val="Dfinition"/>
          <w:lang w:val="it-IT"/>
        </w:rPr>
        <w:br/>
        <w:t>contremiscit dum exeritur aut vocem efformat.</w:t>
      </w:r>
      <w:r w:rsidRPr="00BB4D9C">
        <w:rPr>
          <w:rStyle w:val="Dfinition"/>
          <w:lang w:val="it-IT"/>
        </w:rPr>
        <w:br/>
        <w:t>sermocinando; id vero contingit propter animalis</w:t>
      </w:r>
      <w:r w:rsidRPr="00BB4D9C">
        <w:rPr>
          <w:rStyle w:val="Dfinition"/>
          <w:lang w:val="it-IT"/>
        </w:rPr>
        <w:br/>
        <w:t xml:space="preserve"> facultatis &amp; tonicae infirmitatem, cuius causa</w:t>
      </w:r>
      <w:r w:rsidRPr="00BB4D9C">
        <w:rPr>
          <w:rStyle w:val="Dfinition"/>
          <w:lang w:val="it-IT"/>
        </w:rPr>
        <w:br/>
        <w:t>triplex, oppressio, resolutio, &amp; animi grauior affectus</w:t>
      </w:r>
      <w:r w:rsidRPr="00BB4D9C">
        <w:rPr>
          <w:rStyle w:val="Dfinition"/>
          <w:lang w:val="it-IT"/>
        </w:rPr>
        <w:br/>
        <w:t>, inde i. prorrhet. 20. affirmat Hippoc. tremulam</w:t>
      </w:r>
      <w:r w:rsidRPr="00BB4D9C">
        <w:rPr>
          <w:rStyle w:val="Dfinition"/>
          <w:lang w:val="it-IT"/>
        </w:rPr>
        <w:br/>
        <w:t xml:space="preserve"> linguam signum esse non constantis</w:t>
      </w:r>
      <w:r w:rsidRPr="00BB4D9C">
        <w:rPr>
          <w:rStyle w:val="Dfinition"/>
          <w:lang w:val="it-IT"/>
        </w:rPr>
        <w:br/>
        <w:t>mentis, quanquam haud proprium inquit Galen</w:t>
      </w:r>
      <w:r w:rsidRPr="00BB4D9C">
        <w:rPr>
          <w:rStyle w:val="Dfinition"/>
          <w:lang w:val="it-IT"/>
        </w:rPr>
        <w:br/>
        <w:t xml:space="preserve">. nec perpetuum, sed &amp;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τρομώδεις</w:t>
      </w:r>
      <w:proofErr w:type="spellEnd"/>
      <w:r w:rsidRPr="00BB4D9C">
        <w:rPr>
          <w:rStyle w:val="Dfinition"/>
          <w:lang w:val="it-IT"/>
        </w:rPr>
        <w:t xml:space="preserve"> in.</w:t>
      </w:r>
      <w:r w:rsidRPr="00BB4D9C">
        <w:rPr>
          <w:rStyle w:val="Dfinition"/>
          <w:lang w:val="it-IT"/>
        </w:rPr>
        <w:br/>
        <w:t>Coac. erupturae alui &amp; humescentis significa¬„</w:t>
      </w:r>
      <w:r w:rsidRPr="00BB4D9C">
        <w:rPr>
          <w:rStyle w:val="Dfinition"/>
          <w:lang w:val="it-IT"/>
        </w:rPr>
        <w:br/>
        <w:t>tionem praebere dicuntur, nimirum commota</w:t>
      </w:r>
      <w:r w:rsidRPr="00BB4D9C">
        <w:rPr>
          <w:rStyle w:val="Dfinition"/>
          <w:lang w:val="it-IT"/>
        </w:rPr>
        <w:br/>
        <w:t>per tremorem &amp; concussionem materia in neruos</w:t>
      </w:r>
      <w:r w:rsidRPr="00BB4D9C">
        <w:rPr>
          <w:rStyle w:val="Dfinition"/>
          <w:lang w:val="it-IT"/>
        </w:rPr>
        <w:br/>
        <w:t xml:space="preserve"> à qua aliquando excretio aliqua per aluum se„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qui potest, si enim linguae tremor à sola sit neruorum</w:t>
      </w:r>
      <w:r w:rsidRPr="00BB4D9C">
        <w:rPr>
          <w:rStyle w:val="Dfinition"/>
          <w:lang w:val="it-IT"/>
        </w:rPr>
        <w:br/>
        <w:t xml:space="preserve"> imbecillitate nihil est quod inde liquidior</w:t>
      </w:r>
      <w:r w:rsidRPr="00BB4D9C">
        <w:rPr>
          <w:rStyle w:val="Dfinition"/>
          <w:lang w:val="it-IT"/>
        </w:rPr>
        <w:br/>
        <w:t xml:space="preserve"> aluus euadat.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Πλῶσ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ὑπ</w:t>
      </w:r>
      <w:proofErr w:type="spellStart"/>
      <w:r>
        <w:rPr>
          <w:rStyle w:val="orth"/>
        </w:rPr>
        <w:t>οτρ</w:t>
      </w:r>
      <w:proofErr w:type="spellEnd"/>
      <w:r>
        <w:rPr>
          <w:rStyle w:val="orth"/>
        </w:rPr>
        <w:t>αυλὸς</w:t>
      </w:r>
      <w:r w:rsidRPr="00BB4D9C">
        <w:rPr>
          <w:rStyle w:val="Dfinition"/>
          <w:lang w:val="it-IT"/>
        </w:rPr>
        <w:t>. in vitijs linguae quae à siccitate.</w:t>
      </w:r>
      <w:r w:rsidRPr="00BB4D9C">
        <w:rPr>
          <w:rStyle w:val="Dfinition"/>
          <w:lang w:val="it-IT"/>
        </w:rPr>
        <w:br/>
        <w:t>fiunt ab Hippocr. reponitur, &amp; notatur in Pythodoro</w:t>
      </w:r>
      <w:r w:rsidRPr="00BB4D9C">
        <w:rPr>
          <w:rStyle w:val="Dfinition"/>
          <w:lang w:val="it-IT"/>
        </w:rPr>
        <w:br/>
        <w:t xml:space="preserve">, Andrea, &amp; Eratolai filio,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ότρ</w:t>
      </w:r>
      <w:proofErr w:type="spellEnd"/>
      <w:r>
        <w:rPr>
          <w:rStyle w:val="grcARELIRE"/>
        </w:rPr>
        <w:t>αυλος</w:t>
      </w:r>
      <w:r w:rsidRPr="00BB4D9C">
        <w:rPr>
          <w:rStyle w:val="Dfinition"/>
          <w:lang w:val="it-IT"/>
        </w:rPr>
        <w:t xml:space="preserve"> 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ξηρότητος</w:t>
      </w:r>
      <w:proofErr w:type="spellEnd"/>
      <w:r w:rsidRPr="00BB4D9C">
        <w:rPr>
          <w:rStyle w:val="Dfinition"/>
          <w:lang w:val="it-IT"/>
        </w:rPr>
        <w:t>, prae siccitate aliquantulum</w:t>
      </w:r>
      <w:r w:rsidRPr="00BB4D9C">
        <w:rPr>
          <w:rStyle w:val="Dfinition"/>
          <w:lang w:val="it-IT"/>
        </w:rPr>
        <w:br/>
        <w:t xml:space="preserve"> balbutiens, quia quod magna longaque </w:t>
      </w:r>
      <w:proofErr w:type="gramStart"/>
      <w:r w:rsidRPr="00BB4D9C">
        <w:rPr>
          <w:rStyle w:val="Dfinition"/>
          <w:lang w:val="it-IT"/>
        </w:rPr>
        <w:t>siti..</w:t>
      </w:r>
      <w:proofErr w:type="gramEnd"/>
      <w:r w:rsidRPr="00BB4D9C">
        <w:rPr>
          <w:rStyle w:val="Dfinition"/>
          <w:lang w:val="it-IT"/>
        </w:rPr>
        <w:br/>
      </w:r>
      <w:proofErr w:type="spellStart"/>
      <w:r>
        <w:rPr>
          <w:rStyle w:val="Dfinition"/>
        </w:rPr>
        <w:t>detentis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siccitate</w:t>
      </w:r>
      <w:proofErr w:type="spellEnd"/>
      <w:r>
        <w:rPr>
          <w:rStyle w:val="Dfinition"/>
        </w:rPr>
        <w:t xml:space="preserve"> idem &amp; </w:t>
      </w:r>
      <w:proofErr w:type="spellStart"/>
      <w:r>
        <w:rPr>
          <w:rStyle w:val="Dfinition"/>
        </w:rPr>
        <w:t>febricitantibus</w:t>
      </w:r>
      <w:proofErr w:type="spellEnd"/>
      <w:r>
        <w:rPr>
          <w:rStyle w:val="Dfinition"/>
        </w:rPr>
        <w:br/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Πλῶσσ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χλωρὶ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linguam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luteam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pallidam</w:t>
      </w:r>
      <w:proofErr w:type="spellEnd"/>
      <w:r>
        <w:rPr>
          <w:rStyle w:val="Dfinition"/>
        </w:rPr>
        <w:t xml:space="preserve"> vel,</w:t>
      </w:r>
      <w:r>
        <w:rPr>
          <w:rStyle w:val="Dfinition"/>
        </w:rPr>
        <w:br/>
      </w:r>
      <w:proofErr w:type="spellStart"/>
      <w:r>
        <w:rPr>
          <w:rStyle w:val="Dfinition"/>
        </w:rPr>
        <w:t>aeruginosam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virulentam</w:t>
      </w:r>
      <w:proofErr w:type="spellEnd"/>
      <w:r>
        <w:rPr>
          <w:rStyle w:val="Dfinition"/>
        </w:rPr>
        <w:t xml:space="preserve"> vel &amp; </w:t>
      </w:r>
      <w:proofErr w:type="spellStart"/>
      <w:r>
        <w:rPr>
          <w:rStyle w:val="Dfinition"/>
        </w:rPr>
        <w:t>herbaceam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significatione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χλωροῦ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constat, vide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χλωρὸν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leges..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γολώδης</w:t>
      </w:r>
      <w:proofErr w:type="spellEnd"/>
      <w:r>
        <w:rPr>
          <w:rStyle w:val="Dfinition"/>
        </w:rPr>
        <w:t xml:space="preserve">. lingua </w:t>
      </w:r>
      <w:proofErr w:type="spellStart"/>
      <w:r>
        <w:rPr>
          <w:rStyle w:val="Dfinition"/>
        </w:rPr>
        <w:t>biliosa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bile </w:t>
      </w:r>
      <w:proofErr w:type="spellStart"/>
      <w:r>
        <w:rPr>
          <w:rStyle w:val="Dfinition"/>
        </w:rPr>
        <w:t>tincta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ΠΤλῶσσ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ὡχρόλευκος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pallido</w:t>
      </w:r>
      <w:proofErr w:type="spellEnd"/>
      <w:r>
        <w:rPr>
          <w:rStyle w:val="Dfinition"/>
        </w:rPr>
        <w:t xml:space="preserve"> albicans,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albedine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flauescens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inflammatione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iib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3. de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&amp;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κρισίμων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flauescentem</w:t>
      </w:r>
      <w:proofErr w:type="spellEnd"/>
      <w:r>
        <w:rPr>
          <w:rStyle w:val="Dfinition"/>
        </w:rPr>
        <w:br/>
        <w:t xml:space="preserve"> &amp; temporis </w:t>
      </w:r>
      <w:proofErr w:type="spellStart"/>
      <w:r>
        <w:rPr>
          <w:rStyle w:val="Dfinition"/>
        </w:rPr>
        <w:t>progressu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nigrescentem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sicut in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praenot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λευκὸν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τρηγεῖ</w:t>
      </w:r>
      <w:proofErr w:type="spellEnd"/>
      <w:r>
        <w:rPr>
          <w:rStyle w:val="grcARELIRE"/>
        </w:rPr>
        <w:t>αν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Γλω</w:t>
      </w:r>
      <w:proofErr w:type="spellEnd"/>
      <w:r>
        <w:rPr>
          <w:rStyle w:val="orth"/>
        </w:rPr>
        <w:t>παλγία</w:t>
      </w:r>
      <w:r>
        <w:rPr>
          <w:rStyle w:val="Dfinition"/>
        </w:rPr>
        <w:t xml:space="preserve">. linguae dolor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morbus &amp; apud </w:t>
      </w:r>
      <w:proofErr w:type="spellStart"/>
      <w:r>
        <w:rPr>
          <w:rStyle w:val="Dfinition"/>
        </w:rPr>
        <w:t>Pollucem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γλωσ</w:t>
      </w:r>
      <w:proofErr w:type="spellEnd"/>
      <w:r>
        <w:rPr>
          <w:rStyle w:val="grcARELIRE"/>
        </w:rPr>
        <w:t>παλγία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γλωσ</w:t>
      </w:r>
      <w:proofErr w:type="spellEnd"/>
      <w:r>
        <w:rPr>
          <w:rStyle w:val="grcARELIRE"/>
        </w:rPr>
        <w:t>αλγεῖν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ἐπὶ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 xml:space="preserve">αν </w:t>
      </w:r>
      <w:proofErr w:type="spellStart"/>
      <w:r>
        <w:rPr>
          <w:rStyle w:val="grcARELIRE"/>
        </w:rPr>
        <w:t>ἐλκῶν</w:t>
      </w:r>
      <w:proofErr w:type="spellEnd"/>
      <w:r>
        <w:rPr>
          <w:rStyle w:val="Dfinition"/>
        </w:rPr>
        <w:t xml:space="preserve"> de linguae </w:t>
      </w:r>
      <w:proofErr w:type="spellStart"/>
      <w:proofErr w:type="gramStart"/>
      <w:r>
        <w:rPr>
          <w:rStyle w:val="Dfinition"/>
        </w:rPr>
        <w:t>vlceribus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Πλωσοκόμιον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proofErr w:type="spellStart"/>
      <w:r>
        <w:rPr>
          <w:rStyle w:val="orth"/>
        </w:rPr>
        <w:t>Πλωσσόκομον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γλωττοκόμειον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γλωσσοκομεῖον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  <w:t xml:space="preserve">Ei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Atticum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Gal. comm. 2.</w:t>
      </w:r>
      <w:r>
        <w:rPr>
          <w:rStyle w:val="Dfinition"/>
        </w:rPr>
        <w:br/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ἀμῦν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arculam</w:t>
      </w:r>
      <w:proofErr w:type="spellEnd"/>
      <w:r>
        <w:rPr>
          <w:rStyle w:val="Dfinition"/>
        </w:rPr>
        <w:t>, in</w:t>
      </w:r>
      <w:r>
        <w:rPr>
          <w:rStyle w:val="Dfinition"/>
        </w:rPr>
        <w:br/>
        <w:t xml:space="preserve">qua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recondunt</w:t>
      </w:r>
      <w:proofErr w:type="spellEnd"/>
      <w:r>
        <w:rPr>
          <w:rStyle w:val="Dfinition"/>
        </w:rPr>
        <w:t xml:space="preserve"> res </w:t>
      </w:r>
      <w:proofErr w:type="spellStart"/>
      <w:r>
        <w:rPr>
          <w:rStyle w:val="Dfinition"/>
        </w:rPr>
        <w:t>preciosas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  <w:t xml:space="preserve">multi </w:t>
      </w:r>
      <w:proofErr w:type="spellStart"/>
      <w:r>
        <w:rPr>
          <w:rStyle w:val="Dfinition"/>
        </w:rPr>
        <w:t>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portant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autem oblonga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angusta</w:t>
      </w:r>
      <w:proofErr w:type="spellEnd"/>
      <w:r>
        <w:rPr>
          <w:rStyle w:val="Dfinition"/>
        </w:rPr>
        <w:t xml:space="preserve">. Ab eius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>posteriores (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id genus </w:t>
      </w:r>
      <w:proofErr w:type="spellStart"/>
      <w:r>
        <w:rPr>
          <w:rStyle w:val="Dfinition"/>
        </w:rPr>
        <w:t>instrumenti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nouisse</w:t>
      </w:r>
      <w:proofErr w:type="spellEnd"/>
      <w:r>
        <w:rPr>
          <w:rStyle w:val="Dfinition"/>
        </w:rPr>
        <w:t xml:space="preserve"> Galen.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machinam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chirurgicam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fracto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femori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cruri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br/>
        <w:t xml:space="preserve">callus </w:t>
      </w:r>
      <w:proofErr w:type="spellStart"/>
      <w:r>
        <w:rPr>
          <w:rStyle w:val="Dfinition"/>
        </w:rPr>
        <w:t>circundatur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accommodatam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γλωσσόκομον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nominarunt</w:t>
      </w:r>
      <w:proofErr w:type="spellEnd"/>
      <w:r>
        <w:rPr>
          <w:rStyle w:val="Dfinition"/>
        </w:rPr>
        <w:br/>
        <w:t xml:space="preserve">. Est autem machina </w:t>
      </w:r>
      <w:proofErr w:type="spellStart"/>
      <w:r>
        <w:rPr>
          <w:rStyle w:val="Dfinition"/>
        </w:rPr>
        <w:t>caua</w:t>
      </w:r>
      <w:proofErr w:type="spellEnd"/>
      <w:r>
        <w:rPr>
          <w:rStyle w:val="Dfinition"/>
        </w:rPr>
        <w:t>, oblonga, &amp; ad</w:t>
      </w:r>
      <w:r>
        <w:rPr>
          <w:rStyle w:val="Dfinition"/>
        </w:rPr>
        <w:br/>
        <w:t xml:space="preserve">femoris </w:t>
      </w:r>
      <w:proofErr w:type="spellStart"/>
      <w:r>
        <w:rPr>
          <w:rStyle w:val="Dfinition"/>
        </w:rPr>
        <w:t>proportionem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superna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trochleas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vtrinque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ad latera </w:t>
      </w:r>
      <w:proofErr w:type="spellStart"/>
      <w:r>
        <w:rPr>
          <w:rStyle w:val="Dfinition"/>
        </w:rPr>
        <w:t>sitas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inferna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axem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alligati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laquei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nixtum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gemina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tensione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efficiunt</w:t>
      </w:r>
      <w:proofErr w:type="spellEnd"/>
      <w:r>
        <w:rPr>
          <w:rStyle w:val="Dfinition"/>
        </w:rPr>
        <w:t xml:space="preserve">. Sic autem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descriptio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787629D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831334A" w14:textId="77777777" w:rsidR="003152E5" w:rsidRDefault="00000000">
      <w:r>
        <w:rPr>
          <w:rStyle w:val="Dfinition"/>
        </w:rPr>
        <w:lastRenderedPageBreak/>
        <w:br/>
        <w:t xml:space="preserve">Id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figura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supradicta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patet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ima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axem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laquei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diuersa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extendentes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deligantur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femori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crurique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aptandum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inijciuntur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laquei</w:t>
      </w:r>
      <w:proofErr w:type="spellEnd"/>
      <w:r>
        <w:rPr>
          <w:rStyle w:val="Dfinition"/>
        </w:rPr>
        <w:t xml:space="preserve"> extremis</w:t>
      </w:r>
      <w:r>
        <w:rPr>
          <w:rStyle w:val="Dfinition"/>
        </w:rPr>
        <w:br/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fracti, </w:t>
      </w:r>
      <w:proofErr w:type="spellStart"/>
      <w:r>
        <w:rPr>
          <w:rStyle w:val="Dfinition"/>
        </w:rPr>
        <w:t>fiuntque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duabus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appendicibus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habenis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vterque</w:t>
      </w:r>
      <w:proofErr w:type="spellEnd"/>
      <w:r>
        <w:rPr>
          <w:rStyle w:val="Dfinition"/>
        </w:rPr>
        <w:t xml:space="preserve"> capita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bina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dextra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totidem</w:t>
      </w:r>
      <w:proofErr w:type="spellEnd"/>
      <w:r>
        <w:rPr>
          <w:rStyle w:val="Dfinition"/>
        </w:rPr>
        <w:t xml:space="preserve"> à sinistra</w:t>
      </w:r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Ex ijs capitibus quae inferioris laquei sunt,</w:t>
      </w:r>
      <w:r w:rsidRPr="00BB4D9C">
        <w:rPr>
          <w:rStyle w:val="Dfinition"/>
          <w:lang w:val="it-IT"/>
        </w:rPr>
        <w:br/>
        <w:t>per foramina facta in inferiori parte glossocomi</w:t>
      </w:r>
      <w:r w:rsidRPr="00BB4D9C">
        <w:rPr>
          <w:rStyle w:val="Dfinition"/>
          <w:lang w:val="it-IT"/>
        </w:rPr>
        <w:br/>
        <w:t>ad axem duci debent, quae verò superioris, primò</w:t>
      </w:r>
      <w:r w:rsidRPr="00BB4D9C">
        <w:rPr>
          <w:rStyle w:val="Dfinition"/>
          <w:lang w:val="it-IT"/>
        </w:rPr>
        <w:br/>
        <w:t xml:space="preserve"> procedere ad superiora, deinde ipsa quoque</w:t>
      </w:r>
      <w:r w:rsidRPr="00BB4D9C">
        <w:rPr>
          <w:rStyle w:val="Dfinition"/>
          <w:lang w:val="it-IT"/>
        </w:rPr>
        <w:br/>
        <w:t>per latera glossocomi perforata traijci, quibus</w:t>
      </w:r>
      <w:r w:rsidRPr="00BB4D9C">
        <w:rPr>
          <w:rStyle w:val="Dfinition"/>
          <w:lang w:val="it-IT"/>
        </w:rPr>
        <w:br/>
        <w:t>foraminibus trochleae inclusae sint. Vtrinque</w:t>
      </w:r>
      <w:r w:rsidRPr="00BB4D9C">
        <w:rPr>
          <w:rStyle w:val="Dfinition"/>
          <w:lang w:val="it-IT"/>
        </w:rPr>
        <w:br/>
        <w:t>autem ab exteriori parte glossocomi superioris</w:t>
      </w:r>
      <w:r w:rsidRPr="00BB4D9C">
        <w:rPr>
          <w:rStyle w:val="Dfinition"/>
          <w:lang w:val="it-IT"/>
        </w:rPr>
        <w:br/>
        <w:t>laquei capita ferenda sunt ad axem. His enim</w:t>
      </w:r>
      <w:r w:rsidRPr="00BB4D9C">
        <w:rPr>
          <w:rStyle w:val="Dfinition"/>
          <w:lang w:val="it-IT"/>
        </w:rPr>
        <w:br/>
        <w:t>ita constitutis, vna axis conuersio, pariter ambos</w:t>
      </w:r>
      <w:r w:rsidRPr="00BB4D9C">
        <w:rPr>
          <w:rStyle w:val="Dfinition"/>
          <w:lang w:val="it-IT"/>
        </w:rPr>
        <w:br/>
        <w:t>laqueos &amp; quatuor appendices extendit, sed</w:t>
      </w:r>
      <w:r w:rsidRPr="00BB4D9C">
        <w:rPr>
          <w:rStyle w:val="Dfinition"/>
          <w:lang w:val="it-IT"/>
        </w:rPr>
        <w:br/>
        <w:t>contrario prorsus nixu. Nam qui ad inferiora</w:t>
      </w:r>
      <w:r w:rsidRPr="00BB4D9C">
        <w:rPr>
          <w:rStyle w:val="Dfinition"/>
          <w:lang w:val="it-IT"/>
        </w:rPr>
        <w:br/>
        <w:t>fracti ossis alligatur laqueus, os ipsum deorsum</w:t>
      </w:r>
      <w:r w:rsidRPr="00BB4D9C">
        <w:rPr>
          <w:rStyle w:val="Dfinition"/>
          <w:lang w:val="it-IT"/>
        </w:rPr>
        <w:br/>
        <w:t xml:space="preserve"> versus extendit, qui verò ad superiora religatus</w:t>
      </w:r>
      <w:r w:rsidRPr="00BB4D9C">
        <w:rPr>
          <w:rStyle w:val="Dfinition"/>
          <w:lang w:val="it-IT"/>
        </w:rPr>
        <w:br/>
        <w:t xml:space="preserve"> est, sursum os adducit. Earum tensionum</w:t>
      </w:r>
      <w:r w:rsidRPr="00BB4D9C">
        <w:rPr>
          <w:rStyle w:val="Dfinition"/>
          <w:lang w:val="it-IT"/>
        </w:rPr>
        <w:br/>
        <w:t xml:space="preserve"> altera, quae vtique membrum tendit in</w:t>
      </w:r>
      <w:r w:rsidRPr="00BB4D9C">
        <w:rPr>
          <w:rStyle w:val="Dfinition"/>
          <w:lang w:val="it-IT"/>
        </w:rPr>
        <w:br/>
        <w:t xml:space="preserve">directum, Graecè </w:t>
      </w:r>
      <w:proofErr w:type="spellStart"/>
      <w:r>
        <w:rPr>
          <w:rStyle w:val="grcARELIRE"/>
        </w:rPr>
        <w:t>εἰθύ</w:t>
      </w:r>
      <w:proofErr w:type="spellEnd"/>
      <w:r>
        <w:rPr>
          <w:rStyle w:val="grcARELIRE"/>
        </w:rPr>
        <w:t>πορος</w:t>
      </w:r>
      <w:r w:rsidRPr="00BB4D9C">
        <w:rPr>
          <w:rStyle w:val="Dfinition"/>
          <w:lang w:val="it-IT"/>
        </w:rPr>
        <w:t>, id est, in directum</w:t>
      </w:r>
      <w:r w:rsidRPr="00BB4D9C">
        <w:rPr>
          <w:rStyle w:val="Dfinition"/>
          <w:lang w:val="it-IT"/>
        </w:rPr>
        <w:br/>
        <w:t>procedens nominatur: quae vero prius sursum;</w:t>
      </w:r>
      <w:r w:rsidRPr="00BB4D9C">
        <w:rPr>
          <w:rStyle w:val="Dfinition"/>
          <w:lang w:val="it-IT"/>
        </w:rPr>
        <w:br/>
        <w:t xml:space="preserve">mox deorsum agitur, </w:t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αληπτικὸ</w:t>
      </w:r>
      <w:r w:rsidRPr="00BB4D9C">
        <w:rPr>
          <w:rStyle w:val="Dfinition"/>
          <w:lang w:val="it-IT"/>
        </w:rPr>
        <w:t>, quasi translatiuam</w:t>
      </w:r>
      <w:r w:rsidRPr="00BB4D9C">
        <w:rPr>
          <w:rStyle w:val="Dfinition"/>
          <w:lang w:val="it-IT"/>
        </w:rPr>
        <w:br/>
        <w:t xml:space="preserve"> dixeris: siquidem per trochleas quae in</w:t>
      </w:r>
      <w:r w:rsidRPr="00BB4D9C">
        <w:rPr>
          <w:rStyle w:val="Dfinition"/>
          <w:lang w:val="it-IT"/>
        </w:rPr>
        <w:br/>
        <w:t>lateribus glossocomi sunt positae, circumactio</w:t>
      </w:r>
      <w:r w:rsidRPr="00BB4D9C">
        <w:rPr>
          <w:rStyle w:val="Dfinition"/>
          <w:lang w:val="it-IT"/>
        </w:rPr>
        <w:br/>
        <w:t>siue reflexus, siue translatio fit à superioribus</w:t>
      </w:r>
      <w:r w:rsidRPr="00BB4D9C">
        <w:rPr>
          <w:rStyle w:val="Dfinition"/>
          <w:lang w:val="it-IT"/>
        </w:rPr>
        <w:br/>
        <w:t>partibus ad inferiores. Licet porro, vbi crus sic</w:t>
      </w:r>
      <w:r w:rsidRPr="00BB4D9C">
        <w:rPr>
          <w:rStyle w:val="Dfinition"/>
          <w:lang w:val="it-IT"/>
        </w:rPr>
        <w:br/>
        <w:t>extensum est, in posterum quotidie hanc laqueorum</w:t>
      </w:r>
      <w:r w:rsidRPr="00BB4D9C">
        <w:rPr>
          <w:rStyle w:val="Dfinition"/>
          <w:lang w:val="it-IT"/>
        </w:rPr>
        <w:br/>
        <w:t xml:space="preserve"> in diuersas partes intentionem corrigere</w:t>
      </w:r>
      <w:r w:rsidRPr="00BB4D9C">
        <w:rPr>
          <w:rStyle w:val="Dfinition"/>
          <w:lang w:val="it-IT"/>
        </w:rPr>
        <w:br/>
        <w:t>, valentius vel lenius extendendo. Sic quidem</w:t>
      </w:r>
      <w:r w:rsidRPr="00BB4D9C">
        <w:rPr>
          <w:rStyle w:val="Dfinition"/>
          <w:lang w:val="it-IT"/>
        </w:rPr>
        <w:br/>
        <w:t xml:space="preserve"> Gal. </w:t>
      </w:r>
      <w:proofErr w:type="spellStart"/>
      <w:r>
        <w:rPr>
          <w:rStyle w:val="grcARELIRE"/>
        </w:rPr>
        <w:t>γλω</w:t>
      </w:r>
      <w:proofErr w:type="spellEnd"/>
      <w:r>
        <w:rPr>
          <w:rStyle w:val="grcARELIRE"/>
        </w:rPr>
        <w:t>ποκόμιον</w:t>
      </w:r>
      <w:r w:rsidRPr="00BB4D9C">
        <w:rPr>
          <w:rStyle w:val="Dfinition"/>
          <w:lang w:val="it-IT"/>
        </w:rPr>
        <w:t xml:space="preserve"> suum descripsit tum comment</w:t>
      </w:r>
      <w:r w:rsidRPr="00BB4D9C">
        <w:rPr>
          <w:rStyle w:val="Dfinition"/>
          <w:lang w:val="it-IT"/>
        </w:rPr>
        <w:br/>
        <w:t xml:space="preserve">. 2.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ἀγμῶν</w:t>
      </w:r>
      <w:proofErr w:type="spellEnd"/>
      <w:r w:rsidRPr="00BB4D9C">
        <w:rPr>
          <w:rStyle w:val="Dfinition"/>
          <w:lang w:val="it-IT"/>
        </w:rPr>
        <w:t>, tum lib. 6. meth. med.</w:t>
      </w:r>
      <w:r w:rsidRPr="00BB4D9C">
        <w:rPr>
          <w:rStyle w:val="Dfinition"/>
          <w:lang w:val="it-IT"/>
        </w:rPr>
        <w:br/>
        <w:t xml:space="preserve">vbi etiam docuit licere &amp; </w:t>
      </w:r>
      <w:proofErr w:type="spellStart"/>
      <w:r>
        <w:rPr>
          <w:rStyle w:val="grcARELIRE"/>
        </w:rPr>
        <w:t>σωλῆν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vocare eiusmodi</w:t>
      </w:r>
      <w:r w:rsidRPr="00BB4D9C">
        <w:rPr>
          <w:rStyle w:val="Dfinition"/>
          <w:lang w:val="it-IT"/>
        </w:rPr>
        <w:br/>
        <w:t xml:space="preserve"> machinam. &amp; cum adiectione </w:t>
      </w:r>
      <w:proofErr w:type="spellStart"/>
      <w:r>
        <w:rPr>
          <w:rStyle w:val="grcARELIRE"/>
        </w:rPr>
        <w:t>σωλῆν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μήχ</w:t>
      </w:r>
      <w:proofErr w:type="spellEnd"/>
      <w:r>
        <w:rPr>
          <w:rStyle w:val="grcARELIRE"/>
        </w:rPr>
        <w:t>ανι</w:t>
      </w:r>
      <w:r>
        <w:rPr>
          <w:rStyle w:val="Dfinition"/>
        </w:rPr>
        <w:t>κὸν</w:t>
      </w:r>
      <w:r w:rsidRPr="00BB4D9C">
        <w:rPr>
          <w:rStyle w:val="Dfinition"/>
          <w:lang w:val="it-IT"/>
        </w:rPr>
        <w:br/>
        <w:t xml:space="preserve">, aut </w:t>
      </w:r>
      <w:proofErr w:type="spellStart"/>
      <w:r>
        <w:rPr>
          <w:rStyle w:val="grcARELIRE"/>
        </w:rPr>
        <w:t>γλωττόκομον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μηχ</w:t>
      </w:r>
      <w:proofErr w:type="spellEnd"/>
      <w:r>
        <w:rPr>
          <w:rStyle w:val="grcARELIRE"/>
        </w:rPr>
        <w:t>ανικόν</w:t>
      </w:r>
      <w:r w:rsidRPr="00BB4D9C">
        <w:rPr>
          <w:rStyle w:val="Dfinition"/>
          <w:lang w:val="it-IT"/>
        </w:rPr>
        <w:t>. Habetur apud</w:t>
      </w:r>
      <w:r w:rsidRPr="00BB4D9C">
        <w:rPr>
          <w:rStyle w:val="Dfinition"/>
          <w:lang w:val="it-IT"/>
        </w:rPr>
        <w:br/>
        <w:t>Oribasium in lib. de machinamentis etiam aliud</w:t>
      </w:r>
      <w:r w:rsidRPr="00BB4D9C">
        <w:rPr>
          <w:rStyle w:val="Dfinition"/>
          <w:lang w:val="it-IT"/>
        </w:rPr>
        <w:br/>
        <w:t>glottocomum, quod ad Nymphodorum authorem</w:t>
      </w:r>
      <w:r w:rsidRPr="00BB4D9C">
        <w:rPr>
          <w:rStyle w:val="Dfinition"/>
          <w:lang w:val="it-IT"/>
        </w:rPr>
        <w:br/>
        <w:t xml:space="preserve"> refertur, sed aequilaterum, non oblongum</w:t>
      </w:r>
      <w:r w:rsidRPr="00BB4D9C">
        <w:rPr>
          <w:rStyle w:val="Dfinition"/>
          <w:lang w:val="it-IT"/>
        </w:rPr>
        <w:br/>
        <w:t xml:space="preserve"> est.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Dicitur etiam </w:t>
      </w:r>
      <w:proofErr w:type="spellStart"/>
      <w:r>
        <w:rPr>
          <w:rStyle w:val="grcARELIRE"/>
        </w:rPr>
        <w:t>γλωσσοκομεῖον</w:t>
      </w:r>
      <w:proofErr w:type="spellEnd"/>
      <w:r w:rsidRPr="00BB4D9C">
        <w:rPr>
          <w:rStyle w:val="Dfinition"/>
          <w:lang w:val="it-IT"/>
        </w:rPr>
        <w:t xml:space="preserve"> de pudendo mu„</w:t>
      </w:r>
      <w:r w:rsidRPr="00BB4D9C">
        <w:rPr>
          <w:rStyle w:val="Dfinition"/>
          <w:lang w:val="it-IT"/>
        </w:rPr>
        <w:br/>
        <w:t xml:space="preserve"> liebri in epigrammatis vt tradit vetus lexicum.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tum ad linguam continendam vt docuit Came„rarius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Τλωσοκάτοχον</w:t>
      </w:r>
      <w:proofErr w:type="spellEnd"/>
      <w:r w:rsidRPr="00BB4D9C">
        <w:rPr>
          <w:rStyle w:val="Dfinition"/>
          <w:lang w:val="it-IT"/>
        </w:rPr>
        <w:t>. organum appellant medici compara</w:t>
      </w:r>
      <w:proofErr w:type="spellStart"/>
      <w:r>
        <w:rPr>
          <w:rStyle w:val="Dfinition"/>
        </w:rPr>
        <w:t>Τνάθος</w:t>
      </w:r>
      <w:proofErr w:type="spellEnd"/>
      <w:r w:rsidRPr="00BB4D9C">
        <w:rPr>
          <w:rStyle w:val="Dfinition"/>
          <w:lang w:val="it-IT"/>
        </w:rPr>
        <w:br/>
        <w:t xml:space="preserve">. </w:t>
      </w:r>
      <w:r w:rsidRPr="00BB4D9C">
        <w:rPr>
          <w:rStyle w:val="foreign"/>
          <w:lang w:val="it-IT"/>
        </w:rPr>
        <w:t>gena</w:t>
      </w:r>
      <w:r w:rsidRPr="00BB4D9C">
        <w:rPr>
          <w:rStyle w:val="Dfinition"/>
          <w:lang w:val="it-IT"/>
        </w:rPr>
        <w:t>. maxilla. bucca. proprie dicitur ea pars</w:t>
      </w:r>
      <w:r w:rsidRPr="00BB4D9C">
        <w:rPr>
          <w:rStyle w:val="Dfinition"/>
          <w:lang w:val="it-IT"/>
        </w:rPr>
        <w:br/>
        <w:t xml:space="preserve">faciei quae </w:t>
      </w:r>
      <w:proofErr w:type="spellStart"/>
      <w:r>
        <w:rPr>
          <w:rStyle w:val="grcARELIRE"/>
        </w:rPr>
        <w:t>τοῖς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μήλοις</w:t>
      </w:r>
      <w:proofErr w:type="spellEnd"/>
      <w:r w:rsidRPr="00BB4D9C">
        <w:rPr>
          <w:rStyle w:val="Dfinition"/>
          <w:lang w:val="it-IT"/>
        </w:rPr>
        <w:t xml:space="preserve"> subiecta est. Significat autem</w:t>
      </w:r>
      <w:r w:rsidRPr="00BB4D9C">
        <w:rPr>
          <w:rStyle w:val="Dfinition"/>
          <w:lang w:val="it-IT"/>
        </w:rPr>
        <w:br/>
        <w:t xml:space="preserve"> quemadmodum &amp; </w:t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γένυς</w:t>
      </w:r>
      <w:proofErr w:type="spellEnd"/>
      <w:r w:rsidRPr="00BB4D9C">
        <w:rPr>
          <w:rStyle w:val="Dfinition"/>
          <w:lang w:val="it-IT"/>
        </w:rPr>
        <w:t>, tam supernam</w:t>
      </w:r>
      <w:r w:rsidRPr="00BB4D9C">
        <w:rPr>
          <w:rStyle w:val="Dfinition"/>
          <w:lang w:val="it-IT"/>
        </w:rPr>
        <w:br/>
        <w:t>quam infernam genam. Siquidem apud Hippoc.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γνάθον</w:t>
      </w:r>
      <w:proofErr w:type="spellEnd"/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γένν</w:t>
      </w:r>
      <w:proofErr w:type="spellEnd"/>
      <w:r w:rsidRPr="00BB4D9C">
        <w:rPr>
          <w:rStyle w:val="Dfinition"/>
          <w:lang w:val="it-IT"/>
        </w:rPr>
        <w:t xml:space="preserve"> confundi annotauit Gal. comm. 2.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θρων</w:t>
      </w:r>
      <w:proofErr w:type="spellEnd"/>
      <w:r w:rsidRPr="00BB4D9C">
        <w:rPr>
          <w:rStyle w:val="Dfinition"/>
          <w:lang w:val="it-IT"/>
        </w:rPr>
        <w:t>. v</w:t>
      </w:r>
      <w:r>
        <w:rPr>
          <w:rStyle w:val="grcARELIRE"/>
        </w:rPr>
        <w:t>ί</w:t>
      </w:r>
      <w:r w:rsidRPr="00BB4D9C">
        <w:rPr>
          <w:rStyle w:val="Dfinition"/>
          <w:lang w:val="it-IT"/>
        </w:rPr>
        <w:t xml:space="preserve">de </w:t>
      </w:r>
      <w:proofErr w:type="spellStart"/>
      <w:r>
        <w:rPr>
          <w:rStyle w:val="grcARELIRE"/>
        </w:rPr>
        <w:t>γένυς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Γν</w:t>
      </w:r>
      <w:proofErr w:type="spellEnd"/>
      <w:r>
        <w:rPr>
          <w:rStyle w:val="orth"/>
        </w:rPr>
        <w:t>αράλιον</w:t>
      </w:r>
      <w:r w:rsidRPr="00BB4D9C">
        <w:rPr>
          <w:rStyle w:val="Dfinition"/>
          <w:lang w:val="it-IT"/>
        </w:rPr>
        <w:t>. herba est folijs candidis &amp; mollibus, quorum</w:t>
      </w:r>
      <w:r w:rsidRPr="00BB4D9C">
        <w:rPr>
          <w:rStyle w:val="Dfinition"/>
          <w:lang w:val="it-IT"/>
        </w:rPr>
        <w:br/>
        <w:t xml:space="preserve"> pro tomento vsus esse potest: inde </w:t>
      </w:r>
      <w:proofErr w:type="spellStart"/>
      <w:r>
        <w:rPr>
          <w:rStyle w:val="grcARELIRE"/>
        </w:rPr>
        <w:t>γν</w:t>
      </w:r>
      <w:proofErr w:type="spellEnd"/>
      <w:r>
        <w:rPr>
          <w:rStyle w:val="grcARELIRE"/>
        </w:rPr>
        <w:t>αράλιον</w:t>
      </w:r>
      <w:r w:rsidRPr="00BB4D9C">
        <w:rPr>
          <w:rStyle w:val="Dfinition"/>
          <w:lang w:val="it-IT"/>
        </w:rPr>
        <w:br/>
        <w:t>dicta est quasi tomentitia. Nam &amp; Dioscorides</w:t>
      </w:r>
      <w:r w:rsidRPr="00BB4D9C">
        <w:rPr>
          <w:rStyle w:val="Dfinition"/>
          <w:lang w:val="it-IT"/>
        </w:rPr>
        <w:br/>
        <w:t xml:space="preserve">folia dictamni, quod mollia sint, </w:t>
      </w:r>
      <w:proofErr w:type="spellStart"/>
      <w:r>
        <w:rPr>
          <w:rStyle w:val="grcARELIRE"/>
        </w:rPr>
        <w:t>γν</w:t>
      </w:r>
      <w:proofErr w:type="spellEnd"/>
      <w:r>
        <w:rPr>
          <w:rStyle w:val="grcARELIRE"/>
        </w:rPr>
        <w:t>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 w:rsidRPr="00BB4D9C">
        <w:rPr>
          <w:rStyle w:val="Dfinition"/>
          <w:lang w:val="it-IT"/>
        </w:rPr>
        <w:t>, hoc</w:t>
      </w:r>
      <w:r w:rsidRPr="00BB4D9C">
        <w:rPr>
          <w:rStyle w:val="Dfinition"/>
          <w:lang w:val="it-IT"/>
        </w:rPr>
        <w:br/>
        <w:t>est, tomentitia &amp; lanea, appellauit: &amp; pars cucurbitae</w:t>
      </w:r>
      <w:r w:rsidRPr="00BB4D9C">
        <w:rPr>
          <w:rStyle w:val="Dfinition"/>
          <w:lang w:val="it-IT"/>
        </w:rPr>
        <w:br/>
        <w:t xml:space="preserve"> interior, quae eius semen complectitur,</w:t>
      </w:r>
      <w:r w:rsidRPr="00BB4D9C">
        <w:rPr>
          <w:rStyle w:val="Dfinition"/>
          <w:lang w:val="it-IT"/>
        </w:rPr>
        <w:br/>
        <w:t xml:space="preserve">ab Aetio dicitur </w:t>
      </w:r>
      <w:proofErr w:type="spellStart"/>
      <w:r>
        <w:rPr>
          <w:rStyle w:val="grcARELIRE"/>
        </w:rPr>
        <w:t>γν</w:t>
      </w:r>
      <w:proofErr w:type="spellEnd"/>
      <w:r>
        <w:rPr>
          <w:rStyle w:val="grcARELIRE"/>
        </w:rPr>
        <w:t>αραλλίδης</w:t>
      </w:r>
      <w:r w:rsidRPr="00BB4D9C">
        <w:rPr>
          <w:rStyle w:val="Dfinition"/>
          <w:lang w:val="it-IT"/>
        </w:rPr>
        <w:t>, propter candorem</w:t>
      </w:r>
      <w:r w:rsidRPr="00BB4D9C">
        <w:rPr>
          <w:rStyle w:val="Dfinition"/>
          <w:lang w:val="it-IT"/>
        </w:rPr>
        <w:br/>
        <w:t>&amp; mollitiem.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Γν</w:t>
      </w:r>
      <w:proofErr w:type="spellEnd"/>
      <w:r>
        <w:rPr>
          <w:rStyle w:val="orth"/>
        </w:rPr>
        <w:t>αφάλλιον</w:t>
      </w:r>
      <w:r w:rsidRPr="00BB4D9C">
        <w:rPr>
          <w:rStyle w:val="Dfinition"/>
          <w:lang w:val="it-IT"/>
        </w:rPr>
        <w:t xml:space="preserve"> autem Dioscorides centunculum vocari</w:t>
      </w:r>
      <w:r w:rsidRPr="00BB4D9C">
        <w:rPr>
          <w:rStyle w:val="Dfinition"/>
          <w:lang w:val="it-IT"/>
        </w:rPr>
        <w:br/>
        <w:t>Romae prodidit &amp; centuncularem herbam. Est</w:t>
      </w:r>
      <w:r w:rsidRPr="00BB4D9C">
        <w:rPr>
          <w:rStyle w:val="Dfinition"/>
          <w:lang w:val="it-IT"/>
        </w:rPr>
        <w:br/>
        <w:t>enim centonibus cum tomento maxima cognatio</w:t>
      </w:r>
      <w:r w:rsidRPr="00BB4D9C">
        <w:rPr>
          <w:rStyle w:val="Dfinition"/>
          <w:lang w:val="it-IT"/>
        </w:rPr>
        <w:br/>
        <w:t xml:space="preserve">. Aliqui. vt Plin. ait, </w:t>
      </w:r>
      <w:r>
        <w:rPr>
          <w:rStyle w:val="grcARELIRE"/>
        </w:rPr>
        <w:t>χαμα</w:t>
      </w:r>
      <w:proofErr w:type="spellStart"/>
      <w:r>
        <w:rPr>
          <w:rStyle w:val="grcARELIRE"/>
        </w:rPr>
        <w:t>ίζηλον</w:t>
      </w:r>
      <w:proofErr w:type="spellEnd"/>
      <w:r w:rsidRPr="00BB4D9C">
        <w:rPr>
          <w:rStyle w:val="Dfinition"/>
          <w:lang w:val="it-IT"/>
        </w:rPr>
        <w:t xml:space="preserve"> vocarunt. Sunt</w:t>
      </w:r>
      <w:r w:rsidRPr="00BB4D9C">
        <w:rPr>
          <w:rStyle w:val="Dfinition"/>
          <w:lang w:val="it-IT"/>
        </w:rPr>
        <w:br/>
        <w:t>qui eam esse putent quae vulgo cruciata dicitur.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Γνησιον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legitimum</w:t>
      </w:r>
      <w:proofErr w:type="spellEnd"/>
      <w:r>
        <w:rPr>
          <w:rStyle w:val="Dfinition"/>
        </w:rPr>
        <w:t xml:space="preserve">. verum.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br/>
        <w:t xml:space="preserve"> species </w:t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in rebus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tum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praestantes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consueuerunt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sudoribus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deiectionibus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Gal. comment.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Γνήσι</w:t>
      </w:r>
      <w:proofErr w:type="spellEnd"/>
      <w:r>
        <w:rPr>
          <w:rStyle w:val="orth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λευρ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costę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legitimae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Polluc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νόθ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br/>
        <w:t xml:space="preserve">. vide </w:t>
      </w:r>
      <w:r>
        <w:rPr>
          <w:rStyle w:val="ref"/>
        </w:rPr>
        <w:t>π</w:t>
      </w:r>
      <w:proofErr w:type="spellStart"/>
      <w:r>
        <w:rPr>
          <w:rStyle w:val="ref"/>
        </w:rPr>
        <w:t>λευρ</w:t>
      </w:r>
      <w:proofErr w:type="spellEnd"/>
      <w:r>
        <w:rPr>
          <w:rStyle w:val="ref"/>
        </w:rPr>
        <w:t>αί</w:t>
      </w:r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Τνώριμ</w:t>
      </w:r>
      <w:proofErr w:type="spellEnd"/>
      <w:r>
        <w:rPr>
          <w:rStyle w:val="orth"/>
        </w:rPr>
        <w:t>α πα</w:t>
      </w:r>
      <w:proofErr w:type="spellStart"/>
      <w:r>
        <w:rPr>
          <w:rStyle w:val="orth"/>
        </w:rPr>
        <w:t>ιδί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vulgares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&amp; vulgo </w:t>
      </w:r>
      <w:proofErr w:type="spellStart"/>
      <w:r>
        <w:rPr>
          <w:rStyle w:val="Dfinition"/>
        </w:rPr>
        <w:t>cogniti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populares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vsitato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familiari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partionis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contingunt</w:t>
      </w:r>
      <w:proofErr w:type="spellEnd"/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nonimestres</w:t>
      </w:r>
      <w:proofErr w:type="spellEnd"/>
      <w:r>
        <w:rPr>
          <w:rStyle w:val="Dfinition"/>
        </w:rPr>
        <w:t xml:space="preserve">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ἐπτα</w:t>
      </w:r>
      <w:proofErr w:type="spellStart"/>
      <w:r>
        <w:rPr>
          <w:rStyle w:val="grcARELIRE"/>
        </w:rPr>
        <w:t>μὴν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οὐ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Γνωρίσμ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signa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incipientem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br/>
        <w:t xml:space="preserve"> significant. 6</w:t>
      </w:r>
      <w:r>
        <w:rPr>
          <w:rStyle w:val="Dfinition"/>
        </w:rPr>
        <w:br/>
      </w:r>
      <w:proofErr w:type="spellStart"/>
      <w:r>
        <w:rPr>
          <w:rStyle w:val="orth"/>
        </w:rPr>
        <w:t>Γόγγρος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praecipue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oleae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>. plant. I. 1. c. 13.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eminentia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rotunda in </w:t>
      </w:r>
      <w:proofErr w:type="spellStart"/>
      <w:r>
        <w:rPr>
          <w:rStyle w:val="Dfinition"/>
        </w:rPr>
        <w:t>truncis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br/>
        <w:t xml:space="preserve">, à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orth"/>
        </w:rPr>
        <w:t>Τόγγρων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γυγγρώνη</w:t>
      </w:r>
      <w:proofErr w:type="spellEnd"/>
      <w:r>
        <w:rPr>
          <w:rStyle w:val="Dfinition"/>
        </w:rPr>
        <w:t>. (</w:t>
      </w:r>
      <w:proofErr w:type="spellStart"/>
      <w:proofErr w:type="gramStart"/>
      <w:r>
        <w:rPr>
          <w:rStyle w:val="Dfinition"/>
        </w:rPr>
        <w:t>nam</w:t>
      </w:r>
      <w:proofErr w:type="spellEnd"/>
      <w:proofErr w:type="gramEnd"/>
      <w:r>
        <w:rPr>
          <w:rStyle w:val="Dfinition"/>
        </w:rPr>
        <w:t xml:space="preserve">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scriptum.</w:t>
      </w:r>
      <w:r>
        <w:rPr>
          <w:rStyle w:val="Dfinition"/>
        </w:rPr>
        <w:br/>
      </w:r>
      <w:proofErr w:type="spellStart"/>
      <w:r>
        <w:rPr>
          <w:rStyle w:val="Dfinition"/>
        </w:rPr>
        <w:t>legimus</w:t>
      </w:r>
      <w:proofErr w:type="spellEnd"/>
      <w:r>
        <w:rPr>
          <w:rStyle w:val="Dfinition"/>
        </w:rPr>
        <w:t xml:space="preserve">) </w:t>
      </w:r>
      <w:r>
        <w:rPr>
          <w:rStyle w:val="grcARELIRE"/>
        </w:rPr>
        <w:t>ἡ β</w:t>
      </w:r>
      <w:proofErr w:type="spellStart"/>
      <w:r>
        <w:rPr>
          <w:rStyle w:val="grcARELIRE"/>
        </w:rPr>
        <w:t>ροιγοκύλη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gutturis</w:t>
      </w:r>
      <w:proofErr w:type="spellEnd"/>
      <w:r>
        <w:rPr>
          <w:rStyle w:val="Dfinition"/>
        </w:rPr>
        <w:t xml:space="preserve"> tumor,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br/>
        <w:t xml:space="preserve"> cum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I. 6. dicit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ψυγρὸν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συστρε</w:t>
      </w:r>
      <w:proofErr w:type="spellEnd"/>
      <w:r>
        <w:rPr>
          <w:rStyle w:val="grcARELIRE"/>
        </w:rPr>
        <w:t>πικὸν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inuehere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φήρε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γογγρών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Galen.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φήρε</w:t>
      </w:r>
      <w:proofErr w:type="spellEnd"/>
      <w:r>
        <w:rPr>
          <w:rStyle w:val="grcARELIRE"/>
        </w:rPr>
        <w:t>α ὐ</w:t>
      </w:r>
      <w:r>
        <w:rPr>
          <w:rStyle w:val="Dfinition"/>
        </w:rPr>
        <w:br/>
      </w:r>
      <w:proofErr w:type="spellStart"/>
      <w:r>
        <w:rPr>
          <w:rStyle w:val="Dfinition"/>
        </w:rPr>
        <w:t>appellasse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ταὶ π</w:t>
      </w:r>
      <w:proofErr w:type="spellStart"/>
      <w:r>
        <w:rPr>
          <w:rStyle w:val="grcARELIRE"/>
        </w:rPr>
        <w:t>ρομηκεστέρ</w:t>
      </w:r>
      <w:proofErr w:type="spellEnd"/>
      <w:r>
        <w:rPr>
          <w:rStyle w:val="grcARELIRE"/>
        </w:rPr>
        <w:t xml:space="preserve">ασ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νευρώδεσι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μορίης</w:t>
      </w:r>
      <w:proofErr w:type="spellEnd"/>
      <w:r>
        <w:rPr>
          <w:rStyle w:val="grcARELIRE"/>
        </w:rPr>
        <w:t xml:space="preserve"> ὶ</w:t>
      </w:r>
      <w:r>
        <w:rPr>
          <w:rStyle w:val="Dfinition"/>
        </w:rPr>
        <w:br/>
      </w:r>
      <w:proofErr w:type="spellStart"/>
      <w:r>
        <w:rPr>
          <w:rStyle w:val="grcARELIRE"/>
        </w:rPr>
        <w:t>τάσεις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grcARELIRE"/>
        </w:rPr>
        <w:t>γργγρῶν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autem </w:t>
      </w:r>
      <w:r>
        <w:rPr>
          <w:rStyle w:val="grcARELIRE"/>
        </w:rPr>
        <w:t xml:space="preserve">ταὶ </w:t>
      </w:r>
      <w:proofErr w:type="spellStart"/>
      <w:r>
        <w:rPr>
          <w:rStyle w:val="grcARELIRE"/>
        </w:rPr>
        <w:t>στροιγυλοτέρ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: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pherea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oblongiores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tensiones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neruosis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rotundiores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gongronas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mox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γργγρών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dicit </w:t>
      </w:r>
      <w:r>
        <w:rPr>
          <w:rStyle w:val="grcARELIRE"/>
        </w:rPr>
        <w:t>τας π</w:t>
      </w:r>
      <w:proofErr w:type="spellStart"/>
      <w:r>
        <w:rPr>
          <w:rStyle w:val="grcARELIRE"/>
        </w:rPr>
        <w:t>εριρερεστέρ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ἐξοχὰς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σκληρότητος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proofErr w:type="spellStart"/>
      <w:r>
        <w:rPr>
          <w:rStyle w:val="grcARELIRE"/>
        </w:rPr>
        <w:t>οι</w:t>
      </w:r>
      <w:proofErr w:type="spellEnd"/>
      <w:r>
        <w:rPr>
          <w:rStyle w:val="grcARELIRE"/>
        </w:rPr>
        <w:t xml:space="preserve">αὶ </w:t>
      </w:r>
      <w:proofErr w:type="spellStart"/>
      <w:r>
        <w:rPr>
          <w:rStyle w:val="grcARELIRE"/>
        </w:rPr>
        <w:t>ττρ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εἰσὶν</w:t>
      </w:r>
      <w:proofErr w:type="spellEnd"/>
      <w:r>
        <w:rPr>
          <w:rStyle w:val="grcARELIRE"/>
        </w:rPr>
        <w:t xml:space="preserve"> αἱ </w:t>
      </w:r>
      <w:proofErr w:type="spellStart"/>
      <w:r>
        <w:rPr>
          <w:rStyle w:val="grcARELIRE"/>
        </w:rPr>
        <w:t>γινόμθν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τισι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δέήδρων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ιρύσεις</w:t>
      </w:r>
      <w:proofErr w:type="spellEnd"/>
      <w:r>
        <w:rPr>
          <w:rStyle w:val="grcARELIRE"/>
        </w:rPr>
        <w:t xml:space="preserve"> αἱ</w:t>
      </w:r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λοῦσι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γάργγρους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rotundiores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duritia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excessus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quales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arboribus</w:t>
      </w:r>
      <w:proofErr w:type="spellEnd"/>
      <w:r>
        <w:rPr>
          <w:rStyle w:val="Dfinition"/>
        </w:rPr>
        <w:t xml:space="preserve"> appendices</w:t>
      </w:r>
      <w:r>
        <w:rPr>
          <w:rStyle w:val="Dfinition"/>
        </w:rPr>
        <w:br/>
        <w:t xml:space="preserve"> sunt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gongros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 comment. 3. in 6.</w:t>
      </w:r>
      <w:r>
        <w:rPr>
          <w:rStyle w:val="Dfinition"/>
        </w:rPr>
        <w:br/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t. 14. </w:t>
      </w:r>
      <w:proofErr w:type="spellStart"/>
      <w:r>
        <w:rPr>
          <w:rStyle w:val="Dfinition"/>
        </w:rPr>
        <w:t>allatoque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Theophrasti</w:t>
      </w:r>
      <w:proofErr w:type="spellEnd"/>
      <w:r>
        <w:rPr>
          <w:rStyle w:val="Dfinition"/>
        </w:rPr>
        <w:t xml:space="preserve"> loco.</w:t>
      </w:r>
      <w:r>
        <w:rPr>
          <w:rStyle w:val="Dfinition"/>
        </w:rPr>
        <w:br/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audierint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Thessalos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σκληρότητ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ὅτ</w:t>
      </w:r>
      <w:proofErr w:type="spellEnd"/>
      <w:r>
        <w:rPr>
          <w:rStyle w:val="grcARELIRE"/>
        </w:rPr>
        <w:t xml:space="preserve">αν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>αγὴλ</w:t>
      </w:r>
      <w:r>
        <w:rPr>
          <w:rStyle w:val="Dfinition"/>
        </w:rPr>
        <w:t xml:space="preserve">ῷ </w:t>
      </w:r>
      <w:proofErr w:type="spellStart"/>
      <w:r>
        <w:rPr>
          <w:rStyle w:val="grcARELIRE"/>
        </w:rPr>
        <w:t>συστῶσι</w:t>
      </w:r>
      <w:proofErr w:type="spellEnd"/>
      <w:r>
        <w:rPr>
          <w:rStyle w:val="grcARELIRE"/>
        </w:rPr>
        <w:t xml:space="preserve"> α</w:t>
      </w:r>
      <w:r>
        <w:rPr>
          <w:rStyle w:val="Dfinition"/>
        </w:rPr>
        <w:br/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γργγρών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Lexico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grcARELIRE"/>
        </w:rPr>
        <w:t>γόγγ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ρων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</w:p>
    <w:p w14:paraId="428991A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2A55922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grcARELIRE"/>
        </w:rPr>
        <w:t>ὁ β</w:t>
      </w:r>
      <w:proofErr w:type="spellStart"/>
      <w:r>
        <w:rPr>
          <w:rStyle w:val="grcARELIRE"/>
        </w:rPr>
        <w:t>ρειγοκήλην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nominatam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addens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Dfinition"/>
        </w:rPr>
        <w:br/>
        <w:t xml:space="preserve">3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ρέμνοις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δένδρων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ιγινγάένων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στιογγύλων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ἐξοχῶν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adnatis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nouellarum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rotundis</w:t>
      </w:r>
      <w:proofErr w:type="spellEnd"/>
      <w:r>
        <w:rPr>
          <w:rStyle w:val="Dfinition"/>
        </w:rPr>
        <w:t xml:space="preserve"> qui„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eminentijs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verba</w:t>
      </w:r>
      <w:proofErr w:type="spellEnd"/>
      <w:r>
        <w:rPr>
          <w:rStyle w:val="Dfinition"/>
        </w:rPr>
        <w:t xml:space="preserve"> Theo„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phrasti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citat</w:t>
      </w:r>
      <w:proofErr w:type="spellEnd"/>
      <w:r>
        <w:rPr>
          <w:rStyle w:val="Dfinition"/>
        </w:rPr>
        <w:t xml:space="preserve">, Sed suspectum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γὑγχρω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va</w:t>
      </w:r>
      <w:proofErr w:type="spellEnd"/>
      <w:r>
        <w:rPr>
          <w:rStyle w:val="Dfinition"/>
        </w:rPr>
        <w:t xml:space="preserve"> cum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sit </w:t>
      </w:r>
      <w:proofErr w:type="spellStart"/>
      <w:r>
        <w:rPr>
          <w:rStyle w:val="grcARELIRE"/>
        </w:rPr>
        <w:t>γυγγρῶν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legatur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quoque </w:t>
      </w:r>
      <w:proofErr w:type="spellStart"/>
      <w:r>
        <w:rPr>
          <w:rStyle w:val="grcARELIRE"/>
        </w:rPr>
        <w:t>γγγγρώ</w:t>
      </w:r>
      <w:r>
        <w:rPr>
          <w:rStyle w:val="Dfinition"/>
        </w:rPr>
        <w:t>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dicit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όστημ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ράρυγγι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abcessum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pharynge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Γτχρων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>m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ἡ β</w:t>
      </w:r>
      <w:proofErr w:type="spellStart"/>
      <w:r>
        <w:rPr>
          <w:rStyle w:val="grcARELIRE"/>
        </w:rPr>
        <w:t>ροτχκύλη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gulae</w:t>
      </w:r>
      <w:proofErr w:type="spellEnd"/>
      <w:r>
        <w:rPr>
          <w:rStyle w:val="Dfinition"/>
        </w:rPr>
        <w:br/>
        <w:t xml:space="preserve"> tumor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γόγγροι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eminentiae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truncis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br/>
        <w:t xml:space="preserve">. In qua </w:t>
      </w:r>
      <w:proofErr w:type="spellStart"/>
      <w:r>
        <w:rPr>
          <w:rStyle w:val="Dfinition"/>
        </w:rPr>
        <w:t>significatione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br/>
        <w:t xml:space="preserve">Theophrastus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plantis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scribens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ἔνι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δὲ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ἴγει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κἀρκυένυς</w:t>
      </w:r>
      <w:proofErr w:type="spellEnd"/>
      <w:r>
        <w:rPr>
          <w:rStyle w:val="grcARELIRE"/>
        </w:rPr>
        <w:t xml:space="preserve"> ἀπό </w:t>
      </w:r>
      <w:proofErr w:type="spellStart"/>
      <w:r>
        <w:rPr>
          <w:rStyle w:val="grcARELIRE"/>
        </w:rPr>
        <w:t>τινον</w:t>
      </w:r>
      <w:proofErr w:type="spellEnd"/>
      <w:r>
        <w:rPr>
          <w:rStyle w:val="grcARELIRE"/>
        </w:rPr>
        <w:t xml:space="preserve"> </w:t>
      </w:r>
      <w:proofErr w:type="spellStart"/>
      <w:proofErr w:type="gramStart"/>
      <w:r>
        <w:rPr>
          <w:rStyle w:val="grcARELIRE"/>
        </w:rPr>
        <w:t>γύγχρους</w:t>
      </w:r>
      <w:r>
        <w:rPr>
          <w:rStyle w:val="Dfinition"/>
        </w:rPr>
        <w:t>.</w:t>
      </w:r>
      <w:r>
        <w:rPr>
          <w:rStyle w:val="grcARELIRE"/>
        </w:rPr>
        <w:t>ἡ</w:t>
      </w:r>
      <w:proofErr w:type="spellEnd"/>
      <w:proofErr w:type="gramEnd"/>
      <w:r>
        <w:rPr>
          <w:rStyle w:val="grcARELIRE"/>
        </w:rPr>
        <w:t xml:space="preserve"> ὑ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ἄλογον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αί</w:t>
      </w:r>
      <w:r>
        <w:rPr>
          <w:rStyle w:val="Dfinition"/>
        </w:rPr>
        <w:t xml:space="preserve">ᾳ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vocatos</w:t>
      </w:r>
      <w:proofErr w:type="spellEnd"/>
      <w:r>
        <w:rPr>
          <w:rStyle w:val="Dfinition"/>
        </w:rPr>
        <w:br/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gongros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simile,</w:t>
      </w:r>
      <w:r>
        <w:rPr>
          <w:rStyle w:val="Dfinition"/>
        </w:rPr>
        <w:br/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oliua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Γογύλη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proofErr w:type="spellStart"/>
      <w:r>
        <w:rPr>
          <w:rStyle w:val="grcARELIRE"/>
        </w:rPr>
        <w:t>γργυλὶς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rapum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rapa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generum</w:t>
      </w:r>
      <w:proofErr w:type="spellEnd"/>
      <w:r>
        <w:rPr>
          <w:rStyle w:val="Dfinition"/>
        </w:rPr>
        <w:t xml:space="preserve"> est.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satiuum</w:t>
      </w:r>
      <w:proofErr w:type="spellEnd"/>
      <w:r>
        <w:rPr>
          <w:rStyle w:val="Dfinition"/>
        </w:rPr>
        <w:t xml:space="preserve">, alterum </w:t>
      </w:r>
      <w:proofErr w:type="spellStart"/>
      <w:r>
        <w:rPr>
          <w:rStyle w:val="Dfinition"/>
        </w:rPr>
        <w:t>syluestre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satiuum</w:t>
      </w:r>
      <w:proofErr w:type="spellEnd"/>
      <w:r>
        <w:rPr>
          <w:rStyle w:val="Dfinition"/>
        </w:rPr>
        <w:t xml:space="preserve"> duplex </w:t>
      </w:r>
      <w:proofErr w:type="spellStart"/>
      <w:r>
        <w:rPr>
          <w:rStyle w:val="Dfinition"/>
        </w:rPr>
        <w:t>traditur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latitudinem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rotunditatem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glomeratur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syluestre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longitudinem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excurrit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grcARELIRE"/>
        </w:rPr>
        <w:t>γργγύλη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rotundum est.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Τογυλίδι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συικρὰ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σρ</w:t>
      </w:r>
      <w:proofErr w:type="spellEnd"/>
      <w:r>
        <w:rPr>
          <w:rStyle w:val="grcARELIRE"/>
        </w:rPr>
        <w:t>αί</w:t>
      </w:r>
      <w:r>
        <w:rPr>
          <w:rStyle w:val="Dfinition"/>
        </w:rPr>
        <w:t>εἰα</w:t>
      </w:r>
      <w:r>
        <w:rPr>
          <w:rStyle w:val="Dfinition"/>
        </w:rPr>
        <w:br/>
      </w:r>
      <w:r>
        <w:rPr>
          <w:rStyle w:val="grcARELIRE"/>
        </w:rPr>
        <w:t xml:space="preserve"> ὑπ</w:t>
      </w:r>
      <w:proofErr w:type="spellStart"/>
      <w:r>
        <w:rPr>
          <w:rStyle w:val="grcARELIRE"/>
        </w:rPr>
        <w:t>ερεὶ</w:t>
      </w:r>
      <w:proofErr w:type="spellEnd"/>
      <w:r>
        <w:rPr>
          <w:rStyle w:val="grcARELIRE"/>
        </w:rPr>
        <w:t xml:space="preserve"> καταπ</w:t>
      </w:r>
      <w:proofErr w:type="spellStart"/>
      <w:r>
        <w:rPr>
          <w:rStyle w:val="grcARELIRE"/>
        </w:rPr>
        <w:t>ότι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globuli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orbiculiue</w:t>
      </w:r>
      <w:proofErr w:type="spellEnd"/>
      <w:r>
        <w:rPr>
          <w:rStyle w:val="Dfinition"/>
        </w:rPr>
        <w:br/>
        <w:t xml:space="preserve"> quasi </w:t>
      </w:r>
      <w:proofErr w:type="spellStart"/>
      <w:r>
        <w:rPr>
          <w:rStyle w:val="Dfinition"/>
        </w:rPr>
        <w:t>catapotia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autem </w:t>
      </w:r>
      <w:proofErr w:type="spellStart"/>
      <w:r>
        <w:rPr>
          <w:rStyle w:val="grcARELIRE"/>
        </w:rPr>
        <w:t>γργγυλίδ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inuenio</w:t>
      </w:r>
      <w:proofErr w:type="spellEnd"/>
      <w:r>
        <w:rPr>
          <w:rStyle w:val="Dfinition"/>
        </w:rPr>
        <w:t xml:space="preserve"> lib.</w:t>
      </w:r>
      <w:r>
        <w:rPr>
          <w:rStyle w:val="Dfinition"/>
        </w:rPr>
        <w:br/>
      </w:r>
      <w:r>
        <w:rPr>
          <w:rStyle w:val="grcARELIRE"/>
        </w:rPr>
        <w:t>ἡ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ἐνθὸς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γργγυλίδ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διέρθυς</w:t>
      </w:r>
      <w:proofErr w:type="spellEnd"/>
      <w:r>
        <w:rPr>
          <w:rStyle w:val="Dfinition"/>
        </w:rPr>
        <w:br/>
      </w:r>
      <w:r>
        <w:rPr>
          <w:rStyle w:val="grcARELIRE"/>
        </w:rPr>
        <w:t>ν π</w:t>
      </w:r>
      <w:proofErr w:type="spellStart"/>
      <w:r>
        <w:rPr>
          <w:rStyle w:val="grcARELIRE"/>
        </w:rPr>
        <w:t>οιίων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&amp; Galen. </w:t>
      </w:r>
      <w:proofErr w:type="spellStart"/>
      <w:r>
        <w:rPr>
          <w:rStyle w:val="grcARELIRE"/>
        </w:rPr>
        <w:t>γργγυλίδι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 autem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γῆμ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ὁμοιό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τπ</w:t>
      </w:r>
      <w:proofErr w:type="spellStart"/>
      <w:r>
        <w:rPr>
          <w:rStyle w:val="grcARELIRE"/>
        </w:rPr>
        <w:t>ητος</w:t>
      </w:r>
      <w:proofErr w:type="spellEnd"/>
      <w:r>
        <w:rPr>
          <w:rStyle w:val="Dfinition"/>
        </w:rPr>
        <w:t xml:space="preserve">.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dine.</w:t>
      </w:r>
      <w:r>
        <w:rPr>
          <w:rStyle w:val="Dfinition"/>
        </w:rPr>
        <w:br/>
      </w:r>
      <w:r>
        <w:rPr>
          <w:rStyle w:val="orth"/>
        </w:rPr>
        <w:t>Ἰα</w:t>
      </w:r>
      <w:proofErr w:type="spellStart"/>
      <w:r>
        <w:rPr>
          <w:rStyle w:val="orth"/>
        </w:rPr>
        <w:t>φί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gingiuarum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alius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molarium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maxillarum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dentitione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γυμρί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γρμρι</w:t>
      </w:r>
      <w:proofErr w:type="spellEnd"/>
      <w:r>
        <w:rPr>
          <w:rStyle w:val="grcARELIRE"/>
        </w:rPr>
        <w:t>ασμὸν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Helychium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συνθλ</w:t>
      </w:r>
      <w:proofErr w:type="spellEnd"/>
      <w:r>
        <w:rPr>
          <w:rStyle w:val="grcARELIRE"/>
        </w:rPr>
        <w:t>ασμὸν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συύτριμμ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>ἢ α</w:t>
      </w:r>
      <w:proofErr w:type="spellStart"/>
      <w:r>
        <w:rPr>
          <w:rStyle w:val="grcARELIRE"/>
        </w:rPr>
        <w:t>ἰ</w:t>
      </w:r>
      <w:r>
        <w:rPr>
          <w:rStyle w:val="Dfinition"/>
        </w:rPr>
        <w:t>μωδ</w:t>
      </w:r>
      <w:proofErr w:type="spellEnd"/>
      <w:r>
        <w:rPr>
          <w:rStyle w:val="Dfinition"/>
        </w:rPr>
        <w:t>ασαὸν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confractionem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stridorem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stuporem</w:t>
      </w:r>
      <w:proofErr w:type="spellEnd"/>
      <w:r>
        <w:rPr>
          <w:rStyle w:val="Dfinition"/>
        </w:rPr>
        <w:t xml:space="preserve">. Sunt autem qui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compages</w:t>
      </w:r>
      <w:proofErr w:type="spellEnd"/>
      <w:r>
        <w:rPr>
          <w:rStyle w:val="Dfinition"/>
        </w:rPr>
        <w:t>. Ad</w:t>
      </w:r>
      <w:r>
        <w:rPr>
          <w:rStyle w:val="Dfinition"/>
        </w:rPr>
        <w:br/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decoctum</w:t>
      </w:r>
      <w:proofErr w:type="spellEnd"/>
      <w:r>
        <w:rPr>
          <w:rStyle w:val="Dfinition"/>
        </w:rPr>
        <w:t xml:space="preserve"> cornu</w:t>
      </w:r>
      <w:r>
        <w:rPr>
          <w:rStyle w:val="Dfinition"/>
        </w:rPr>
        <w:br/>
      </w:r>
      <w:proofErr w:type="spellStart"/>
      <w:r>
        <w:rPr>
          <w:rStyle w:val="Dfinition"/>
        </w:rPr>
        <w:t>ceruini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commendauit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scribens</w:t>
      </w:r>
      <w:proofErr w:type="spellEnd"/>
      <w:r>
        <w:rPr>
          <w:rStyle w:val="Dfinition"/>
        </w:rPr>
        <w:t xml:space="preserve"> ipsum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ρηγο</w:t>
      </w:r>
      <w:r>
        <w:rPr>
          <w:rStyle w:val="Dfinition"/>
        </w:rPr>
        <w:t>ρεῖντ</w:t>
      </w:r>
      <w:proofErr w:type="spellEnd"/>
      <w:r>
        <w:rPr>
          <w:rStyle w:val="Dfinition"/>
        </w:rPr>
        <w:t>ας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γυμριάσις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affectiones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mitigare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de dolore </w:t>
      </w:r>
      <w:proofErr w:type="spellStart"/>
      <w:r>
        <w:rPr>
          <w:rStyle w:val="Dfinition"/>
        </w:rPr>
        <w:t>intelligendum</w:t>
      </w:r>
      <w:proofErr w:type="spellEnd"/>
      <w:r>
        <w:rPr>
          <w:rStyle w:val="Dfinition"/>
        </w:rPr>
        <w:br/>
        <w:t xml:space="preserve">, ad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ρηγρρεῖν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pertinere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alioquin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grcARELIRE"/>
        </w:rPr>
        <w:t>γρμρί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mobilitatem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grcARELIRE"/>
        </w:rPr>
        <w:t>γόμοιοι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per </w:t>
      </w:r>
      <w:proofErr w:type="spellStart"/>
      <w:r>
        <w:rPr>
          <w:rStyle w:val="grcARELIRE"/>
        </w:rPr>
        <w:t>γόμρωσν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iuncti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articulatique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absurde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posse </w:t>
      </w:r>
      <w:proofErr w:type="spellStart"/>
      <w:r>
        <w:rPr>
          <w:rStyle w:val="Dfinition"/>
        </w:rPr>
        <w:t>crederem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γρμρι</w:t>
      </w:r>
      <w:proofErr w:type="spellEnd"/>
      <w:r>
        <w:rPr>
          <w:rStyle w:val="grcARELIRE"/>
        </w:rPr>
        <w:t>ασμὸς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antiquis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rum </w:t>
      </w:r>
      <w:proofErr w:type="spellStart"/>
      <w:r>
        <w:rPr>
          <w:rStyle w:val="Dfinition"/>
        </w:rPr>
        <w:t>lexicis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notauit</w:t>
      </w:r>
      <w:proofErr w:type="spellEnd"/>
      <w:r>
        <w:rPr>
          <w:rStyle w:val="Dfinition"/>
        </w:rPr>
        <w:t xml:space="preserve"> Marcellus Virgilius;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cut &amp; </w:t>
      </w:r>
      <w:proofErr w:type="spellStart"/>
      <w:r>
        <w:rPr>
          <w:rStyle w:val="grcARELIRE"/>
        </w:rPr>
        <w:t>γόμφωσις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ἐχγόμφωσις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grcARELIRE"/>
        </w:rPr>
        <w:t>γομρί</w:t>
      </w:r>
      <w:proofErr w:type="spellEnd"/>
      <w:r>
        <w:rPr>
          <w:rStyle w:val="grcARELIRE"/>
        </w:rPr>
        <w:t>ασις</w:t>
      </w:r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non„nullis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Τομριοις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clauales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asperi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inaequales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ampli</w:t>
      </w:r>
      <w:proofErr w:type="spellEnd"/>
      <w:r>
        <w:rPr>
          <w:rStyle w:val="Dfinition"/>
        </w:rPr>
        <w:t xml:space="preserve">, lati, </w:t>
      </w:r>
      <w:proofErr w:type="spellStart"/>
      <w:r>
        <w:rPr>
          <w:rStyle w:val="Dfinition"/>
        </w:rPr>
        <w:t>molendis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atterendisque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comparati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caninis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mandibulam</w:t>
      </w:r>
      <w:proofErr w:type="spellEnd"/>
      <w:r>
        <w:rPr>
          <w:rStyle w:val="Dfinition"/>
        </w:rPr>
        <w:t xml:space="preserve"> pluribus </w:t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affixi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γόμειοι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clauorum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genis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infigantur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γόμρωσις</w:t>
      </w:r>
      <w:proofErr w:type="spellEnd"/>
      <w:r>
        <w:rPr>
          <w:rStyle w:val="Dfinition"/>
        </w:rPr>
        <w:t xml:space="preserve"> species </w:t>
      </w:r>
      <w:proofErr w:type="spellStart"/>
      <w:r>
        <w:rPr>
          <w:rStyle w:val="grcARELIRE"/>
        </w:rPr>
        <w:t>τὸς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συν</w:t>
      </w:r>
      <w:proofErr w:type="spellEnd"/>
      <w:r>
        <w:rPr>
          <w:rStyle w:val="grcARELIRE"/>
        </w:rPr>
        <w:t>αν</w:t>
      </w:r>
      <w:r>
        <w:rPr>
          <w:rStyle w:val="Dfinition"/>
        </w:rPr>
        <w:t>θρώσεως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dentium</w:t>
      </w:r>
      <w:proofErr w:type="spellEnd"/>
      <w:r>
        <w:rPr>
          <w:rStyle w:val="Dfinition"/>
        </w:rPr>
        <w:t xml:space="preserve"> fere propria, de qua </w:t>
      </w:r>
      <w:proofErr w:type="spellStart"/>
      <w:r>
        <w:rPr>
          <w:rStyle w:val="Dfinition"/>
        </w:rPr>
        <w:t>mox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dicetur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Ijdem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μύλ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foeminino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à Galeno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masculino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μύλοι</w:t>
      </w:r>
      <w:proofErr w:type="spellEnd"/>
      <w:r>
        <w:rPr>
          <w:rStyle w:val="Dfinition"/>
        </w:rPr>
        <w:t xml:space="preserve"> ab Aristotele</w:t>
      </w:r>
      <w:r>
        <w:rPr>
          <w:rStyle w:val="Dfinition"/>
        </w:rPr>
        <w:br/>
        <w:t xml:space="preserve"> &amp; Ruffo. Sunt autem </w:t>
      </w:r>
      <w:proofErr w:type="spellStart"/>
      <w:r>
        <w:rPr>
          <w:rStyle w:val="Dfinition"/>
        </w:rPr>
        <w:t>molis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cereales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fruges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farinam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vertuntur</w:t>
      </w:r>
      <w:proofErr w:type="spellEnd"/>
      <w:r>
        <w:rPr>
          <w:rStyle w:val="Dfinition"/>
        </w:rPr>
        <w:t>, non solum</w:t>
      </w:r>
      <w:r>
        <w:rPr>
          <w:rStyle w:val="Dfinition"/>
        </w:rPr>
        <w:br/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similes sed </w:t>
      </w:r>
      <w:proofErr w:type="spellStart"/>
      <w:r>
        <w:rPr>
          <w:rStyle w:val="Dfinition"/>
        </w:rPr>
        <w:t>figura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asperiore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inaequali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lata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qua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occurrunt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cibos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comminuunt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Altera vero parte qua</w:t>
      </w:r>
      <w:r w:rsidRPr="00BB4D9C">
        <w:rPr>
          <w:rStyle w:val="Dfinition"/>
          <w:lang w:val="it-IT"/>
        </w:rPr>
        <w:br/>
        <w:t xml:space="preserve">in genas inserti sunt,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ολύῤῥίζοι</w:t>
      </w:r>
      <w:proofErr w:type="spellEnd"/>
      <w:r w:rsidRPr="00BB4D9C">
        <w:rPr>
          <w:rStyle w:val="Dfinition"/>
          <w:lang w:val="it-IT"/>
        </w:rPr>
        <w:t>, hoc est, multifidi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, sunt, sed vario modo. Genae namque</w:t>
      </w:r>
      <w:r w:rsidRPr="00BB4D9C">
        <w:rPr>
          <w:rStyle w:val="Dfinition"/>
          <w:lang w:val="it-IT"/>
        </w:rPr>
        <w:br/>
        <w:t>superiori tribus, inferiori duabus radicibus adhaerescunt</w:t>
      </w:r>
      <w:r w:rsidRPr="00BB4D9C">
        <w:rPr>
          <w:rStyle w:val="Dfinition"/>
          <w:lang w:val="it-IT"/>
        </w:rPr>
        <w:br/>
        <w:t>, interdum tamen pluribus vel paucioribus</w:t>
      </w:r>
      <w:r w:rsidRPr="00BB4D9C">
        <w:rPr>
          <w:rStyle w:val="Dfinition"/>
          <w:lang w:val="it-IT"/>
        </w:rPr>
        <w:br/>
        <w:t>. In quo tamen obseruatum est superiorum</w:t>
      </w:r>
      <w:r w:rsidRPr="00BB4D9C">
        <w:rPr>
          <w:rStyle w:val="Dfinition"/>
          <w:lang w:val="it-IT"/>
        </w:rPr>
        <w:br/>
        <w:t xml:space="preserve"> dentium plures semper esse &amp; firmiores</w:t>
      </w:r>
      <w:r w:rsidRPr="00BB4D9C">
        <w:rPr>
          <w:rStyle w:val="Dfinition"/>
          <w:lang w:val="it-IT"/>
        </w:rPr>
        <w:br/>
        <w:t xml:space="preserve"> radices. Sunt autem molares dentes, vt</w:t>
      </w:r>
      <w:r w:rsidRPr="00BB4D9C">
        <w:rPr>
          <w:rStyle w:val="Dfinition"/>
          <w:lang w:val="it-IT"/>
        </w:rPr>
        <w:br/>
        <w:t>plurimum viginti, quini scilicet in vna quaque</w:t>
      </w:r>
      <w:r w:rsidRPr="00BB4D9C">
        <w:rPr>
          <w:rStyle w:val="Dfinition"/>
          <w:lang w:val="it-IT"/>
        </w:rPr>
        <w:br/>
        <w:t xml:space="preserve"> parte. In quorum genere etiam censentur</w:t>
      </w:r>
      <w:r w:rsidRPr="00BB4D9C">
        <w:rPr>
          <w:rStyle w:val="Dfinition"/>
          <w:lang w:val="it-IT"/>
        </w:rPr>
        <w:br/>
        <w:t xml:space="preserve"> qui omnium nouissimi oriuntur, quos Graeci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σωρρονιστῆρης</w:t>
      </w:r>
      <w:proofErr w:type="spellEnd"/>
      <w:r w:rsidRPr="00BB4D9C">
        <w:rPr>
          <w:rStyle w:val="Dfinition"/>
          <w:lang w:val="it-IT"/>
        </w:rPr>
        <w:t>, Latini genuinos vocant. vide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ὀδόντες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Τόμφωσις</w:t>
      </w:r>
      <w:proofErr w:type="spellEnd"/>
      <w:r w:rsidRPr="00BB4D9C">
        <w:rPr>
          <w:rStyle w:val="Dfinition"/>
          <w:lang w:val="it-IT"/>
        </w:rPr>
        <w:t xml:space="preserve">. est species </w:t>
      </w:r>
      <w:proofErr w:type="spellStart"/>
      <w:r>
        <w:rPr>
          <w:rStyle w:val="grcARELIRE"/>
        </w:rPr>
        <w:t>τὸς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συν</w:t>
      </w:r>
      <w:proofErr w:type="spellEnd"/>
      <w:r>
        <w:rPr>
          <w:rStyle w:val="grcARELIRE"/>
        </w:rPr>
        <w:t>αρθρώσεως</w:t>
      </w:r>
      <w:r w:rsidRPr="00BB4D9C">
        <w:rPr>
          <w:rStyle w:val="Dfinition"/>
          <w:lang w:val="it-IT"/>
        </w:rPr>
        <w:t>: dicitur, vt ait</w:t>
      </w:r>
      <w:r w:rsidRPr="00BB4D9C">
        <w:rPr>
          <w:rStyle w:val="Dfinition"/>
          <w:lang w:val="it-IT"/>
        </w:rPr>
        <w:br/>
        <w:t>Galen. cum os ossi claui modo infigitur. Idem</w:t>
      </w:r>
      <w:r w:rsidRPr="00BB4D9C">
        <w:rPr>
          <w:rStyle w:val="Dfinition"/>
          <w:lang w:val="it-IT"/>
        </w:rPr>
        <w:br/>
        <w:t xml:space="preserve">quoque eam diffinit esse </w:t>
      </w:r>
      <w:proofErr w:type="spellStart"/>
      <w:r>
        <w:rPr>
          <w:rStyle w:val="grcARELIRE"/>
        </w:rPr>
        <w:t>συνόθρωσιν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πηξιν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Verum talis ossium </w:t>
      </w:r>
      <w:proofErr w:type="spellStart"/>
      <w:r>
        <w:rPr>
          <w:rStyle w:val="grcARELIRE"/>
        </w:rPr>
        <w:t>συν</w:t>
      </w:r>
      <w:proofErr w:type="spellEnd"/>
      <w:r>
        <w:rPr>
          <w:rStyle w:val="grcARELIRE"/>
        </w:rPr>
        <w:t>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θρωσις</w:t>
      </w:r>
      <w:proofErr w:type="spellEnd"/>
      <w:r w:rsidRPr="00BB4D9C">
        <w:rPr>
          <w:rStyle w:val="Dfinition"/>
          <w:lang w:val="it-IT"/>
        </w:rPr>
        <w:t xml:space="preserve"> ambigua est &amp;</w:t>
      </w:r>
      <w:r w:rsidRPr="00BB4D9C">
        <w:rPr>
          <w:rStyle w:val="Dfinition"/>
          <w:lang w:val="it-IT"/>
        </w:rPr>
        <w:br/>
        <w:t xml:space="preserve">prope ad </w:t>
      </w:r>
      <w:proofErr w:type="spellStart"/>
      <w:r>
        <w:rPr>
          <w:rStyle w:val="grcARELIRE"/>
        </w:rPr>
        <w:t>άμρυσν</w:t>
      </w:r>
      <w:proofErr w:type="spellEnd"/>
      <w:r w:rsidRPr="00BB4D9C">
        <w:rPr>
          <w:rStyle w:val="Dfinition"/>
          <w:lang w:val="it-IT"/>
        </w:rPr>
        <w:t xml:space="preserve"> accedit, cum scilicet quippiam</w:t>
      </w:r>
      <w:r w:rsidRPr="00BB4D9C">
        <w:rPr>
          <w:rStyle w:val="Dfinition"/>
          <w:lang w:val="it-IT"/>
        </w:rPr>
        <w:br/>
        <w:t>tam exactè infixum est, vt ne tantillum quidem</w:t>
      </w:r>
      <w:r w:rsidRPr="00BB4D9C">
        <w:rPr>
          <w:rStyle w:val="Dfinition"/>
          <w:lang w:val="it-IT"/>
        </w:rPr>
        <w:br/>
        <w:t xml:space="preserve"> loco moueri possit, sicut habet in dentibus</w:t>
      </w:r>
      <w:r w:rsidRPr="00BB4D9C">
        <w:rPr>
          <w:rStyle w:val="Dfinition"/>
          <w:lang w:val="it-IT"/>
        </w:rPr>
        <w:br/>
        <w:t xml:space="preserve">, quos tamen per </w:t>
      </w:r>
      <w:proofErr w:type="spellStart"/>
      <w:r>
        <w:rPr>
          <w:rStyle w:val="grcARELIRE"/>
        </w:rPr>
        <w:t>γάμρωσιν</w:t>
      </w:r>
      <w:proofErr w:type="spellEnd"/>
      <w:r w:rsidRPr="00BB4D9C">
        <w:rPr>
          <w:rStyle w:val="Dfinition"/>
          <w:lang w:val="it-IT"/>
        </w:rPr>
        <w:t xml:space="preserve"> iunctos esse, non</w:t>
      </w:r>
      <w:r w:rsidRPr="00BB4D9C">
        <w:rPr>
          <w:rStyle w:val="Dfinition"/>
          <w:lang w:val="it-IT"/>
        </w:rPr>
        <w:br/>
        <w:t>autem alueolis suis adnatos indicio est quòd</w:t>
      </w:r>
      <w:r w:rsidRPr="00BB4D9C">
        <w:rPr>
          <w:rStyle w:val="Dfinition"/>
          <w:lang w:val="it-IT"/>
        </w:rPr>
        <w:br/>
        <w:t xml:space="preserve">vel sponte decidant vel eruantur. </w:t>
      </w:r>
      <w:r>
        <w:rPr>
          <w:rStyle w:val="Dfinition"/>
        </w:rPr>
        <w:t xml:space="preserve">Per </w:t>
      </w:r>
      <w:proofErr w:type="spellStart"/>
      <w:r>
        <w:rPr>
          <w:rStyle w:val="grcARELIRE"/>
        </w:rPr>
        <w:t>γόμρωσιιν</w:t>
      </w:r>
      <w:proofErr w:type="spellEnd"/>
      <w:r>
        <w:rPr>
          <w:rStyle w:val="Dfinition"/>
        </w:rPr>
        <w:br/>
        <w:t xml:space="preserve">quoque </w:t>
      </w:r>
      <w:proofErr w:type="spellStart"/>
      <w:r>
        <w:rPr>
          <w:rStyle w:val="Dfinition"/>
        </w:rPr>
        <w:t>iuncta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ossa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carpo</w:t>
      </w:r>
      <w:proofErr w:type="spellEnd"/>
      <w:r>
        <w:rPr>
          <w:rStyle w:val="Dfinition"/>
        </w:rPr>
        <w:br/>
        <w:t xml:space="preserve">, meta </w:t>
      </w:r>
      <w:proofErr w:type="spellStart"/>
      <w:r>
        <w:rPr>
          <w:rStyle w:val="Dfinition"/>
        </w:rPr>
        <w:t>carpo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tarso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pedio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, synarthroses </w:t>
      </w:r>
      <w:proofErr w:type="spellStart"/>
      <w:r>
        <w:rPr>
          <w:rStyle w:val="Dfinition"/>
        </w:rPr>
        <w:t>enarthrosi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arthrodiae</w:t>
      </w:r>
      <w:proofErr w:type="spellEnd"/>
      <w:r>
        <w:rPr>
          <w:rStyle w:val="Dfinition"/>
        </w:rPr>
        <w:br/>
        <w:t xml:space="preserve">similes, sola </w:t>
      </w:r>
      <w:proofErr w:type="spellStart"/>
      <w:r>
        <w:rPr>
          <w:rStyle w:val="Dfinition"/>
        </w:rPr>
        <w:t>motuum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differentes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Γονὴ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genitura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&amp; semen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γρνὴ</w:t>
      </w:r>
      <w:proofErr w:type="spellEnd"/>
      <w:r>
        <w:rPr>
          <w:rStyle w:val="grcARELIRE"/>
        </w:rPr>
        <w:t xml:space="preserve"> καὶ σπ</w:t>
      </w:r>
      <w:proofErr w:type="spellStart"/>
      <w:r>
        <w:rPr>
          <w:rStyle w:val="grcARELIRE"/>
        </w:rPr>
        <w:t>έρμ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: ratione </w:t>
      </w:r>
      <w:proofErr w:type="spellStart"/>
      <w:r>
        <w:rPr>
          <w:rStyle w:val="Dfinition"/>
        </w:rPr>
        <w:t>fortasse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videbuntur</w:t>
      </w:r>
      <w:proofErr w:type="spellEnd"/>
      <w:r>
        <w:rPr>
          <w:rStyle w:val="Dfinition"/>
        </w:rPr>
        <w:br/>
        <w:t xml:space="preserve">. Aristoteles </w:t>
      </w:r>
      <w:proofErr w:type="spellStart"/>
      <w:r>
        <w:rPr>
          <w:rStyle w:val="Dfinition"/>
        </w:rPr>
        <w:t>apertè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distinxit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1. de</w:t>
      </w:r>
      <w:r>
        <w:rPr>
          <w:rStyle w:val="Dfinition"/>
        </w:rPr>
        <w:br/>
      </w:r>
      <w:proofErr w:type="spellStart"/>
      <w:r>
        <w:rPr>
          <w:rStyle w:val="Dfinition"/>
        </w:rPr>
        <w:t>generatione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animalium</w:t>
      </w:r>
      <w:proofErr w:type="spellEnd"/>
      <w:r>
        <w:rPr>
          <w:rStyle w:val="Dfinition"/>
        </w:rPr>
        <w:t xml:space="preserve">,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Genitura</w:t>
      </w:r>
      <w:proofErr w:type="spellEnd"/>
      <w:r>
        <w:rPr>
          <w:rStyle w:val="Dfinition"/>
        </w:rPr>
        <w:t xml:space="preserve"> id</w:t>
      </w:r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generante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proueniens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prima </w:t>
      </w:r>
      <w:proofErr w:type="spellStart"/>
      <w:r>
        <w:rPr>
          <w:rStyle w:val="Dfinition"/>
        </w:rPr>
        <w:t>obtinet</w:t>
      </w:r>
      <w:proofErr w:type="spellEnd"/>
      <w:r>
        <w:rPr>
          <w:rStyle w:val="Dfinition"/>
        </w:rPr>
        <w:t xml:space="preserve"> principium </w:t>
      </w:r>
      <w:proofErr w:type="spellStart"/>
      <w:r>
        <w:rPr>
          <w:rStyle w:val="Dfinition"/>
        </w:rPr>
        <w:t>generationis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videlicet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coire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voluit</w:t>
      </w:r>
      <w:proofErr w:type="spellEnd"/>
      <w:r>
        <w:rPr>
          <w:rStyle w:val="Dfinition"/>
        </w:rPr>
        <w:t>. Semen</w:t>
      </w:r>
      <w:r>
        <w:rPr>
          <w:rStyle w:val="Dfinition"/>
        </w:rPr>
        <w:br/>
        <w:t xml:space="preserve">autem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ambobus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coëuntibus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originem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trahit</w:t>
      </w:r>
      <w:proofErr w:type="spellEnd"/>
      <w:r>
        <w:rPr>
          <w:rStyle w:val="Dfinition"/>
        </w:rPr>
        <w:t>, quale semen plantarum omnium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animalium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nonnullorum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sexus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distinctus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  <w:t xml:space="preserve">mare &amp; </w:t>
      </w:r>
      <w:proofErr w:type="spellStart"/>
      <w:r>
        <w:rPr>
          <w:rStyle w:val="Dfinition"/>
        </w:rPr>
        <w:t>foemina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miscetur</w:t>
      </w:r>
      <w:proofErr w:type="spellEnd"/>
      <w:r>
        <w:rPr>
          <w:rStyle w:val="Dfinition"/>
        </w:rPr>
        <w:t>, quasi conceptus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animal.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 Aristoteles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principiúmque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generationis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proueniens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perfectis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animalibus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naturâ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coëunt</w:t>
      </w:r>
      <w:proofErr w:type="spellEnd"/>
      <w:r>
        <w:rPr>
          <w:rStyle w:val="Dfinition"/>
        </w:rPr>
        <w:t xml:space="preserve">, semen </w:t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tantùm</w:t>
      </w:r>
      <w:proofErr w:type="spellEnd"/>
      <w:r>
        <w:rPr>
          <w:rStyle w:val="Dfinition"/>
        </w:rPr>
        <w:t xml:space="preserve"> plantarum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animalium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imperfectorum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quòd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genitura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imperfectûm</w:t>
      </w:r>
      <w:proofErr w:type="spellEnd"/>
      <w:r>
        <w:rPr>
          <w:rStyle w:val="Dfinition"/>
        </w:rPr>
        <w:t xml:space="preserve">, principium tantum alterum </w:t>
      </w:r>
      <w:proofErr w:type="spellStart"/>
      <w:r>
        <w:rPr>
          <w:rStyle w:val="Dfinition"/>
        </w:rPr>
        <w:t>generationis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obtinens</w:t>
      </w:r>
      <w:proofErr w:type="spellEnd"/>
      <w:r>
        <w:rPr>
          <w:rStyle w:val="Dfinition"/>
        </w:rPr>
        <w:t xml:space="preserve">, semen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aliquod</w:t>
      </w:r>
      <w:proofErr w:type="spellEnd"/>
      <w:r>
        <w:rPr>
          <w:rStyle w:val="Dfinition"/>
        </w:rPr>
        <w:t xml:space="preserve"> sit</w:t>
      </w:r>
      <w:r>
        <w:rPr>
          <w:rStyle w:val="Dfinition"/>
        </w:rPr>
        <w:br/>
        <w:t xml:space="preserve">perfectum, ex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rerum </w:t>
      </w:r>
      <w:proofErr w:type="spellStart"/>
      <w:r>
        <w:rPr>
          <w:rStyle w:val="Dfinition"/>
        </w:rPr>
        <w:t>naturalium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principis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constans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nux, </w:t>
      </w:r>
      <w:proofErr w:type="spellStart"/>
      <w:r>
        <w:rPr>
          <w:rStyle w:val="Dfinition"/>
        </w:rPr>
        <w:t>triticum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hordeum, &amp; alia </w:t>
      </w:r>
      <w:proofErr w:type="spellStart"/>
      <w:r>
        <w:rPr>
          <w:rStyle w:val="Dfinition"/>
        </w:rPr>
        <w:t>semina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generis,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perfecta sunt, </w:t>
      </w:r>
      <w:proofErr w:type="spellStart"/>
      <w:r>
        <w:rPr>
          <w:rStyle w:val="Dfinition"/>
        </w:rPr>
        <w:t>non minus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ipsum</w:t>
      </w:r>
      <w:r>
        <w:rPr>
          <w:rStyle w:val="Dfinition"/>
        </w:rPr>
        <w:br/>
        <w:t>animal perfectum est. De qua Aristotelis sententia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abundè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diximus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annotationibus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genitura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edidimus</w:t>
      </w:r>
      <w:proofErr w:type="spellEnd"/>
      <w:r>
        <w:rPr>
          <w:rStyle w:val="Dfinition"/>
        </w:rPr>
        <w:t>. Verum Hippocrates, sicut Galen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, non ipsum modo semen </w:t>
      </w:r>
      <w:proofErr w:type="spellStart"/>
      <w:r>
        <w:rPr>
          <w:rStyle w:val="Dfinition"/>
        </w:rPr>
        <w:t>recens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emissum</w:t>
      </w:r>
      <w:proofErr w:type="spellEnd"/>
      <w:r>
        <w:rPr>
          <w:rStyle w:val="Dfinition"/>
        </w:rPr>
        <w:t xml:space="preserve">, vel in suis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contentum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quamdiu</w:t>
      </w:r>
      <w:proofErr w:type="spellEnd"/>
      <w:r>
        <w:rPr>
          <w:rStyle w:val="Dfinition"/>
        </w:rPr>
        <w:br/>
        <w:t xml:space="preserve"> à </w:t>
      </w:r>
      <w:proofErr w:type="spellStart"/>
      <w:r>
        <w:rPr>
          <w:rStyle w:val="Dfinition"/>
        </w:rPr>
        <w:t>concepto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</w:t>
      </w:r>
      <w:proofErr w:type="spellEnd"/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abortum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dissectionem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γυνὴν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tribuens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de natura </w:t>
      </w:r>
      <w:proofErr w:type="spellStart"/>
      <w:r>
        <w:rPr>
          <w:rStyle w:val="Dfinition"/>
        </w:rPr>
        <w:t>pueri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ancillae</w:t>
      </w:r>
      <w:proofErr w:type="spellEnd"/>
      <w:r>
        <w:rPr>
          <w:rStyle w:val="Dfinition"/>
        </w:rPr>
        <w:t xml:space="preserve"> suae, die à </w:t>
      </w:r>
      <w:proofErr w:type="spellStart"/>
      <w:r>
        <w:rPr>
          <w:rStyle w:val="Dfinition"/>
        </w:rPr>
        <w:t>conceptu</w:t>
      </w:r>
      <w:proofErr w:type="spellEnd"/>
      <w:r>
        <w:rPr>
          <w:rStyle w:val="Dfinition"/>
        </w:rPr>
        <w:t xml:space="preserve"> sexto, </w:t>
      </w:r>
      <w:proofErr w:type="spellStart"/>
      <w:r>
        <w:rPr>
          <w:rStyle w:val="Dfinition"/>
        </w:rPr>
        <w:t>acciderint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Γον</w:t>
      </w:r>
      <w:proofErr w:type="spellEnd"/>
      <w:r>
        <w:rPr>
          <w:rStyle w:val="orth"/>
        </w:rPr>
        <w:t>αὶ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 partes naturales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generationi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inseruiunt</w:t>
      </w:r>
      <w:proofErr w:type="spellEnd"/>
      <w:r>
        <w:rPr>
          <w:rStyle w:val="Dfinition"/>
        </w:rPr>
        <w:t xml:space="preserve">,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Gal.</w:t>
      </w:r>
      <w:r>
        <w:rPr>
          <w:rStyle w:val="Dfinition"/>
        </w:rPr>
        <w:br/>
        <w:t xml:space="preserve">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τῆρὶ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ἀῤ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θρων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foeminis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grcARELIRE"/>
        </w:rPr>
        <w:t>μῆτρ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ερμ</w:t>
      </w:r>
      <w:proofErr w:type="spellEnd"/>
      <w:r>
        <w:rPr>
          <w:rStyle w:val="grcARELIRE"/>
        </w:rPr>
        <w:t>ατκὰ</w:t>
      </w:r>
      <w:r>
        <w:rPr>
          <w:rStyle w:val="Dfinition"/>
        </w:rPr>
        <w:br/>
      </w:r>
      <w:proofErr w:type="spellStart"/>
      <w:r>
        <w:rPr>
          <w:rStyle w:val="grcARELIRE"/>
        </w:rPr>
        <w:t>μ</w:t>
      </w:r>
      <w:r>
        <w:rPr>
          <w:rStyle w:val="Dfinition"/>
        </w:rPr>
        <w:t>opia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Γονὴ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nomen est </w:t>
      </w:r>
      <w:proofErr w:type="spellStart"/>
      <w:r w:rsidRPr="00BB4D9C">
        <w:rPr>
          <w:rStyle w:val="Dfinition"/>
          <w:lang w:val="fr-FR"/>
        </w:rPr>
        <w:t>pessi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conceptum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perutilis</w:t>
      </w:r>
      <w:proofErr w:type="spellEnd"/>
      <w:r w:rsidRPr="00BB4D9C">
        <w:rPr>
          <w:rStyle w:val="Dfinition"/>
          <w:lang w:val="fr-FR"/>
        </w:rPr>
        <w:br/>
        <w:t xml:space="preserve">, qui </w:t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à Paulo lib. 6. c. 24.</w:t>
      </w:r>
      <w:r w:rsidRPr="00BB4D9C">
        <w:rPr>
          <w:rStyle w:val="Dfinition"/>
          <w:lang w:val="fr-FR"/>
        </w:rPr>
        <w:br/>
      </w:r>
    </w:p>
    <w:p w14:paraId="0C59404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704805F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Τονιμὸς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ἡμέρ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εριττὴ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impar, </w:t>
      </w:r>
      <w:proofErr w:type="spellStart"/>
      <w:r>
        <w:rPr>
          <w:rStyle w:val="Dfinition"/>
        </w:rPr>
        <w:t>imparibus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puam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inesse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iudicandos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voluit</w:t>
      </w:r>
      <w:proofErr w:type="spellEnd"/>
      <w:r>
        <w:rPr>
          <w:rStyle w:val="Dfinition"/>
        </w:rPr>
        <w:br/>
        <w:t xml:space="preserve">Hippocrates: </w:t>
      </w:r>
      <w:proofErr w:type="spellStart"/>
      <w:r>
        <w:rPr>
          <w:rStyle w:val="Dfinition"/>
        </w:rPr>
        <w:t>Translata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videri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>, me„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taphora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foetibus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grcARELIRE"/>
        </w:rPr>
        <w:t>γόνιμοι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di„cuntur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legitimo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partui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pore in </w:t>
      </w:r>
      <w:proofErr w:type="spellStart"/>
      <w:r>
        <w:rPr>
          <w:rStyle w:val="Dfinition"/>
        </w:rPr>
        <w:t>lucem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7. &amp; 9. </w:t>
      </w:r>
      <w:proofErr w:type="spellStart"/>
      <w:r>
        <w:rPr>
          <w:rStyle w:val="Dfinition"/>
        </w:rPr>
        <w:t>mense</w:t>
      </w:r>
      <w:proofErr w:type="spellEnd"/>
      <w:r>
        <w:rPr>
          <w:rStyle w:val="Dfinition"/>
        </w:rPr>
        <w:t>, qui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γόημ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τίκν</w:t>
      </w:r>
      <w:proofErr w:type="spellEnd"/>
      <w:r>
        <w:rPr>
          <w:rStyle w:val="grcARELIRE"/>
        </w:rPr>
        <w:t>α ἢ</w:t>
      </w:r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ιδί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>καὶ β</w:t>
      </w:r>
      <w:proofErr w:type="spellStart"/>
      <w:r>
        <w:rPr>
          <w:rStyle w:val="grcARELIRE"/>
        </w:rPr>
        <w:t>ιώσημ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dem;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γόνιμον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μέν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ρττον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λοῦι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imparem</w:t>
      </w:r>
      <w:proofErr w:type="spellEnd"/>
      <w:r>
        <w:rPr>
          <w:rStyle w:val="Dfinition"/>
        </w:rPr>
        <w:t xml:space="preserve"> &amp; à Ruffo </w:t>
      </w:r>
      <w:proofErr w:type="spellStart"/>
      <w:r>
        <w:rPr>
          <w:rStyle w:val="grcARELIRE"/>
        </w:rPr>
        <w:t>ρλέ</w:t>
      </w:r>
      <w:proofErr w:type="spellEnd"/>
      <w:r>
        <w:rPr>
          <w:rStyle w:val="grcARELIRE"/>
        </w:rPr>
        <w:t xml:space="preserve">βες </w:t>
      </w:r>
      <w:proofErr w:type="spellStart"/>
      <w:r>
        <w:rPr>
          <w:rStyle w:val="grcARELIRE"/>
        </w:rPr>
        <w:t>γάρι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μοι</w:t>
      </w:r>
      <w:proofErr w:type="spellEnd"/>
      <w:r>
        <w:rPr>
          <w:rStyle w:val="Dfinition"/>
        </w:rPr>
        <w:t xml:space="preserve"> vasa </w:t>
      </w:r>
      <w:proofErr w:type="spellStart"/>
      <w:r>
        <w:rPr>
          <w:rStyle w:val="Dfinition"/>
        </w:rPr>
        <w:t>spermatica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Γονοειδὲς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αιώρηυα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vrina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pendet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geniturae</w:t>
      </w:r>
      <w:proofErr w:type="spellEnd"/>
      <w:r>
        <w:rPr>
          <w:rStyle w:val="Dfinition"/>
        </w:rPr>
        <w:t xml:space="preserve"> simile.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e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αιορήματος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referentis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crassioris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candidioris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rotundioris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magisque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compacti</w:t>
      </w:r>
      <w:proofErr w:type="spellEnd"/>
      <w:r>
        <w:rPr>
          <w:rStyle w:val="Dfinition"/>
        </w:rPr>
        <w:br/>
        <w:t xml:space="preserve">. vide </w:t>
      </w:r>
      <w:proofErr w:type="spellStart"/>
      <w:r>
        <w:rPr>
          <w:rStyle w:val="ref"/>
        </w:rPr>
        <w:t>ενέλη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Γονο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ιδὲς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λευκὸν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καὶ τα</w:t>
      </w:r>
      <w:proofErr w:type="spellStart"/>
      <w:r>
        <w:rPr>
          <w:rStyle w:val="grcARELIRE"/>
        </w:rPr>
        <w:t>γὰ</w:t>
      </w:r>
      <w:proofErr w:type="spellEnd"/>
      <w:r>
        <w:rPr>
          <w:rStyle w:val="grcARELIRE"/>
        </w:rPr>
        <w:t xml:space="preserve"> καὶ</w:t>
      </w:r>
      <w:r>
        <w:rPr>
          <w:rStyle w:val="Dfinition"/>
        </w:rPr>
        <w:br/>
      </w:r>
      <w:proofErr w:type="spellStart"/>
      <w:r>
        <w:rPr>
          <w:rStyle w:val="grcARELIRE"/>
        </w:rPr>
        <w:t>ὄμειον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γύνῳ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τύτεστι</w:t>
      </w:r>
      <w:proofErr w:type="spellEnd"/>
      <w:r>
        <w:rPr>
          <w:rStyle w:val="grcARELIRE"/>
        </w:rPr>
        <w:t xml:space="preserve"> σπ</w:t>
      </w:r>
      <w:proofErr w:type="spellStart"/>
      <w:r>
        <w:rPr>
          <w:rStyle w:val="grcARELIRE"/>
        </w:rPr>
        <w:t>έρμ</w:t>
      </w:r>
      <w:proofErr w:type="spellEnd"/>
      <w:r>
        <w:rPr>
          <w:rStyle w:val="grcARELIRE"/>
        </w:rPr>
        <w:t>αη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album </w:t>
      </w:r>
      <w:proofErr w:type="spellStart"/>
      <w:r>
        <w:rPr>
          <w:rStyle w:val="Dfinition"/>
        </w:rPr>
        <w:t>crassum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semini</w:t>
      </w:r>
      <w:proofErr w:type="spellEnd"/>
      <w:r>
        <w:rPr>
          <w:rStyle w:val="Dfinition"/>
        </w:rPr>
        <w:t xml:space="preserve"> simile. vide </w:t>
      </w:r>
      <w:proofErr w:type="spellStart"/>
      <w:r>
        <w:rPr>
          <w:rStyle w:val="ref"/>
        </w:rPr>
        <w:t>ἔρν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proofErr w:type="spellStart"/>
      <w:r>
        <w:rPr>
          <w:rStyle w:val="grcARELIRE"/>
        </w:rPr>
        <w:t>Τονοείδὲς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οχύρημ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vide </w:t>
      </w:r>
      <w:r>
        <w:rPr>
          <w:rStyle w:val="ref"/>
        </w:rPr>
        <w:t>ὑπ</w:t>
      </w:r>
      <w:proofErr w:type="spellStart"/>
      <w:r>
        <w:rPr>
          <w:rStyle w:val="ref"/>
        </w:rPr>
        <w:t>οχώρημ</w:t>
      </w:r>
      <w:proofErr w:type="spellEnd"/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Γονόῤῥοι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inuita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nimia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profusio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libidinis</w:t>
      </w:r>
      <w:proofErr w:type="spellEnd"/>
      <w:r>
        <w:rPr>
          <w:rStyle w:val="Dfinition"/>
        </w:rPr>
        <w:t xml:space="preserve"> insomnia,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colis</w:t>
      </w:r>
      <w:proofErr w:type="spellEnd"/>
      <w:r>
        <w:rPr>
          <w:rStyle w:val="Dfinition"/>
        </w:rPr>
        <w:t xml:space="preserve"> ten„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tiginem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oblectationis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sensu, </w:t>
      </w:r>
      <w:proofErr w:type="spellStart"/>
      <w:r>
        <w:rPr>
          <w:rStyle w:val="Dfinition"/>
        </w:rPr>
        <w:t>titillatuue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: Sed &amp; gonorrhoeae </w:t>
      </w:r>
      <w:proofErr w:type="spellStart"/>
      <w:r>
        <w:rPr>
          <w:rStyle w:val="Dfinition"/>
        </w:rPr>
        <w:t>spe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occasione</w:t>
      </w:r>
      <w:proofErr w:type="spellEnd"/>
      <w:r>
        <w:rPr>
          <w:rStyle w:val="Dfinition"/>
        </w:rPr>
        <w:t xml:space="preserve"> minima semen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emittitur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qui sola </w:t>
      </w:r>
      <w:proofErr w:type="spellStart"/>
      <w:r>
        <w:rPr>
          <w:rStyle w:val="Dfinition"/>
        </w:rPr>
        <w:t>clysteris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perfusione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eiaculari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consueuerat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dam se </w:t>
      </w:r>
      <w:proofErr w:type="spellStart"/>
      <w:r>
        <w:rPr>
          <w:rStyle w:val="Dfinition"/>
        </w:rPr>
        <w:t>vidisse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testatur</w:t>
      </w:r>
      <w:proofErr w:type="spellEnd"/>
      <w:r>
        <w:rPr>
          <w:rStyle w:val="Dfinition"/>
        </w:rPr>
        <w:t xml:space="preserve"> Fernelius, qui </w:t>
      </w:r>
      <w:proofErr w:type="spellStart"/>
      <w:r>
        <w:rPr>
          <w:rStyle w:val="Dfinition"/>
        </w:rPr>
        <w:t>longa go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norrhoeae</w:t>
      </w:r>
      <w:proofErr w:type="spellEnd"/>
      <w:r>
        <w:rPr>
          <w:rStyle w:val="Dfinition"/>
        </w:rPr>
        <w:t xml:space="preserve"> consuetudine, per insomnia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cogitatione</w:t>
      </w:r>
      <w:proofErr w:type="spellEnd"/>
      <w:r>
        <w:rPr>
          <w:rStyle w:val="Dfinition"/>
        </w:rPr>
        <w:t xml:space="preserve"> sola </w:t>
      </w:r>
      <w:proofErr w:type="spellStart"/>
      <w:r>
        <w:rPr>
          <w:rStyle w:val="Dfinition"/>
        </w:rPr>
        <w:t>purum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effunderet</w:t>
      </w:r>
      <w:proofErr w:type="spellEnd"/>
      <w:r>
        <w:rPr>
          <w:rStyle w:val="Dfinition"/>
        </w:rPr>
        <w:t>; Ma„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gonorrhoea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perinde</w:t>
      </w:r>
      <w:proofErr w:type="spellEnd"/>
      <w:r>
        <w:rPr>
          <w:rStyle w:val="Dfinition"/>
        </w:rPr>
        <w:br/>
        <w:t xml:space="preserve">e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 commune: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autem in hac semen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aquosum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liquidum</w:t>
      </w:r>
      <w:proofErr w:type="spellEnd"/>
      <w:r>
        <w:rPr>
          <w:rStyle w:val="Dfinition"/>
        </w:rPr>
        <w:t xml:space="preserve"> ac tenue,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sus album: </w:t>
      </w:r>
      <w:proofErr w:type="spellStart"/>
      <w:r>
        <w:rPr>
          <w:rStyle w:val="Dfinition"/>
        </w:rPr>
        <w:t>effluuij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spermaticarum</w:t>
      </w:r>
      <w:proofErr w:type="spellEnd"/>
      <w:r>
        <w:rPr>
          <w:rStyle w:val="Dfinition"/>
        </w:rPr>
        <w:t xml:space="preserve"> par„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infirmitas</w:t>
      </w:r>
      <w:proofErr w:type="spellEnd"/>
      <w:r>
        <w:rPr>
          <w:rStyle w:val="Dfinition"/>
        </w:rPr>
        <w:t xml:space="preserve">, qua vel non </w:t>
      </w:r>
      <w:proofErr w:type="spellStart"/>
      <w:r>
        <w:rPr>
          <w:rStyle w:val="Dfinition"/>
        </w:rPr>
        <w:t>concoqui</w:t>
      </w:r>
      <w:proofErr w:type="spellEnd"/>
      <w:r>
        <w:rPr>
          <w:rStyle w:val="Dfinition"/>
        </w:rPr>
        <w:t xml:space="preserve"> vel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retineri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tantisper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coquatur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crassescat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Quamobrem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frequens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es„</w:t>
      </w:r>
      <w:r>
        <w:rPr>
          <w:rStyle w:val="Dfinition"/>
        </w:rPr>
        <w:br/>
        <w:t xml:space="preserve"> se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impuberes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maturâ</w:t>
      </w:r>
      <w:proofErr w:type="spellEnd"/>
      <w:r>
        <w:rPr>
          <w:rStyle w:val="Dfinition"/>
        </w:rPr>
        <w:t xml:space="preserve"> aetate,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veneri</w:t>
      </w:r>
      <w:proofErr w:type="spellEnd"/>
      <w:r>
        <w:rPr>
          <w:rStyle w:val="Dfinition"/>
        </w:rPr>
        <w:t xml:space="preserve"> sese </w:t>
      </w:r>
      <w:proofErr w:type="spellStart"/>
      <w:r>
        <w:rPr>
          <w:rStyle w:val="Dfinition"/>
        </w:rPr>
        <w:t>petulantius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addixerunt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le partes </w:t>
      </w:r>
      <w:proofErr w:type="spellStart"/>
      <w:r>
        <w:rPr>
          <w:rStyle w:val="Dfinition"/>
        </w:rPr>
        <w:t>euadunt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longa consuetudine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abundantius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confluunt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Quum</w:t>
      </w:r>
      <w:proofErr w:type="spellEnd"/>
      <w:r>
        <w:rPr>
          <w:rStyle w:val="Dfinition"/>
        </w:rPr>
        <w:t xml:space="preserve">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</w:t>
      </w:r>
      <w:proofErr w:type="spellStart"/>
      <w:r>
        <w:rPr>
          <w:rStyle w:val="Dfinition"/>
        </w:rPr>
        <w:t>libidinis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attenta</w:t>
      </w:r>
      <w:proofErr w:type="spellEnd"/>
      <w:r>
        <w:rPr>
          <w:rStyle w:val="Dfinition"/>
        </w:rPr>
        <w:t xml:space="preserve"> rei </w:t>
      </w:r>
      <w:proofErr w:type="spellStart"/>
      <w:r>
        <w:rPr>
          <w:rStyle w:val="Dfinition"/>
        </w:rPr>
        <w:t>venereae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cogitatione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affatim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 vt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</w:t>
      </w:r>
      <w:proofErr w:type="spellStart"/>
      <w:r>
        <w:rPr>
          <w:rStyle w:val="Dfinition"/>
        </w:rPr>
        <w:t>gonorrhoea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crudum</w:t>
      </w:r>
      <w:proofErr w:type="spellEnd"/>
      <w:r>
        <w:rPr>
          <w:rStyle w:val="Dfinition"/>
        </w:rPr>
        <w:t xml:space="preserve"> id &amp; </w:t>
      </w:r>
      <w:proofErr w:type="spellStart"/>
      <w:r>
        <w:rPr>
          <w:rStyle w:val="Dfinition"/>
        </w:rPr>
        <w:t>aquosum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ne sensu, sed magna </w:t>
      </w:r>
      <w:proofErr w:type="spellStart"/>
      <w:r>
        <w:rPr>
          <w:rStyle w:val="Dfinition"/>
        </w:rPr>
        <w:t>vtique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effundi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tur, verum in </w:t>
      </w:r>
      <w:proofErr w:type="spellStart"/>
      <w:r>
        <w:rPr>
          <w:rStyle w:val="Dfinition"/>
        </w:rPr>
        <w:t>mulieribus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obscoe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odaxisimo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pruritu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titilla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effluentis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exuperantia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acrimonia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pro„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ritans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ingens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spermaticarum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bur, hoc </w:t>
      </w:r>
      <w:proofErr w:type="spellStart"/>
      <w:r>
        <w:rPr>
          <w:rStyle w:val="Dfinition"/>
        </w:rPr>
        <w:t>argumento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iucunda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</w:t>
      </w:r>
      <w:proofErr w:type="spellStart"/>
      <w:r>
        <w:rPr>
          <w:rStyle w:val="Dfinition"/>
        </w:rPr>
        <w:t>promanat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inuasit</w:t>
      </w:r>
      <w:proofErr w:type="spellEnd"/>
      <w:r>
        <w:rPr>
          <w:rStyle w:val="Dfinition"/>
        </w:rPr>
        <w:t xml:space="preserve"> hoc se„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culo</w:t>
      </w:r>
      <w:proofErr w:type="spellEnd"/>
      <w:r>
        <w:rPr>
          <w:rStyle w:val="Dfinition"/>
        </w:rPr>
        <w:t xml:space="preserve"> in humanum genus ex </w:t>
      </w:r>
      <w:proofErr w:type="spellStart"/>
      <w:r>
        <w:rPr>
          <w:rStyle w:val="Dfinition"/>
        </w:rPr>
        <w:t>lue</w:t>
      </w:r>
      <w:proofErr w:type="spellEnd"/>
      <w:r>
        <w:rPr>
          <w:rStyle w:val="Dfinition"/>
        </w:rPr>
        <w:t xml:space="preserve"> venerea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gonorrhoeae </w:t>
      </w:r>
      <w:proofErr w:type="spellStart"/>
      <w:r>
        <w:rPr>
          <w:rStyle w:val="Dfinition"/>
        </w:rPr>
        <w:t>finitimum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virulentámque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gonorrheam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appella„mus</w:t>
      </w:r>
      <w:proofErr w:type="spellEnd"/>
      <w:r>
        <w:rPr>
          <w:rStyle w:val="Dfinition"/>
        </w:rPr>
        <w:br/>
        <w:t xml:space="preserve">. Principio virus album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subcitrinum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spermaticis</w:t>
      </w:r>
      <w:proofErr w:type="spellEnd"/>
      <w:r>
        <w:rPr>
          <w:rStyle w:val="Dfinition"/>
        </w:rPr>
        <w:t xml:space="preserve"> sine sensu </w:t>
      </w:r>
      <w:proofErr w:type="spellStart"/>
      <w:r>
        <w:rPr>
          <w:rStyle w:val="Dfinition"/>
        </w:rPr>
        <w:t>excidit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vigilanti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dormienti</w:t>
      </w:r>
      <w:proofErr w:type="spellEnd"/>
      <w:r>
        <w:rPr>
          <w:rStyle w:val="Dfinition"/>
        </w:rPr>
        <w:t xml:space="preserve">; Eius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vaso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rum </w:t>
      </w:r>
      <w:proofErr w:type="spellStart"/>
      <w:r>
        <w:rPr>
          <w:rStyle w:val="Dfinition"/>
        </w:rPr>
        <w:t>spermaticorum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simplex sed ex </w:t>
      </w:r>
      <w:proofErr w:type="spellStart"/>
      <w:r>
        <w:rPr>
          <w:rStyle w:val="Dfinition"/>
        </w:rPr>
        <w:t>venenata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lue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contracta</w:t>
      </w:r>
      <w:proofErr w:type="spellEnd"/>
      <w:r>
        <w:rPr>
          <w:rStyle w:val="Dfinition"/>
        </w:rPr>
        <w:t xml:space="preserve">, haec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colligitur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tetrum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foedúmque</w:t>
      </w:r>
      <w:proofErr w:type="spellEnd"/>
      <w:r>
        <w:rPr>
          <w:rStyle w:val="Dfinition"/>
        </w:rPr>
        <w:t xml:space="preserve"> virus fa„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cessat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deinceps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contagione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contaminat</w:t>
      </w:r>
      <w:proofErr w:type="spellEnd"/>
      <w:r>
        <w:rPr>
          <w:rStyle w:val="Dfinition"/>
        </w:rPr>
        <w:t xml:space="preserve">, Tempore virus hoc </w:t>
      </w:r>
      <w:proofErr w:type="spellStart"/>
      <w:r>
        <w:rPr>
          <w:rStyle w:val="Dfinition"/>
        </w:rPr>
        <w:t>putret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adsciscit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ductum</w:t>
      </w:r>
      <w:proofErr w:type="spellEnd"/>
      <w:r>
        <w:rPr>
          <w:rStyle w:val="Dfinition"/>
        </w:rPr>
        <w:t xml:space="preserve"> penis in </w:t>
      </w:r>
      <w:proofErr w:type="spellStart"/>
      <w:r>
        <w:rPr>
          <w:rStyle w:val="Dfinition"/>
        </w:rPr>
        <w:t>transitu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exedit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exulcerat</w:t>
      </w:r>
      <w:proofErr w:type="spellEnd"/>
      <w:r>
        <w:rPr>
          <w:rStyle w:val="Dfinition"/>
        </w:rPr>
        <w:t xml:space="preserve">; factum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exortus</w:t>
      </w:r>
      <w:proofErr w:type="spellEnd"/>
      <w:r>
        <w:rPr>
          <w:rStyle w:val="Dfinition"/>
        </w:rPr>
        <w:t xml:space="preserve"> dolor, qui &amp; in </w:t>
      </w:r>
      <w:proofErr w:type="spellStart"/>
      <w:r>
        <w:rPr>
          <w:rStyle w:val="Dfinition"/>
        </w:rPr>
        <w:t>tentigine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quasi </w:t>
      </w:r>
      <w:proofErr w:type="spellStart"/>
      <w:r>
        <w:rPr>
          <w:rStyle w:val="Dfinition"/>
        </w:rPr>
        <w:t>funem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subtendit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emictione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in dysuria </w:t>
      </w:r>
      <w:proofErr w:type="spellStart"/>
      <w:r>
        <w:rPr>
          <w:rStyle w:val="Dfinition"/>
        </w:rPr>
        <w:t>acrius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stimulat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br/>
        <w:t xml:space="preserve">multi in calculi vesicae </w:t>
      </w:r>
      <w:proofErr w:type="spellStart"/>
      <w:r>
        <w:rPr>
          <w:rStyle w:val="Dfinition"/>
        </w:rPr>
        <w:t>suspicionem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venerint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hęc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haud</w:t>
      </w:r>
      <w:proofErr w:type="spellEnd"/>
      <w:r>
        <w:rPr>
          <w:rStyle w:val="Dfinition"/>
        </w:rPr>
        <w:t xml:space="preserve"> difficile sit.</w:t>
      </w:r>
      <w:r>
        <w:rPr>
          <w:rStyle w:val="Dfinition"/>
        </w:rPr>
        <w:br/>
      </w:r>
      <w:proofErr w:type="spellStart"/>
      <w:r>
        <w:rPr>
          <w:rStyle w:val="Dfinition"/>
        </w:rPr>
        <w:t>internoscere</w:t>
      </w:r>
      <w:proofErr w:type="spellEnd"/>
      <w:r>
        <w:rPr>
          <w:rStyle w:val="Dfinition"/>
        </w:rPr>
        <w:t xml:space="preserve">: Tam </w:t>
      </w:r>
      <w:proofErr w:type="spellStart"/>
      <w:r>
        <w:rPr>
          <w:rStyle w:val="Dfinition"/>
        </w:rPr>
        <w:t>alte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excauatur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emergat</w:t>
      </w:r>
      <w:proofErr w:type="spellEnd"/>
      <w:r>
        <w:rPr>
          <w:rStyle w:val="Dfinition"/>
        </w:rPr>
        <w:t xml:space="preserve"> in penis </w:t>
      </w:r>
      <w:proofErr w:type="spellStart"/>
      <w:r>
        <w:rPr>
          <w:rStyle w:val="Dfinition"/>
        </w:rPr>
        <w:t>summam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>:„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virulento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suppresso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abcessus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circa </w:t>
      </w:r>
      <w:proofErr w:type="spellStart"/>
      <w:r>
        <w:rPr>
          <w:rStyle w:val="Dfinition"/>
        </w:rPr>
        <w:t>testiculum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epididymide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perinaeo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rupta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apertaue</w:t>
      </w:r>
      <w:proofErr w:type="spellEnd"/>
      <w:r>
        <w:rPr>
          <w:rStyle w:val="Dfinition"/>
        </w:rPr>
        <w:t xml:space="preserve"> cute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fundit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Gonorrhaea</w:t>
      </w:r>
      <w:proofErr w:type="spellEnd"/>
      <w:r>
        <w:rPr>
          <w:rStyle w:val="Dfinition"/>
        </w:rPr>
        <w:t xml:space="preserve"> autem modo </w:t>
      </w:r>
      <w:proofErr w:type="spellStart"/>
      <w:r>
        <w:rPr>
          <w:rStyle w:val="Dfinition"/>
        </w:rPr>
        <w:t>viros</w:t>
      </w:r>
      <w:proofErr w:type="spellEnd"/>
      <w:r>
        <w:rPr>
          <w:rStyle w:val="Dfinition"/>
        </w:rPr>
        <w:t xml:space="preserve"> sed &amp; </w:t>
      </w:r>
      <w:proofErr w:type="spellStart"/>
      <w:r>
        <w:rPr>
          <w:rStyle w:val="Dfinition"/>
        </w:rPr>
        <w:t>mulieres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frequentius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exercet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harum</w:t>
      </w:r>
      <w:proofErr w:type="spellEnd"/>
      <w:r>
        <w:rPr>
          <w:rStyle w:val="Dfinition"/>
        </w:rPr>
        <w:br/>
        <w:t xml:space="preserve"> semen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dilutius</w:t>
      </w:r>
      <w:proofErr w:type="spellEnd"/>
      <w:r>
        <w:rPr>
          <w:rStyle w:val="Dfinition"/>
        </w:rPr>
        <w:t xml:space="preserve"> minus sub¬„</w:t>
      </w:r>
      <w:r>
        <w:rPr>
          <w:rStyle w:val="Dfinition"/>
        </w:rPr>
        <w:br/>
      </w:r>
      <w:proofErr w:type="spellStart"/>
      <w:r>
        <w:rPr>
          <w:rStyle w:val="Dfinition"/>
        </w:rPr>
        <w:t>sistat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Profluit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vllam</w:t>
      </w:r>
      <w:proofErr w:type="spellEnd"/>
      <w:r>
        <w:rPr>
          <w:rStyle w:val="Dfinition"/>
        </w:rPr>
        <w:t xml:space="preserve"> veneris </w:t>
      </w:r>
      <w:proofErr w:type="spellStart"/>
      <w:r>
        <w:rPr>
          <w:rStyle w:val="Dfinition"/>
        </w:rPr>
        <w:t>titillationem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assiduo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quotidie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vterino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fluore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interuallis</w:t>
      </w:r>
      <w:proofErr w:type="spellEnd"/>
      <w:r>
        <w:rPr>
          <w:rStyle w:val="Dfinition"/>
        </w:rPr>
        <w:t>, non ab,</w:t>
      </w:r>
      <w:r>
        <w:rPr>
          <w:rStyle w:val="Dfinition"/>
        </w:rPr>
        <w:br/>
      </w:r>
      <w:proofErr w:type="spellStart"/>
      <w:r>
        <w:rPr>
          <w:rStyle w:val="Dfinition"/>
        </w:rPr>
        <w:t>vteri</w:t>
      </w:r>
      <w:proofErr w:type="spellEnd"/>
      <w:r>
        <w:rPr>
          <w:rStyle w:val="Dfinition"/>
        </w:rPr>
        <w:t xml:space="preserve"> capacitate, sed à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spermaticis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ceruicem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estque</w:t>
      </w:r>
      <w:proofErr w:type="spellEnd"/>
      <w:r>
        <w:rPr>
          <w:rStyle w:val="Dfinition"/>
        </w:rPr>
        <w:t xml:space="preserve"> id album, </w:t>
      </w:r>
      <w:proofErr w:type="spellStart"/>
      <w:r>
        <w:rPr>
          <w:rStyle w:val="Dfinition"/>
        </w:rPr>
        <w:t>serosum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graueoeltiae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acrimoniae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paucum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virilis</w:t>
      </w:r>
      <w:proofErr w:type="spellEnd"/>
      <w:r>
        <w:rPr>
          <w:rStyle w:val="Dfinition"/>
        </w:rPr>
        <w:t xml:space="preserve"> gonorrhoeae:</w:t>
      </w:r>
      <w:r>
        <w:rPr>
          <w:rStyle w:val="Dfinition"/>
        </w:rPr>
        <w:br/>
        <w:t xml:space="preserve"> hac autem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crebrior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virulenta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gonorrhaea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infligit</w:t>
      </w:r>
      <w:proofErr w:type="spellEnd"/>
      <w:r>
        <w:rPr>
          <w:rStyle w:val="Dfinition"/>
        </w:rPr>
        <w:t>, sicut in</w:t>
      </w:r>
      <w:r>
        <w:rPr>
          <w:rStyle w:val="Dfinition"/>
        </w:rPr>
        <w:br/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 dictum.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</w:t>
      </w:r>
      <w:proofErr w:type="spellEnd"/>
      <w:r>
        <w:rPr>
          <w:rStyle w:val="Dfinition"/>
        </w:rPr>
        <w:t>¬„</w:t>
      </w:r>
      <w:r>
        <w:rPr>
          <w:rStyle w:val="Dfinition"/>
        </w:rPr>
        <w:br/>
      </w:r>
      <w:proofErr w:type="spellStart"/>
      <w:r>
        <w:rPr>
          <w:rStyle w:val="Dfinition"/>
        </w:rPr>
        <w:t>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assiduoque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fluore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crassius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modo album, modo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flauum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virescens, </w:t>
      </w:r>
      <w:proofErr w:type="spellStart"/>
      <w:r>
        <w:rPr>
          <w:rStyle w:val="Dfinition"/>
        </w:rPr>
        <w:t>odore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molestum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acre &amp; </w:t>
      </w:r>
      <w:proofErr w:type="spellStart"/>
      <w:r>
        <w:rPr>
          <w:rStyle w:val="Dfinition"/>
        </w:rPr>
        <w:t>exedens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deprehenditur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pudendi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; at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notis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vterino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internosci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, sed à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spermaticis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prodeat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prorumpentibus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mensibus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desinat</w:t>
      </w:r>
      <w:proofErr w:type="spellEnd"/>
      <w:r>
        <w:rPr>
          <w:rStyle w:val="Dfinition"/>
        </w:rPr>
        <w:t xml:space="preserve">, sed cum his &amp; </w:t>
      </w:r>
      <w:proofErr w:type="spellStart"/>
      <w:r>
        <w:rPr>
          <w:rStyle w:val="Dfinition"/>
        </w:rPr>
        <w:t>mox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br/>
        <w:t xml:space="preserve">similiter </w:t>
      </w:r>
      <w:proofErr w:type="spellStart"/>
      <w:r>
        <w:rPr>
          <w:rStyle w:val="Dfinition"/>
        </w:rPr>
        <w:t>persistat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vterinus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fluor </w:t>
      </w:r>
      <w:proofErr w:type="spellStart"/>
      <w:r>
        <w:rPr>
          <w:rStyle w:val="Dfinition"/>
        </w:rPr>
        <w:t>cesset</w:t>
      </w:r>
      <w:proofErr w:type="spellEnd"/>
      <w:r>
        <w:rPr>
          <w:rStyle w:val="Dfinition"/>
        </w:rPr>
        <w:t xml:space="preserve"> in„</w:t>
      </w:r>
      <w:r>
        <w:rPr>
          <w:rStyle w:val="Dfinition"/>
        </w:rPr>
        <w:br/>
      </w:r>
      <w:proofErr w:type="spellStart"/>
      <w:r>
        <w:rPr>
          <w:rStyle w:val="Dfinition"/>
        </w:rPr>
        <w:t>mensium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eruptione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aliquanto</w:t>
      </w:r>
      <w:proofErr w:type="spellEnd"/>
      <w:r>
        <w:rPr>
          <w:rStyle w:val="Dfinition"/>
        </w:rPr>
        <w:t xml:space="preserve"> post tempore.</w:t>
      </w:r>
      <w:r>
        <w:rPr>
          <w:rStyle w:val="Dfinition"/>
        </w:rPr>
        <w:br/>
      </w:r>
      <w:proofErr w:type="spellStart"/>
      <w:r>
        <w:rPr>
          <w:rStyle w:val="orth"/>
        </w:rPr>
        <w:t>Τόνος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proofErr w:type="spellStart"/>
      <w:r>
        <w:rPr>
          <w:rStyle w:val="syn"/>
        </w:rPr>
        <w:t>γονὴ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solebat</w:t>
      </w:r>
      <w:proofErr w:type="spellEnd"/>
      <w:r>
        <w:rPr>
          <w:rStyle w:val="Dfinition"/>
        </w:rPr>
        <w:br/>
        <w:t xml:space="preserve">Xenocrates,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Galenus.</w:t>
      </w:r>
      <w:r>
        <w:rPr>
          <w:rStyle w:val="Dfinition"/>
        </w:rPr>
        <w:br/>
      </w:r>
      <w:proofErr w:type="spellStart"/>
      <w:r>
        <w:rPr>
          <w:rStyle w:val="Dfinition"/>
        </w:rPr>
        <w:t>Genituram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&amp; semen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. 2</w:t>
      </w:r>
      <w:r>
        <w:rPr>
          <w:rStyle w:val="Dfinition"/>
        </w:rPr>
        <w:br/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ἔκγονοι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ότοο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Budaeus</w:t>
      </w:r>
      <w:proofErr w:type="spellEnd"/>
      <w:r>
        <w:rPr>
          <w:rStyle w:val="Dfinition"/>
        </w:rPr>
        <w:t xml:space="preserve"> ex Aristotele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Sed &amp; </w:t>
      </w:r>
      <w:proofErr w:type="spellStart"/>
      <w:r>
        <w:rPr>
          <w:rStyle w:val="grcARELIRE"/>
        </w:rPr>
        <w:t>γένος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pudendo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virili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ὑγρῶν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χρόσιος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  <w:t xml:space="preserve">rum album,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Τόνυ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estfemoris</w:t>
      </w:r>
      <w:proofErr w:type="spellEnd"/>
      <w:r>
        <w:rPr>
          <w:rStyle w:val="Dfinition"/>
        </w:rPr>
        <w:t xml:space="preserve"> &amp; tibiae </w:t>
      </w:r>
      <w:proofErr w:type="spellStart"/>
      <w:r>
        <w:rPr>
          <w:rStyle w:val="Dfinition"/>
        </w:rPr>
        <w:t>dearticulatio</w:t>
      </w:r>
      <w:proofErr w:type="spellEnd"/>
      <w:r>
        <w:rPr>
          <w:rStyle w:val="Dfinition"/>
        </w:rPr>
        <w:t>. In hac</w:t>
      </w:r>
      <w:r>
        <w:rPr>
          <w:rStyle w:val="Dfinition"/>
        </w:rPr>
        <w:br/>
        <w:t xml:space="preserve">cum, sicut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omnibus, </w:t>
      </w:r>
      <w:proofErr w:type="spellStart"/>
      <w:r>
        <w:rPr>
          <w:rStyle w:val="Dfinition"/>
        </w:rPr>
        <w:t>sinum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oporteat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prominens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caput </w:t>
      </w:r>
      <w:proofErr w:type="spellStart"/>
      <w:r>
        <w:rPr>
          <w:rStyle w:val="Dfinition"/>
        </w:rPr>
        <w:t>excipiat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caputque</w:t>
      </w:r>
      <w:proofErr w:type="spellEnd"/>
      <w:r>
        <w:rPr>
          <w:rStyle w:val="Dfinition"/>
        </w:rPr>
        <w:t xml:space="preserve"> hoc tam rotundum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apte</w:t>
      </w:r>
      <w:proofErr w:type="spellEnd"/>
      <w:r>
        <w:rPr>
          <w:rStyle w:val="Dfinition"/>
        </w:rPr>
        <w:br/>
        <w:t xml:space="preserve"> &amp; sine </w:t>
      </w:r>
      <w:proofErr w:type="spellStart"/>
      <w:r>
        <w:rPr>
          <w:rStyle w:val="Dfinition"/>
        </w:rPr>
        <w:t>vlla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molestia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cauitatem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inseritur</w:t>
      </w:r>
      <w:proofErr w:type="spellEnd"/>
      <w:r>
        <w:rPr>
          <w:rStyle w:val="Dfinition"/>
        </w:rPr>
        <w:br/>
        <w:t xml:space="preserve">, femoris </w:t>
      </w:r>
      <w:proofErr w:type="spellStart"/>
      <w:r>
        <w:rPr>
          <w:rStyle w:val="Dfinition"/>
        </w:rPr>
        <w:t>extremitas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tibiae</w:t>
      </w:r>
      <w:r>
        <w:rPr>
          <w:rStyle w:val="Dfinition"/>
        </w:rPr>
        <w:br/>
        <w:t xml:space="preserve">caput </w:t>
      </w:r>
      <w:proofErr w:type="spellStart"/>
      <w:r>
        <w:rPr>
          <w:rStyle w:val="Dfinition"/>
        </w:rPr>
        <w:t>excipit</w:t>
      </w:r>
      <w:proofErr w:type="spellEnd"/>
      <w:r>
        <w:rPr>
          <w:rStyle w:val="Dfinition"/>
        </w:rPr>
        <w:t xml:space="preserve">. Tibia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femori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subiecta</w:t>
      </w:r>
      <w:proofErr w:type="spellEnd"/>
      <w:r>
        <w:rPr>
          <w:rStyle w:val="Dfinition"/>
        </w:rPr>
        <w:br/>
        <w:t xml:space="preserve"> sit, duo eius capita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sinibus</w:t>
      </w:r>
      <w:proofErr w:type="spellEnd"/>
      <w:r>
        <w:rPr>
          <w:rStyle w:val="Dfinition"/>
        </w:rPr>
        <w:t xml:space="preserve"> suis, qui</w:t>
      </w:r>
      <w:r>
        <w:rPr>
          <w:rStyle w:val="Dfinition"/>
        </w:rPr>
        <w:br/>
      </w:r>
      <w:proofErr w:type="spellStart"/>
      <w:r>
        <w:rPr>
          <w:rStyle w:val="Dfinition"/>
        </w:rPr>
        <w:t>neruo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cartilagineo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discrimine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distinguuntur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admittit</w:t>
      </w:r>
      <w:proofErr w:type="spellEnd"/>
      <w:r>
        <w:rPr>
          <w:rStyle w:val="Dfinition"/>
        </w:rPr>
        <w:t xml:space="preserve">. Est autem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dearticulatio</w:t>
      </w:r>
      <w:proofErr w:type="spellEnd"/>
      <w:r>
        <w:rPr>
          <w:rStyle w:val="Dfinition"/>
        </w:rPr>
        <w:br/>
        <w:t xml:space="preserve">omnium </w:t>
      </w:r>
      <w:proofErr w:type="spellStart"/>
      <w:r>
        <w:rPr>
          <w:rStyle w:val="Dfinition"/>
        </w:rPr>
        <w:t>expeditissima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iustissimaque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</w:t>
      </w:r>
      <w:r>
        <w:rPr>
          <w:rStyle w:val="Dfinition"/>
        </w:rPr>
        <w:br/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lib. de </w:t>
      </w:r>
      <w:proofErr w:type="spellStart"/>
      <w:r>
        <w:rPr>
          <w:rStyle w:val="Dfinition"/>
        </w:rPr>
        <w:t>fracturis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firmissima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magnoque</w:t>
      </w:r>
      <w:proofErr w:type="spellEnd"/>
      <w:r>
        <w:rPr>
          <w:rStyle w:val="Dfinition"/>
        </w:rPr>
        <w:t xml:space="preserve"> naturae </w:t>
      </w:r>
      <w:proofErr w:type="spellStart"/>
      <w:r>
        <w:rPr>
          <w:rStyle w:val="Dfinition"/>
        </w:rPr>
        <w:t>artificio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comparata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epiphyses &amp; </w:t>
      </w:r>
      <w:proofErr w:type="spellStart"/>
      <w:r>
        <w:rPr>
          <w:rStyle w:val="Dfinition"/>
        </w:rPr>
        <w:t>cauitates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construxit</w:t>
      </w:r>
      <w:proofErr w:type="spellEnd"/>
      <w:r>
        <w:rPr>
          <w:rStyle w:val="Dfinition"/>
        </w:rPr>
        <w:t xml:space="preserve"> &amp; ad</w:t>
      </w:r>
      <w:r>
        <w:rPr>
          <w:rStyle w:val="Dfinition"/>
        </w:rPr>
        <w:br/>
      </w:r>
      <w:proofErr w:type="spellStart"/>
      <w:r>
        <w:rPr>
          <w:rStyle w:val="Dfinition"/>
        </w:rPr>
        <w:t>amussim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fabricata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laxior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epiphyseon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cauitates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ingressus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adstrictior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Continentur</w:t>
      </w:r>
      <w:proofErr w:type="spellEnd"/>
      <w:r>
        <w:rPr>
          <w:rStyle w:val="Dfinition"/>
        </w:rPr>
        <w:t xml:space="preserve"> autem &amp; </w:t>
      </w:r>
      <w:proofErr w:type="spellStart"/>
      <w:r>
        <w:rPr>
          <w:rStyle w:val="Dfinition"/>
        </w:rPr>
        <w:t>firmantur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extrinsecus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supercilijs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ossium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ligamentis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profudo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positis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br/>
        <w:t xml:space="preserve">autem in </w:t>
      </w:r>
      <w:proofErr w:type="spellStart"/>
      <w:r>
        <w:rPr>
          <w:rStyle w:val="Dfinition"/>
        </w:rPr>
        <w:t>circuitu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dearticulationem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comprehendentibus</w:t>
      </w:r>
      <w:proofErr w:type="spellEnd"/>
      <w:r>
        <w:rPr>
          <w:rStyle w:val="Dfinition"/>
        </w:rPr>
        <w:br/>
        <w:t xml:space="preserve">. Quo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firmior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fieret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anteriore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rotula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patella,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μύλην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γον</w:t>
      </w:r>
      <w:proofErr w:type="spellEnd"/>
      <w:r>
        <w:rPr>
          <w:rStyle w:val="grcARELIRE"/>
        </w:rPr>
        <w:t>ατίδα</w:t>
      </w:r>
      <w:r>
        <w:rPr>
          <w:rStyle w:val="Dfinition"/>
        </w:rPr>
        <w:t xml:space="preserve"> appellant, </w:t>
      </w:r>
      <w:proofErr w:type="spellStart"/>
      <w:r>
        <w:rPr>
          <w:rStyle w:val="Dfinition"/>
        </w:rPr>
        <w:t>muniuit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prohibeat</w:t>
      </w:r>
      <w:proofErr w:type="spellEnd"/>
      <w:r>
        <w:rPr>
          <w:rStyle w:val="Dfinition"/>
        </w:rPr>
        <w:br/>
        <w:t xml:space="preserve"> ne femur </w:t>
      </w:r>
      <w:proofErr w:type="spellStart"/>
      <w:r>
        <w:rPr>
          <w:rStyle w:val="Dfinition"/>
        </w:rPr>
        <w:t>curuatis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decliue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currentibus</w:t>
      </w:r>
      <w:proofErr w:type="spellEnd"/>
      <w:r>
        <w:rPr>
          <w:rStyle w:val="Dfinition"/>
        </w:rPr>
        <w:br/>
        <w:t xml:space="preserve"> loco </w:t>
      </w:r>
      <w:proofErr w:type="spellStart"/>
      <w:r>
        <w:rPr>
          <w:rStyle w:val="Dfinition"/>
        </w:rPr>
        <w:t>excidat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dilabatur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Γόνν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arundine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voce </w:t>
      </w:r>
      <w:proofErr w:type="spellStart"/>
      <w:r>
        <w:rPr>
          <w:rStyle w:val="Dfinition"/>
        </w:rPr>
        <w:t>translatitiâ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Polluc</w:t>
      </w:r>
      <w:proofErr w:type="spellEnd"/>
      <w:r>
        <w:rPr>
          <w:rStyle w:val="Dfinition"/>
        </w:rPr>
        <w:t xml:space="preserve">. &amp; Theoph. lib. 1. de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>. plant.</w:t>
      </w:r>
      <w:r>
        <w:rPr>
          <w:rStyle w:val="Dfinition"/>
        </w:rPr>
        <w:br/>
        <w:t>cap. 13.</w:t>
      </w:r>
      <w:r>
        <w:rPr>
          <w:rStyle w:val="Dfinition"/>
        </w:rPr>
        <w:br/>
      </w:r>
      <w:proofErr w:type="spellStart"/>
      <w:r>
        <w:rPr>
          <w:rStyle w:val="orth"/>
        </w:rPr>
        <w:t>Τόνος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ἡράκλειος</w:t>
      </w:r>
      <w:proofErr w:type="spellEnd"/>
      <w:r>
        <w:rPr>
          <w:rStyle w:val="Dfinition"/>
        </w:rPr>
        <w:t xml:space="preserve">. sic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hellebo</w:t>
      </w:r>
      <w:proofErr w:type="spellEnd"/>
      <w:r>
        <w:rPr>
          <w:rStyle w:val="Dfinition"/>
        </w:rPr>
        <w:t>¬</w:t>
      </w:r>
      <w:r>
        <w:rPr>
          <w:rStyle w:val="Dfinition"/>
        </w:rPr>
        <w:br/>
      </w:r>
    </w:p>
    <w:p w14:paraId="62BD916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D8014E8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Γοργονί</w:t>
      </w:r>
      <w:proofErr w:type="spellEnd"/>
      <w:r>
        <w:rPr>
          <w:rStyle w:val="orth"/>
        </w:rPr>
        <w:t>ας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corallium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ex alto in </w:t>
      </w:r>
      <w:proofErr w:type="spellStart"/>
      <w:r>
        <w:rPr>
          <w:rStyle w:val="Dfinition"/>
        </w:rPr>
        <w:t>aerem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profertur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lapidescere</w:t>
      </w:r>
      <w:proofErr w:type="spellEnd"/>
      <w:r>
        <w:rPr>
          <w:rStyle w:val="Dfinition"/>
        </w:rPr>
        <w:t xml:space="preserve">. Nam &amp; </w:t>
      </w:r>
      <w:proofErr w:type="spellStart"/>
      <w:r>
        <w:rPr>
          <w:rStyle w:val="Dfinition"/>
        </w:rPr>
        <w:t>Gorgonas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lapides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fingunt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poëtae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Legendum </w:t>
      </w:r>
      <w:proofErr w:type="spellStart"/>
      <w:r>
        <w:rPr>
          <w:rStyle w:val="Dfinition"/>
        </w:rPr>
        <w:t>puto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γρργύνιος</w:t>
      </w:r>
      <w:proofErr w:type="spellEnd"/>
      <w:r>
        <w:rPr>
          <w:rStyle w:val="Dfinition"/>
        </w:rPr>
        <w:t xml:space="preserve">, Plinius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foemi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Gorgoniam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Dfinition"/>
        </w:rPr>
        <w:t>subaudito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gem„mae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Τορδύλιον</w:t>
      </w:r>
      <w:proofErr w:type="spellEnd"/>
      <w:r>
        <w:rPr>
          <w:rStyle w:val="orth"/>
        </w:rPr>
        <w:t xml:space="preserve"> ἢ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Γίργυλον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τορδόλιον</w:t>
      </w:r>
      <w:proofErr w:type="spellEnd"/>
      <w:r>
        <w:rPr>
          <w:rStyle w:val="Dfinition"/>
        </w:rPr>
        <w:br/>
        <w:t xml:space="preserve">appellant: nisi </w:t>
      </w:r>
      <w:proofErr w:type="spellStart"/>
      <w:r>
        <w:rPr>
          <w:rStyle w:val="Dfinition"/>
        </w:rPr>
        <w:t>mendosus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codex. Est autem</w:t>
      </w:r>
      <w:r>
        <w:rPr>
          <w:rStyle w:val="Dfinition"/>
        </w:rPr>
        <w:br/>
      </w:r>
      <w:proofErr w:type="spellStart"/>
      <w:r>
        <w:rPr>
          <w:rStyle w:val="Dfinition"/>
        </w:rPr>
        <w:t>seseli</w:t>
      </w:r>
      <w:proofErr w:type="spellEnd"/>
      <w:r>
        <w:rPr>
          <w:rStyle w:val="Dfinition"/>
        </w:rPr>
        <w:t>, vel eius semen.</w:t>
      </w:r>
      <w:r>
        <w:rPr>
          <w:rStyle w:val="Dfinition"/>
        </w:rPr>
        <w:br/>
      </w:r>
      <w:proofErr w:type="spellStart"/>
      <w:r>
        <w:rPr>
          <w:rStyle w:val="orth"/>
        </w:rPr>
        <w:t>Τοί</w:t>
      </w:r>
      <w:proofErr w:type="spellEnd"/>
      <w:r>
        <w:rPr>
          <w:rStyle w:val="orth"/>
        </w:rPr>
        <w:t>πον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exiguus</w:t>
      </w:r>
      <w:proofErr w:type="spellEnd"/>
      <w:r>
        <w:rPr>
          <w:rStyle w:val="Dfinition"/>
        </w:rPr>
        <w:t xml:space="preserve">, laniger, </w:t>
      </w:r>
      <w:proofErr w:type="spellStart"/>
      <w:r>
        <w:rPr>
          <w:rStyle w:val="Dfinition"/>
        </w:rPr>
        <w:t>palmae</w:t>
      </w:r>
      <w:proofErr w:type="spellEnd"/>
      <w:r>
        <w:rPr>
          <w:rStyle w:val="Dfinition"/>
        </w:rPr>
        <w:t xml:space="preserve"> folio,</w:t>
      </w:r>
      <w:r>
        <w:rPr>
          <w:rStyle w:val="Dfinition"/>
        </w:rPr>
        <w:br/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barbatae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fructum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exteriori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bombyce</w:t>
      </w:r>
      <w:proofErr w:type="spellEnd"/>
      <w:r>
        <w:rPr>
          <w:rStyle w:val="Dfinition"/>
        </w:rPr>
        <w:t xml:space="preserve"> lanugo </w:t>
      </w:r>
      <w:proofErr w:type="spellStart"/>
      <w:r>
        <w:rPr>
          <w:rStyle w:val="Dfinition"/>
        </w:rPr>
        <w:t>netur</w:t>
      </w:r>
      <w:proofErr w:type="spellEnd"/>
      <w:r>
        <w:rPr>
          <w:rStyle w:val="Dfinition"/>
        </w:rPr>
        <w:t xml:space="preserve"> in linum </w:t>
      </w:r>
      <w:proofErr w:type="spellStart"/>
      <w:r>
        <w:rPr>
          <w:rStyle w:val="Dfinition"/>
        </w:rPr>
        <w:t>candidissimum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mollissimumque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cotonium</w:t>
      </w:r>
      <w:proofErr w:type="spellEnd"/>
      <w:r>
        <w:rPr>
          <w:rStyle w:val="Dfinition"/>
        </w:rPr>
        <w:br/>
        <w:t xml:space="preserve">vulgo </w:t>
      </w:r>
      <w:proofErr w:type="spellStart"/>
      <w:r>
        <w:rPr>
          <w:rStyle w:val="Dfinition"/>
        </w:rPr>
        <w:t>dicimus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lanuginem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cotonum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Τουν</w:t>
      </w:r>
      <w:proofErr w:type="spellEnd"/>
      <w:r>
        <w:rPr>
          <w:rStyle w:val="orth"/>
        </w:rPr>
        <w:t>αλγέες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genuum</w:t>
      </w:r>
      <w:proofErr w:type="spellEnd"/>
      <w:r>
        <w:rPr>
          <w:rStyle w:val="Dfinition"/>
        </w:rPr>
        <w:t xml:space="preserve"> dolore </w:t>
      </w:r>
      <w:proofErr w:type="spellStart"/>
      <w:r>
        <w:rPr>
          <w:rStyle w:val="Dfinition"/>
        </w:rPr>
        <w:t>conflictati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quales</w:t>
      </w:r>
      <w:proofErr w:type="spellEnd"/>
      <w:r>
        <w:rPr>
          <w:rStyle w:val="Dfinition"/>
        </w:rPr>
        <w:t xml:space="preserve"> quos </w:t>
      </w:r>
      <w:proofErr w:type="spellStart"/>
      <w:r>
        <w:rPr>
          <w:rStyle w:val="grcARELIRE"/>
        </w:rPr>
        <w:t>ὁροφ</w:t>
      </w:r>
      <w:proofErr w:type="spellEnd"/>
      <w:r>
        <w:rPr>
          <w:rStyle w:val="grcARELIRE"/>
        </w:rPr>
        <w:t>αγέοντες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vescentes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sect. 4.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11.</w:t>
      </w:r>
      <w:r>
        <w:rPr>
          <w:rStyle w:val="Dfinition"/>
        </w:rPr>
        <w:br/>
        <w:t xml:space="preserve">1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>αῖα</w:t>
      </w:r>
      <w:r>
        <w:rPr>
          <w:rStyle w:val="Dfinition"/>
        </w:rPr>
        <w:t xml:space="preserve">. vide infra </w:t>
      </w:r>
      <w:proofErr w:type="spellStart"/>
      <w:r>
        <w:rPr>
          <w:rStyle w:val="grcARELIRE"/>
        </w:rPr>
        <w:t>γρ</w:t>
      </w:r>
      <w:proofErr w:type="spellEnd"/>
      <w:r>
        <w:rPr>
          <w:rStyle w:val="grcARELIRE"/>
        </w:rPr>
        <w:t>αῦς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Τιμμ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scripuluin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vigesima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quarta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vnciae</w:t>
      </w:r>
      <w:proofErr w:type="spellEnd"/>
      <w:r>
        <w:rPr>
          <w:rStyle w:val="Dfinition"/>
        </w:rPr>
        <w:br/>
        <w:t xml:space="preserve">. Tot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scripula</w:t>
      </w:r>
      <w:proofErr w:type="spellEnd"/>
      <w:r>
        <w:rPr>
          <w:rStyle w:val="Dfinition"/>
        </w:rPr>
        <w:t xml:space="preserve"> sunt in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Fannius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ponderis</w:t>
      </w:r>
      <w:proofErr w:type="spellEnd"/>
      <w:r>
        <w:rPr>
          <w:rStyle w:val="Dfinition"/>
        </w:rPr>
        <w:t xml:space="preserve"> id</w:t>
      </w:r>
      <w:r>
        <w:rPr>
          <w:rStyle w:val="Dfinition"/>
        </w:rPr>
        <w:br/>
        <w:t xml:space="preserve">genus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γράμμ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 in tot</w:t>
      </w:r>
      <w:r>
        <w:rPr>
          <w:rStyle w:val="Dfinition"/>
        </w:rPr>
        <w:br/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generis </w:t>
      </w:r>
      <w:proofErr w:type="spellStart"/>
      <w:r>
        <w:rPr>
          <w:rStyle w:val="Dfinition"/>
        </w:rPr>
        <w:t>pondera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diuideretur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Graecos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litterae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γράμμ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Fannij</w:t>
      </w:r>
      <w:proofErr w:type="spellEnd"/>
      <w:r>
        <w:rPr>
          <w:rStyle w:val="Dfinition"/>
        </w:rPr>
        <w:t xml:space="preserve"> versus sic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drachmis</w:t>
      </w:r>
      <w:proofErr w:type="spellEnd"/>
      <w:r>
        <w:rPr>
          <w:rStyle w:val="Dfinition"/>
        </w:rPr>
        <w:t xml:space="preserve"> bis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putandum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Grammata</w:t>
      </w:r>
      <w:proofErr w:type="spellEnd"/>
      <w:r>
        <w:rPr>
          <w:rStyle w:val="Dfinition"/>
        </w:rPr>
        <w:t xml:space="preserve"> dicta,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viginti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in se</w:t>
      </w:r>
      <w:r>
        <w:rPr>
          <w:rStyle w:val="Dfinition"/>
        </w:rPr>
        <w:br/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. tot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formis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Graeca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Horis </w:t>
      </w:r>
      <w:proofErr w:type="spellStart"/>
      <w:r>
        <w:rPr>
          <w:rStyle w:val="Dfinition"/>
        </w:rPr>
        <w:t>quot</w:t>
      </w:r>
      <w:proofErr w:type="spellEnd"/>
      <w:r>
        <w:rPr>
          <w:rStyle w:val="Dfinition"/>
        </w:rPr>
        <w:t xml:space="preserve"> mundus </w:t>
      </w:r>
      <w:proofErr w:type="spellStart"/>
      <w:r>
        <w:rPr>
          <w:rStyle w:val="Dfinition"/>
        </w:rPr>
        <w:t>peragit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noctemque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diemque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it-IT"/>
        </w:rPr>
        <w:t>Qua in re Latini Graecos imitati à scribendo primo</w:t>
      </w:r>
      <w:r w:rsidRPr="00BB4D9C">
        <w:rPr>
          <w:rStyle w:val="Dfinition"/>
          <w:lang w:val="it-IT"/>
        </w:rPr>
        <w:br/>
        <w:t xml:space="preserve"> scriptulum, deinde scripulum dixerunt.</w:t>
      </w:r>
      <w:r w:rsidRPr="00BB4D9C">
        <w:rPr>
          <w:rStyle w:val="Dfinition"/>
          <w:lang w:val="it-IT"/>
        </w:rPr>
        <w:br/>
      </w:r>
      <w:r>
        <w:rPr>
          <w:rStyle w:val="Dfinition"/>
        </w:rPr>
        <w:t xml:space="preserve">Qui </w:t>
      </w:r>
      <w:proofErr w:type="spellStart"/>
      <w:r>
        <w:rPr>
          <w:rStyle w:val="Dfinition"/>
        </w:rPr>
        <w:t>scripulum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&amp; ratione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dicere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. Eius nota apud Latinos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br/>
        <w:t xml:space="preserve">F. Apud </w:t>
      </w:r>
      <w:proofErr w:type="spellStart"/>
      <w:r>
        <w:rPr>
          <w:rStyle w:val="Dfinition"/>
        </w:rPr>
        <w:t>Graecos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>, sed eius</w:t>
      </w:r>
      <w:r>
        <w:rPr>
          <w:rStyle w:val="Dfinition"/>
        </w:rPr>
        <w:br/>
        <w:t xml:space="preserve">loco fere semper </w:t>
      </w:r>
      <w:proofErr w:type="spellStart"/>
      <w:r>
        <w:rPr>
          <w:rStyle w:val="grcARELIRE"/>
        </w:rPr>
        <w:t>διώ</w:t>
      </w:r>
      <w:proofErr w:type="spellEnd"/>
      <w:r>
        <w:rPr>
          <w:rStyle w:val="grcARELIRE"/>
        </w:rPr>
        <w:t>βολον</w:t>
      </w:r>
      <w:r>
        <w:rPr>
          <w:rStyle w:val="Dfinition"/>
        </w:rPr>
        <w:t xml:space="preserve">, vel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ολὼ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δύς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loquendi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Plinius non </w:t>
      </w:r>
      <w:proofErr w:type="spellStart"/>
      <w:r>
        <w:rPr>
          <w:rStyle w:val="Dfinition"/>
        </w:rPr>
        <w:t>mutauit</w:t>
      </w:r>
      <w:proofErr w:type="spellEnd"/>
      <w:r>
        <w:rPr>
          <w:rStyle w:val="Dfinition"/>
        </w:rPr>
        <w:br/>
        <w:t xml:space="preserve">, cum </w:t>
      </w:r>
      <w:proofErr w:type="spellStart"/>
      <w:r>
        <w:rPr>
          <w:rStyle w:val="Dfinition"/>
        </w:rPr>
        <w:t>haberet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scripulum</w:t>
      </w:r>
      <w:proofErr w:type="spellEnd"/>
      <w:r>
        <w:rPr>
          <w:rStyle w:val="Dfinition"/>
        </w:rPr>
        <w:t xml:space="preserve">, quo alias </w:t>
      </w:r>
      <w:proofErr w:type="spellStart"/>
      <w:r>
        <w:rPr>
          <w:rStyle w:val="Dfinition"/>
        </w:rPr>
        <w:t>vtitur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dimidium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scripulum</w:t>
      </w:r>
      <w:proofErr w:type="spellEnd"/>
      <w:r>
        <w:rPr>
          <w:rStyle w:val="Dfinition"/>
        </w:rPr>
        <w:t xml:space="preserve"> posset </w:t>
      </w:r>
      <w:proofErr w:type="spellStart"/>
      <w:r>
        <w:rPr>
          <w:rStyle w:val="Dfinition"/>
        </w:rPr>
        <w:t>dicere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Ἰε</w:t>
      </w:r>
      <w:proofErr w:type="spellEnd"/>
      <w:r>
        <w:rPr>
          <w:rStyle w:val="orth"/>
        </w:rPr>
        <w:t>αμμὴ</w:t>
      </w:r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κυκλότερὸς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circulus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pupillam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ambiens</w:t>
      </w:r>
      <w:proofErr w:type="spellEnd"/>
      <w:r w:rsidRPr="00BB4D9C">
        <w:rPr>
          <w:rStyle w:val="Dfinition"/>
          <w:lang w:val="fr-FR"/>
        </w:rPr>
        <w:br/>
        <w:t xml:space="preserve">, qui </w:t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nomine ins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Τρύστις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hordeacea</w:t>
      </w:r>
      <w:proofErr w:type="spellEnd"/>
      <w:r w:rsidRPr="00BB4D9C">
        <w:rPr>
          <w:rStyle w:val="Dfinition"/>
          <w:lang w:val="fr-FR"/>
        </w:rPr>
        <w:t xml:space="preserve"> farrago,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quanquam</w:t>
      </w:r>
      <w:proofErr w:type="spellEnd"/>
      <w:r w:rsidRPr="00BB4D9C">
        <w:rPr>
          <w:rStyle w:val="Dfinition"/>
          <w:lang w:val="fr-FR"/>
        </w:rPr>
        <w:t xml:space="preserve"> &amp; multi non indocte </w:t>
      </w:r>
      <w:proofErr w:type="spellStart"/>
      <w:r w:rsidRPr="00BB4D9C">
        <w:rPr>
          <w:rStyle w:val="Dfinition"/>
          <w:lang w:val="fr-FR"/>
        </w:rPr>
        <w:t>semiaridum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foenum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interpretentur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 xml:space="preserve">Reperitur &amp; </w:t>
      </w:r>
      <w:proofErr w:type="spellStart"/>
      <w:r>
        <w:rPr>
          <w:rStyle w:val="grcARELIRE"/>
        </w:rPr>
        <w:t>κράστις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Τρ</w:t>
      </w:r>
      <w:proofErr w:type="spellEnd"/>
      <w:r>
        <w:rPr>
          <w:rStyle w:val="orth"/>
        </w:rPr>
        <w:t>αύς</w:t>
      </w:r>
      <w:r w:rsidRPr="00BB4D9C">
        <w:rPr>
          <w:rStyle w:val="Dfinition"/>
          <w:lang w:val="it-IT"/>
        </w:rPr>
        <w:t>. dicitur pellicula illa quae lacti aut iusculo refrigerato</w:t>
      </w:r>
      <w:r w:rsidRPr="00BB4D9C">
        <w:rPr>
          <w:rStyle w:val="Dfinition"/>
          <w:lang w:val="it-IT"/>
        </w:rPr>
        <w:br/>
        <w:t xml:space="preserve"> superinducitur.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veluti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rugosa</w:t>
      </w:r>
      <w:proofErr w:type="spellEnd"/>
      <w:r w:rsidRPr="00BB4D9C">
        <w:rPr>
          <w:rStyle w:val="Dfinition"/>
          <w:lang w:val="fr-FR"/>
        </w:rPr>
        <w:br/>
        <w:t xml:space="preserve">cutis, </w:t>
      </w:r>
      <w:proofErr w:type="spellStart"/>
      <w:r w:rsidRPr="00BB4D9C">
        <w:rPr>
          <w:rStyle w:val="Dfinition"/>
          <w:lang w:val="fr-FR"/>
        </w:rPr>
        <w:t>qualem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vetulae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Teste Gal. </w:t>
      </w:r>
      <w:proofErr w:type="gramStart"/>
      <w:r w:rsidRPr="00BB4D9C">
        <w:rPr>
          <w:rStyle w:val="Dfinition"/>
          <w:lang w:val="fr-FR"/>
        </w:rPr>
        <w:t>comment</w:t>
      </w:r>
      <w:proofErr w:type="gram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2.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vmbilicum</w:t>
      </w:r>
      <w:proofErr w:type="spellEnd"/>
      <w:r>
        <w:rPr>
          <w:rStyle w:val="Dfinition"/>
        </w:rPr>
        <w:t xml:space="preserve"> ambiens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corrugata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senectuntis</w:t>
      </w:r>
      <w:proofErr w:type="spellEnd"/>
      <w:r>
        <w:rPr>
          <w:rStyle w:val="Dfinition"/>
        </w:rPr>
        <w:t xml:space="preserve"> indicium sit,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Pollux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ῦς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Eustath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aiunt</w:t>
      </w:r>
      <w:proofErr w:type="spellEnd"/>
      <w:r>
        <w:rPr>
          <w:rStyle w:val="Dfinition"/>
        </w:rPr>
        <w:t xml:space="preserve">, alarum </w:t>
      </w:r>
      <w:proofErr w:type="spellStart"/>
      <w:r>
        <w:rPr>
          <w:rStyle w:val="Dfinition"/>
        </w:rPr>
        <w:t>foetorem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</w:t>
      </w:r>
      <w:proofErr w:type="spellStart"/>
      <w:r>
        <w:rPr>
          <w:rStyle w:val="grcARELIRE"/>
        </w:rPr>
        <w:t>ῦς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pinguedine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colliquationis</w:t>
      </w:r>
      <w:proofErr w:type="spellEnd"/>
      <w:r>
        <w:rPr>
          <w:rStyle w:val="Dfinition"/>
        </w:rPr>
        <w:t xml:space="preserve"> signum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Hip„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pocr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loco cit. &amp; 4. de sanit. </w:t>
      </w:r>
      <w:proofErr w:type="spellStart"/>
      <w:r>
        <w:rPr>
          <w:rStyle w:val="Dfinition"/>
        </w:rPr>
        <w:t>tuenda</w:t>
      </w:r>
      <w:proofErr w:type="spellEnd"/>
      <w:r>
        <w:rPr>
          <w:rStyle w:val="Dfinition"/>
        </w:rPr>
        <w:t xml:space="preserve"> c.</w:t>
      </w:r>
      <w:r>
        <w:rPr>
          <w:rStyle w:val="Dfinition"/>
        </w:rPr>
        <w:br/>
        <w:t xml:space="preserve">v 4.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 xml:space="preserve">παρότητας </w:t>
      </w:r>
      <w:proofErr w:type="spellStart"/>
      <w:r>
        <w:rPr>
          <w:rStyle w:val="grcARELIRE"/>
        </w:rPr>
        <w:t>ἀνω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ἐριστ</w:t>
      </w:r>
      <w:proofErr w:type="spellEnd"/>
      <w:r>
        <w:rPr>
          <w:rStyle w:val="grcARELIRE"/>
        </w:rPr>
        <w:t xml:space="preserve">αμένας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αγυοείδέας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pinguedi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ne ad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araneae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stantes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Hip"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hoc &amp; in </w:t>
      </w:r>
      <w:proofErr w:type="spellStart"/>
      <w:r>
        <w:rPr>
          <w:rStyle w:val="Dfinition"/>
        </w:rPr>
        <w:t>significato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br/>
        <w:t xml:space="preserve"> Aristoteles lib. de </w:t>
      </w:r>
      <w:proofErr w:type="spellStart"/>
      <w:r>
        <w:rPr>
          <w:rStyle w:val="Dfinition"/>
        </w:rPr>
        <w:t>generat</w:t>
      </w:r>
      <w:proofErr w:type="spellEnd"/>
      <w:r>
        <w:rPr>
          <w:rStyle w:val="Dfinition"/>
        </w:rPr>
        <w:t>. animal. cap. 4.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cutim</w:t>
      </w:r>
      <w:proofErr w:type="spellEnd"/>
      <w:r>
        <w:rPr>
          <w:rStyle w:val="Dfinition"/>
        </w:rPr>
        <w:t xml:space="preserve"> carne </w:t>
      </w:r>
      <w:proofErr w:type="spellStart"/>
      <w:r>
        <w:rPr>
          <w:rStyle w:val="Dfinition"/>
        </w:rPr>
        <w:t>siccescente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effici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polentis</w:t>
      </w:r>
      <w:proofErr w:type="spellEnd"/>
      <w:r>
        <w:rPr>
          <w:rStyle w:val="Dfinition"/>
        </w:rPr>
        <w:t xml:space="preserve"> fit </w:t>
      </w:r>
      <w:r>
        <w:rPr>
          <w:rStyle w:val="grcARELIRE"/>
        </w:rPr>
        <w:t>ἡ κα</w:t>
      </w:r>
      <w:proofErr w:type="spellStart"/>
      <w:r>
        <w:rPr>
          <w:rStyle w:val="grcARELIRE"/>
        </w:rPr>
        <w:t>λουυένη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</w:t>
      </w:r>
      <w:proofErr w:type="spellEnd"/>
      <w:r>
        <w:rPr>
          <w:rStyle w:val="grcARELIRE"/>
        </w:rPr>
        <w:t>αῦς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Γε</w:t>
      </w:r>
      <w:proofErr w:type="spellEnd"/>
      <w:r>
        <w:rPr>
          <w:rStyle w:val="orth"/>
        </w:rPr>
        <w:t>αριοειδὴς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apophysis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petrosi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στυλοειδὴς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ελονοειδὴς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. vide in</w:t>
      </w:r>
      <w:r>
        <w:rPr>
          <w:rStyle w:val="Dfinition"/>
        </w:rPr>
        <w:br/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ελονοε</w:t>
      </w:r>
      <w:proofErr w:type="spellEnd"/>
      <w:r>
        <w:rPr>
          <w:rStyle w:val="grcARELIRE"/>
        </w:rPr>
        <w:t>πτὴς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Ἰε</w:t>
      </w:r>
      <w:proofErr w:type="spellEnd"/>
      <w:r>
        <w:rPr>
          <w:rStyle w:val="orth"/>
        </w:rPr>
        <w:t xml:space="preserve">αρίσπος </w:t>
      </w:r>
      <w:proofErr w:type="spellStart"/>
      <w:r>
        <w:rPr>
          <w:rStyle w:val="orth"/>
        </w:rPr>
        <w:t>διοκλέος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ferramenti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chirurgici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telis</w:t>
      </w:r>
      <w:proofErr w:type="spellEnd"/>
      <w:r>
        <w:rPr>
          <w:rStyle w:val="Dfinition"/>
        </w:rPr>
        <w:t xml:space="preserve"> è corpore </w:t>
      </w:r>
      <w:proofErr w:type="spellStart"/>
      <w:r>
        <w:rPr>
          <w:rStyle w:val="Dfinition"/>
        </w:rPr>
        <w:t>extrahendis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accommodatum</w:t>
      </w:r>
      <w:proofErr w:type="spellEnd"/>
      <w:r>
        <w:rPr>
          <w:rStyle w:val="Dfinition"/>
        </w:rPr>
        <w:t>: sic</w:t>
      </w:r>
      <w:r>
        <w:rPr>
          <w:rStyle w:val="Dfinition"/>
        </w:rPr>
        <w:br/>
        <w:t xml:space="preserve">dictum quoniam </w:t>
      </w:r>
      <w:proofErr w:type="spellStart"/>
      <w:r>
        <w:rPr>
          <w:rStyle w:val="Dfinition"/>
        </w:rPr>
        <w:t>authorem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Dioclem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>, qui</w:t>
      </w:r>
      <w:r>
        <w:rPr>
          <w:rStyle w:val="Dfinition"/>
        </w:rPr>
        <w:br/>
        <w:t xml:space="preserve">inter </w:t>
      </w:r>
      <w:proofErr w:type="spellStart"/>
      <w:r>
        <w:rPr>
          <w:rStyle w:val="Dfinition"/>
        </w:rPr>
        <w:t>priscos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maximosque</w:t>
      </w:r>
      <w:proofErr w:type="spellEnd"/>
      <w:r>
        <w:rPr>
          <w:rStyle w:val="Dfinition"/>
        </w:rPr>
        <w:t xml:space="preserve"> medicos habitus est.</w:t>
      </w:r>
      <w:r>
        <w:rPr>
          <w:rStyle w:val="Dfinition"/>
        </w:rPr>
        <w:br/>
        <w:t xml:space="preserve">Lamina vel ferrea, vel </w:t>
      </w:r>
      <w:proofErr w:type="spellStart"/>
      <w:r>
        <w:rPr>
          <w:rStyle w:val="Dfinition"/>
        </w:rPr>
        <w:t>aenea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altero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br/>
        <w:t xml:space="preserve"> duos </w:t>
      </w:r>
      <w:proofErr w:type="spellStart"/>
      <w:r>
        <w:rPr>
          <w:rStyle w:val="Dfinition"/>
        </w:rPr>
        <w:t>vtrimque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conuersos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altero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lateribus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leniterque</w:t>
      </w:r>
      <w:proofErr w:type="spellEnd"/>
      <w:r>
        <w:rPr>
          <w:rStyle w:val="Dfinition"/>
        </w:rPr>
        <w:br/>
        <w:t xml:space="preserve">extrema in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inclinata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sinuata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insuper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inclinata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perforata</w:t>
      </w:r>
      <w:proofErr w:type="spellEnd"/>
      <w:r>
        <w:rPr>
          <w:rStyle w:val="Dfinition"/>
        </w:rPr>
        <w:br/>
        <w:t xml:space="preserve"> est. Haec </w:t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demittitur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mucronem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torquetur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excipiat</w:t>
      </w:r>
      <w:proofErr w:type="spellEnd"/>
      <w:r>
        <w:rPr>
          <w:rStyle w:val="Dfinition"/>
        </w:rPr>
        <w:t xml:space="preserve">. Cum in </w:t>
      </w:r>
      <w:proofErr w:type="spellStart"/>
      <w:r>
        <w:rPr>
          <w:rStyle w:val="Dfinition"/>
        </w:rPr>
        <w:t>cauo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mucro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illico</w:t>
      </w:r>
      <w:proofErr w:type="spellEnd"/>
      <w:r>
        <w:rPr>
          <w:rStyle w:val="Dfinition"/>
        </w:rPr>
        <w:t xml:space="preserve"> duo digiti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subiecti</w:t>
      </w:r>
      <w:proofErr w:type="spellEnd"/>
      <w:r>
        <w:rPr>
          <w:rStyle w:val="Dfinition"/>
        </w:rPr>
        <w:t xml:space="preserve"> partis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vncis</w:t>
      </w:r>
      <w:proofErr w:type="spellEnd"/>
      <w:r>
        <w:rPr>
          <w:rStyle w:val="Dfinition"/>
        </w:rPr>
        <w:t xml:space="preserve">, simul &amp; </w:t>
      </w:r>
      <w:proofErr w:type="spellStart"/>
      <w:r>
        <w:rPr>
          <w:rStyle w:val="Dfinition"/>
        </w:rPr>
        <w:t>ferramentum</w:t>
      </w:r>
      <w:proofErr w:type="spellEnd"/>
      <w:r>
        <w:rPr>
          <w:rStyle w:val="Dfinition"/>
        </w:rPr>
        <w:br/>
        <w:t xml:space="preserve"> id </w:t>
      </w:r>
      <w:proofErr w:type="spellStart"/>
      <w:r>
        <w:rPr>
          <w:rStyle w:val="Dfinition"/>
        </w:rPr>
        <w:t>extrahunt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telum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Descriptio</w:t>
      </w:r>
      <w:proofErr w:type="spellEnd"/>
      <w:r>
        <w:rPr>
          <w:rStyle w:val="Dfinition"/>
        </w:rPr>
        <w:t xml:space="preserve"> haec</w:t>
      </w:r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lib. 7. c. 5.</w:t>
      </w:r>
      <w:r>
        <w:rPr>
          <w:rStyle w:val="Dfinition"/>
        </w:rPr>
        <w:br/>
      </w:r>
      <w:proofErr w:type="spellStart"/>
      <w:r>
        <w:rPr>
          <w:rStyle w:val="orth"/>
        </w:rPr>
        <w:t>Γειρόμεν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exeg</w:t>
      </w:r>
      <w:proofErr w:type="spellEnd"/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νειλού</w:t>
      </w:r>
      <w:r>
        <w:rPr>
          <w:rStyle w:val="Dfinition"/>
        </w:rPr>
        <w:t>μέν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Ethymol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συνελκό</w:t>
      </w:r>
      <w:proofErr w:type="spellEnd"/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grcARELIRE"/>
        </w:rPr>
        <w:t>μεν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σπα</w:t>
      </w:r>
      <w:proofErr w:type="spellStart"/>
      <w:r>
        <w:rPr>
          <w:rStyle w:val="grcARELIRE"/>
        </w:rPr>
        <w:t>σμοδῶς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παθουῦτα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ἔγγίζοντ</w:t>
      </w:r>
      <w:proofErr w:type="spellEnd"/>
      <w:r>
        <w:rPr>
          <w:rStyle w:val="grcARELIRE"/>
        </w:rPr>
        <w:t>α</w:t>
      </w:r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ἀλγήμ</w:t>
      </w:r>
      <w:proofErr w:type="spellEnd"/>
      <w:r>
        <w:rPr>
          <w:rStyle w:val="grcARELIRE"/>
        </w:rPr>
        <w:t>ατα 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ὑπ</w:t>
      </w:r>
      <w:proofErr w:type="spellStart"/>
      <w:r>
        <w:rPr>
          <w:rStyle w:val="grcARELIRE"/>
        </w:rPr>
        <w:t>ογόνδριον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γριρόμεν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1.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</w:t>
      </w:r>
      <w:proofErr w:type="spellEnd"/>
      <w:r>
        <w:rPr>
          <w:rStyle w:val="Dfinition"/>
        </w:rPr>
        <w:t>. 8. Galen. in comment</w:t>
      </w:r>
      <w:r>
        <w:rPr>
          <w:rStyle w:val="Dfinition"/>
        </w:rPr>
        <w:br/>
        <w:t xml:space="preserve">. 3.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inuolutos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circum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praecordia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implicatos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irretitos</w:t>
      </w:r>
      <w:proofErr w:type="spellEnd"/>
      <w:r>
        <w:rPr>
          <w:rStyle w:val="Dfinition"/>
        </w:rPr>
        <w:t xml:space="preserve"> ac sese </w:t>
      </w:r>
      <w:proofErr w:type="spellStart"/>
      <w:r>
        <w:rPr>
          <w:rStyle w:val="Dfinition"/>
        </w:rPr>
        <w:t>reuoluentes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deducta</w:t>
      </w:r>
      <w:proofErr w:type="spellEnd"/>
      <w:r>
        <w:rPr>
          <w:rStyle w:val="Dfinition"/>
        </w:rPr>
        <w:t xml:space="preserve"> voce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γρίρη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rete</w:t>
      </w:r>
      <w:r>
        <w:rPr>
          <w:rStyle w:val="Dfinition"/>
        </w:rPr>
        <w:br/>
      </w:r>
      <w:proofErr w:type="spellStart"/>
      <w:r>
        <w:rPr>
          <w:rStyle w:val="Dfinition"/>
        </w:rPr>
        <w:t>piscatorium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Gal. loco citato.</w:t>
      </w:r>
      <w:r>
        <w:rPr>
          <w:rStyle w:val="Dfinition"/>
        </w:rPr>
        <w:br/>
      </w:r>
      <w:proofErr w:type="spellStart"/>
      <w:r>
        <w:rPr>
          <w:rStyle w:val="grcARELIRE"/>
        </w:rPr>
        <w:t>γχί</w:t>
      </w:r>
      <w:proofErr w:type="spellEnd"/>
      <w:r>
        <w:rPr>
          <w:rStyle w:val="grcARELIRE"/>
        </w:rPr>
        <w:t>πον</w:t>
      </w:r>
      <w:r>
        <w:rPr>
          <w:rStyle w:val="Dfinition"/>
        </w:rPr>
        <w:t xml:space="preserve">, non </w:t>
      </w:r>
      <w:proofErr w:type="spellStart"/>
      <w:r>
        <w:rPr>
          <w:rStyle w:val="grcARELIRE"/>
        </w:rPr>
        <w:t>γρὶρον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signilicare</w:t>
      </w:r>
      <w:proofErr w:type="spellEnd"/>
      <w:r>
        <w:rPr>
          <w:rStyle w:val="Dfinition"/>
        </w:rPr>
        <w:t xml:space="preserve"> rete </w:t>
      </w:r>
      <w:proofErr w:type="spellStart"/>
      <w:r>
        <w:rPr>
          <w:rStyle w:val="Dfinition"/>
        </w:rPr>
        <w:t>piscatorium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γρι</w:t>
      </w:r>
      <w:proofErr w:type="spellEnd"/>
      <w:r>
        <w:rPr>
          <w:rStyle w:val="grcARELIRE"/>
        </w:rPr>
        <w:t>πόμενα</w:t>
      </w:r>
      <w:r>
        <w:rPr>
          <w:rStyle w:val="Dfinition"/>
        </w:rPr>
        <w:t xml:space="preserve"> legendum, idem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Gal. 6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exeg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γρὶρον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retè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piscatorio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γρίρον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</w:t>
      </w:r>
      <w:r>
        <w:rPr>
          <w:rStyle w:val="Dfinition"/>
        </w:rPr>
        <w:t>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antiqui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inuolutum</w:t>
      </w:r>
      <w:proofErr w:type="spellEnd"/>
      <w:r>
        <w:rPr>
          <w:rStyle w:val="Dfinition"/>
        </w:rPr>
        <w:br/>
        <w:t xml:space="preserve"> ac </w:t>
      </w:r>
      <w:proofErr w:type="spellStart"/>
      <w:r>
        <w:rPr>
          <w:rStyle w:val="Dfinition"/>
        </w:rPr>
        <w:t>tortuosum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dixere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Γρυῦον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σικυς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ἄγριος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Τρύ</w:t>
      </w:r>
      <w:proofErr w:type="spellEnd"/>
      <w:r>
        <w:rPr>
          <w:rStyle w:val="orth"/>
        </w:rPr>
        <w:t>πωσιη</w:t>
      </w:r>
      <w:r>
        <w:rPr>
          <w:rStyle w:val="Dfinition"/>
        </w:rPr>
        <w:t xml:space="preserve">. </w:t>
      </w:r>
      <w:r>
        <w:rPr>
          <w:rStyle w:val="foreign"/>
        </w:rPr>
        <w:t>Cael</w:t>
      </w:r>
      <w:r>
        <w:rPr>
          <w:rStyle w:val="Dfinition"/>
        </w:rPr>
        <w:t xml:space="preserve">. Aurelian. lib. 2. * </w:t>
      </w:r>
      <w:proofErr w:type="spellStart"/>
      <w:r>
        <w:rPr>
          <w:rStyle w:val="Dfinition"/>
        </w:rPr>
        <w:t>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proofErr w:type="spellEnd"/>
      <w:r>
        <w:rPr>
          <w:rStyle w:val="Dfinition"/>
        </w:rPr>
        <w:t xml:space="preserve">. c. 14.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phtisi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laborantibus</w:t>
      </w:r>
      <w:proofErr w:type="spellEnd"/>
      <w:r>
        <w:rPr>
          <w:rStyle w:val="Dfinition"/>
        </w:rPr>
        <w:br/>
        <w:t xml:space="preserve"> digitorum </w:t>
      </w:r>
      <w:proofErr w:type="spellStart"/>
      <w:r>
        <w:rPr>
          <w:rStyle w:val="Dfinition"/>
        </w:rPr>
        <w:t>summitates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crassescunt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obuncatis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vnguibus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Γῶον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Galen.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comment. ad</w:t>
      </w:r>
      <w:r>
        <w:rPr>
          <w:rStyle w:val="Dfinition"/>
        </w:rPr>
        <w:br/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26. sect. 4.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ὅλον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σῦμ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br/>
        <w:t xml:space="preserve"> corpus: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γῶον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  <w:t xml:space="preserve">membrum corporis &amp; de </w:t>
      </w:r>
      <w:proofErr w:type="spellStart"/>
      <w:r>
        <w:rPr>
          <w:rStyle w:val="Dfinition"/>
        </w:rPr>
        <w:t>pedibus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manibus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apud Homer.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vsitatum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musculis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lib. de </w:t>
      </w:r>
      <w:proofErr w:type="spellStart"/>
      <w:r>
        <w:rPr>
          <w:rStyle w:val="Dfinition"/>
        </w:rPr>
        <w:t>articulis</w:t>
      </w:r>
      <w:proofErr w:type="spellEnd"/>
      <w:r>
        <w:rPr>
          <w:rStyle w:val="Dfinition"/>
        </w:rPr>
        <w:t>, &amp; lib. de</w:t>
      </w:r>
      <w:r>
        <w:rPr>
          <w:rStyle w:val="Dfinition"/>
        </w:rPr>
        <w:br/>
        <w:t xml:space="preserve">hominis aetate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γῆ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bracchia</w:t>
      </w:r>
      <w:proofErr w:type="spellEnd"/>
      <w:r>
        <w:rPr>
          <w:rStyle w:val="Dfinition"/>
        </w:rPr>
        <w:t xml:space="preserve"> &amp; manus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Lalamantius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>. 16</w:t>
      </w:r>
      <w:r>
        <w:rPr>
          <w:rStyle w:val="Dfinition"/>
        </w:rPr>
        <w:br/>
      </w:r>
      <w:proofErr w:type="spellStart"/>
      <w:r>
        <w:rPr>
          <w:rStyle w:val="grcARELIRE"/>
        </w:rPr>
        <w:t>Γύης</w:t>
      </w:r>
      <w:r>
        <w:rPr>
          <w:rStyle w:val="Dfinition"/>
        </w:rPr>
        <w:t>.s</w:t>
      </w:r>
      <w:proofErr w:type="spellEnd"/>
      <w:r>
        <w:rPr>
          <w:rStyle w:val="Dfinition"/>
        </w:rPr>
        <w:t xml:space="preserve">. in corpore </w:t>
      </w:r>
      <w:proofErr w:type="spellStart"/>
      <w:r>
        <w:rPr>
          <w:rStyle w:val="Dfinition"/>
        </w:rPr>
        <w:t>humano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teretum</w:t>
      </w:r>
      <w:proofErr w:type="spellEnd"/>
      <w:r>
        <w:rPr>
          <w:rStyle w:val="Dfinition"/>
        </w:rPr>
        <w:t xml:space="preserve"> colli </w:t>
      </w:r>
      <w:proofErr w:type="spellStart"/>
      <w:r>
        <w:rPr>
          <w:rStyle w:val="Dfinition"/>
        </w:rPr>
        <w:t>ossiculorum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vertebrarum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Camerar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Polluc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ονδύλων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proofErr w:type="spellStart"/>
      <w:r>
        <w:rPr>
          <w:rStyle w:val="grcARELIRE"/>
        </w:rPr>
        <w:t>στρορέων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 xml:space="preserve">αγίλου </w:t>
      </w:r>
      <w:proofErr w:type="spellStart"/>
      <w:r>
        <w:rPr>
          <w:rStyle w:val="grcARELIRE"/>
        </w:rPr>
        <w:t>σὐστημ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Hesychius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</w:t>
      </w:r>
      <w:r>
        <w:rPr>
          <w:rStyle w:val="Dfinition"/>
        </w:rPr>
        <w:t>στ</w:t>
      </w:r>
      <w:proofErr w:type="spellEnd"/>
      <w:r>
        <w:rPr>
          <w:rStyle w:val="Dfinition"/>
        </w:rPr>
        <w:t>αγάλων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συύθισιν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Τυῶ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οτυῶ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λύῳ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δυνάμιν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eneruo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vires </w:t>
      </w:r>
      <w:proofErr w:type="spellStart"/>
      <w:r>
        <w:rPr>
          <w:rStyle w:val="Dfinition"/>
        </w:rPr>
        <w:t>exoluo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  <w:t xml:space="preserve">comment.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γυῦθ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apud eundem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ἐλάττον</w:t>
      </w:r>
      <w:proofErr w:type="spellEnd"/>
      <w:r>
        <w:rPr>
          <w:rStyle w:val="syn"/>
        </w:rPr>
        <w:t>α</w:t>
      </w:r>
      <w:r>
        <w:rPr>
          <w:rStyle w:val="grcARELIRE"/>
        </w:rPr>
        <w:t xml:space="preserve"> </w:t>
      </w:r>
      <w:proofErr w:type="spellStart"/>
      <w:r>
        <w:rPr>
          <w:rStyle w:val="syn"/>
        </w:rPr>
        <w:t>γίνεσθ</w:t>
      </w:r>
      <w:proofErr w:type="spellEnd"/>
      <w:r>
        <w:rPr>
          <w:rStyle w:val="syn"/>
        </w:rPr>
        <w:t>αι</w:t>
      </w:r>
      <w:r>
        <w:rPr>
          <w:rStyle w:val="Dfinition"/>
        </w:rPr>
        <w:t>.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decurtari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Gal. comment</w:t>
      </w:r>
      <w:r>
        <w:rPr>
          <w:rStyle w:val="Dfinition"/>
        </w:rPr>
        <w:br/>
        <w:t xml:space="preserve">. 3. in lib. de artic. ac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γῦ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maiora</w:t>
      </w:r>
      <w:proofErr w:type="spellEnd"/>
      <w:r>
        <w:rPr>
          <w:rStyle w:val="Dfinition"/>
        </w:rPr>
        <w:t xml:space="preserve"> membra </w:t>
      </w:r>
      <w:proofErr w:type="spellStart"/>
      <w:r>
        <w:rPr>
          <w:rStyle w:val="Dfinition"/>
        </w:rPr>
        <w:t>dicantur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pedes </w:t>
      </w:r>
      <w:proofErr w:type="spellStart"/>
      <w:r>
        <w:rPr>
          <w:rStyle w:val="Dfinition"/>
        </w:rPr>
        <w:t>manusque</w:t>
      </w:r>
      <w:proofErr w:type="spellEnd"/>
      <w:r>
        <w:rPr>
          <w:rStyle w:val="Dfinition"/>
        </w:rPr>
        <w:br/>
        <w:t xml:space="preserve">, de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omnibus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Τυμνάσιον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exercitatio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duplicem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communem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br/>
        <w:t xml:space="preserve">motus </w:t>
      </w:r>
      <w:proofErr w:type="spellStart"/>
      <w:r>
        <w:rPr>
          <w:rStyle w:val="Dfinition"/>
        </w:rPr>
        <w:t>vehementior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anhelitum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immutans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>Terminus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vehementiae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anhelitus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alteratios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quando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nulla</w:t>
      </w:r>
      <w:proofErr w:type="spellEnd"/>
      <w:r w:rsidRPr="00BB4D9C">
        <w:rPr>
          <w:rStyle w:val="Dfinition"/>
          <w:lang w:val="fr-FR"/>
        </w:rPr>
        <w:t xml:space="preserve"> fit </w:t>
      </w:r>
      <w:proofErr w:type="spellStart"/>
      <w:r w:rsidRPr="00BB4D9C">
        <w:rPr>
          <w:rStyle w:val="Dfinition"/>
          <w:lang w:val="fr-FR"/>
        </w:rPr>
        <w:t>anhelitus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mutatio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has </w:t>
      </w:r>
      <w:proofErr w:type="spellStart"/>
      <w:r w:rsidRPr="00BB4D9C">
        <w:rPr>
          <w:rStyle w:val="Dfinition"/>
          <w:lang w:val="fr-FR"/>
        </w:rPr>
        <w:t>nondum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exercitationes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vocamus</w:t>
      </w:r>
      <w:proofErr w:type="spellEnd"/>
      <w:r w:rsidRPr="00BB4D9C">
        <w:rPr>
          <w:rStyle w:val="Dfinition"/>
          <w:lang w:val="fr-FR"/>
        </w:rPr>
        <w:t>. Quod si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minusue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celerius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crebrius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br/>
        <w:t xml:space="preserve">ex motu </w:t>
      </w:r>
      <w:proofErr w:type="spellStart"/>
      <w:r w:rsidRPr="00BB4D9C">
        <w:rPr>
          <w:rStyle w:val="Dfinition"/>
          <w:lang w:val="fr-FR"/>
        </w:rPr>
        <w:t>aliquo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respirare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cogitur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huic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certe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tantus</w:t>
      </w:r>
      <w:proofErr w:type="spellEnd"/>
      <w:r w:rsidRPr="00BB4D9C">
        <w:rPr>
          <w:rStyle w:val="Dfinition"/>
          <w:lang w:val="fr-FR"/>
        </w:rPr>
        <w:br/>
        <w:t xml:space="preserve"> motus </w:t>
      </w:r>
      <w:proofErr w:type="spellStart"/>
      <w:r w:rsidRPr="00BB4D9C">
        <w:rPr>
          <w:rStyle w:val="Dfinition"/>
          <w:lang w:val="fr-FR"/>
        </w:rPr>
        <w:t>exercitatio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communiter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exercitatio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significans</w:t>
      </w:r>
      <w:proofErr w:type="spellEnd"/>
      <w:r w:rsidRPr="00BB4D9C">
        <w:rPr>
          <w:rStyle w:val="Dfinition"/>
          <w:lang w:val="fr-FR"/>
        </w:rPr>
        <w:t xml:space="preserve"> idem</w:t>
      </w:r>
      <w:r w:rsidRPr="00BB4D9C">
        <w:rPr>
          <w:rStyle w:val="Dfinition"/>
          <w:lang w:val="fr-FR"/>
        </w:rPr>
        <w:br/>
        <w:t xml:space="preserve">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όνος</w:t>
      </w:r>
      <w:proofErr w:type="spellEnd"/>
      <w:r w:rsidRPr="00BB4D9C">
        <w:rPr>
          <w:rStyle w:val="Dfinition"/>
          <w:lang w:val="fr-FR"/>
        </w:rPr>
        <w:t xml:space="preserve">, id est, </w:t>
      </w:r>
      <w:proofErr w:type="spellStart"/>
      <w:proofErr w:type="gramStart"/>
      <w:r w:rsidRPr="00BB4D9C">
        <w:rPr>
          <w:rStyle w:val="Dfinition"/>
          <w:lang w:val="fr-FR"/>
        </w:rPr>
        <w:t>labor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quippe</w:t>
      </w:r>
      <w:proofErr w:type="spellEnd"/>
      <w:r w:rsidRPr="00BB4D9C">
        <w:rPr>
          <w:rStyle w:val="Dfinition"/>
          <w:lang w:val="fr-FR"/>
        </w:rPr>
        <w:t xml:space="preserve"> cum &amp; qui </w:t>
      </w:r>
      <w:proofErr w:type="spellStart"/>
      <w:r w:rsidRPr="00BB4D9C">
        <w:rPr>
          <w:rStyle w:val="Dfinition"/>
          <w:lang w:val="fr-FR"/>
        </w:rPr>
        <w:t>fodiunt</w:t>
      </w:r>
      <w:proofErr w:type="spellEnd"/>
      <w:r w:rsidRPr="00BB4D9C">
        <w:rPr>
          <w:rStyle w:val="Dfinition"/>
          <w:lang w:val="fr-FR"/>
        </w:rPr>
        <w:br/>
        <w:t xml:space="preserve">, &amp; qui </w:t>
      </w:r>
      <w:proofErr w:type="spellStart"/>
      <w:r w:rsidRPr="00BB4D9C">
        <w:rPr>
          <w:rStyle w:val="Dfinition"/>
          <w:lang w:val="fr-FR"/>
        </w:rPr>
        <w:t>metunt</w:t>
      </w:r>
      <w:proofErr w:type="spellEnd"/>
      <w:r w:rsidRPr="00BB4D9C">
        <w:rPr>
          <w:rStyle w:val="Dfinition"/>
          <w:lang w:val="fr-FR"/>
        </w:rPr>
        <w:t xml:space="preserve">, &amp; qui </w:t>
      </w:r>
      <w:proofErr w:type="spellStart"/>
      <w:r w:rsidRPr="00BB4D9C">
        <w:rPr>
          <w:rStyle w:val="Dfinition"/>
          <w:lang w:val="fr-FR"/>
        </w:rPr>
        <w:t>equitant</w:t>
      </w:r>
      <w:proofErr w:type="spellEnd"/>
      <w:r w:rsidRPr="00BB4D9C">
        <w:rPr>
          <w:rStyle w:val="Dfinition"/>
          <w:lang w:val="fr-FR"/>
        </w:rPr>
        <w:t xml:space="preserve">, non </w:t>
      </w:r>
      <w:proofErr w:type="spellStart"/>
      <w:r w:rsidRPr="00BB4D9C">
        <w:rPr>
          <w:rStyle w:val="Dfinition"/>
          <w:lang w:val="fr-FR"/>
        </w:rPr>
        <w:t>laborent</w:t>
      </w:r>
      <w:proofErr w:type="spellEnd"/>
      <w:r w:rsidRPr="00BB4D9C">
        <w:rPr>
          <w:rStyle w:val="Dfinition"/>
          <w:lang w:val="fr-FR"/>
        </w:rPr>
        <w:br/>
        <w:t xml:space="preserve"> modo,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exercitentur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communi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saltem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exercitationis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appellatione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</w:r>
    </w:p>
    <w:p w14:paraId="55AEBEC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BD8CDFA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it-IT"/>
        </w:rPr>
        <w:lastRenderedPageBreak/>
        <w:br/>
        <w:t>vero exercitatio appellatur quae eo loco suscipitur</w:t>
      </w:r>
      <w:r w:rsidRPr="00BB4D9C">
        <w:rPr>
          <w:rStyle w:val="Dfinition"/>
          <w:lang w:val="it-IT"/>
        </w:rPr>
        <w:br/>
        <w:t xml:space="preserve"> quem Graeci </w:t>
      </w:r>
      <w:proofErr w:type="spellStart"/>
      <w:r>
        <w:rPr>
          <w:rStyle w:val="grcARELIRE"/>
        </w:rPr>
        <w:t>γυμνάσιον</w:t>
      </w:r>
      <w:proofErr w:type="spellEnd"/>
      <w:r w:rsidRPr="00BB4D9C">
        <w:rPr>
          <w:rStyle w:val="Dfinition"/>
          <w:lang w:val="it-IT"/>
        </w:rPr>
        <w:t xml:space="preserve"> appellant. Is locus</w:t>
      </w:r>
      <w:r w:rsidRPr="00BB4D9C">
        <w:rPr>
          <w:rStyle w:val="Dfinition"/>
          <w:lang w:val="it-IT"/>
        </w:rPr>
        <w:br/>
        <w:t>erat in publico quodam vrbis loco extructus,</w:t>
      </w:r>
      <w:r w:rsidRPr="00BB4D9C">
        <w:rPr>
          <w:rStyle w:val="Dfinition"/>
          <w:lang w:val="it-IT"/>
        </w:rPr>
        <w:br/>
        <w:t>quo vngendi, fricandi, luctaturi, discum iacturi</w:t>
      </w:r>
      <w:r w:rsidRPr="00BB4D9C">
        <w:rPr>
          <w:rStyle w:val="Dfinition"/>
          <w:lang w:val="it-IT"/>
        </w:rPr>
        <w:br/>
        <w:t>, aut tale quippiam facturi confluebant: cui</w:t>
      </w:r>
      <w:r w:rsidRPr="00BB4D9C">
        <w:rPr>
          <w:rStyle w:val="Dfinition"/>
          <w:lang w:val="it-IT"/>
        </w:rPr>
        <w:br/>
        <w:t xml:space="preserve">qui praeerat, </w:t>
      </w:r>
      <w:proofErr w:type="spellStart"/>
      <w:r>
        <w:rPr>
          <w:rStyle w:val="grcARELIRE"/>
        </w:rPr>
        <w:t>γυμν</w:t>
      </w:r>
      <w:proofErr w:type="spellEnd"/>
      <w:r>
        <w:rPr>
          <w:rStyle w:val="grcARELIRE"/>
        </w:rPr>
        <w:t>αστὴς</w:t>
      </w:r>
      <w:r w:rsidRPr="00BB4D9C">
        <w:rPr>
          <w:rStyle w:val="Dfinition"/>
          <w:lang w:val="it-IT"/>
        </w:rPr>
        <w:t xml:space="preserve"> vocabatur. Callebat enim</w:t>
      </w:r>
      <w:r w:rsidRPr="00BB4D9C">
        <w:rPr>
          <w:rStyle w:val="Dfinition"/>
          <w:lang w:val="it-IT"/>
        </w:rPr>
        <w:br/>
        <w:t>omnia exercitationum genera, earumque vsum</w:t>
      </w:r>
      <w:r w:rsidRPr="00BB4D9C">
        <w:rPr>
          <w:rStyle w:val="Dfinition"/>
          <w:lang w:val="it-IT"/>
        </w:rPr>
        <w:br/>
        <w:t>&amp; modum nouerat. Sunt autem exercitationum</w:t>
      </w:r>
      <w:r w:rsidRPr="00BB4D9C">
        <w:rPr>
          <w:rStyle w:val="Dfinition"/>
          <w:lang w:val="it-IT"/>
        </w:rPr>
        <w:br/>
        <w:t>tria saltem prima genera, vtique quot motionum</w:t>
      </w:r>
      <w:r w:rsidRPr="00BB4D9C">
        <w:rPr>
          <w:rStyle w:val="Dfinition"/>
          <w:lang w:val="it-IT"/>
        </w:rPr>
        <w:br/>
        <w:t xml:space="preserve"> differentiae: quippe aut à nobis ipsis mouemur</w:t>
      </w:r>
      <w:r w:rsidRPr="00BB4D9C">
        <w:rPr>
          <w:rStyle w:val="Dfinition"/>
          <w:lang w:val="it-IT"/>
        </w:rPr>
        <w:br/>
        <w:t>, aut ab alijs, aut à medicamentis. duae priores</w:t>
      </w:r>
      <w:r w:rsidRPr="00BB4D9C">
        <w:rPr>
          <w:rStyle w:val="Dfinition"/>
          <w:lang w:val="it-IT"/>
        </w:rPr>
        <w:br/>
        <w:t xml:space="preserve"> sanis &amp; aegris communes sunt, tertia species</w:t>
      </w:r>
      <w:r w:rsidRPr="00BB4D9C">
        <w:rPr>
          <w:rStyle w:val="Dfinition"/>
          <w:lang w:val="it-IT"/>
        </w:rPr>
        <w:br/>
        <w:t>nequaquam ad sanos pertinet. Ab alio quidem</w:t>
      </w:r>
      <w:r w:rsidRPr="00BB4D9C">
        <w:rPr>
          <w:rStyle w:val="Dfinition"/>
          <w:lang w:val="it-IT"/>
        </w:rPr>
        <w:br/>
        <w:t>motus fit nauigatione, equitatione, vectione. A</w:t>
      </w:r>
      <w:r w:rsidRPr="00BB4D9C">
        <w:rPr>
          <w:rStyle w:val="Dfinition"/>
          <w:lang w:val="it-IT"/>
        </w:rPr>
        <w:br/>
        <w:t xml:space="preserve">nobis ipsis mouemur cursu,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πλεθρισα</w:t>
      </w:r>
      <w:r>
        <w:rPr>
          <w:rStyle w:val="Dfinition"/>
        </w:rPr>
        <w:t>ῷ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τυ</w:t>
      </w:r>
      <w:r>
        <w:rPr>
          <w:rStyle w:val="Dfinition"/>
        </w:rPr>
        <w:t>λισ</w:t>
      </w:r>
      <w:proofErr w:type="spellEnd"/>
      <w:r>
        <w:rPr>
          <w:rStyle w:val="Dfinition"/>
        </w:rPr>
        <w:t>αῷ</w:t>
      </w:r>
      <w:r w:rsidRPr="00BB4D9C">
        <w:rPr>
          <w:rStyle w:val="Dfinition"/>
          <w:lang w:val="it-IT"/>
        </w:rPr>
        <w:br/>
        <w:t>, saltu, disci iactu, lusu coryci pilaeque seu</w:t>
      </w:r>
      <w:r w:rsidRPr="00BB4D9C">
        <w:rPr>
          <w:rStyle w:val="Dfinition"/>
          <w:lang w:val="it-IT"/>
        </w:rPr>
        <w:br/>
        <w:t>magnae seu paruae. Mistus vero ex ambobus</w:t>
      </w:r>
      <w:r w:rsidRPr="00BB4D9C">
        <w:rPr>
          <w:rStyle w:val="Dfinition"/>
          <w:lang w:val="it-IT"/>
        </w:rPr>
        <w:br/>
        <w:t>motus est ęquitatio violentior, lucta, pugilatus,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ὁπ</w:t>
      </w:r>
      <w:proofErr w:type="spellStart"/>
      <w:r>
        <w:rPr>
          <w:rStyle w:val="grcARELIRE"/>
        </w:rPr>
        <w:t>λομ</w:t>
      </w:r>
      <w:proofErr w:type="spellEnd"/>
      <w:r>
        <w:rPr>
          <w:rStyle w:val="grcARELIRE"/>
        </w:rPr>
        <w:t>αχία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σκιομ</w:t>
      </w:r>
      <w:proofErr w:type="spellEnd"/>
      <w:r>
        <w:rPr>
          <w:rStyle w:val="grcARELIRE"/>
        </w:rPr>
        <w:t>αγία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ἀκροχειριστ</w:t>
      </w:r>
      <w:proofErr w:type="spellEnd"/>
      <w:r>
        <w:rPr>
          <w:rStyle w:val="grcARELIRE"/>
        </w:rPr>
        <w:t>αὸς</w:t>
      </w:r>
      <w:r w:rsidRPr="00BB4D9C">
        <w:rPr>
          <w:rStyle w:val="Dfinition"/>
          <w:lang w:val="it-IT"/>
        </w:rPr>
        <w:t>, &amp; plaeraque</w:t>
      </w:r>
      <w:r w:rsidRPr="00BB4D9C">
        <w:rPr>
          <w:rStyle w:val="Dfinition"/>
          <w:lang w:val="it-IT"/>
        </w:rPr>
        <w:br/>
        <w:t>alia eiusdem generis exercitia. sed in his quoque</w:t>
      </w:r>
      <w:r w:rsidRPr="00BB4D9C">
        <w:rPr>
          <w:rStyle w:val="Dfinition"/>
          <w:lang w:val="it-IT"/>
        </w:rPr>
        <w:br/>
        <w:t>complures differentiae inueniuntur: nam quaedam</w:t>
      </w:r>
      <w:r w:rsidRPr="00BB4D9C">
        <w:rPr>
          <w:rStyle w:val="Dfinition"/>
          <w:lang w:val="it-IT"/>
        </w:rPr>
        <w:br/>
        <w:t xml:space="preserve"> aut violentae sunt grauesque ac robustae,</w:t>
      </w:r>
      <w:r w:rsidRPr="00BB4D9C">
        <w:rPr>
          <w:rStyle w:val="Dfinition"/>
          <w:lang w:val="it-IT"/>
        </w:rPr>
        <w:br/>
        <w:t>aut leues, celeres &amp; concitatae, aut pariter violentae</w:t>
      </w:r>
      <w:r w:rsidRPr="00BB4D9C">
        <w:rPr>
          <w:rStyle w:val="Dfinition"/>
          <w:lang w:val="it-IT"/>
        </w:rPr>
        <w:br/>
        <w:t xml:space="preserve"> &amp; celeres. Quaedam enim lente motis</w:t>
      </w:r>
      <w:r w:rsidRPr="00BB4D9C">
        <w:rPr>
          <w:rStyle w:val="Dfinition"/>
          <w:lang w:val="it-IT"/>
        </w:rPr>
        <w:br/>
        <w:t>fiunt, quaedam ocyssime agitatis, &amp; quaedam</w:t>
      </w:r>
      <w:r w:rsidRPr="00BB4D9C">
        <w:rPr>
          <w:rStyle w:val="Dfinition"/>
          <w:lang w:val="it-IT"/>
        </w:rPr>
        <w:br/>
        <w:t>robore ac nixu adhibitis, quaedam sine his, adhęc</w:t>
      </w:r>
      <w:r w:rsidRPr="00BB4D9C">
        <w:rPr>
          <w:rStyle w:val="Dfinition"/>
          <w:lang w:val="it-IT"/>
        </w:rPr>
        <w:br/>
        <w:t>quaedam cum robore pariter &amp; celeritate, quaedam</w:t>
      </w:r>
      <w:r w:rsidRPr="00BB4D9C">
        <w:rPr>
          <w:rStyle w:val="Dfinition"/>
          <w:lang w:val="it-IT"/>
        </w:rPr>
        <w:br/>
        <w:t xml:space="preserve"> languide. Ac quod violenter quidem sine</w:t>
      </w:r>
      <w:r w:rsidRPr="00BB4D9C">
        <w:rPr>
          <w:rStyle w:val="Dfinition"/>
          <w:lang w:val="it-IT"/>
        </w:rPr>
        <w:br/>
        <w:t xml:space="preserve">velocitate exercetur, </w:t>
      </w:r>
      <w:proofErr w:type="spellStart"/>
      <w:r>
        <w:rPr>
          <w:rStyle w:val="grcARELIRE"/>
        </w:rPr>
        <w:t>εύτονον</w:t>
      </w:r>
      <w:proofErr w:type="spellEnd"/>
      <w:r w:rsidRPr="00BB4D9C">
        <w:rPr>
          <w:rStyle w:val="Dfinition"/>
          <w:lang w:val="it-IT"/>
        </w:rPr>
        <w:t>, id est, valens, vocatur:</w:t>
      </w:r>
      <w:r w:rsidRPr="00BB4D9C">
        <w:rPr>
          <w:rStyle w:val="Dfinition"/>
          <w:lang w:val="it-IT"/>
        </w:rPr>
        <w:br/>
        <w:t xml:space="preserve"> quod violenter &amp; cum celeritate, </w:t>
      </w:r>
      <w:proofErr w:type="spellStart"/>
      <w:r>
        <w:rPr>
          <w:rStyle w:val="grcARELIRE"/>
        </w:rPr>
        <w:t>σφοδρὸν</w:t>
      </w:r>
      <w:proofErr w:type="spellEnd"/>
      <w:r w:rsidRPr="00BB4D9C">
        <w:rPr>
          <w:rStyle w:val="Dfinition"/>
          <w:lang w:val="it-IT"/>
        </w:rPr>
        <w:t>, id</w:t>
      </w:r>
      <w:r w:rsidRPr="00BB4D9C">
        <w:rPr>
          <w:rStyle w:val="Dfinition"/>
          <w:lang w:val="it-IT"/>
        </w:rPr>
        <w:br/>
        <w:t>est vehemens. Violenter autem robusteue dicere</w:t>
      </w:r>
      <w:r w:rsidRPr="00BB4D9C">
        <w:rPr>
          <w:rStyle w:val="Dfinition"/>
          <w:lang w:val="it-IT"/>
        </w:rPr>
        <w:br/>
        <w:t xml:space="preserve"> nihil referat: sed tarda quidem exercitatio,</w:t>
      </w:r>
      <w:r w:rsidRPr="00BB4D9C">
        <w:rPr>
          <w:rStyle w:val="Dfinition"/>
          <w:lang w:val="it-IT"/>
        </w:rPr>
        <w:br/>
        <w:t xml:space="preserve">vt scribitur apud Hippocr. libr. 6.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ιδημίων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  <w:t>pinguefacit: velox autem carnes &amp; adipem detrahit</w:t>
      </w:r>
      <w:r w:rsidRPr="00BB4D9C">
        <w:rPr>
          <w:rStyle w:val="Dfinition"/>
          <w:lang w:val="it-IT"/>
        </w:rPr>
        <w:br/>
        <w:t>, succorumque abundantiam minuit Praeterea</w:t>
      </w:r>
      <w:r w:rsidRPr="00BB4D9C">
        <w:rPr>
          <w:rStyle w:val="Dfinition"/>
          <w:lang w:val="it-IT"/>
        </w:rPr>
        <w:br/>
        <w:t xml:space="preserve"> aliam partem aliae alijs magis fatigant:</w:t>
      </w:r>
      <w:r w:rsidRPr="00BB4D9C">
        <w:rPr>
          <w:rStyle w:val="Dfinition"/>
          <w:lang w:val="it-IT"/>
        </w:rPr>
        <w:br/>
        <w:t>quippe itatio cursusque crurum exercitationes</w:t>
      </w:r>
      <w:r w:rsidRPr="00BB4D9C">
        <w:rPr>
          <w:rStyle w:val="Dfinition"/>
          <w:lang w:val="it-IT"/>
        </w:rPr>
        <w:br/>
        <w:t>sunt. Acrochirismi &amp; sciomachiae brachiorum</w:t>
      </w:r>
      <w:r w:rsidRPr="00BB4D9C">
        <w:rPr>
          <w:rStyle w:val="Dfinition"/>
          <w:lang w:val="it-IT"/>
        </w:rPr>
        <w:br/>
        <w:t>&amp; manuum propriae. Lumborum autem assidue</w:t>
      </w:r>
      <w:r w:rsidRPr="00BB4D9C">
        <w:rPr>
          <w:rStyle w:val="Dfinition"/>
          <w:lang w:val="it-IT"/>
        </w:rPr>
        <w:br/>
        <w:t>se inclinare, ac rursus reuocare: item alteres attollere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Thoracis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pulmonis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maximae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respirationes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propriae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exercitationes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Totius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corporis est </w:t>
      </w:r>
      <w:proofErr w:type="spellStart"/>
      <w:r w:rsidRPr="00BB4D9C">
        <w:rPr>
          <w:rStyle w:val="Dfinition"/>
          <w:lang w:val="fr-FR"/>
        </w:rPr>
        <w:t>paruae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pilae</w:t>
      </w:r>
      <w:proofErr w:type="spellEnd"/>
      <w:r w:rsidRPr="00BB4D9C">
        <w:rPr>
          <w:rStyle w:val="Dfinition"/>
          <w:lang w:val="fr-FR"/>
        </w:rPr>
        <w:t xml:space="preserve"> lusus. </w:t>
      </w:r>
      <w:r w:rsidRPr="00BB4D9C">
        <w:rPr>
          <w:rStyle w:val="Dfinition"/>
          <w:lang w:val="it-IT"/>
        </w:rPr>
        <w:t>Caeterum</w:t>
      </w:r>
      <w:r w:rsidRPr="00BB4D9C">
        <w:rPr>
          <w:rStyle w:val="Dfinition"/>
          <w:lang w:val="it-IT"/>
        </w:rPr>
        <w:br/>
        <w:t>haec ipsa exercitationum genera aut priuato, aut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publico in loco obeuntur. In illo quidem magna</w:t>
      </w:r>
      <w:r w:rsidRPr="00BB4D9C">
        <w:rPr>
          <w:rStyle w:val="Dfinition"/>
          <w:lang w:val="it-IT"/>
        </w:rPr>
        <w:br/>
        <w:t xml:space="preserve"> ex parte nulla adhibita gymnastae cura industriaque</w:t>
      </w:r>
      <w:r w:rsidRPr="00BB4D9C">
        <w:rPr>
          <w:rStyle w:val="Dfinition"/>
          <w:lang w:val="it-IT"/>
        </w:rPr>
        <w:br/>
        <w:t>, quippe quae saepius non exercitationis</w:t>
      </w:r>
      <w:r w:rsidRPr="00BB4D9C">
        <w:rPr>
          <w:rStyle w:val="Dfinition"/>
          <w:lang w:val="it-IT"/>
        </w:rPr>
        <w:br/>
        <w:t>causa, sed necessarij operis, vel etiam meditationis</w:t>
      </w:r>
      <w:r w:rsidRPr="00BB4D9C">
        <w:rPr>
          <w:rStyle w:val="Dfinition"/>
          <w:lang w:val="it-IT"/>
        </w:rPr>
        <w:br/>
        <w:t xml:space="preserve"> vsurpentur. Nam cum fodit quis, aut remigat</w:t>
      </w:r>
      <w:r w:rsidRPr="00BB4D9C">
        <w:rPr>
          <w:rStyle w:val="Dfinition"/>
          <w:lang w:val="it-IT"/>
        </w:rPr>
        <w:br/>
        <w:t>, aut arat, aut metit, cum domos aedificat,</w:t>
      </w:r>
      <w:r w:rsidRPr="00BB4D9C">
        <w:rPr>
          <w:rStyle w:val="Dfinition"/>
          <w:lang w:val="it-IT"/>
        </w:rPr>
        <w:br/>
        <w:t>seu ferrariam aerariamue factitat, aut alia quaecunque</w:t>
      </w:r>
      <w:r w:rsidRPr="00BB4D9C">
        <w:rPr>
          <w:rStyle w:val="Dfinition"/>
          <w:lang w:val="it-IT"/>
        </w:rPr>
        <w:br/>
        <w:t xml:space="preserve"> homines, vel opifices vel non opifices</w:t>
      </w:r>
      <w:r w:rsidRPr="00BB4D9C">
        <w:rPr>
          <w:rStyle w:val="Dfinition"/>
          <w:lang w:val="it-IT"/>
        </w:rPr>
        <w:br/>
        <w:t>in vita vsus causa exercent, facit, operis potius</w:t>
      </w:r>
      <w:r w:rsidRPr="00BB4D9C">
        <w:rPr>
          <w:rStyle w:val="Dfinition"/>
          <w:lang w:val="it-IT"/>
        </w:rPr>
        <w:br/>
        <w:t>causa quam exercitationis ea facit, ideoque perpetuum</w:t>
      </w:r>
      <w:r w:rsidRPr="00BB4D9C">
        <w:rPr>
          <w:rStyle w:val="Dfinition"/>
          <w:lang w:val="it-IT"/>
        </w:rPr>
        <w:br/>
        <w:t xml:space="preserve"> diem ea obit, neque vnquam, ne post</w:t>
      </w:r>
      <w:r w:rsidRPr="00BB4D9C">
        <w:rPr>
          <w:rStyle w:val="Dfinition"/>
          <w:lang w:val="it-IT"/>
        </w:rPr>
        <w:br/>
        <w:t>cibum quidem intermittit, adeo vt plerumque</w:t>
      </w:r>
      <w:r w:rsidRPr="00BB4D9C">
        <w:rPr>
          <w:rStyle w:val="Dfinition"/>
          <w:lang w:val="it-IT"/>
        </w:rPr>
        <w:br/>
        <w:t>inter causas insalubres huiusmodi exercitatio</w:t>
      </w:r>
      <w:r w:rsidRPr="00BB4D9C">
        <w:rPr>
          <w:rStyle w:val="Dfinition"/>
          <w:lang w:val="it-IT"/>
        </w:rPr>
        <w:br/>
        <w:t>habcatur. At quae publico in loco suscipitur, cui</w:t>
      </w:r>
      <w:r w:rsidRPr="00BB4D9C">
        <w:rPr>
          <w:rStyle w:val="Dfinition"/>
          <w:lang w:val="it-IT"/>
        </w:rPr>
        <w:br/>
        <w:t>peritus gymnastes prefectus est, salubris semper</w:t>
      </w:r>
      <w:r w:rsidRPr="00BB4D9C">
        <w:rPr>
          <w:rStyle w:val="Dfinition"/>
          <w:lang w:val="it-IT"/>
        </w:rPr>
        <w:br/>
        <w:t xml:space="preserve"> est, &amp; maxima artis tuendae sanitatis portio,</w:t>
      </w:r>
      <w:r w:rsidRPr="00BB4D9C">
        <w:rPr>
          <w:rStyle w:val="Dfinition"/>
          <w:lang w:val="it-IT"/>
        </w:rPr>
        <w:br/>
        <w:t>vt quae non alio tempore quam ante cibum</w:t>
      </w:r>
      <w:r w:rsidRPr="00BB4D9C">
        <w:rPr>
          <w:rStyle w:val="Dfinition"/>
          <w:lang w:val="it-IT"/>
        </w:rPr>
        <w:br/>
        <w:t>obeatur, &amp; praeparato semper corpore, seruetque</w:t>
      </w:r>
      <w:r w:rsidRPr="00BB4D9C">
        <w:rPr>
          <w:rStyle w:val="Dfinition"/>
          <w:lang w:val="it-IT"/>
        </w:rPr>
        <w:br/>
        <w:t xml:space="preserve"> perpetuo modum, &amp; vocatam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οθερ</w:t>
      </w:r>
      <w:proofErr w:type="spellEnd"/>
      <w:r>
        <w:rPr>
          <w:rStyle w:val="grcARELIRE"/>
        </w:rPr>
        <w:t>α</w:t>
      </w:r>
      <w:r>
        <w:rPr>
          <w:rStyle w:val="Dfinition"/>
        </w:rPr>
        <w:t>πείαν</w:t>
      </w:r>
      <w:r w:rsidRPr="00BB4D9C">
        <w:rPr>
          <w:rStyle w:val="Dfinition"/>
          <w:lang w:val="it-IT"/>
        </w:rPr>
        <w:br/>
        <w:t>. Itaque simplex vniusque modi exercitatio</w:t>
      </w:r>
      <w:r w:rsidRPr="00BB4D9C">
        <w:rPr>
          <w:rStyle w:val="Dfinition"/>
          <w:lang w:val="it-IT"/>
        </w:rPr>
        <w:br/>
        <w:t>ea est quam quisque priuatim vsurpat: quam</w:t>
      </w:r>
      <w:r w:rsidRPr="00BB4D9C">
        <w:rPr>
          <w:rStyle w:val="Dfinition"/>
          <w:lang w:val="it-IT"/>
        </w:rPr>
        <w:br/>
        <w:t>vero gymnastes moderatur, tribus vtique partibus</w:t>
      </w:r>
      <w:r w:rsidRPr="00BB4D9C">
        <w:rPr>
          <w:rStyle w:val="Dfinition"/>
          <w:lang w:val="it-IT"/>
        </w:rPr>
        <w:br/>
        <w:t xml:space="preserve"> constat, videlicet praeparatione, ipsa exercitatione</w:t>
      </w:r>
      <w:r w:rsidRPr="00BB4D9C">
        <w:rPr>
          <w:rStyle w:val="Dfinition"/>
          <w:lang w:val="it-IT"/>
        </w:rPr>
        <w:br/>
        <w:t>, &amp; apotherapia. Praeparatio perficitur</w:t>
      </w:r>
      <w:r w:rsidRPr="00BB4D9C">
        <w:rPr>
          <w:rStyle w:val="Dfinition"/>
          <w:lang w:val="it-IT"/>
        </w:rPr>
        <w:br/>
        <w:t>frictionibus &amp; inunctione. Sic enim calefactis &amp;</w:t>
      </w:r>
      <w:r w:rsidRPr="00BB4D9C">
        <w:rPr>
          <w:rStyle w:val="Dfinition"/>
          <w:lang w:val="it-IT"/>
        </w:rPr>
        <w:br/>
        <w:t>praemollitis solidis partibus, ad haec vero humoribus</w:t>
      </w:r>
      <w:r w:rsidRPr="00BB4D9C">
        <w:rPr>
          <w:rStyle w:val="Dfinition"/>
          <w:lang w:val="it-IT"/>
        </w:rPr>
        <w:br/>
        <w:t xml:space="preserve"> tenuatis, &amp; exiguis meatibus laxatis nullum</w:t>
      </w:r>
      <w:r w:rsidRPr="00BB4D9C">
        <w:rPr>
          <w:rStyle w:val="Dfinition"/>
          <w:lang w:val="it-IT"/>
        </w:rPr>
        <w:br/>
        <w:t xml:space="preserve"> periculum nec rumpendi alicuius, nec obstruendi</w:t>
      </w:r>
      <w:r w:rsidRPr="00BB4D9C">
        <w:rPr>
          <w:rStyle w:val="Dfinition"/>
          <w:lang w:val="it-IT"/>
        </w:rPr>
        <w:br/>
        <w:t xml:space="preserve"> exercitatio impendet: quibus quidem</w:t>
      </w:r>
      <w:r w:rsidRPr="00BB4D9C">
        <w:rPr>
          <w:rStyle w:val="Dfinition"/>
          <w:lang w:val="it-IT"/>
        </w:rPr>
        <w:br/>
        <w:t>vitandis eiusmodi praeparatio adhibetur. Vt autem</w:t>
      </w:r>
      <w:r w:rsidRPr="00BB4D9C">
        <w:rPr>
          <w:rStyle w:val="Dfinition"/>
          <w:lang w:val="it-IT"/>
        </w:rPr>
        <w:br/>
        <w:t xml:space="preserve"> haec fiant, oportet linteolo totum corpus</w:t>
      </w:r>
      <w:r w:rsidRPr="00BB4D9C">
        <w:rPr>
          <w:rStyle w:val="Dfinition"/>
          <w:lang w:val="it-IT"/>
        </w:rPr>
        <w:br/>
        <w:t>mediocriter fricando prius calfacere, mox oleo</w:t>
      </w:r>
      <w:r w:rsidRPr="00BB4D9C">
        <w:rPr>
          <w:rStyle w:val="Dfinition"/>
          <w:lang w:val="it-IT"/>
        </w:rPr>
        <w:br/>
        <w:t xml:space="preserve">fricare. Eiusmodi frictionem </w:t>
      </w:r>
      <w:proofErr w:type="spellStart"/>
      <w:r>
        <w:rPr>
          <w:rStyle w:val="grcARELIRE"/>
        </w:rPr>
        <w:t>τρίψιν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proofErr w:type="spellStart"/>
      <w:r>
        <w:rPr>
          <w:rStyle w:val="grcARELIRE"/>
        </w:rPr>
        <w:t>σκευάζου</w:t>
      </w:r>
      <w:r>
        <w:rPr>
          <w:rStyle w:val="Dfinition"/>
        </w:rPr>
        <w:t>σ</w:t>
      </w:r>
      <w:proofErr w:type="spellEnd"/>
      <w:r>
        <w:rPr>
          <w:rStyle w:val="Dfinition"/>
        </w:rPr>
        <w:t>αν</w:t>
      </w:r>
      <w:r w:rsidRPr="00BB4D9C">
        <w:rPr>
          <w:rStyle w:val="Dfinition"/>
          <w:lang w:val="it-IT"/>
        </w:rPr>
        <w:br/>
        <w:t xml:space="preserve"> Galen. appellat. Ab ea dandum se exercitationi</w:t>
      </w:r>
      <w:r w:rsidRPr="00BB4D9C">
        <w:rPr>
          <w:rStyle w:val="Dfinition"/>
          <w:lang w:val="it-IT"/>
        </w:rPr>
        <w:br/>
        <w:t>, quam pro ratione corporis, naturae, sexus</w:t>
      </w:r>
      <w:r w:rsidRPr="00BB4D9C">
        <w:rPr>
          <w:rStyle w:val="Dfinition"/>
          <w:lang w:val="it-IT"/>
        </w:rPr>
        <w:br/>
        <w:t>, aetatis, virium &amp; temporis anni constitutionisque</w:t>
      </w:r>
      <w:r w:rsidRPr="00BB4D9C">
        <w:rPr>
          <w:rStyle w:val="Dfinition"/>
          <w:lang w:val="it-IT"/>
        </w:rPr>
        <w:br/>
        <w:t xml:space="preserve"> praesentis oportet esse vel violentam,</w:t>
      </w:r>
      <w:r w:rsidRPr="00BB4D9C">
        <w:rPr>
          <w:rStyle w:val="Dfinition"/>
          <w:lang w:val="it-IT"/>
        </w:rPr>
        <w:br/>
        <w:t>vel celerem, vel remissam: item longam vel</w:t>
      </w:r>
      <w:r w:rsidRPr="00BB4D9C">
        <w:rPr>
          <w:rStyle w:val="Dfinition"/>
          <w:lang w:val="it-IT"/>
        </w:rPr>
        <w:br/>
        <w:t>breuem assiduam vel interpolatam, &amp; quae vel</w:t>
      </w:r>
      <w:r w:rsidRPr="00BB4D9C">
        <w:rPr>
          <w:rStyle w:val="Dfinition"/>
          <w:lang w:val="it-IT"/>
        </w:rPr>
        <w:br/>
        <w:t>totum corpus aequaliter, vel aliam quamuis partem</w:t>
      </w:r>
      <w:r w:rsidRPr="00BB4D9C">
        <w:rPr>
          <w:rStyle w:val="Dfinition"/>
          <w:lang w:val="it-IT"/>
        </w:rPr>
        <w:br/>
        <w:t xml:space="preserve"> egregie praeter caeteras fatiget. Tum demum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οθερ</w:t>
      </w:r>
      <w:proofErr w:type="spellEnd"/>
      <w:r>
        <w:rPr>
          <w:rStyle w:val="grcARELIRE"/>
        </w:rPr>
        <w:t>απεὶα</w:t>
      </w:r>
      <w:r w:rsidRPr="00BB4D9C">
        <w:rPr>
          <w:rStyle w:val="Dfinition"/>
          <w:lang w:val="it-IT"/>
        </w:rPr>
        <w:t xml:space="preserve"> vtendum, quae constat frictionibus</w:t>
      </w:r>
      <w:r w:rsidRPr="00BB4D9C">
        <w:rPr>
          <w:rStyle w:val="Dfinition"/>
          <w:lang w:val="it-IT"/>
        </w:rPr>
        <w:br/>
        <w:t xml:space="preserve"> &amp; motibus alijs, sed multo magis moderatis</w:t>
      </w:r>
      <w:r w:rsidRPr="00BB4D9C">
        <w:rPr>
          <w:rStyle w:val="Dfinition"/>
          <w:lang w:val="it-IT"/>
        </w:rPr>
        <w:br/>
        <w:t xml:space="preserve"> &amp; remissioribus quam per ipsam exercitationem</w:t>
      </w:r>
      <w:r w:rsidRPr="00BB4D9C">
        <w:rPr>
          <w:rStyle w:val="Dfinition"/>
          <w:lang w:val="it-IT"/>
        </w:rPr>
        <w:br/>
        <w:t xml:space="preserve">, sicut ante in dictione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οθερ</w:t>
      </w:r>
      <w:proofErr w:type="spellEnd"/>
      <w:r>
        <w:rPr>
          <w:rStyle w:val="grcARELIRE"/>
        </w:rPr>
        <w:t>απεία</w:t>
      </w:r>
      <w:r w:rsidRPr="00BB4D9C">
        <w:rPr>
          <w:rStyle w:val="Dfinition"/>
          <w:lang w:val="it-IT"/>
        </w:rPr>
        <w:t xml:space="preserve"> ostendimus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. In hunc modum peracta exercitatio optima</w:t>
      </w:r>
      <w:r w:rsidRPr="00BB4D9C">
        <w:rPr>
          <w:rStyle w:val="Dfinition"/>
          <w:lang w:val="it-IT"/>
        </w:rPr>
        <w:br/>
        <w:t xml:space="preserve"> est &amp; saluberrima, quod eam duo maxima</w:t>
      </w:r>
      <w:r w:rsidRPr="00BB4D9C">
        <w:rPr>
          <w:rStyle w:val="Dfinition"/>
          <w:lang w:val="it-IT"/>
        </w:rPr>
        <w:br/>
        <w:t>commoda sequantur, excrementorum inanitio,</w:t>
      </w:r>
      <w:r w:rsidRPr="00BB4D9C">
        <w:rPr>
          <w:rStyle w:val="Dfinition"/>
          <w:lang w:val="it-IT"/>
        </w:rPr>
        <w:br/>
        <w:t xml:space="preserve">&amp; </w:t>
      </w:r>
      <w:proofErr w:type="spellStart"/>
      <w:r>
        <w:rPr>
          <w:rStyle w:val="grcARELIRE"/>
        </w:rPr>
        <w:t>ἐυεξί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id est, commoda solidarum corporis</w:t>
      </w:r>
      <w:r w:rsidRPr="00BB4D9C">
        <w:rPr>
          <w:rStyle w:val="Dfinition"/>
          <w:lang w:val="it-IT"/>
        </w:rPr>
        <w:br/>
        <w:t>partium habitudo. Nam quoniam vehementior</w:t>
      </w:r>
      <w:r w:rsidRPr="00BB4D9C">
        <w:rPr>
          <w:rStyle w:val="Dfinition"/>
          <w:lang w:val="it-IT"/>
        </w:rPr>
        <w:br/>
        <w:t>motus exercitatio est, necesse quidem est tria</w:t>
      </w:r>
      <w:r w:rsidRPr="00BB4D9C">
        <w:rPr>
          <w:rStyle w:val="Dfinition"/>
          <w:lang w:val="it-IT"/>
        </w:rPr>
        <w:br/>
        <w:t>haec ab ea perfici in corpore exercitando, membrorum</w:t>
      </w:r>
      <w:r w:rsidRPr="00BB4D9C">
        <w:rPr>
          <w:rStyle w:val="Dfinition"/>
          <w:lang w:val="it-IT"/>
        </w:rPr>
        <w:br/>
        <w:t xml:space="preserve"> duritiem ex mutuo ipsorum attritu, genuini</w:t>
      </w:r>
      <w:r w:rsidRPr="00BB4D9C">
        <w:rPr>
          <w:rStyle w:val="Dfinition"/>
          <w:lang w:val="it-IT"/>
        </w:rPr>
        <w:br/>
        <w:t xml:space="preserve"> caloris augmentum, &amp; spiritus citatiorem</w:t>
      </w:r>
      <w:r w:rsidRPr="00BB4D9C">
        <w:rPr>
          <w:rStyle w:val="Dfinition"/>
          <w:lang w:val="it-IT"/>
        </w:rPr>
        <w:br/>
        <w:t>motum. Sequuntur vero haec reliqua omnia priuatim</w:t>
      </w:r>
      <w:r w:rsidRPr="00BB4D9C">
        <w:rPr>
          <w:rStyle w:val="Dfinition"/>
          <w:lang w:val="it-IT"/>
        </w:rPr>
        <w:br/>
        <w:t xml:space="preserve"> commoda, quae corpus exercitijs accepta</w:t>
      </w:r>
      <w:r w:rsidRPr="00BB4D9C">
        <w:rPr>
          <w:rStyle w:val="Dfinition"/>
          <w:lang w:val="it-IT"/>
        </w:rPr>
        <w:br/>
        <w:t xml:space="preserve"> refert, vtique ex membrorum duritia, tum</w:t>
      </w:r>
      <w:r w:rsidRPr="00BB4D9C">
        <w:rPr>
          <w:rStyle w:val="Dfinition"/>
          <w:lang w:val="it-IT"/>
        </w:rPr>
        <w:br/>
        <w:t>vt minus ex labore afficiantur, tum ad actionis</w:t>
      </w:r>
      <w:r w:rsidRPr="00BB4D9C">
        <w:rPr>
          <w:rStyle w:val="Dfinition"/>
          <w:lang w:val="it-IT"/>
        </w:rPr>
        <w:br/>
        <w:t>robur: ex calore, tum deducendorum in corpus</w:t>
      </w:r>
      <w:r w:rsidRPr="00BB4D9C">
        <w:rPr>
          <w:rStyle w:val="Dfinition"/>
          <w:lang w:val="it-IT"/>
        </w:rPr>
        <w:br/>
        <w:t>validum attractum, tum immutationem magis</w:t>
      </w:r>
      <w:r w:rsidRPr="00BB4D9C">
        <w:rPr>
          <w:rStyle w:val="Dfinition"/>
          <w:lang w:val="it-IT"/>
        </w:rPr>
        <w:br/>
        <w:t>expeditam, tum nutritionem magis foelicem,</w:t>
      </w:r>
      <w:r w:rsidRPr="00BB4D9C">
        <w:rPr>
          <w:rStyle w:val="Dfinition"/>
          <w:lang w:val="it-IT"/>
        </w:rPr>
        <w:br/>
        <w:t>tum vt singulae corporis partes sint (vt ita dicam)</w:t>
      </w:r>
      <w:r w:rsidRPr="00BB4D9C">
        <w:rPr>
          <w:rStyle w:val="Dfinition"/>
          <w:lang w:val="it-IT"/>
        </w:rPr>
        <w:br/>
        <w:t>perfusae. Cuius fusionis beneficio &amp; solida mollescere</w:t>
      </w:r>
      <w:r w:rsidRPr="00BB4D9C">
        <w:rPr>
          <w:rStyle w:val="Dfinition"/>
          <w:lang w:val="it-IT"/>
        </w:rPr>
        <w:br/>
        <w:t>, &amp; humida tenuari, &amp; exiguos corporis</w:t>
      </w:r>
      <w:r w:rsidRPr="00BB4D9C">
        <w:rPr>
          <w:rStyle w:val="Dfinition"/>
          <w:lang w:val="it-IT"/>
        </w:rPr>
        <w:br/>
        <w:t xml:space="preserve">meatus laxiores fieri accidit. </w:t>
      </w:r>
      <w:r w:rsidRPr="00BB4D9C">
        <w:rPr>
          <w:rStyle w:val="Dfinition"/>
          <w:lang w:val="fr-FR"/>
        </w:rPr>
        <w:t xml:space="preserve">At ex </w:t>
      </w:r>
      <w:proofErr w:type="spellStart"/>
      <w:r w:rsidRPr="00BB4D9C">
        <w:rPr>
          <w:rStyle w:val="Dfinition"/>
          <w:lang w:val="fr-FR"/>
        </w:rPr>
        <w:t>spiritus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valentiore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impetu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purgari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meatus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necesse</w:t>
      </w:r>
      <w:proofErr w:type="spellEnd"/>
      <w:r w:rsidRPr="00BB4D9C">
        <w:rPr>
          <w:rStyle w:val="Dfinition"/>
          <w:lang w:val="fr-FR"/>
        </w:rPr>
        <w:t xml:space="preserve"> est, &amp; </w:t>
      </w:r>
      <w:proofErr w:type="spellStart"/>
      <w:r w:rsidRPr="00BB4D9C">
        <w:rPr>
          <w:rStyle w:val="Dfinition"/>
          <w:lang w:val="fr-FR"/>
        </w:rPr>
        <w:t>excrementa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expelli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Γυμν</w:t>
      </w:r>
      <w:proofErr w:type="spellEnd"/>
      <w:r>
        <w:rPr>
          <w:rStyle w:val="orth"/>
        </w:rPr>
        <w:t>αστικὸ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gymnastica</w:t>
      </w:r>
      <w:proofErr w:type="spellEnd"/>
      <w:proofErr w:type="gramEnd"/>
      <w:r w:rsidRPr="00BB4D9C">
        <w:rPr>
          <w:rStyle w:val="Dfinition"/>
          <w:lang w:val="fr-FR"/>
        </w:rPr>
        <w:t xml:space="preserve">. Est pars </w:t>
      </w:r>
      <w:proofErr w:type="spellStart"/>
      <w:r w:rsidRPr="00BB4D9C">
        <w:rPr>
          <w:rStyle w:val="Dfinition"/>
          <w:lang w:val="fr-FR"/>
        </w:rPr>
        <w:t>medicinae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sanitatem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exercitatione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conseruans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Pertinet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>
        <w:rPr>
          <w:rStyle w:val="grcARELIRE"/>
        </w:rPr>
        <w:t>ὑγει</w:t>
      </w:r>
      <w:r>
        <w:rPr>
          <w:rStyle w:val="Dfinition"/>
        </w:rPr>
        <w:t>νὴν</w:t>
      </w:r>
      <w:proofErr w:type="spellEnd"/>
      <w:r w:rsidRPr="00BB4D9C">
        <w:rPr>
          <w:rStyle w:val="Dfinition"/>
          <w:lang w:val="fr-FR"/>
        </w:rPr>
        <w:br/>
        <w:t xml:space="preserve">. Eo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nomine </w:t>
      </w:r>
      <w:proofErr w:type="spellStart"/>
      <w:r w:rsidRPr="00BB4D9C">
        <w:rPr>
          <w:rStyle w:val="Dfinition"/>
          <w:lang w:val="fr-FR"/>
        </w:rPr>
        <w:t>intelligere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oportet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exercitatione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adhibet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scopum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exercere</w:t>
      </w:r>
      <w:proofErr w:type="spellEnd"/>
      <w:r w:rsidRPr="00BB4D9C">
        <w:rPr>
          <w:rStyle w:val="Dfinition"/>
          <w:lang w:val="fr-FR"/>
        </w:rPr>
        <w:t xml:space="preserve"> corpus quantum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confert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tuendam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valetudinem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  <w:t xml:space="preserve">alia </w:t>
      </w:r>
      <w:proofErr w:type="spellStart"/>
      <w:r w:rsidRPr="00BB4D9C">
        <w:rPr>
          <w:rStyle w:val="Dfinition"/>
          <w:lang w:val="fr-FR"/>
        </w:rPr>
        <w:t>gymnastica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vitiosa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Athletis</w:t>
      </w:r>
      <w:proofErr w:type="spellEnd"/>
      <w:r w:rsidRPr="00BB4D9C">
        <w:rPr>
          <w:rStyle w:val="Dfinition"/>
          <w:lang w:val="fr-FR"/>
        </w:rPr>
        <w:t xml:space="preserve"> propria, nomine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insignis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extra </w:t>
      </w:r>
      <w:proofErr w:type="spellStart"/>
      <w:r w:rsidRPr="00BB4D9C">
        <w:rPr>
          <w:rStyle w:val="Dfinition"/>
          <w:lang w:val="fr-FR"/>
        </w:rPr>
        <w:t>naturae</w:t>
      </w:r>
      <w:proofErr w:type="spellEnd"/>
      <w:r w:rsidRPr="00BB4D9C">
        <w:rPr>
          <w:rStyle w:val="Dfinition"/>
          <w:lang w:val="fr-FR"/>
        </w:rPr>
        <w:t xml:space="preserve"> limites</w:t>
      </w:r>
      <w:r w:rsidRPr="00BB4D9C">
        <w:rPr>
          <w:rStyle w:val="Dfinition"/>
          <w:lang w:val="fr-FR"/>
        </w:rPr>
        <w:br/>
        <w:t xml:space="preserve"> progressa,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non optimum </w:t>
      </w:r>
      <w:proofErr w:type="spellStart"/>
      <w:r w:rsidRPr="00BB4D9C">
        <w:rPr>
          <w:rStyle w:val="Dfinition"/>
          <w:lang w:val="fr-FR"/>
        </w:rPr>
        <w:t>finem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molem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corpori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adijcere</w:t>
      </w:r>
      <w:proofErr w:type="spellEnd"/>
      <w:r w:rsidRPr="00BB4D9C">
        <w:rPr>
          <w:rStyle w:val="Dfinition"/>
          <w:lang w:val="fr-FR"/>
        </w:rPr>
        <w:t xml:space="preserve">, qua </w:t>
      </w:r>
      <w:proofErr w:type="spellStart"/>
      <w:r w:rsidRPr="00BB4D9C">
        <w:rPr>
          <w:rStyle w:val="Dfinition"/>
          <w:lang w:val="fr-FR"/>
        </w:rPr>
        <w:t>aduersarij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prosternantur</w:t>
      </w:r>
      <w:proofErr w:type="spell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certaminibus</w:t>
      </w:r>
      <w:proofErr w:type="spellEnd"/>
      <w:r w:rsidRPr="00BB4D9C">
        <w:rPr>
          <w:rStyle w:val="Dfinition"/>
          <w:lang w:val="fr-FR"/>
        </w:rPr>
        <w:t xml:space="preserve">. Quorum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habitum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Hippocrates</w:t>
      </w:r>
      <w:proofErr w:type="spellEnd"/>
      <w:r w:rsidRPr="00BB4D9C">
        <w:rPr>
          <w:rStyle w:val="Dfinition"/>
          <w:lang w:val="fr-FR"/>
        </w:rPr>
        <w:t xml:space="preserve"> summum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bonitatis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attingere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dicat</w:t>
      </w:r>
      <w:proofErr w:type="spellEnd"/>
      <w:r w:rsidRPr="00BB4D9C">
        <w:rPr>
          <w:rStyle w:val="Dfinition"/>
          <w:lang w:val="fr-FR"/>
        </w:rPr>
        <w:t xml:space="preserve">, non est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simpliciter</w:t>
      </w:r>
      <w:proofErr w:type="spellEnd"/>
      <w:r w:rsidRPr="00BB4D9C">
        <w:rPr>
          <w:rStyle w:val="Dfinition"/>
          <w:lang w:val="fr-FR"/>
        </w:rPr>
        <w:br/>
        <w:t xml:space="preserve"> bonus,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vt ait </w:t>
      </w:r>
      <w:proofErr w:type="spellStart"/>
      <w:r w:rsidRPr="00BB4D9C">
        <w:rPr>
          <w:rStyle w:val="Dfinition"/>
          <w:lang w:val="fr-FR"/>
        </w:rPr>
        <w:t>Plato</w:t>
      </w:r>
      <w:proofErr w:type="spellEnd"/>
      <w:r w:rsidRPr="00BB4D9C">
        <w:rPr>
          <w:rStyle w:val="Dfinition"/>
          <w:lang w:val="fr-FR"/>
        </w:rPr>
        <w:t xml:space="preserve"> lib. 3.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republ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vituperandus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, vt </w:t>
      </w:r>
      <w:proofErr w:type="spellStart"/>
      <w:r w:rsidRPr="00BB4D9C">
        <w:rPr>
          <w:rStyle w:val="Dfinition"/>
          <w:lang w:val="fr-FR"/>
        </w:rPr>
        <w:t>inutilis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ciuilia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negotia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quemadmodum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loco </w:t>
      </w:r>
      <w:proofErr w:type="spellStart"/>
      <w:r w:rsidRPr="00BB4D9C">
        <w:rPr>
          <w:rStyle w:val="Dfinition"/>
          <w:lang w:val="fr-FR"/>
        </w:rPr>
        <w:t>annotauimus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Γυμνόκριθον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hordeum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nudum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Cereale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semen</w:t>
      </w:r>
      <w:proofErr w:type="spellEnd"/>
      <w:r w:rsidRPr="00BB4D9C">
        <w:rPr>
          <w:rStyle w:val="Dfinition"/>
          <w:lang w:val="fr-FR"/>
        </w:rPr>
        <w:t xml:space="preserve"> est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Cappadocia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proueniens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Oribasius</w:t>
      </w:r>
      <w:proofErr w:type="spellEnd"/>
      <w:r w:rsidRPr="00BB4D9C">
        <w:rPr>
          <w:rStyle w:val="Dfinition"/>
          <w:lang w:val="fr-FR"/>
        </w:rPr>
        <w:br/>
        <w:t xml:space="preserve">lib. 1. </w:t>
      </w:r>
      <w:proofErr w:type="spellStart"/>
      <w:proofErr w:type="gramStart"/>
      <w:r w:rsidRPr="00BB4D9C">
        <w:rPr>
          <w:rStyle w:val="Dfinition"/>
          <w:lang w:val="fr-FR"/>
        </w:rPr>
        <w:t>collect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medicinal</w:t>
      </w:r>
      <w:proofErr w:type="spellEnd"/>
      <w:proofErr w:type="gramEnd"/>
      <w:r w:rsidRPr="00BB4D9C">
        <w:rPr>
          <w:rStyle w:val="Dfinition"/>
          <w:lang w:val="fr-FR"/>
        </w:rPr>
        <w:t xml:space="preserve">. c. 1. </w:t>
      </w:r>
      <w:proofErr w:type="gramStart"/>
      <w:r w:rsidRPr="00BB4D9C">
        <w:rPr>
          <w:rStyle w:val="Dfinition"/>
          <w:lang w:val="fr-FR"/>
        </w:rPr>
        <w:t>forte</w:t>
      </w:r>
      <w:proofErr w:type="gramEnd"/>
      <w:r w:rsidRPr="00BB4D9C">
        <w:rPr>
          <w:rStyle w:val="Dfinition"/>
          <w:lang w:val="fr-FR"/>
        </w:rPr>
        <w:t xml:space="preserve"> id </w:t>
      </w:r>
      <w:proofErr w:type="spellStart"/>
      <w:r w:rsidRPr="00BB4D9C">
        <w:rPr>
          <w:rStyle w:val="Dfinition"/>
          <w:lang w:val="fr-FR"/>
        </w:rPr>
        <w:t>hordeum</w:t>
      </w:r>
      <w:proofErr w:type="spellEnd"/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decorticatum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>, &amp; quod vulgo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hordeum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mundatum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Γυ</w:t>
      </w:r>
      <w:proofErr w:type="spellEnd"/>
      <w:r>
        <w:rPr>
          <w:rStyle w:val="orth"/>
        </w:rPr>
        <w:t>ακα</w:t>
      </w:r>
      <w:r w:rsidRPr="00BB4D9C">
        <w:rPr>
          <w:rStyle w:val="Dfinition"/>
          <w:lang w:val="it-IT"/>
        </w:rPr>
        <w:t xml:space="preserve"> sicdicitura quibusdam i tuon la, hoc est</w:t>
      </w:r>
      <w:r w:rsidRPr="00BB4D9C">
        <w:rPr>
          <w:rStyle w:val="Dfinition"/>
          <w:lang w:val="it-IT"/>
        </w:rPr>
        <w:br/>
        <w:t>vitis alba, teste Plinio.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Γυν</w:t>
      </w:r>
      <w:proofErr w:type="spellEnd"/>
      <w:r>
        <w:rPr>
          <w:rStyle w:val="orth"/>
        </w:rPr>
        <w:t>αικεῖα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Dfinition"/>
          <w:lang w:val="it-IT"/>
        </w:rPr>
        <w:t>, id est, muliebria communi voce dicuntur à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αικῶν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ἰδι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θήμ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αθίσεις</w:t>
      </w:r>
      <w:r w:rsidRPr="00BB4D9C">
        <w:rPr>
          <w:rStyle w:val="Dfinition"/>
          <w:lang w:val="it-IT"/>
        </w:rPr>
        <w:t>, id est mulierum</w:t>
      </w:r>
      <w:r w:rsidRPr="00BB4D9C">
        <w:rPr>
          <w:rStyle w:val="Dfinition"/>
          <w:lang w:val="it-IT"/>
        </w:rPr>
        <w:br/>
        <w:t xml:space="preserve"> affectiones propriae, quae tantum in eas</w:t>
      </w:r>
      <w:r w:rsidRPr="00BB4D9C">
        <w:rPr>
          <w:rStyle w:val="Dfinition"/>
          <w:lang w:val="it-IT"/>
        </w:rPr>
        <w:br/>
        <w:t>metito sexus incidunt, ceu purgatio menstrua,</w:t>
      </w:r>
      <w:r w:rsidRPr="00BB4D9C">
        <w:rPr>
          <w:rStyle w:val="Dfinition"/>
          <w:lang w:val="it-IT"/>
        </w:rPr>
        <w:br/>
      </w:r>
    </w:p>
    <w:p w14:paraId="3762BDD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218FE80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conceptio</w:t>
      </w:r>
      <w:proofErr w:type="spellEnd"/>
      <w:proofErr w:type="gram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grauiditas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partus</w:t>
      </w:r>
      <w:proofErr w:type="spellEnd"/>
      <w:r>
        <w:rPr>
          <w:rStyle w:val="Dfinition"/>
        </w:rPr>
        <w:t xml:space="preserve">, puerperia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λοχί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: Sed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κυρίως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καὶ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ἐξὰν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ακεία</w:t>
      </w:r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foeminae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purgantur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naturalia</w:t>
      </w:r>
      <w:proofErr w:type="spellEnd"/>
      <w:r>
        <w:rPr>
          <w:rStyle w:val="Dfinition"/>
        </w:rPr>
        <w:t xml:space="preserve">, &amp; </w:t>
      </w:r>
      <w:r>
        <w:rPr>
          <w:rStyle w:val="grcARELIRE"/>
        </w:rPr>
        <w:t>καθα</w:t>
      </w:r>
      <w:proofErr w:type="spellStart"/>
      <w:r>
        <w:rPr>
          <w:rStyle w:val="grcARELIRE"/>
        </w:rPr>
        <w:t>όσις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menstrua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puerperia;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sententia </w:t>
      </w:r>
      <w:proofErr w:type="spellStart"/>
      <w:r>
        <w:rPr>
          <w:rStyle w:val="Dfinition"/>
        </w:rPr>
        <w:t>praeceptoris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 xml:space="preserve">ακείων </w:t>
      </w:r>
      <w:proofErr w:type="spellStart"/>
      <w:r>
        <w:rPr>
          <w:rStyle w:val="grcARELIRE"/>
        </w:rPr>
        <w:t>ἀγωγὸν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ἀρώμ</w:t>
      </w:r>
      <w:proofErr w:type="spellEnd"/>
      <w:r>
        <w:rPr>
          <w:rStyle w:val="grcARELIRE"/>
        </w:rPr>
        <w:t>ασι π</w:t>
      </w:r>
      <w:proofErr w:type="spellStart"/>
      <w:r>
        <w:rPr>
          <w:rStyle w:val="grcARELIRE"/>
        </w:rPr>
        <w:t>υρὶη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Ga„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len</w:t>
      </w:r>
      <w:proofErr w:type="spellEnd"/>
      <w:r>
        <w:rPr>
          <w:rStyle w:val="Dfinition"/>
        </w:rPr>
        <w:t xml:space="preserve">. haec scripsit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ex </w:t>
      </w:r>
      <w:proofErr w:type="spellStart"/>
      <w:r>
        <w:rPr>
          <w:rStyle w:val="Dfinition"/>
        </w:rPr>
        <w:t>histo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ria </w:t>
      </w:r>
      <w:proofErr w:type="spellStart"/>
      <w:r>
        <w:rPr>
          <w:rStyle w:val="Dfinition"/>
        </w:rPr>
        <w:t>Phaetusae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colligere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cum ex </w:t>
      </w:r>
      <w:proofErr w:type="spellStart"/>
      <w:r>
        <w:rPr>
          <w:rStyle w:val="Dfinition"/>
        </w:rPr>
        <w:t>moerore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menstrualis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industria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potuit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ακωθῆναι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redire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menstruis</w:t>
      </w:r>
      <w:proofErr w:type="spellEnd"/>
      <w:r>
        <w:rPr>
          <w:rStyle w:val="Dfinition"/>
        </w:rPr>
        <w:t xml:space="preserve">: omnia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</w:t>
      </w:r>
      <w:proofErr w:type="spellEnd"/>
      <w:r>
        <w:rPr>
          <w:rStyle w:val="Dfinition"/>
        </w:rPr>
        <w:t xml:space="preserve"> sunt, tam </w:t>
      </w:r>
      <w:proofErr w:type="spellStart"/>
      <w:r>
        <w:rPr>
          <w:rStyle w:val="Dfinition"/>
        </w:rPr>
        <w:t>incommoda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commoda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cernuntur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excrementis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hystericis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actioni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λόγον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ἢ 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λόγον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naturae </w:t>
      </w:r>
      <w:proofErr w:type="spellStart"/>
      <w:r>
        <w:rPr>
          <w:rStyle w:val="Dfinition"/>
        </w:rPr>
        <w:t>merito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immerito</w:t>
      </w:r>
      <w:proofErr w:type="spellEnd"/>
      <w:r>
        <w:rPr>
          <w:rStyle w:val="Dfinition"/>
        </w:rPr>
        <w:t xml:space="preserve">, tum in </w:t>
      </w:r>
      <w:proofErr w:type="spellStart"/>
      <w:r>
        <w:rPr>
          <w:rStyle w:val="Dfinition"/>
        </w:rPr>
        <w:t>qualitate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matricis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complexione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temperamento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habitu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caracthere</w:t>
      </w:r>
      <w:proofErr w:type="spellEnd"/>
      <w:r>
        <w:rPr>
          <w:rStyle w:val="Dfinition"/>
        </w:rPr>
        <w:t xml:space="preserve"> &amp; mole, omnia </w:t>
      </w:r>
      <w:proofErr w:type="spellStart"/>
      <w:r>
        <w:rPr>
          <w:rStyle w:val="Dfinition"/>
        </w:rPr>
        <w:t>inquam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nomi„ne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ακείων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in li"</w:t>
      </w:r>
      <w:r>
        <w:rPr>
          <w:rStyle w:val="Dfinition"/>
        </w:rPr>
        <w:br/>
        <w:t xml:space="preserve"> bris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ακείων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de rebus &amp;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mulierum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proprijs</w:t>
      </w:r>
      <w:proofErr w:type="spellEnd"/>
      <w:r>
        <w:rPr>
          <w:rStyle w:val="Dfinition"/>
        </w:rPr>
        <w:t xml:space="preserve">: haec autem </w:t>
      </w:r>
      <w:proofErr w:type="spellStart"/>
      <w:r>
        <w:rPr>
          <w:rStyle w:val="grcARELIRE"/>
        </w:rPr>
        <w:t>γυνκεῖ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muliebria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fixa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muliebrita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absolute de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Philini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Epicra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tis </w:t>
      </w:r>
      <w:proofErr w:type="spellStart"/>
      <w:r>
        <w:rPr>
          <w:rStyle w:val="Dfinition"/>
        </w:rPr>
        <w:t>vxore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γυνικείων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όνοι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Galen. sub„</w:t>
      </w:r>
      <w:r>
        <w:rPr>
          <w:rStyle w:val="Dfinition"/>
        </w:rPr>
        <w:br/>
        <w:t xml:space="preserve"> audit </w:t>
      </w:r>
      <w:proofErr w:type="spellStart"/>
      <w:r>
        <w:rPr>
          <w:rStyle w:val="grcARELIRE"/>
        </w:rPr>
        <w:t>μορι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ῶν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Γυν</w:t>
      </w:r>
      <w:proofErr w:type="spellEnd"/>
      <w:r>
        <w:rPr>
          <w:rStyle w:val="orth"/>
        </w:rPr>
        <w:t>αικωθῆναι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perduci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menstruae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prorumpunt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</w:t>
      </w:r>
      <w:proofErr w:type="spellStart"/>
      <w:r>
        <w:rPr>
          <w:rStyle w:val="Dfinition"/>
        </w:rPr>
        <w:t>vtitur</w:t>
      </w:r>
      <w:proofErr w:type="spellEnd"/>
      <w:r>
        <w:rPr>
          <w:rStyle w:val="Dfinition"/>
        </w:rPr>
        <w:t xml:space="preserve"> voce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narrat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extitisse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Phaetusam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restibilis</w:t>
      </w:r>
      <w:proofErr w:type="spellEnd"/>
      <w:r>
        <w:rPr>
          <w:rStyle w:val="Dfinition"/>
        </w:rPr>
        <w:t xml:space="preserve"> olim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foecunditatis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menstrua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op"</w:t>
      </w:r>
      <w:r>
        <w:rPr>
          <w:rStyle w:val="Dfinition"/>
        </w:rPr>
        <w:br/>
        <w:t xml:space="preserve"> time </w:t>
      </w:r>
      <w:proofErr w:type="spellStart"/>
      <w:r>
        <w:rPr>
          <w:rStyle w:val="Dfinition"/>
        </w:rPr>
        <w:t>respondissent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moerore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mariti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concepit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exilio</w:t>
      </w:r>
      <w:proofErr w:type="spellEnd"/>
      <w:r>
        <w:rPr>
          <w:rStyle w:val="Dfinition"/>
        </w:rPr>
        <w:t xml:space="preserve">, ante diem </w:t>
      </w:r>
      <w:proofErr w:type="spellStart"/>
      <w:r>
        <w:rPr>
          <w:rStyle w:val="Dfinition"/>
        </w:rPr>
        <w:t>desijt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menstrualis</w:t>
      </w:r>
      <w:proofErr w:type="spellEnd"/>
      <w:r>
        <w:rPr>
          <w:rStyle w:val="Dfinition"/>
        </w:rPr>
        <w:t xml:space="preserve">, &amp; cum bene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menstruis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medicatum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ακωθῆναι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mulierescere</w:t>
      </w:r>
      <w:proofErr w:type="spellEnd"/>
      <w:r>
        <w:rPr>
          <w:rStyle w:val="Dfinition"/>
        </w:rPr>
        <w:t xml:space="preserve">, vel ad </w:t>
      </w:r>
      <w:proofErr w:type="spellStart"/>
      <w:r>
        <w:rPr>
          <w:rStyle w:val="Dfinition"/>
        </w:rPr>
        <w:t>mulie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redire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menstrua </w:t>
      </w:r>
      <w:proofErr w:type="spellStart"/>
      <w:r>
        <w:rPr>
          <w:rStyle w:val="Dfinition"/>
        </w:rPr>
        <w:t>purgatione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αικωθῆναι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 loco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citato </w:t>
      </w:r>
      <w:proofErr w:type="spellStart"/>
      <w:r>
        <w:rPr>
          <w:rStyle w:val="Dfinition"/>
        </w:rPr>
        <w:t>emolliri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effoeminari</w:t>
      </w:r>
      <w:proofErr w:type="spellEnd"/>
      <w:r>
        <w:rPr>
          <w:rStyle w:val="Dfinition"/>
        </w:rPr>
        <w:t>, cui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ὐδρωθὴν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virum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euadere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hirsutum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opposuisse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Γυνικεῖον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στί</w:t>
      </w:r>
      <w:proofErr w:type="spellEnd"/>
      <w:r>
        <w:rPr>
          <w:rStyle w:val="grcARELIRE"/>
        </w:rPr>
        <w:t>βι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stibium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decoris</w:t>
      </w:r>
      <w:proofErr w:type="spellEnd"/>
      <w:r>
        <w:rPr>
          <w:rStyle w:val="Dfinition"/>
        </w:rPr>
        <w:t xml:space="preserve"> causa cilia </w:t>
      </w:r>
      <w:proofErr w:type="spellStart"/>
      <w:r>
        <w:rPr>
          <w:rStyle w:val="Dfinition"/>
        </w:rPr>
        <w:t>illinerent</w:t>
      </w:r>
      <w:proofErr w:type="spellEnd"/>
      <w:r>
        <w:rPr>
          <w:rStyle w:val="Dfinition"/>
        </w:rPr>
        <w:br/>
        <w:t xml:space="preserve">. vide </w:t>
      </w:r>
      <w:proofErr w:type="spellStart"/>
      <w:r>
        <w:rPr>
          <w:rStyle w:val="ref"/>
        </w:rPr>
        <w:t>στίμμι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ὐδρίγυνοι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ακομύσταξ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pudendi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muliebris</w:t>
      </w:r>
      <w:proofErr w:type="spellEnd"/>
      <w:r>
        <w:rPr>
          <w:rStyle w:val="Dfinition"/>
        </w:rPr>
        <w:t xml:space="preserve"> pilus </w:t>
      </w:r>
      <w:proofErr w:type="spellStart"/>
      <w:r>
        <w:rPr>
          <w:rStyle w:val="Dfinition"/>
        </w:rPr>
        <w:t>appella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proofErr w:type="spellStart"/>
      <w:r>
        <w:rPr>
          <w:rStyle w:val="orth"/>
        </w:rPr>
        <w:t>Γυν</w:t>
      </w:r>
      <w:proofErr w:type="spellEnd"/>
      <w:r>
        <w:rPr>
          <w:rStyle w:val="orth"/>
        </w:rPr>
        <w:t>αινομαστὸν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mammarum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muliebrium</w:t>
      </w:r>
      <w:proofErr w:type="spellEnd"/>
      <w:r>
        <w:rPr>
          <w:rStyle w:val="Dfinition"/>
        </w:rPr>
        <w:t xml:space="preserve"> summum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incrementum</w:t>
      </w:r>
      <w:proofErr w:type="spellEnd"/>
      <w:r>
        <w:rPr>
          <w:rStyle w:val="Dfinition"/>
        </w:rPr>
        <w:t xml:space="preserve">: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aucta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mammarum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Γυν</w:t>
      </w:r>
      <w:proofErr w:type="spellEnd"/>
      <w:r>
        <w:rPr>
          <w:rStyle w:val="orth"/>
        </w:rPr>
        <w:t>αινομαστοὶ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mammae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foeminarum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turgescunt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Paul. lib. 6.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curandi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methodus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Γνὴ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muliet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vox haec per b </w:t>
      </w:r>
      <w:proofErr w:type="spellStart"/>
      <w:r>
        <w:rPr>
          <w:rStyle w:val="Dfinition"/>
        </w:rPr>
        <w:t>vbique</w:t>
      </w:r>
      <w:proofErr w:type="spellEnd"/>
      <w:r>
        <w:rPr>
          <w:rStyle w:val="Dfinition"/>
        </w:rPr>
        <w:t xml:space="preserve"> scripta</w:t>
      </w:r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reperiatur</w:t>
      </w:r>
      <w:proofErr w:type="spellEnd"/>
      <w:r>
        <w:rPr>
          <w:rStyle w:val="Dfinition"/>
        </w:rPr>
        <w:t xml:space="preserve">, nobis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suspicio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verissimilis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γυνῖν</w:t>
      </w:r>
      <w:proofErr w:type="spellEnd"/>
      <w:r>
        <w:rPr>
          <w:rStyle w:val="grcARELIRE"/>
        </w:rPr>
        <w:t>ας 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γείν</w:t>
      </w:r>
      <w:proofErr w:type="spellEnd"/>
      <w:r>
        <w:rPr>
          <w:rStyle w:val="grcARELIRE"/>
        </w:rPr>
        <w:t>ασθαι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huic </w:t>
      </w:r>
      <w:proofErr w:type="spellStart"/>
      <w:r>
        <w:rPr>
          <w:rStyle w:val="Dfinition"/>
        </w:rPr>
        <w:t>etymo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verbi</w:t>
      </w:r>
      <w:proofErr w:type="spellEnd"/>
      <w:r>
        <w:rPr>
          <w:rStyle w:val="Dfinition"/>
        </w:rPr>
        <w:t xml:space="preserve"> s</w:t>
      </w:r>
      <w:r>
        <w:rPr>
          <w:rStyle w:val="Dfinition"/>
        </w:rPr>
        <w:br/>
      </w:r>
      <w:proofErr w:type="spellStart"/>
      <w:r>
        <w:rPr>
          <w:rStyle w:val="Dfinition"/>
        </w:rPr>
        <w:t>notatio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deductioque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repugnare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verbum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mulieribus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conuenire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etiamque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saepenumero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parere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vsurpatum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in lib.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veεἰ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</w:t>
      </w:r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vice </w:t>
      </w:r>
      <w:proofErr w:type="spellStart"/>
      <w:r>
        <w:rPr>
          <w:rStyle w:val="Dfinition"/>
        </w:rPr>
        <w:t>verba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τεκεῖν</w:t>
      </w:r>
      <w:proofErr w:type="spellEnd"/>
      <w:r>
        <w:rPr>
          <w:rStyle w:val="Dfinition"/>
        </w:rPr>
        <w:t xml:space="preserve"> comment</w:t>
      </w:r>
      <w:r>
        <w:rPr>
          <w:rStyle w:val="Dfinition"/>
        </w:rPr>
        <w:br/>
        <w:t xml:space="preserve">. 2. ad </w:t>
      </w:r>
      <w:proofErr w:type="spellStart"/>
      <w:r>
        <w:rPr>
          <w:rStyle w:val="Dfinition"/>
        </w:rPr>
        <w:t>sententiam</w:t>
      </w:r>
      <w:proofErr w:type="spellEnd"/>
      <w:r>
        <w:rPr>
          <w:rStyle w:val="Dfinition"/>
        </w:rPr>
        <w:t xml:space="preserve"> 7. ex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ἀρόρων</w:t>
      </w:r>
      <w:proofErr w:type="spellEnd"/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proofErr w:type="spellStart"/>
      <w:r>
        <w:rPr>
          <w:rStyle w:val="grcARELIRE"/>
        </w:rPr>
        <w:t>γγυνᾶν</w:t>
      </w:r>
      <w:proofErr w:type="spellEnd"/>
      <w:r>
        <w:rPr>
          <w:rStyle w:val="Dfinition"/>
        </w:rPr>
        <w:t xml:space="preserve"> positum </w:t>
      </w:r>
      <w:proofErr w:type="spellStart"/>
      <w:r>
        <w:rPr>
          <w:rStyle w:val="Dfinition"/>
        </w:rPr>
        <w:t>reperies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censeamus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illas</w:t>
      </w:r>
      <w:proofErr w:type="spellEnd"/>
      <w:r>
        <w:rPr>
          <w:rStyle w:val="Dfinition"/>
        </w:rPr>
        <w:t xml:space="preserve"> hoc</w:t>
      </w:r>
      <w:r>
        <w:rPr>
          <w:rStyle w:val="Dfinition"/>
        </w:rPr>
        <w:br/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demereri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venerint</w:t>
      </w:r>
      <w:proofErr w:type="spellEnd"/>
      <w:r>
        <w:rPr>
          <w:rStyle w:val="Dfinition"/>
        </w:rPr>
        <w:t xml:space="preserve"> aetatis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periodice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ferantur</w:t>
      </w:r>
      <w:proofErr w:type="spellEnd"/>
      <w:r>
        <w:rPr>
          <w:rStyle w:val="Dfinition"/>
        </w:rPr>
        <w:t xml:space="preserve"> menses, quae¬6</w:t>
      </w:r>
      <w:r>
        <w:rPr>
          <w:rStyle w:val="Dfinition"/>
        </w:rPr>
        <w:br/>
        <w:t xml:space="preserve">que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liberis</w:t>
      </w:r>
      <w:proofErr w:type="spellEnd"/>
      <w:r>
        <w:rPr>
          <w:rStyle w:val="Dfinition"/>
        </w:rPr>
        <w:t xml:space="preserve"> dent &amp; </w:t>
      </w:r>
      <w:proofErr w:type="spellStart"/>
      <w:r>
        <w:rPr>
          <w:rStyle w:val="Dfinition"/>
        </w:rPr>
        <w:t>generationi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mulieres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virgines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recensebuntur</w:t>
      </w:r>
      <w:proofErr w:type="spellEnd"/>
      <w:r>
        <w:rPr>
          <w:rStyle w:val="Dfinition"/>
        </w:rPr>
        <w:t xml:space="preserve">, non in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αικῶν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es</w:t>
      </w:r>
      <w:r>
        <w:rPr>
          <w:rStyle w:val="Dfinition"/>
        </w:rPr>
        <w:br/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iudicabimus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</w:r>
      <w:proofErr w:type="spellStart"/>
      <w:r>
        <w:rPr>
          <w:rStyle w:val="Dfinition"/>
        </w:rPr>
        <w:t>etsi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periodicè</w:t>
      </w:r>
      <w:proofErr w:type="spellEnd"/>
      <w:r>
        <w:rPr>
          <w:rStyle w:val="Dfinition"/>
        </w:rPr>
        <w:t xml:space="preserve"> menstrua </w:t>
      </w:r>
      <w:proofErr w:type="spellStart"/>
      <w:r>
        <w:rPr>
          <w:rStyle w:val="Dfinition"/>
        </w:rPr>
        <w:t>patiantur</w:t>
      </w:r>
      <w:proofErr w:type="spellEnd"/>
      <w:r>
        <w:rPr>
          <w:rStyle w:val="Dfinition"/>
        </w:rPr>
        <w:t xml:space="preserve"> &amp; suis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ae</w:t>
      </w:r>
      <w:r>
        <w:rPr>
          <w:rStyle w:val="Dfinition"/>
        </w:rPr>
        <w:br/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locatae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degunt</w:t>
      </w:r>
      <w:proofErr w:type="spellEnd"/>
      <w:r>
        <w:rPr>
          <w:rStyle w:val="Dfinition"/>
        </w:rPr>
        <w:t xml:space="preserve"> sine omni </w:t>
      </w:r>
      <w:proofErr w:type="spellStart"/>
      <w:r>
        <w:rPr>
          <w:rStyle w:val="Dfinition"/>
        </w:rPr>
        <w:t>venere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illorum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perfruuntur</w:t>
      </w:r>
      <w:proofErr w:type="spellEnd"/>
      <w:r>
        <w:rPr>
          <w:rStyle w:val="Dfinition"/>
        </w:rPr>
        <w:t xml:space="preserve"> consuetudine. 46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Γύρις</w:t>
      </w:r>
      <w:proofErr w:type="spellEnd"/>
      <w:r>
        <w:rPr>
          <w:rStyle w:val="Dfinition"/>
        </w:rPr>
        <w:t xml:space="preserve">. pollen ex farina, qui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Paulus, </w:t>
      </w:r>
      <w:proofErr w:type="spellStart"/>
      <w:r>
        <w:rPr>
          <w:rStyle w:val="Dfinition"/>
        </w:rPr>
        <w:t>amylo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virtute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respondet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Apud alios </w:t>
      </w:r>
      <w:proofErr w:type="spellStart"/>
      <w:r>
        <w:rPr>
          <w:rStyle w:val="grcARELIRE"/>
        </w:rPr>
        <w:t>γύεις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γύρεως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</w:t>
      </w:r>
      <w:proofErr w:type="spellEnd"/>
      <w:r>
        <w:rPr>
          <w:rStyle w:val="Dfinition"/>
        </w:rPr>
        <w:t>¬ “</w:t>
      </w:r>
      <w:r>
        <w:rPr>
          <w:rStyle w:val="Dfinition"/>
        </w:rPr>
        <w:br/>
      </w:r>
      <w:proofErr w:type="spellStart"/>
      <w:r>
        <w:rPr>
          <w:rStyle w:val="Dfinition"/>
        </w:rPr>
        <w:t>plastrum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polline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farinaceo</w:t>
      </w:r>
      <w:proofErr w:type="spellEnd"/>
      <w:r>
        <w:rPr>
          <w:rStyle w:val="Dfinition"/>
        </w:rPr>
        <w:t xml:space="preserve"> à Paulo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br/>
        <w:t xml:space="preserve"> lib. 7. c. 17. </w:t>
      </w:r>
      <w:r>
        <w:rPr>
          <w:rStyle w:val="Dfinition"/>
          <w:lang w:val="fr-FR"/>
        </w:rPr>
        <w:t xml:space="preserve">&amp; à </w:t>
      </w:r>
      <w:proofErr w:type="spellStart"/>
      <w:r>
        <w:rPr>
          <w:rStyle w:val="Dfinition"/>
          <w:lang w:val="fr-FR"/>
        </w:rPr>
        <w:t>Trallian</w:t>
      </w:r>
      <w:proofErr w:type="spellEnd"/>
      <w:r>
        <w:rPr>
          <w:rStyle w:val="Dfinition"/>
          <w:lang w:val="fr-FR"/>
        </w:rPr>
        <w:t xml:space="preserve">. lib. 3. c. 7. </w:t>
      </w:r>
      <w:proofErr w:type="gramStart"/>
      <w:r>
        <w:rPr>
          <w:rStyle w:val="Dfinition"/>
          <w:lang w:val="fr-FR"/>
        </w:rPr>
        <w:t>qui</w:t>
      </w:r>
      <w:proofErr w:type="gramEnd"/>
      <w:r>
        <w:rPr>
          <w:rStyle w:val="Dfinition"/>
          <w:lang w:val="fr-FR"/>
        </w:rPr>
        <w:t xml:space="preserve"> ipsum“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commendat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suppurationes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promouendas</w:t>
      </w:r>
      <w:proofErr w:type="spellEnd"/>
      <w:r>
        <w:rPr>
          <w:rStyle w:val="Dfinition"/>
          <w:lang w:val="fr-FR"/>
        </w:rPr>
        <w:t>.“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Γυρίτης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ὕτος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.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ρτος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panum</w:t>
      </w:r>
      <w:proofErr w:type="spellEnd"/>
      <w:r>
        <w:rPr>
          <w:rStyle w:val="Dfinition"/>
          <w:lang w:val="fr-FR"/>
        </w:rPr>
        <w:t xml:space="preserve"> insignes </w:t>
      </w:r>
      <w:proofErr w:type="spellStart"/>
      <w:r>
        <w:rPr>
          <w:rStyle w:val="Dfinition"/>
          <w:lang w:val="fr-FR"/>
        </w:rPr>
        <w:t>differentiae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explicantur</w:t>
      </w:r>
      <w:proofErr w:type="spellEnd"/>
      <w:r>
        <w:rPr>
          <w:rStyle w:val="Dfinition"/>
          <w:lang w:val="fr-FR"/>
        </w:rPr>
        <w:t>. 5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Γύψος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gypsum</w:t>
      </w:r>
      <w:proofErr w:type="spellEnd"/>
      <w:proofErr w:type="gramEnd"/>
      <w:r>
        <w:rPr>
          <w:rStyle w:val="Dfinition"/>
          <w:lang w:val="fr-FR"/>
        </w:rPr>
        <w:t xml:space="preserve">. Id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quod ex </w:t>
      </w:r>
      <w:proofErr w:type="spellStart"/>
      <w:r>
        <w:rPr>
          <w:rStyle w:val="Dfinition"/>
          <w:lang w:val="fr-FR"/>
        </w:rPr>
        <w:t>lapidibus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totis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ambustis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exprimitur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Cognata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</w:t>
      </w:r>
      <w:proofErr w:type="spellEnd"/>
      <w:r w:rsidRPr="00BB4D9C">
        <w:rPr>
          <w:rStyle w:val="Dfinition"/>
          <w:lang w:val="fr-FR"/>
        </w:rPr>
        <w:t xml:space="preserve"> est.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 xml:space="preserve">Plura eius genera. </w:t>
      </w:r>
      <w:r w:rsidRPr="00BB4D9C">
        <w:rPr>
          <w:rStyle w:val="Dfinition"/>
          <w:lang w:val="it-IT"/>
        </w:rPr>
        <w:t>Nam è lapide coquitur, &amp;</w:t>
      </w:r>
      <w:r w:rsidRPr="00BB4D9C">
        <w:rPr>
          <w:rStyle w:val="Dfinition"/>
          <w:lang w:val="it-IT"/>
        </w:rPr>
        <w:br/>
        <w:t>è terra foditur, &amp; è summa tellure colligitur, vt</w:t>
      </w:r>
      <w:r w:rsidRPr="00BB4D9C">
        <w:rPr>
          <w:rStyle w:val="Dfinition"/>
          <w:lang w:val="it-IT"/>
        </w:rPr>
        <w:br/>
        <w:t>habetur apud Plin. Adstringit, glutinat, sanguinis</w:t>
      </w:r>
      <w:r w:rsidRPr="00BB4D9C">
        <w:rPr>
          <w:rStyle w:val="Dfinition"/>
          <w:lang w:val="it-IT"/>
        </w:rPr>
        <w:br/>
        <w:t xml:space="preserve"> profluuia &amp; sudores compescit, sed potum</w:t>
      </w:r>
      <w:r w:rsidRPr="00BB4D9C">
        <w:rPr>
          <w:rStyle w:val="Dfinition"/>
          <w:lang w:val="it-IT"/>
        </w:rPr>
        <w:br/>
        <w:t>strangulat.</w:t>
      </w:r>
      <w:r w:rsidRPr="00BB4D9C">
        <w:rPr>
          <w:rStyle w:val="Dfinition"/>
          <w:lang w:val="it-IT"/>
        </w:rPr>
        <w:br/>
        <w:t>Vt refert Dioscor. in Alexipharm. c. 24. dum</w:t>
      </w:r>
      <w:r w:rsidRPr="00BB4D9C">
        <w:rPr>
          <w:rStyle w:val="Dfinition"/>
          <w:lang w:val="it-IT"/>
        </w:rPr>
        <w:br/>
        <w:t>scilicet intra ventriculum lapidescit, idem &amp; 8</w:t>
      </w:r>
      <w:r w:rsidRPr="00BB4D9C">
        <w:rPr>
          <w:rStyle w:val="Dfinition"/>
          <w:lang w:val="it-IT"/>
        </w:rPr>
        <w:br/>
        <w:t>Paul. 5. c. 59.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Τυψύδης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οἷνος</w:t>
      </w:r>
      <w:proofErr w:type="spellEnd"/>
      <w:r w:rsidRPr="00BB4D9C">
        <w:rPr>
          <w:rStyle w:val="Dfinition"/>
          <w:lang w:val="it-IT"/>
        </w:rPr>
        <w:t xml:space="preserve">. vide </w:t>
      </w:r>
      <w:proofErr w:type="spellStart"/>
      <w:r>
        <w:rPr>
          <w:rStyle w:val="ref"/>
        </w:rPr>
        <w:t>οἷνος</w:t>
      </w:r>
      <w:proofErr w:type="spellEnd"/>
      <w:r w:rsidRPr="00BB4D9C">
        <w:rPr>
          <w:rStyle w:val="Dfinition"/>
          <w:lang w:val="it-IT"/>
        </w:rPr>
        <w:t xml:space="preserve"> vbi Alphabetica serie insigniores</w:t>
      </w:r>
      <w:r w:rsidRPr="00BB4D9C">
        <w:rPr>
          <w:rStyle w:val="Dfinition"/>
          <w:lang w:val="it-IT"/>
        </w:rPr>
        <w:br/>
        <w:t xml:space="preserve"> quaedam vinorum differentiae explicantur</w:t>
      </w:r>
      <w:r w:rsidRPr="00BB4D9C">
        <w:rPr>
          <w:rStyle w:val="Dfinition"/>
          <w:lang w:val="it-IT"/>
        </w:rPr>
        <w:br/>
        <w:t>. 51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Γωγίωσις</w:t>
      </w:r>
      <w:proofErr w:type="spellEnd"/>
      <w:r w:rsidRPr="00BB4D9C">
        <w:rPr>
          <w:rStyle w:val="Dfinition"/>
          <w:lang w:val="it-IT"/>
        </w:rPr>
        <w:t>. sic Archigenes non male appellauit, authore</w:t>
      </w:r>
      <w:r w:rsidRPr="00BB4D9C">
        <w:rPr>
          <w:rStyle w:val="Dfinition"/>
          <w:lang w:val="it-IT"/>
        </w:rPr>
        <w:br/>
        <w:t xml:space="preserve"> Galeno, speciem quandam pulsus, qui</w:t>
      </w:r>
      <w:r w:rsidRPr="00BB4D9C">
        <w:rPr>
          <w:rStyle w:val="Dfinition"/>
          <w:lang w:val="it-IT"/>
        </w:rPr>
        <w:br/>
        <w:t>non toto arteriae circulo, sed eius angulo tantum</w:t>
      </w:r>
      <w:r w:rsidRPr="00BB4D9C">
        <w:rPr>
          <w:rStyle w:val="Dfinition"/>
          <w:lang w:val="it-IT"/>
        </w:rPr>
        <w:br/>
        <w:t xml:space="preserve"> ferit. fit propter maximam imbecillitatem</w:t>
      </w:r>
      <w:r w:rsidRPr="00BB4D9C">
        <w:rPr>
          <w:rStyle w:val="Dfinition"/>
          <w:lang w:val="it-IT"/>
        </w:rPr>
        <w:br/>
        <w:t>facultatis quę attollere onus nequit. Tunc enim</w:t>
      </w:r>
      <w:r w:rsidRPr="00BB4D9C">
        <w:rPr>
          <w:rStyle w:val="Dfinition"/>
          <w:lang w:val="it-IT"/>
        </w:rPr>
        <w:br/>
        <w:t>flexum in alto quendam pulsus repraesentat, non</w:t>
      </w:r>
      <w:r w:rsidRPr="00BB4D9C">
        <w:rPr>
          <w:rStyle w:val="Dfinition"/>
          <w:lang w:val="it-IT"/>
        </w:rPr>
        <w:br/>
        <w:t>circuli figuram: quem quidem flexum Archigenes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γωνίωσιν</w:t>
      </w:r>
      <w:proofErr w:type="spellEnd"/>
      <w:r w:rsidRPr="00BB4D9C">
        <w:rPr>
          <w:rStyle w:val="Dfinition"/>
          <w:lang w:val="it-IT"/>
        </w:rPr>
        <w:t xml:space="preserve"> nuncupauit. Nam altitudo arteriae</w:t>
      </w:r>
      <w:r w:rsidRPr="00BB4D9C">
        <w:rPr>
          <w:rStyle w:val="Dfinition"/>
          <w:lang w:val="it-IT"/>
        </w:rPr>
        <w:br/>
        <w:t xml:space="preserve"> non vt circuli iam figura, sed vt vertex trianguli</w:t>
      </w:r>
      <w:r w:rsidRPr="00BB4D9C">
        <w:rPr>
          <w:rStyle w:val="Dfinition"/>
          <w:lang w:val="it-IT"/>
        </w:rPr>
        <w:br/>
        <w:t xml:space="preserve"> mouet tactum. Id quod magis etiam ei accidit</w:t>
      </w:r>
      <w:r w:rsidRPr="00BB4D9C">
        <w:rPr>
          <w:rStyle w:val="Dfinition"/>
          <w:lang w:val="it-IT"/>
        </w:rPr>
        <w:br/>
        <w:t xml:space="preserve"> horrescenti &amp; rigenti prae frigore, vt quomodolibet</w:t>
      </w:r>
      <w:r w:rsidRPr="00BB4D9C">
        <w:rPr>
          <w:rStyle w:val="Dfinition"/>
          <w:lang w:val="it-IT"/>
        </w:rPr>
        <w:br/>
        <w:t xml:space="preserve"> aliter induratae. Itaque initio grauium</w:t>
      </w:r>
      <w:r w:rsidRPr="00BB4D9C">
        <w:rPr>
          <w:rStyle w:val="Dfinition"/>
          <w:lang w:val="it-IT"/>
        </w:rPr>
        <w:br/>
        <w:t xml:space="preserve"> accessionum &amp; cum frigore inuadentium</w:t>
      </w:r>
      <w:r w:rsidRPr="00BB4D9C">
        <w:rPr>
          <w:rStyle w:val="Dfinition"/>
          <w:lang w:val="it-IT"/>
        </w:rPr>
        <w:br/>
        <w:t>talem pulsum cernere est, non in his tamen omnibus</w:t>
      </w:r>
      <w:r w:rsidRPr="00BB4D9C">
        <w:rPr>
          <w:rStyle w:val="Dfinition"/>
          <w:lang w:val="it-IT"/>
        </w:rPr>
        <w:br/>
        <w:t xml:space="preserve"> vel solis, vt quidam putant. Nam si propter</w:t>
      </w:r>
      <w:r w:rsidRPr="00BB4D9C">
        <w:rPr>
          <w:rStyle w:val="Dfinition"/>
          <w:lang w:val="it-IT"/>
        </w:rPr>
        <w:br/>
        <w:t xml:space="preserve"> duritiem arteria aegre flecti possit, facultasque</w:t>
      </w:r>
      <w:r w:rsidRPr="00BB4D9C">
        <w:rPr>
          <w:rStyle w:val="Dfinition"/>
          <w:lang w:val="it-IT"/>
        </w:rPr>
        <w:br/>
        <w:t xml:space="preserve"> imbecilla grauetur vtrinque, perdit circuli</w:t>
      </w:r>
      <w:r w:rsidRPr="00BB4D9C">
        <w:rPr>
          <w:rStyle w:val="Dfinition"/>
          <w:lang w:val="it-IT"/>
        </w:rPr>
        <w:br/>
        <w:t xml:space="preserve"> veluti circumferentiam. refert autem verticem</w:t>
      </w:r>
      <w:r w:rsidRPr="00BB4D9C">
        <w:rPr>
          <w:rStyle w:val="Dfinition"/>
          <w:lang w:val="it-IT"/>
        </w:rPr>
        <w:br/>
        <w:t xml:space="preserve"> trianguli, quod propter duritiem arteria</w:t>
      </w:r>
      <w:r w:rsidRPr="00BB4D9C">
        <w:rPr>
          <w:rStyle w:val="Dfinition"/>
          <w:lang w:val="it-IT"/>
        </w:rPr>
        <w:br/>
        <w:t>nequeat paulatim flecti, &amp; ad profunditatem</w:t>
      </w:r>
      <w:r w:rsidRPr="00BB4D9C">
        <w:rPr>
          <w:rStyle w:val="Dfinition"/>
          <w:lang w:val="it-IT"/>
        </w:rPr>
        <w:br/>
        <w:t>vtrinque inclinari, sed vibretur potius quam flectatur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</w:p>
    <w:p w14:paraId="73E84CD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lastRenderedPageBreak/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1D8B3DD" w14:textId="77777777" w:rsidR="003152E5" w:rsidRDefault="00000000"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Λιτίδες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magnae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lampades</w:t>
      </w:r>
      <w:proofErr w:type="spellEnd"/>
      <w:r>
        <w:rPr>
          <w:rStyle w:val="Dfinition"/>
          <w:lang w:val="fr-FR"/>
        </w:rPr>
        <w:t xml:space="preserve"> &amp; ardentes. Per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metaphoram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caput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allij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spicis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lampadum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compactum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annotauit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ῖς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Δάκ</w:t>
      </w:r>
      <w:proofErr w:type="spellEnd"/>
      <w:r>
        <w:rPr>
          <w:rStyle w:val="orth"/>
        </w:rPr>
        <w:t>αρ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genus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Cassiae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quoddam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Arabibus</w:t>
      </w:r>
      <w:proofErr w:type="spellEnd"/>
      <w:r>
        <w:rPr>
          <w:rStyle w:val="Dfinition"/>
          <w:lang w:val="fr-FR"/>
        </w:rPr>
        <w:t xml:space="preserve"> sic di„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ctae</w:t>
      </w:r>
      <w:proofErr w:type="spellEnd"/>
      <w:r>
        <w:rPr>
          <w:rStyle w:val="Dfinition"/>
          <w:lang w:val="fr-FR"/>
        </w:rPr>
        <w:t xml:space="preserve"> pro quo </w:t>
      </w:r>
      <w:proofErr w:type="spellStart"/>
      <w:r>
        <w:rPr>
          <w:rStyle w:val="Dfinition"/>
          <w:lang w:val="fr-FR"/>
        </w:rPr>
        <w:t>Ruell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habet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darca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</w:t>
      </w:r>
      <w:proofErr w:type="spellStart"/>
      <w:r>
        <w:rPr>
          <w:rStyle w:val="Dfinition"/>
          <w:lang w:val="fr-FR"/>
        </w:rPr>
        <w:t>Probat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Hermolaus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κὶ</w:t>
      </w:r>
      <w:proofErr w:type="spellEnd"/>
      <w:r>
        <w:rPr>
          <w:rStyle w:val="Dfinition"/>
          <w:lang w:val="fr-FR"/>
        </w:rPr>
        <w:t xml:space="preserve"> vt pote quod in </w:t>
      </w:r>
      <w:proofErr w:type="spellStart"/>
      <w:r>
        <w:rPr>
          <w:rStyle w:val="Dfinition"/>
          <w:lang w:val="fr-FR"/>
        </w:rPr>
        <w:t>antiquis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codicibus</w:t>
      </w:r>
      <w:proofErr w:type="spellEnd"/>
      <w:r>
        <w:rPr>
          <w:rStyle w:val="Dfinition"/>
          <w:lang w:val="fr-FR"/>
        </w:rPr>
        <w:t xml:space="preserve"> lega„</w:t>
      </w:r>
      <w:r>
        <w:rPr>
          <w:rStyle w:val="Dfinition"/>
          <w:lang w:val="fr-FR"/>
        </w:rPr>
        <w:br/>
        <w:t xml:space="preserve"> </w:t>
      </w:r>
      <w:proofErr w:type="spellStart"/>
      <w:proofErr w:type="gramStart"/>
      <w:r>
        <w:rPr>
          <w:rStyle w:val="Dfinition"/>
          <w:lang w:val="fr-FR"/>
        </w:rPr>
        <w:t>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Δάκνηρον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Collyrij</w:t>
      </w:r>
      <w:proofErr w:type="spellEnd"/>
      <w:r>
        <w:rPr>
          <w:rStyle w:val="Dfinition"/>
          <w:lang w:val="fr-FR"/>
        </w:rPr>
        <w:t xml:space="preserve"> nomen quasi </w:t>
      </w:r>
      <w:proofErr w:type="spellStart"/>
      <w:r>
        <w:rPr>
          <w:rStyle w:val="Dfinition"/>
          <w:lang w:val="fr-FR"/>
        </w:rPr>
        <w:t>mordicans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dicatur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Trallian</w:t>
      </w:r>
      <w:proofErr w:type="spellEnd"/>
      <w:r>
        <w:rPr>
          <w:rStyle w:val="Dfinition"/>
          <w:lang w:val="fr-FR"/>
        </w:rPr>
        <w:t xml:space="preserve">. lib. 2. c. 5. </w:t>
      </w:r>
      <w:proofErr w:type="gramStart"/>
      <w:r>
        <w:rPr>
          <w:rStyle w:val="Dfinition"/>
          <w:lang w:val="fr-FR"/>
        </w:rPr>
        <w:t>ad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acuen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vtile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Τὸ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Δα</w:t>
      </w:r>
      <w:proofErr w:type="spellStart"/>
      <w:r>
        <w:rPr>
          <w:rStyle w:val="orth"/>
        </w:rPr>
        <w:t>κνῶδες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mordacitas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tangibilis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qualitas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corpus </w:t>
      </w:r>
      <w:proofErr w:type="spellStart"/>
      <w:r>
        <w:rPr>
          <w:rStyle w:val="Dfinition"/>
          <w:lang w:val="fr-FR"/>
        </w:rPr>
        <w:t>subiens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exasperat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punctionis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inducit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Qualitas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tactus</w:t>
      </w:r>
      <w:proofErr w:type="spellEnd"/>
      <w:r>
        <w:rPr>
          <w:rStyle w:val="Dfinition"/>
          <w:lang w:val="fr-FR"/>
        </w:rPr>
        <w:t xml:space="preserve"> propria,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gustus</w:t>
      </w:r>
      <w:proofErr w:type="spellEnd"/>
      <w:r>
        <w:rPr>
          <w:rStyle w:val="Dfinition"/>
          <w:lang w:val="fr-FR"/>
        </w:rPr>
        <w:t xml:space="preserve">. Quod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lingua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dijudicetur</w:t>
      </w:r>
      <w:proofErr w:type="spellEnd"/>
      <w:r>
        <w:rPr>
          <w:rStyle w:val="Dfinition"/>
          <w:lang w:val="fr-FR"/>
        </w:rPr>
        <w:br/>
        <w:t xml:space="preserve">, non fit proprio linguae sensu,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communi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reliqua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sensilia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tactus</w:t>
      </w:r>
      <w:proofErr w:type="spellEnd"/>
      <w:r>
        <w:rPr>
          <w:rStyle w:val="Dfinition"/>
          <w:lang w:val="fr-FR"/>
        </w:rPr>
        <w:br/>
        <w:t xml:space="preserve">sensu </w:t>
      </w:r>
      <w:proofErr w:type="spellStart"/>
      <w:r>
        <w:rPr>
          <w:rStyle w:val="Dfinition"/>
          <w:lang w:val="fr-FR"/>
        </w:rPr>
        <w:t>praedita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Quippe</w:t>
      </w:r>
      <w:proofErr w:type="spellEnd"/>
      <w:r>
        <w:rPr>
          <w:rStyle w:val="Dfinition"/>
          <w:lang w:val="fr-FR"/>
        </w:rPr>
        <w:t xml:space="preserve"> si in </w:t>
      </w:r>
      <w:proofErr w:type="spellStart"/>
      <w:r>
        <w:rPr>
          <w:rStyle w:val="Dfinition"/>
          <w:lang w:val="fr-FR"/>
        </w:rPr>
        <w:t>aliam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quamuis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carnem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nudatam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inieceris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mordicat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bit.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mordicatio</w:t>
      </w:r>
      <w:proofErr w:type="spellEnd"/>
      <w:r>
        <w:rPr>
          <w:rStyle w:val="Dfinition"/>
          <w:lang w:val="fr-FR"/>
        </w:rPr>
        <w:t xml:space="preserve"> tribus </w:t>
      </w:r>
      <w:proofErr w:type="spellStart"/>
      <w:r>
        <w:rPr>
          <w:rStyle w:val="Dfinition"/>
          <w:lang w:val="fr-FR"/>
        </w:rPr>
        <w:t>istis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saporibus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acido</w:t>
      </w:r>
      <w:proofErr w:type="spellEnd"/>
      <w:r>
        <w:rPr>
          <w:rStyle w:val="Dfinition"/>
          <w:lang w:val="fr-FR"/>
        </w:rPr>
        <w:t xml:space="preserve">, amaro &amp; </w:t>
      </w:r>
      <w:proofErr w:type="spellStart"/>
      <w:r>
        <w:rPr>
          <w:rStyle w:val="Dfinition"/>
          <w:lang w:val="fr-FR"/>
        </w:rPr>
        <w:t>acri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communis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acido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  <w:t xml:space="preserve">, vt </w:t>
      </w:r>
      <w:proofErr w:type="spellStart"/>
      <w:r>
        <w:rPr>
          <w:rStyle w:val="Dfinition"/>
          <w:lang w:val="fr-FR"/>
        </w:rPr>
        <w:t>frigido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simul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subtili</w:t>
      </w:r>
      <w:proofErr w:type="spellEnd"/>
      <w:r>
        <w:rPr>
          <w:rStyle w:val="Dfinition"/>
          <w:lang w:val="fr-FR"/>
        </w:rPr>
        <w:t xml:space="preserve">, amaro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acri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calidis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mordacitas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inest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Siquidem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frigida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calida</w:t>
      </w:r>
      <w:proofErr w:type="spellEnd"/>
      <w:r>
        <w:rPr>
          <w:rStyle w:val="Dfinition"/>
          <w:lang w:val="fr-FR"/>
        </w:rPr>
        <w:t xml:space="preserve">, si </w:t>
      </w:r>
      <w:proofErr w:type="spellStart"/>
      <w:r>
        <w:rPr>
          <w:rStyle w:val="Dfinition"/>
          <w:lang w:val="fr-FR"/>
        </w:rPr>
        <w:t>cutem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penetrent</w:t>
      </w:r>
      <w:proofErr w:type="spellEnd"/>
      <w:r>
        <w:rPr>
          <w:rStyle w:val="Dfinition"/>
          <w:lang w:val="fr-FR"/>
        </w:rPr>
        <w:t xml:space="preserve">, &amp; in </w:t>
      </w:r>
      <w:proofErr w:type="spellStart"/>
      <w:r>
        <w:rPr>
          <w:rStyle w:val="Dfinition"/>
          <w:lang w:val="fr-FR"/>
        </w:rPr>
        <w:t>sensibiles</w:t>
      </w:r>
      <w:proofErr w:type="spellEnd"/>
      <w:r>
        <w:rPr>
          <w:rStyle w:val="Dfinition"/>
          <w:lang w:val="fr-FR"/>
        </w:rPr>
        <w:t xml:space="preserve"> partes per </w:t>
      </w:r>
      <w:proofErr w:type="spellStart"/>
      <w:r>
        <w:rPr>
          <w:rStyle w:val="Dfinition"/>
          <w:lang w:val="fr-FR"/>
        </w:rPr>
        <w:t>carnem</w:t>
      </w:r>
      <w:proofErr w:type="spellEnd"/>
      <w:r>
        <w:rPr>
          <w:rStyle w:val="Dfinition"/>
          <w:lang w:val="fr-FR"/>
        </w:rPr>
        <w:t xml:space="preserve"> dispersas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subeant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mordicationis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inuehunt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illam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sane</w:t>
      </w:r>
      <w:proofErr w:type="spellEnd"/>
      <w:r>
        <w:rPr>
          <w:rStyle w:val="Dfinition"/>
          <w:lang w:val="fr-FR"/>
        </w:rPr>
        <w:t xml:space="preserve"> </w:t>
      </w:r>
      <w:proofErr w:type="gramStart"/>
      <w:r>
        <w:rPr>
          <w:rStyle w:val="Dfinition"/>
          <w:lang w:val="fr-FR"/>
        </w:rPr>
        <w:t>non minus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linguam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mordedispari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docuit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Galenus</w:t>
      </w:r>
      <w:proofErr w:type="spellEnd"/>
      <w:r>
        <w:rPr>
          <w:rStyle w:val="Dfinition"/>
          <w:lang w:val="fr-FR"/>
        </w:rPr>
        <w:t xml:space="preserve">, modo. </w:t>
      </w:r>
      <w:proofErr w:type="spellStart"/>
      <w:proofErr w:type="gramStart"/>
      <w:r>
        <w:rPr>
          <w:rStyle w:val="Dfinition"/>
          <w:lang w:val="fr-FR"/>
        </w:rPr>
        <w:t>frigidum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namque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raris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corporibus</w:t>
      </w:r>
      <w:proofErr w:type="spellEnd"/>
      <w:r>
        <w:rPr>
          <w:rStyle w:val="Dfinition"/>
          <w:lang w:val="fr-FR"/>
        </w:rPr>
        <w:t>, qualia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vulnerata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t xml:space="preserve">, oculi, os, </w:t>
      </w:r>
      <w:proofErr w:type="spellStart"/>
      <w:r>
        <w:rPr>
          <w:rStyle w:val="Dfinition"/>
          <w:lang w:val="fr-FR"/>
        </w:rPr>
        <w:t>nares</w:t>
      </w:r>
      <w:proofErr w:type="spellEnd"/>
      <w:r>
        <w:rPr>
          <w:rStyle w:val="Dfinition"/>
          <w:lang w:val="fr-FR"/>
        </w:rPr>
        <w:t xml:space="preserve"> &amp; venter,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mordicat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solidioribus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frigidum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spiramenta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cuncta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subiens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circumquaque</w:t>
      </w:r>
      <w:proofErr w:type="spell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amplectitur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contrahit</w:t>
      </w:r>
      <w:proofErr w:type="spellEnd"/>
      <w:r>
        <w:rPr>
          <w:rStyle w:val="Dfinition"/>
          <w:lang w:val="fr-FR"/>
        </w:rPr>
        <w:br/>
        <w:t xml:space="preserve">, condensat, &amp; à </w:t>
      </w:r>
      <w:proofErr w:type="spellStart"/>
      <w:r>
        <w:rPr>
          <w:rStyle w:val="Dfinition"/>
          <w:lang w:val="fr-FR"/>
        </w:rPr>
        <w:t>continuis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auellit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molestus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mordacitatis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exoritur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duriora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subiens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dissoluit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fundit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colliquat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continuitatem</w:t>
      </w:r>
      <w:proofErr w:type="spellEnd"/>
      <w:r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multo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frigidum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celerius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diuellit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secat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distrahit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mordax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necessario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sentitur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velut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aqua </w:t>
      </w:r>
      <w:proofErr w:type="spellStart"/>
      <w:r w:rsidRPr="00BB4D9C">
        <w:rPr>
          <w:rStyle w:val="Dfinition"/>
          <w:lang w:val="fr-FR"/>
        </w:rPr>
        <w:t>feruens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ignis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Nec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quicquid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frigidum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mordax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apparet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conuellat</w:t>
      </w:r>
      <w:proofErr w:type="spellEnd"/>
      <w:r>
        <w:rPr>
          <w:rStyle w:val="Dfinition"/>
          <w:lang w:val="fr-FR"/>
        </w:rPr>
        <w:t xml:space="preserve"> &amp; violenter </w:t>
      </w:r>
      <w:proofErr w:type="spellStart"/>
      <w:r>
        <w:rPr>
          <w:rStyle w:val="Dfinition"/>
          <w:lang w:val="fr-FR"/>
        </w:rPr>
        <w:t>condenset</w:t>
      </w:r>
      <w:proofErr w:type="spellEnd"/>
      <w:r>
        <w:rPr>
          <w:rStyle w:val="Dfinition"/>
          <w:lang w:val="fr-FR"/>
        </w:rPr>
        <w:t>. Sic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vtriusque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immoderatius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communis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mordicatio</w:t>
      </w:r>
      <w:proofErr w:type="spellEnd"/>
      <w:r>
        <w:rPr>
          <w:rStyle w:val="Dfinition"/>
          <w:lang w:val="fr-FR"/>
        </w:rPr>
        <w:t xml:space="preserve">. Quoniam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quicquid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mordicat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profundum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subire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penetrare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debet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ideò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id quod </w:t>
      </w:r>
      <w:proofErr w:type="spellStart"/>
      <w:r>
        <w:rPr>
          <w:rStyle w:val="Dfinition"/>
          <w:lang w:val="fr-FR"/>
        </w:rPr>
        <w:t>mordicat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tenuis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substantiae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mordetur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rarum</w:t>
      </w:r>
      <w:proofErr w:type="spellEnd"/>
      <w:r>
        <w:rPr>
          <w:rStyle w:val="Dfinition"/>
          <w:lang w:val="fr-FR"/>
        </w:rPr>
        <w:t xml:space="preserve"> esse, vt</w:t>
      </w:r>
      <w:r>
        <w:rPr>
          <w:rStyle w:val="Dfinition"/>
          <w:lang w:val="fr-FR"/>
        </w:rPr>
        <w:br/>
        <w:t xml:space="preserve">intra se facile </w:t>
      </w:r>
      <w:proofErr w:type="spellStart"/>
      <w:r>
        <w:rPr>
          <w:rStyle w:val="Dfinition"/>
          <w:lang w:val="fr-FR"/>
        </w:rPr>
        <w:t>admittat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mordicandi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obtinet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vtrumque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mordet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mordetur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substantia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praeditum</w:t>
      </w:r>
      <w:proofErr w:type="spellEnd"/>
      <w:r>
        <w:rPr>
          <w:rStyle w:val="Dfinition"/>
          <w:lang w:val="fr-FR"/>
        </w:rPr>
        <w:br/>
        <w:t xml:space="preserve"> esse. </w:t>
      </w:r>
      <w:proofErr w:type="spellStart"/>
      <w:r>
        <w:rPr>
          <w:rStyle w:val="Dfinition"/>
          <w:lang w:val="fr-FR"/>
        </w:rPr>
        <w:t>Calida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mordicant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acria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quadamtenus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existunt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quorum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genere</w:t>
      </w:r>
      <w:proofErr w:type="spellEnd"/>
      <w:r>
        <w:rPr>
          <w:rStyle w:val="Dfinition"/>
          <w:lang w:val="fr-FR"/>
        </w:rPr>
        <w:br/>
        <w:t xml:space="preserve"> non quo </w:t>
      </w:r>
      <w:proofErr w:type="spellStart"/>
      <w:r>
        <w:rPr>
          <w:rStyle w:val="Dfinition"/>
          <w:lang w:val="fr-FR"/>
        </w:rPr>
        <w:t>quicquid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tenuius</w:t>
      </w:r>
      <w:proofErr w:type="spellEnd"/>
      <w:r>
        <w:rPr>
          <w:rStyle w:val="Dfinition"/>
          <w:lang w:val="fr-FR"/>
        </w:rPr>
        <w:t xml:space="preserve"> est, idem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mordicet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est: </w:t>
      </w:r>
      <w:proofErr w:type="spellStart"/>
      <w:r>
        <w:rPr>
          <w:rStyle w:val="Dfinition"/>
          <w:lang w:val="fr-FR"/>
        </w:rPr>
        <w:t>quin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potiùs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mordicat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crassius</w:t>
      </w:r>
      <w:proofErr w:type="spellEnd"/>
      <w:r>
        <w:rPr>
          <w:rStyle w:val="Dfinition"/>
          <w:lang w:val="fr-FR"/>
        </w:rPr>
        <w:t xml:space="preserve"> est, minus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mordax</w:t>
      </w:r>
      <w:proofErr w:type="spellEnd"/>
      <w:r>
        <w:rPr>
          <w:rStyle w:val="Dfinition"/>
          <w:lang w:val="fr-FR"/>
        </w:rPr>
        <w:t xml:space="preserve"> quod est </w:t>
      </w:r>
      <w:proofErr w:type="spellStart"/>
      <w:r>
        <w:rPr>
          <w:rStyle w:val="Dfinition"/>
          <w:lang w:val="fr-FR"/>
        </w:rPr>
        <w:t>tenuius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Frigida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>, cum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mordeant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Hippocrat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dixit</w:t>
      </w:r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dubitari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 an </w:t>
      </w:r>
      <w:proofErr w:type="spellStart"/>
      <w:r>
        <w:rPr>
          <w:rStyle w:val="Dfinition"/>
          <w:lang w:val="fr-FR"/>
        </w:rPr>
        <w:t>tenuium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oporteat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Quippe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acetum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Boreas</w:t>
      </w:r>
      <w:proofErr w:type="spellEnd"/>
      <w:r>
        <w:rPr>
          <w:rStyle w:val="Dfinition"/>
          <w:lang w:val="fr-FR"/>
        </w:rPr>
        <w:t xml:space="preserve"> mordent forte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tenuitatem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niui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frigidae</w:t>
      </w:r>
      <w:proofErr w:type="spellEnd"/>
      <w:r>
        <w:rPr>
          <w:rStyle w:val="Dfinition"/>
          <w:lang w:val="fr-FR"/>
        </w:rPr>
        <w:t xml:space="preserve"> </w:t>
      </w:r>
      <w:proofErr w:type="gramStart"/>
      <w:r>
        <w:rPr>
          <w:rStyle w:val="Dfinition"/>
          <w:lang w:val="fr-FR"/>
        </w:rPr>
        <w:t>non minus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mordacibus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quaquam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inest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docuit</w:t>
      </w:r>
      <w:proofErr w:type="spellEnd"/>
      <w:r>
        <w:rPr>
          <w:rStyle w:val="Dfinition"/>
          <w:lang w:val="fr-FR"/>
        </w:rPr>
        <w:t xml:space="preserve"> Galen.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 xml:space="preserve">. 1. de </w:t>
      </w:r>
      <w:proofErr w:type="spellStart"/>
      <w:r>
        <w:rPr>
          <w:rStyle w:val="Dfinition"/>
          <w:lang w:val="fr-FR"/>
        </w:rPr>
        <w:t>simpl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medic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ostendens</w:t>
      </w:r>
      <w:proofErr w:type="spellEnd"/>
      <w:proofErr w:type="gram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omne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mordax</w:t>
      </w:r>
      <w:proofErr w:type="spellEnd"/>
      <w:r>
        <w:rPr>
          <w:rStyle w:val="Dfinition"/>
          <w:lang w:val="fr-FR"/>
        </w:rPr>
        <w:t xml:space="preserve"> est,</w:t>
      </w:r>
      <w:r>
        <w:rPr>
          <w:rStyle w:val="Dfinition"/>
          <w:lang w:val="fr-FR"/>
        </w:rPr>
        <w:br/>
        <w:t xml:space="preserve">idem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tenue esse </w:t>
      </w:r>
      <w:proofErr w:type="spellStart"/>
      <w:r>
        <w:rPr>
          <w:rStyle w:val="Dfinition"/>
          <w:lang w:val="fr-FR"/>
        </w:rPr>
        <w:t>oportere</w:t>
      </w:r>
      <w:proofErr w:type="spellEnd"/>
      <w:r>
        <w:rPr>
          <w:rStyle w:val="Dfinition"/>
          <w:lang w:val="fr-FR"/>
        </w:rPr>
        <w:t xml:space="preserve">. Hoc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inter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discriminis</w:t>
      </w:r>
      <w:proofErr w:type="spellEnd"/>
      <w:r>
        <w:rPr>
          <w:rStyle w:val="Dfinition"/>
          <w:lang w:val="fr-FR"/>
        </w:rPr>
        <w:t xml:space="preserve"> est, quod </w:t>
      </w:r>
      <w:proofErr w:type="spellStart"/>
      <w:r>
        <w:rPr>
          <w:rStyle w:val="Dfinition"/>
          <w:lang w:val="fr-FR"/>
        </w:rPr>
        <w:t>frigida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br/>
        <w:t xml:space="preserve"> dura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solidaque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mordicent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vlcerata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rariora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Caeterùm</w:t>
      </w:r>
      <w:proofErr w:type="spellEnd"/>
      <w:r>
        <w:rPr>
          <w:rStyle w:val="Dfinition"/>
          <w:lang w:val="fr-FR"/>
        </w:rPr>
        <w:t xml:space="preserve"> non est idem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omnium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mordicant.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br/>
        <w:t xml:space="preserve">quatuor discrimina in </w:t>
      </w:r>
      <w:proofErr w:type="spellStart"/>
      <w:r>
        <w:rPr>
          <w:rStyle w:val="Dfinition"/>
          <w:lang w:val="fr-FR"/>
        </w:rPr>
        <w:t>maioris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minoris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collatione</w:t>
      </w:r>
      <w:proofErr w:type="spellEnd"/>
      <w:r>
        <w:rPr>
          <w:rStyle w:val="Dfinition"/>
          <w:lang w:val="fr-FR"/>
        </w:rPr>
        <w:br/>
        <w:t xml:space="preserve"> Galen. </w:t>
      </w:r>
      <w:proofErr w:type="spellStart"/>
      <w:proofErr w:type="gramStart"/>
      <w:r>
        <w:rPr>
          <w:rStyle w:val="Dfinition"/>
          <w:lang w:val="fr-FR"/>
        </w:rPr>
        <w:t>docuit</w:t>
      </w:r>
      <w:proofErr w:type="spellEnd"/>
      <w:proofErr w:type="gramEnd"/>
      <w:r>
        <w:rPr>
          <w:rStyle w:val="Dfinition"/>
          <w:lang w:val="fr-FR"/>
        </w:rPr>
        <w:t xml:space="preserve"> in lib. de </w:t>
      </w:r>
      <w:proofErr w:type="spellStart"/>
      <w:r>
        <w:rPr>
          <w:rStyle w:val="Dfinition"/>
          <w:lang w:val="fr-FR"/>
        </w:rPr>
        <w:t>multitud</w:t>
      </w:r>
      <w:proofErr w:type="spellEnd"/>
      <w:r>
        <w:rPr>
          <w:rStyle w:val="Dfinition"/>
          <w:lang w:val="fr-FR"/>
        </w:rPr>
        <w:t>. Primus,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, gradus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mordendo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pruritum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mouent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scilla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Secundus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vehementius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agunt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cepa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Plusculum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si</w:t>
      </w:r>
      <w:r>
        <w:rPr>
          <w:rStyle w:val="Dfinition"/>
          <w:lang w:val="fr-FR"/>
        </w:rPr>
        <w:br/>
        <w:t xml:space="preserve">corpus nostrum </w:t>
      </w:r>
      <w:proofErr w:type="spellStart"/>
      <w:r>
        <w:rPr>
          <w:rStyle w:val="Dfinition"/>
          <w:lang w:val="fr-FR"/>
        </w:rPr>
        <w:t>eiusmodi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medicamentis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assuescat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vlcerabitur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Sunt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br/>
      </w:r>
    </w:p>
    <w:p w14:paraId="6179048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AAF36FB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acria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admouentur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horrorem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pariunt</w:t>
      </w:r>
      <w:proofErr w:type="spellEnd"/>
      <w:r>
        <w:rPr>
          <w:rStyle w:val="Dfinition"/>
        </w:rPr>
        <w:t xml:space="preserve">: vel,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rigorem</w:t>
      </w:r>
      <w:proofErr w:type="spellEnd"/>
      <w:r>
        <w:rPr>
          <w:rStyle w:val="Dfinition"/>
        </w:rPr>
        <w:t xml:space="preserve">. His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respondent,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humorum</w:t>
      </w:r>
      <w:proofErr w:type="spellEnd"/>
      <w:r>
        <w:rPr>
          <w:rStyle w:val="Dfinition"/>
        </w:rPr>
        <w:t xml:space="preserve"> in nobis </w:t>
      </w:r>
      <w:proofErr w:type="spellStart"/>
      <w:r>
        <w:rPr>
          <w:rStyle w:val="Dfinition"/>
        </w:rPr>
        <w:t>mordacium</w:t>
      </w:r>
      <w:proofErr w:type="spellEnd"/>
      <w:r>
        <w:rPr>
          <w:rStyle w:val="Dfinition"/>
        </w:rPr>
        <w:t xml:space="preserve"> differentiae. Sunt</w:t>
      </w:r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mordaces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t xml:space="preserve"> mordent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mordaciores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vlcerosum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inuehunt</w:t>
      </w:r>
      <w:proofErr w:type="spellEnd"/>
      <w:r>
        <w:rPr>
          <w:rStyle w:val="Dfinition"/>
        </w:rPr>
        <w:br/>
        <w:t xml:space="preserve"> sensum, qui </w:t>
      </w:r>
      <w:proofErr w:type="spellStart"/>
      <w:r>
        <w:rPr>
          <w:rStyle w:val="Dfinition"/>
        </w:rPr>
        <w:t>acrius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mordent, </w:t>
      </w:r>
      <w:proofErr w:type="spellStart"/>
      <w:r>
        <w:rPr>
          <w:rStyle w:val="Dfinition"/>
        </w:rPr>
        <w:t>horrorem</w:t>
      </w:r>
      <w:proofErr w:type="spellEnd"/>
      <w:r>
        <w:rPr>
          <w:rStyle w:val="Dfinition"/>
        </w:rPr>
        <w:br/>
        <w:t xml:space="preserve">, qui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rigorem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ινώδης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υρετὸς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mordax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. Est differentia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sumpta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essentia</w:t>
      </w:r>
      <w:proofErr w:type="spellEnd"/>
      <w:r>
        <w:rPr>
          <w:rStyle w:val="Dfinition"/>
        </w:rPr>
        <w:t xml:space="preserve">, vel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proprium est. </w:t>
      </w:r>
      <w:proofErr w:type="spellStart"/>
      <w:r>
        <w:rPr>
          <w:rStyle w:val="Dfinition"/>
          <w:lang w:val="fr-FR"/>
        </w:rPr>
        <w:t>Siquidem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omnis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prope</w:t>
      </w:r>
      <w:proofErr w:type="spellEnd"/>
      <w:r>
        <w:rPr>
          <w:rStyle w:val="Dfinition"/>
          <w:lang w:val="fr-FR"/>
        </w:rPr>
        <w:t xml:space="preserve"> solus </w:t>
      </w:r>
      <w:proofErr w:type="spellStart"/>
      <w:r>
        <w:rPr>
          <w:rStyle w:val="Dfinition"/>
          <w:lang w:val="fr-FR"/>
        </w:rPr>
        <w:t>calor</w:t>
      </w:r>
      <w:proofErr w:type="spellEnd"/>
      <w:r>
        <w:rPr>
          <w:rStyle w:val="Dfinition"/>
          <w:lang w:val="fr-FR"/>
        </w:rPr>
        <w:t xml:space="preserve">, &amp; semper,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mordax</w:t>
      </w:r>
      <w:proofErr w:type="spellEnd"/>
      <w:r>
        <w:rPr>
          <w:rStyle w:val="Dfinition"/>
          <w:lang w:val="fr-FR"/>
        </w:rPr>
        <w:br/>
        <w:t xml:space="preserve">est, hoc est, </w:t>
      </w:r>
      <w:proofErr w:type="spellStart"/>
      <w:r>
        <w:rPr>
          <w:rStyle w:val="Dfinition"/>
          <w:lang w:val="fr-FR"/>
        </w:rPr>
        <w:t>acrimonia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pungens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rodens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mitis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Mordax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febris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perpetuo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aequaliter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mordet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hoc est, à quo </w:t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admoueri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coepit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donec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auferatur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acrem</w:t>
      </w:r>
      <w:proofErr w:type="spellEnd"/>
      <w:r>
        <w:rPr>
          <w:rStyle w:val="Dfinition"/>
          <w:lang w:val="fr-FR"/>
        </w:rPr>
        <w:t xml:space="preserve"> semper </w:t>
      </w:r>
      <w:proofErr w:type="spellStart"/>
      <w:r>
        <w:rPr>
          <w:rStyle w:val="Dfinition"/>
          <w:lang w:val="fr-FR"/>
        </w:rPr>
        <w:t>calorem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exhibet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tactui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Debet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>, si modo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mordacem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febrem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iudicatura</w:t>
      </w:r>
      <w:proofErr w:type="spellEnd"/>
      <w:r>
        <w:rPr>
          <w:rStyle w:val="Dfinition"/>
          <w:lang w:val="fr-FR"/>
        </w:rPr>
        <w:t xml:space="preserve"> est, media</w:t>
      </w:r>
      <w:r>
        <w:rPr>
          <w:rStyle w:val="Dfinition"/>
          <w:lang w:val="fr-FR"/>
        </w:rPr>
        <w:br/>
        <w:t xml:space="preserve">esse </w:t>
      </w:r>
      <w:proofErr w:type="spellStart"/>
      <w:r>
        <w:rPr>
          <w:rStyle w:val="Dfinition"/>
          <w:lang w:val="fr-FR"/>
        </w:rPr>
        <w:t>durae</w:t>
      </w:r>
      <w:proofErr w:type="spellEnd"/>
      <w:r>
        <w:rPr>
          <w:rStyle w:val="Dfinition"/>
          <w:lang w:val="fr-FR"/>
        </w:rPr>
        <w:t xml:space="preserve"> &amp; mollis, </w:t>
      </w:r>
      <w:proofErr w:type="spellStart"/>
      <w:r>
        <w:rPr>
          <w:rStyle w:val="Dfinition"/>
          <w:lang w:val="fr-FR"/>
        </w:rPr>
        <w:t>calidae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frigidae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potissimum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imponi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thoraci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summo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Putris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materia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mordacis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cutem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erumpens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acrimonia</w:t>
      </w:r>
      <w:proofErr w:type="spellEnd"/>
      <w:r w:rsidRPr="00BB4D9C">
        <w:rPr>
          <w:rStyle w:val="Dfinition"/>
          <w:lang w:val="fr-FR"/>
        </w:rPr>
        <w:t xml:space="preserve"> sua </w:t>
      </w:r>
      <w:proofErr w:type="spellStart"/>
      <w:r w:rsidRPr="00BB4D9C">
        <w:rPr>
          <w:rStyle w:val="Dfinition"/>
          <w:lang w:val="fr-FR"/>
        </w:rPr>
        <w:t>pungit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vellicat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diu</w:t>
      </w:r>
      <w:proofErr w:type="spellEnd"/>
      <w:r w:rsidRPr="00BB4D9C">
        <w:rPr>
          <w:rStyle w:val="Dfinition"/>
          <w:lang w:val="fr-FR"/>
        </w:rPr>
        <w:t xml:space="preserve"> ferre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contactum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Eiusmodi sunt omnes biliosae</w:t>
      </w:r>
      <w:r>
        <w:rPr>
          <w:rStyle w:val="Dfinition"/>
          <w:lang w:val="it-IT"/>
        </w:rPr>
        <w:br/>
        <w:t>, cum omni tempore, tum potissimum in</w:t>
      </w:r>
      <w:r>
        <w:rPr>
          <w:rStyle w:val="Dfinition"/>
          <w:lang w:val="it-IT"/>
        </w:rPr>
        <w:br/>
        <w:t>statu. Est autem mordacitatis ratio triplex, prima</w:t>
      </w:r>
      <w:r>
        <w:rPr>
          <w:rStyle w:val="Dfinition"/>
          <w:lang w:val="it-IT"/>
        </w:rPr>
        <w:br/>
        <w:t>à caloris intensione, secunda à celeri motu, tertia</w:t>
      </w:r>
      <w:r>
        <w:rPr>
          <w:rStyle w:val="Dfinition"/>
          <w:lang w:val="it-IT"/>
        </w:rPr>
        <w:br/>
        <w:t xml:space="preserve"> à materia in qua calor accenditur. Calor enim</w:t>
      </w:r>
      <w:r>
        <w:rPr>
          <w:rStyle w:val="Dfinition"/>
          <w:lang w:val="it-IT"/>
        </w:rPr>
        <w:br/>
        <w:t>in subiecto sicco, vt in bile flaua, est acrior quam</w:t>
      </w:r>
      <w:r>
        <w:rPr>
          <w:rStyle w:val="Dfinition"/>
          <w:lang w:val="it-IT"/>
        </w:rPr>
        <w:br/>
        <w:t>in humido, vt in pituita, aut in vaporoso &amp; spirituoso</w:t>
      </w:r>
      <w:r>
        <w:rPr>
          <w:rStyle w:val="Dfinition"/>
          <w:lang w:val="it-IT"/>
        </w:rPr>
        <w:br/>
        <w:t>, quemadmodum in febre diaria se habet.</w:t>
      </w:r>
      <w:r>
        <w:rPr>
          <w:rStyle w:val="Dfinition"/>
          <w:lang w:val="it-IT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κρύδιον</w:t>
      </w:r>
      <w:proofErr w:type="spellEnd"/>
      <w:r>
        <w:rPr>
          <w:rStyle w:val="Dfinition"/>
          <w:lang w:val="it-IT"/>
        </w:rPr>
        <w:t>. est lacryma scammonij, quam radice sua</w:t>
      </w:r>
      <w:r>
        <w:rPr>
          <w:rStyle w:val="Dfinition"/>
          <w:lang w:val="it-IT"/>
        </w:rPr>
        <w:br/>
        <w:t>vulnerata fundit. Sic dicta est quasi lacrymula &amp;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ἐξοχὴν</w:t>
      </w:r>
      <w:proofErr w:type="spellEnd"/>
      <w:r>
        <w:rPr>
          <w:rStyle w:val="Dfinition"/>
          <w:lang w:val="it-IT"/>
        </w:rPr>
        <w:t>. Ea nitida est, rara, fistulis tenuibus, fungosa</w:t>
      </w:r>
      <w:r>
        <w:rPr>
          <w:rStyle w:val="Dfinition"/>
          <w:lang w:val="it-IT"/>
        </w:rPr>
        <w:br/>
        <w:t>, leuis, taurino glutini colore simillima, linguam</w:t>
      </w:r>
      <w:r>
        <w:rPr>
          <w:rStyle w:val="Dfinition"/>
          <w:lang w:val="it-IT"/>
        </w:rPr>
        <w:br/>
        <w:t xml:space="preserve"> non vehementer vrit, linguae tactu albescit</w:t>
      </w:r>
      <w:r>
        <w:rPr>
          <w:rStyle w:val="Dfinition"/>
          <w:lang w:val="it-IT"/>
        </w:rPr>
        <w:br/>
        <w:t>. Coquitur in cotoneo malo: sic minus stomachum</w:t>
      </w:r>
      <w:r>
        <w:rPr>
          <w:rStyle w:val="Dfinition"/>
          <w:lang w:val="it-IT"/>
        </w:rPr>
        <w:br/>
        <w:t xml:space="preserve"> offendit. Circa Canis ortum excipitur. Vis</w:t>
      </w:r>
      <w:r>
        <w:rPr>
          <w:rStyle w:val="Dfinition"/>
          <w:lang w:val="it-IT"/>
        </w:rPr>
        <w:br/>
        <w:t>bimae, nec ante, nec postea est, vt quidam scripserunt</w:t>
      </w:r>
      <w:r>
        <w:rPr>
          <w:rStyle w:val="Dfinition"/>
          <w:lang w:val="it-IT"/>
        </w:rPr>
        <w:br/>
        <w:t>. Corrupto vocabulo medici nunc diagredion</w:t>
      </w:r>
      <w:r>
        <w:rPr>
          <w:rStyle w:val="Dfinition"/>
          <w:lang w:val="it-IT"/>
        </w:rPr>
        <w:br/>
        <w:t xml:space="preserve"> appellant.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Δάκρυον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</w:r>
      <w:r>
        <w:rPr>
          <w:rStyle w:val="Dfinition"/>
          <w:lang w:val="it-IT"/>
        </w:rPr>
        <w:br/>
        <w:t>Cuius rei multae sunt causae, atque inter se etiam</w:t>
      </w:r>
      <w:r>
        <w:rPr>
          <w:rStyle w:val="Dfinition"/>
          <w:lang w:val="it-IT"/>
        </w:rPr>
        <w:br/>
        <w:t>contrariae: nam &amp; prae nimia laetitia &amp; prae nimio</w:t>
      </w:r>
      <w:r>
        <w:rPr>
          <w:rStyle w:val="Dfinition"/>
          <w:lang w:val="it-IT"/>
        </w:rPr>
        <w:br/>
        <w:t xml:space="preserve">dolore aeque lacrymae excutiuntur. </w:t>
      </w:r>
      <w:r>
        <w:rPr>
          <w:rStyle w:val="Dfinition"/>
        </w:rPr>
        <w:t xml:space="preserve">Ad haec </w:t>
      </w:r>
      <w:proofErr w:type="spellStart"/>
      <w:r>
        <w:rPr>
          <w:rStyle w:val="Dfinition"/>
        </w:rPr>
        <w:t>fumus</w:t>
      </w:r>
      <w:proofErr w:type="spellEnd"/>
      <w:r>
        <w:rPr>
          <w:rStyle w:val="Dfinition"/>
        </w:rPr>
        <w:br/>
        <w:t xml:space="preserve"> &amp; alia </w:t>
      </w:r>
      <w:proofErr w:type="spellStart"/>
      <w:r>
        <w:rPr>
          <w:rStyle w:val="Dfinition"/>
        </w:rPr>
        <w:t>lacrymas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rationibus</w:t>
      </w:r>
      <w:proofErr w:type="spellEnd"/>
      <w:r>
        <w:rPr>
          <w:rStyle w:val="Dfinition"/>
        </w:rPr>
        <w:t xml:space="preserve">. Quas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intelligamus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sciendum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singulos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glandulas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. in </w:t>
      </w:r>
      <w:proofErr w:type="spellStart"/>
      <w:r>
        <w:rPr>
          <w:rStyle w:val="Dfinition"/>
        </w:rPr>
        <w:t>vtroque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angulo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geminas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br/>
        <w:t xml:space="preserve">infra, alteram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supra,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humiditate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delabente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replentur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humectant</w:t>
      </w:r>
      <w:r>
        <w:rPr>
          <w:rStyle w:val="Dfinition"/>
        </w:rPr>
        <w:br/>
        <w:t xml:space="preserve">, ne </w:t>
      </w:r>
      <w:proofErr w:type="spellStart"/>
      <w:r>
        <w:rPr>
          <w:rStyle w:val="Dfinition"/>
        </w:rPr>
        <w:t>nimio</w:t>
      </w:r>
      <w:proofErr w:type="spellEnd"/>
      <w:r>
        <w:rPr>
          <w:rStyle w:val="Dfinition"/>
        </w:rPr>
        <w:t xml:space="preserve"> motu </w:t>
      </w:r>
      <w:proofErr w:type="spellStart"/>
      <w:r>
        <w:rPr>
          <w:rStyle w:val="Dfinition"/>
        </w:rPr>
        <w:t>exiccati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deteriores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Ab his dolor, cui vis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 meatus </w:t>
      </w:r>
      <w:proofErr w:type="spellStart"/>
      <w:r>
        <w:rPr>
          <w:rStyle w:val="Dfinition"/>
        </w:rPr>
        <w:t>refrigerandi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spissitudine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meatuum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continent, </w:t>
      </w:r>
      <w:proofErr w:type="spellStart"/>
      <w:r>
        <w:rPr>
          <w:rStyle w:val="Dfinition"/>
        </w:rPr>
        <w:t>exprimit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pariterque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commiseratio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tristitia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laetitia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laxitate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meatuum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effundit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naturis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pręsertim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humidioribus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rarioribus</w:t>
      </w:r>
      <w:proofErr w:type="spellEnd"/>
      <w:r>
        <w:rPr>
          <w:rStyle w:val="Dfinition"/>
        </w:rPr>
        <w:t>. Nam</w:t>
      </w:r>
      <w:r>
        <w:rPr>
          <w:rStyle w:val="Dfinition"/>
        </w:rPr>
        <w:br/>
      </w:r>
      <w:proofErr w:type="spellStart"/>
      <w:r>
        <w:rPr>
          <w:rStyle w:val="Dfinition"/>
        </w:rPr>
        <w:t>quicunque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arctioribus</w:t>
      </w:r>
      <w:proofErr w:type="spellEnd"/>
      <w:r>
        <w:rPr>
          <w:rStyle w:val="Dfinition"/>
        </w:rPr>
        <w:t xml:space="preserve"> constant </w:t>
      </w:r>
      <w:proofErr w:type="spellStart"/>
      <w:r>
        <w:rPr>
          <w:rStyle w:val="Dfinition"/>
        </w:rPr>
        <w:t>meatibus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lacrymam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neutra</w:t>
      </w:r>
      <w:proofErr w:type="spellEnd"/>
      <w:r>
        <w:rPr>
          <w:rStyle w:val="Dfinition"/>
        </w:rPr>
        <w:t xml:space="preserve"> de causa </w:t>
      </w:r>
      <w:proofErr w:type="spellStart"/>
      <w:r>
        <w:rPr>
          <w:rStyle w:val="Dfinition"/>
        </w:rPr>
        <w:t>mittere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consueuere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it-IT"/>
        </w:rPr>
        <w:t>Similiter fumus &amp; alia &amp; reliqua acria oculos</w:t>
      </w:r>
      <w:r w:rsidRPr="00BB4D9C">
        <w:rPr>
          <w:rStyle w:val="Dfinition"/>
          <w:lang w:val="it-IT"/>
        </w:rPr>
        <w:br/>
        <w:t xml:space="preserve">mordentia eum humorem eliciunt. </w:t>
      </w:r>
      <w:r>
        <w:rPr>
          <w:rStyle w:val="Dfinition"/>
        </w:rPr>
        <w:t xml:space="preserve">Sed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animi </w:t>
      </w:r>
      <w:proofErr w:type="spellStart"/>
      <w:r>
        <w:rPr>
          <w:rStyle w:val="Dfinition"/>
        </w:rPr>
        <w:t>affectionibus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perturbationibusque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inordinati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motus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commouentur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diffluunt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excipiendis</w:t>
      </w:r>
      <w:proofErr w:type="spellEnd"/>
      <w:r>
        <w:rPr>
          <w:rStyle w:val="Dfinition"/>
        </w:rPr>
        <w:br/>
        <w:t xml:space="preserve">oculi non </w:t>
      </w:r>
      <w:proofErr w:type="spellStart"/>
      <w:r>
        <w:rPr>
          <w:rStyle w:val="Dfinition"/>
        </w:rPr>
        <w:t>sufficiant</w:t>
      </w:r>
      <w:proofErr w:type="spellEnd"/>
      <w:r>
        <w:rPr>
          <w:rStyle w:val="Dfinition"/>
        </w:rPr>
        <w:t xml:space="preserve">, sed per nares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decurrant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flent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lacrymae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ἐκόσι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spontaneae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, quasi nobis </w:t>
      </w:r>
      <w:proofErr w:type="spellStart"/>
      <w:r>
        <w:rPr>
          <w:rStyle w:val="Dfinition"/>
        </w:rPr>
        <w:t>volentibus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obortae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vis &amp; causa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expresserit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causa externa </w:t>
      </w:r>
      <w:proofErr w:type="spellStart"/>
      <w:r>
        <w:rPr>
          <w:rStyle w:val="Dfinition"/>
        </w:rPr>
        <w:t>manifestaque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. Aliae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ἀκοέσι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inuitae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lippitudinem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fluxionem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decumbentem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retentricis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br/>
        <w:t xml:space="preserve">malas &amp; </w:t>
      </w:r>
      <w:proofErr w:type="spellStart"/>
      <w:r>
        <w:rPr>
          <w:rStyle w:val="Dfinition"/>
        </w:rPr>
        <w:t>exitiales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lib. 1.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declarauit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Inuitae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differentiam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lacrymae</w:t>
      </w:r>
      <w:proofErr w:type="spellEnd"/>
      <w:r>
        <w:rPr>
          <w:rStyle w:val="Dfinition"/>
        </w:rPr>
        <w:br/>
        <w:t xml:space="preserve"> perpetuo malae sunt, sed </w:t>
      </w:r>
      <w:proofErr w:type="spellStart"/>
      <w:r>
        <w:rPr>
          <w:rStyle w:val="Dfinition"/>
        </w:rPr>
        <w:t>aliquae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crisim</w:t>
      </w:r>
      <w:proofErr w:type="spellEnd"/>
      <w:r>
        <w:rPr>
          <w:rStyle w:val="Dfinition"/>
        </w:rPr>
        <w:t xml:space="preserve"> per sanguinis </w:t>
      </w:r>
      <w:proofErr w:type="spellStart"/>
      <w:r>
        <w:rPr>
          <w:rStyle w:val="Dfinition"/>
        </w:rPr>
        <w:t>profluuium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naribus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praesagiunt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acutis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ardentibus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scripsit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  <w:t xml:space="preserve">modo </w:t>
      </w:r>
      <w:proofErr w:type="spellStart"/>
      <w:r>
        <w:rPr>
          <w:rStyle w:val="Dfinition"/>
        </w:rPr>
        <w:t>largius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dimanent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circa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spumae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inarescant</w:t>
      </w:r>
      <w:proofErr w:type="spellEnd"/>
      <w:r>
        <w:rPr>
          <w:rStyle w:val="Dfinition"/>
        </w:rPr>
        <w:t xml:space="preserve">. </w:t>
      </w:r>
      <w:proofErr w:type="gramStart"/>
      <w:r>
        <w:rPr>
          <w:rStyle w:val="Dfinition"/>
          <w:lang w:val="fr-FR"/>
        </w:rPr>
        <w:t>Tales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malas</w:t>
      </w:r>
      <w:proofErr w:type="spellEnd"/>
      <w:r>
        <w:rPr>
          <w:rStyle w:val="Dfinition"/>
          <w:lang w:val="fr-FR"/>
        </w:rPr>
        <w:br/>
        <w:t xml:space="preserve">esse idem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docuit</w:t>
      </w:r>
      <w:proofErr w:type="spellEnd"/>
      <w:proofErr w:type="gram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&amp; maximum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incendium</w:t>
      </w:r>
      <w:proofErr w:type="spellEnd"/>
      <w:r>
        <w:rPr>
          <w:rStyle w:val="Dfinition"/>
          <w:lang w:val="fr-FR"/>
        </w:rPr>
        <w:t xml:space="preserve">, &amp; vires </w:t>
      </w:r>
      <w:proofErr w:type="spellStart"/>
      <w:r>
        <w:rPr>
          <w:rStyle w:val="Dfinition"/>
          <w:lang w:val="fr-FR"/>
        </w:rPr>
        <w:t>perexiguas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significent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Cum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lacryma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hominis </w:t>
      </w:r>
      <w:proofErr w:type="spellStart"/>
      <w:r>
        <w:rPr>
          <w:rStyle w:val="Dfinition"/>
          <w:lang w:val="fr-FR"/>
        </w:rPr>
        <w:t>dicatur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per </w:t>
      </w:r>
      <w:proofErr w:type="spellStart"/>
      <w:r>
        <w:rPr>
          <w:rStyle w:val="Dfinition"/>
          <w:lang w:val="fr-FR"/>
        </w:rPr>
        <w:t>metaphoram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designat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aqueum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illum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succum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liquorem</w:t>
      </w:r>
      <w:proofErr w:type="spellEnd"/>
      <w:r>
        <w:rPr>
          <w:rStyle w:val="Dfinition"/>
          <w:lang w:val="fr-FR"/>
        </w:rPr>
        <w:t xml:space="preserve"> qui ex planta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vulnerata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integra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sponte</w:t>
      </w:r>
      <w:proofErr w:type="spellEnd"/>
      <w:r>
        <w:rPr>
          <w:rStyle w:val="Dfinition"/>
          <w:lang w:val="fr-FR"/>
        </w:rPr>
        <w:t xml:space="preserve"> sua </w:t>
      </w:r>
      <w:proofErr w:type="spellStart"/>
      <w:r>
        <w:rPr>
          <w:rStyle w:val="Dfinition"/>
          <w:lang w:val="fr-FR"/>
        </w:rPr>
        <w:t>defluit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gummi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humor</w:t>
      </w:r>
      <w:proofErr w:type="spellEnd"/>
      <w:r>
        <w:rPr>
          <w:rStyle w:val="Dfinition"/>
          <w:lang w:val="fr-FR"/>
        </w:rPr>
        <w:t xml:space="preserve"> ille </w:t>
      </w:r>
      <w:proofErr w:type="spellStart"/>
      <w:r>
        <w:rPr>
          <w:rStyle w:val="Dfinition"/>
          <w:lang w:val="fr-FR"/>
        </w:rPr>
        <w:t>concrescat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resinam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liquescat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oleosam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substantiam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</w:t>
      </w:r>
      <w:r>
        <w:rPr>
          <w:rStyle w:val="Dfinition"/>
          <w:lang w:val="fr-FR"/>
        </w:rPr>
        <w:br/>
        <w:t xml:space="preserve">Vt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Theophr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 xml:space="preserve">. 9. </w:t>
      </w:r>
      <w:proofErr w:type="spellStart"/>
      <w:r>
        <w:rPr>
          <w:rStyle w:val="Dfinition"/>
          <w:lang w:val="fr-FR"/>
        </w:rPr>
        <w:t>histor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plant</w:t>
      </w:r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cap. 1.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κρυώδες</w:t>
      </w:r>
      <w:proofErr w:type="spellEnd"/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ἔλκος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lacrymosum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vlcus</w:t>
      </w:r>
      <w:proofErr w:type="spellEnd"/>
      <w:r>
        <w:rPr>
          <w:rStyle w:val="Dfinition"/>
          <w:lang w:val="fr-FR"/>
        </w:rPr>
        <w:t xml:space="preserve">. Sic per </w:t>
      </w:r>
      <w:proofErr w:type="spellStart"/>
      <w:r>
        <w:rPr>
          <w:rStyle w:val="Dfinition"/>
          <w:lang w:val="fr-FR"/>
        </w:rPr>
        <w:t>metataphoram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vlcus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ex quo sanies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tenuis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cruda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emanat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perinde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oculis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lacrymae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inflammatione</w:t>
      </w:r>
      <w:proofErr w:type="spellEnd"/>
      <w:r>
        <w:rPr>
          <w:rStyle w:val="Dfinition"/>
          <w:lang w:val="fr-FR"/>
        </w:rPr>
        <w:t xml:space="preserve"> laborant. </w:t>
      </w:r>
      <w:proofErr w:type="spellStart"/>
      <w:r>
        <w:rPr>
          <w:rStyle w:val="Dfinition"/>
          <w:lang w:val="fr-FR"/>
        </w:rPr>
        <w:t>Vsurpatum</w:t>
      </w:r>
      <w:proofErr w:type="spellEnd"/>
      <w:r>
        <w:rPr>
          <w:rStyle w:val="Dfinition"/>
          <w:lang w:val="fr-FR"/>
        </w:rPr>
        <w:br/>
        <w:t xml:space="preserve"> ab Hippocrate lib. de </w:t>
      </w:r>
      <w:proofErr w:type="spellStart"/>
      <w:r>
        <w:rPr>
          <w:rStyle w:val="Dfinition"/>
          <w:lang w:val="fr-FR"/>
        </w:rPr>
        <w:t>fractur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κτόλιον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sic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σι</w:t>
      </w:r>
      <w:proofErr w:type="spellEnd"/>
      <w:r>
        <w:rPr>
          <w:rStyle w:val="grcARELIRE"/>
        </w:rPr>
        <w:t>αμμώνιον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κτύλιος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</w:t>
      </w:r>
      <w:proofErr w:type="spellStart"/>
      <w:r>
        <w:rPr>
          <w:rStyle w:val="grcARELIRE"/>
        </w:rPr>
        <w:t>κτὸς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ἔδες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podex</w:t>
      </w:r>
      <w:proofErr w:type="gram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  <w:t xml:space="preserve">qui rectum </w:t>
      </w:r>
      <w:proofErr w:type="spellStart"/>
      <w:r>
        <w:rPr>
          <w:rStyle w:val="Dfinition"/>
          <w:lang w:val="fr-FR"/>
        </w:rPr>
        <w:t>intestinum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Dfinition"/>
          <w:lang w:val="fr-FR"/>
        </w:rPr>
        <w:t>intelligant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κτύλιος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aliquando</w:t>
      </w:r>
      <w:proofErr w:type="spellEnd"/>
      <w:proofErr w:type="gram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κύκλος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τρογίσκος</w:t>
      </w:r>
      <w:proofErr w:type="spellEnd"/>
      <w:r>
        <w:rPr>
          <w:rStyle w:val="Dfinition"/>
          <w:lang w:val="fr-FR"/>
        </w:rPr>
        <w:t xml:space="preserve">, hoc est, </w:t>
      </w:r>
      <w:proofErr w:type="spellStart"/>
      <w:r>
        <w:rPr>
          <w:rStyle w:val="Dfinition"/>
          <w:lang w:val="fr-FR"/>
        </w:rPr>
        <w:t>circulus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pastillus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orbiculus</w:t>
      </w:r>
      <w:proofErr w:type="spellEnd"/>
      <w:r>
        <w:rPr>
          <w:rStyle w:val="Dfinition"/>
          <w:lang w:val="fr-FR"/>
        </w:rPr>
        <w:br/>
        <w:t xml:space="preserve"> quo in </w:t>
      </w:r>
      <w:proofErr w:type="spellStart"/>
      <w:r>
        <w:rPr>
          <w:rStyle w:val="Dfinition"/>
          <w:lang w:val="fr-FR"/>
        </w:rPr>
        <w:t>medicina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vtimur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κτυλίτις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vocatur</w:t>
      </w:r>
      <w:proofErr w:type="spellEnd"/>
      <w:proofErr w:type="gram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aristolochia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longa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quę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mascula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radix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digitali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crassitudine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quatuor </w:t>
      </w:r>
      <w:proofErr w:type="spellStart"/>
      <w:r>
        <w:rPr>
          <w:rStyle w:val="Dfinition"/>
          <w:lang w:val="fr-FR"/>
        </w:rPr>
        <w:t>digitos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longa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κτυλοδχμν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mensura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Graecos</w:t>
      </w:r>
      <w:proofErr w:type="spellEnd"/>
      <w:r>
        <w:rPr>
          <w:rStyle w:val="Dfinition"/>
          <w:lang w:val="fr-FR"/>
        </w:rPr>
        <w:t xml:space="preserve"> qua </w:t>
      </w:r>
      <w:proofErr w:type="spellStart"/>
      <w:r>
        <w:rPr>
          <w:rStyle w:val="Dfinition"/>
          <w:lang w:val="fr-FR"/>
        </w:rPr>
        <w:t>rerum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demetiuntur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interualla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illi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simpliciter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διχμὴν</w:t>
      </w:r>
      <w:proofErr w:type="spellEnd"/>
      <w:r>
        <w:rPr>
          <w:rStyle w:val="Dfinition"/>
          <w:lang w:val="fr-FR"/>
        </w:rPr>
        <w:t xml:space="preserve"> nominant.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suo</w:t>
      </w:r>
      <w:proofErr w:type="spellEnd"/>
      <w:r>
        <w:rPr>
          <w:rStyle w:val="Dfinition"/>
          <w:lang w:val="fr-FR"/>
        </w:rPr>
        <w:t xml:space="preserve"> loco.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Δάκτυλοι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digiti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sunt</w:t>
      </w:r>
      <w:proofErr w:type="spellEnd"/>
      <w:proofErr w:type="gram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manuum</w:t>
      </w:r>
      <w:proofErr w:type="spellEnd"/>
      <w:r>
        <w:rPr>
          <w:rStyle w:val="Dfinition"/>
          <w:lang w:val="fr-FR"/>
        </w:rPr>
        <w:t xml:space="preserve"> &amp; pedum </w:t>
      </w:r>
      <w:proofErr w:type="spellStart"/>
      <w:r>
        <w:rPr>
          <w:rStyle w:val="Dfinition"/>
          <w:lang w:val="fr-FR"/>
        </w:rPr>
        <w:t>extremae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vnguibus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firmatae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oblongae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teretes</w:t>
      </w:r>
      <w:proofErr w:type="spellEnd"/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singulae</w:t>
      </w:r>
      <w:proofErr w:type="spellEnd"/>
      <w:r>
        <w:rPr>
          <w:rStyle w:val="Dfinition"/>
          <w:lang w:val="fr-FR"/>
        </w:rPr>
        <w:t xml:space="preserve"> ternis </w:t>
      </w:r>
      <w:proofErr w:type="spellStart"/>
      <w:r>
        <w:rPr>
          <w:rStyle w:val="Dfinition"/>
          <w:lang w:val="fr-FR"/>
        </w:rPr>
        <w:t>ossibus</w:t>
      </w:r>
      <w:proofErr w:type="spellEnd"/>
      <w:r>
        <w:rPr>
          <w:rStyle w:val="Dfinition"/>
          <w:lang w:val="fr-FR"/>
        </w:rPr>
        <w:t xml:space="preserve"> constantes. </w:t>
      </w:r>
      <w:proofErr w:type="spellStart"/>
      <w:r>
        <w:rPr>
          <w:rStyle w:val="Dfinition"/>
          <w:lang w:val="fr-FR"/>
        </w:rPr>
        <w:t>Vtraque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  <w:t xml:space="preserve">manu &amp; </w:t>
      </w:r>
      <w:proofErr w:type="spellStart"/>
      <w:r>
        <w:rPr>
          <w:rStyle w:val="Dfinition"/>
          <w:lang w:val="fr-FR"/>
        </w:rPr>
        <w:t>vtroque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similiter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pede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habentur</w:t>
      </w:r>
      <w:proofErr w:type="spellEnd"/>
      <w:r>
        <w:rPr>
          <w:rStyle w:val="Dfinition"/>
          <w:lang w:val="fr-FR"/>
        </w:rPr>
        <w:br/>
        <w:t xml:space="preserve">, &amp; tales vt </w:t>
      </w:r>
      <w:proofErr w:type="spellStart"/>
      <w:r>
        <w:rPr>
          <w:rStyle w:val="Dfinition"/>
          <w:lang w:val="fr-FR"/>
        </w:rPr>
        <w:t>descripti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exceptis</w:t>
      </w:r>
      <w:proofErr w:type="spellEnd"/>
      <w:r>
        <w:rPr>
          <w:rStyle w:val="Dfinition"/>
          <w:lang w:val="fr-FR"/>
        </w:rPr>
        <w:t xml:space="preserve"> pedum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pollicibus</w:t>
      </w:r>
      <w:proofErr w:type="spellEnd"/>
      <w:r>
        <w:rPr>
          <w:rStyle w:val="Dfinition"/>
          <w:lang w:val="fr-FR"/>
        </w:rPr>
        <w:t xml:space="preserve">, qui duobus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componuntur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sunt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manus</w:t>
      </w:r>
      <w:proofErr w:type="spellEnd"/>
      <w:r>
        <w:rPr>
          <w:rStyle w:val="Dfinition"/>
          <w:lang w:val="fr-FR"/>
        </w:rPr>
        <w:t xml:space="preserve"> hi: </w:t>
      </w:r>
      <w:proofErr w:type="spellStart"/>
      <w:r>
        <w:rPr>
          <w:rStyle w:val="grcARELIRE"/>
        </w:rPr>
        <w:t>μέγ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>, qui &amp;</w:t>
      </w:r>
      <w:r>
        <w:rPr>
          <w:rStyle w:val="Dfinition"/>
          <w:lang w:val="fr-FR"/>
        </w:rPr>
        <w:br/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ὐτίγεις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λιχ</w:t>
      </w:r>
      <w:proofErr w:type="spellEnd"/>
      <w:r>
        <w:rPr>
          <w:rStyle w:val="grcARELIRE"/>
        </w:rPr>
        <w:t>ανὸς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μεσὸς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μεσὸς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μικρὸς</w:t>
      </w:r>
      <w:proofErr w:type="spellEnd"/>
      <w:r>
        <w:rPr>
          <w:rStyle w:val="Dfinition"/>
          <w:lang w:val="fr-FR"/>
        </w:rPr>
        <w:t xml:space="preserve"> singuli </w:t>
      </w:r>
      <w:proofErr w:type="spellStart"/>
      <w:r>
        <w:rPr>
          <w:rStyle w:val="Dfinition"/>
          <w:lang w:val="fr-FR"/>
        </w:rPr>
        <w:t>terna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ossa</w:t>
      </w:r>
      <w:proofErr w:type="spellEnd"/>
      <w:r>
        <w:rPr>
          <w:rStyle w:val="Dfinition"/>
          <w:lang w:val="fr-FR"/>
        </w:rPr>
        <w:t xml:space="preserve"> continent, </w:t>
      </w:r>
      <w:proofErr w:type="spellStart"/>
      <w:r>
        <w:rPr>
          <w:rStyle w:val="Dfinition"/>
          <w:lang w:val="fr-FR"/>
        </w:rPr>
        <w:t>mutuo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colligata</w:t>
      </w:r>
      <w:proofErr w:type="spellEnd"/>
      <w:r>
        <w:rPr>
          <w:rStyle w:val="Dfinition"/>
          <w:lang w:val="fr-FR"/>
        </w:rPr>
        <w:t xml:space="preserve"> &amp; ordine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succedentia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velut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acie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ράλ</w:t>
      </w:r>
      <w:proofErr w:type="spellEnd"/>
      <w:r>
        <w:rPr>
          <w:rStyle w:val="grcARELIRE"/>
        </w:rPr>
        <w:t>αγγες</w:t>
      </w:r>
      <w:r>
        <w:rPr>
          <w:rStyle w:val="Dfinition"/>
          <w:lang w:val="fr-FR"/>
        </w:rPr>
        <w:t xml:space="preserve"> à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appellantur</w:t>
      </w:r>
      <w:proofErr w:type="spellEnd"/>
      <w:r>
        <w:rPr>
          <w:rStyle w:val="Dfinition"/>
          <w:lang w:val="fr-FR"/>
        </w:rPr>
        <w:t xml:space="preserve">. Ab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σκυτ</w:t>
      </w:r>
      <w:proofErr w:type="spellEnd"/>
      <w:r>
        <w:rPr>
          <w:rStyle w:val="grcARELIRE"/>
        </w:rPr>
        <w:t>αλίδες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à </w:t>
      </w:r>
      <w:proofErr w:type="spellStart"/>
      <w:r>
        <w:rPr>
          <w:rStyle w:val="Dfinition"/>
          <w:lang w:val="fr-FR"/>
        </w:rPr>
        <w:t>turma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equitum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σκυτάλὴ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nuncupant</w:t>
      </w:r>
      <w:proofErr w:type="spellEnd"/>
      <w:r>
        <w:rPr>
          <w:rStyle w:val="Dfinition"/>
          <w:lang w:val="fr-FR"/>
        </w:rPr>
        <w:br/>
        <w:t xml:space="preserve">. Latini </w:t>
      </w:r>
      <w:proofErr w:type="spellStart"/>
      <w:r>
        <w:rPr>
          <w:rStyle w:val="Dfinition"/>
          <w:lang w:val="fr-FR"/>
        </w:rPr>
        <w:t>communi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vocabulo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internodia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possunt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Graeci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singula</w:t>
      </w:r>
      <w:proofErr w:type="spellEnd"/>
      <w:r>
        <w:rPr>
          <w:rStyle w:val="Dfinition"/>
          <w:lang w:val="fr-FR"/>
        </w:rPr>
        <w:t xml:space="preserve"> suis </w:t>
      </w:r>
      <w:proofErr w:type="spellStart"/>
      <w:r>
        <w:rPr>
          <w:rStyle w:val="Dfinition"/>
          <w:lang w:val="fr-FR"/>
        </w:rPr>
        <w:t>nominibus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distinxerunt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primi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articuli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metacarpio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proximi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ρκόνδυ</w:t>
      </w:r>
      <w:r>
        <w:rPr>
          <w:rStyle w:val="Dfinition"/>
          <w:lang w:val="fr-FR"/>
        </w:rPr>
        <w:t>λοι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medij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κόνδυλοι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postremi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ακόνδλοι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appellantur</w:t>
      </w:r>
      <w:proofErr w:type="spellEnd"/>
      <w:r>
        <w:rPr>
          <w:rStyle w:val="Dfinition"/>
          <w:lang w:val="fr-FR"/>
        </w:rPr>
        <w:br/>
        <w:t xml:space="preserve">, &amp; ab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principia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radices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ῥζω</w:t>
      </w:r>
      <w:r>
        <w:rPr>
          <w:rStyle w:val="Dfinition"/>
          <w:lang w:val="fr-FR"/>
        </w:rPr>
        <w:t>νυχί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extremi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digitorum</w:t>
      </w:r>
      <w:proofErr w:type="spellEnd"/>
      <w:r>
        <w:rPr>
          <w:rStyle w:val="Dfinition"/>
          <w:lang w:val="fr-FR"/>
        </w:rPr>
        <w:t xml:space="preserve"> fines </w:t>
      </w:r>
      <w:proofErr w:type="spellStart"/>
      <w:r>
        <w:rPr>
          <w:rStyle w:val="grcARELIRE"/>
        </w:rPr>
        <w:t>ῥάγγς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κορυρ</w:t>
      </w:r>
      <w:proofErr w:type="spellEnd"/>
      <w:r>
        <w:rPr>
          <w:rStyle w:val="grcARELIRE"/>
        </w:rPr>
        <w:t>αὶ</w:t>
      </w:r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est à </w:t>
      </w:r>
      <w:proofErr w:type="spellStart"/>
      <w:r>
        <w:rPr>
          <w:rStyle w:val="Dfinition"/>
          <w:lang w:val="fr-FR"/>
        </w:rPr>
        <w:t>Ruffo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 hominis</w:t>
      </w:r>
      <w:r>
        <w:rPr>
          <w:rStyle w:val="Dfinition"/>
          <w:lang w:val="fr-FR"/>
        </w:rPr>
        <w:br/>
        <w:t xml:space="preserve"> nomenclatura. </w:t>
      </w:r>
      <w:r>
        <w:rPr>
          <w:rStyle w:val="Dfinition"/>
          <w:lang w:val="it-IT"/>
        </w:rPr>
        <w:t>Porro ima digitorum ossa</w:t>
      </w:r>
      <w:r>
        <w:rPr>
          <w:rStyle w:val="Dfinition"/>
          <w:lang w:val="it-IT"/>
        </w:rPr>
        <w:br/>
        <w:t xml:space="preserve"> metacapio per diarthrosin alligantur, excepto</w:t>
      </w:r>
      <w:r>
        <w:rPr>
          <w:rStyle w:val="Dfinition"/>
          <w:lang w:val="it-IT"/>
        </w:rPr>
        <w:br/>
        <w:t xml:space="preserve"> pollice, cuius os infimum non metacarpio, sed</w:t>
      </w:r>
      <w:r>
        <w:rPr>
          <w:rStyle w:val="Dfinition"/>
          <w:lang w:val="it-IT"/>
        </w:rPr>
        <w:br/>
        <w:t>carpo per diarthrosin copulatur. Ex quo quidam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censent os illud non ad pollicem, sed ad</w:t>
      </w:r>
      <w:r>
        <w:rPr>
          <w:rStyle w:val="Dfinition"/>
          <w:lang w:val="it-IT"/>
        </w:rPr>
        <w:br/>
      </w:r>
    </w:p>
    <w:p w14:paraId="2EDD452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9B1C5E5" w14:textId="77777777" w:rsidR="003152E5" w:rsidRDefault="00000000"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metacarpium pertinere, ipsumque pollicem, vti</w:t>
      </w:r>
      <w:r>
        <w:rPr>
          <w:rStyle w:val="Dfinition"/>
          <w:lang w:val="it-IT"/>
        </w:rPr>
        <w:br/>
        <w:t>&amp; eos qui sunt in pedibus, duobus tantum ossibus</w:t>
      </w:r>
      <w:r>
        <w:rPr>
          <w:rStyle w:val="Dfinition"/>
          <w:lang w:val="it-IT"/>
        </w:rPr>
        <w:br/>
        <w:t xml:space="preserve"> constare.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Δάκτυλος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</w:r>
      <w:r>
        <w:rPr>
          <w:rStyle w:val="Dfinition"/>
          <w:lang w:val="it-IT"/>
        </w:rPr>
        <w:br/>
        <w:t xml:space="preserve"> rerum interualla dimetimur. Haec autem</w:t>
      </w:r>
      <w:r>
        <w:rPr>
          <w:rStyle w:val="Dfinition"/>
          <w:lang w:val="it-IT"/>
        </w:rPr>
        <w:br/>
        <w:t>non secundum digiti longitudinem, sed secundum</w:t>
      </w:r>
      <w:r>
        <w:rPr>
          <w:rStyle w:val="Dfinition"/>
          <w:lang w:val="it-IT"/>
        </w:rPr>
        <w:br/>
        <w:t xml:space="preserve"> eius latitudinem siue crassitudinem accipi</w:t>
      </w:r>
      <w:r>
        <w:rPr>
          <w:rStyle w:val="Dfinition"/>
          <w:lang w:val="it-IT"/>
        </w:rPr>
        <w:br/>
        <w:t>debet. Hac saepe Dioscorides vtitur, vt de anchusa</w:t>
      </w:r>
      <w:r>
        <w:rPr>
          <w:rStyle w:val="Dfinition"/>
          <w:lang w:val="it-IT"/>
        </w:rPr>
        <w:br/>
        <w:t xml:space="preserve"> scribens,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κτόλου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άγος</w:t>
      </w:r>
      <w:proofErr w:type="spellEnd"/>
      <w:r>
        <w:rPr>
          <w:rStyle w:val="Dfinition"/>
          <w:lang w:val="it-IT"/>
        </w:rPr>
        <w:t>, hoc est, digiti</w:t>
      </w:r>
      <w:r>
        <w:rPr>
          <w:rStyle w:val="Dfinition"/>
          <w:lang w:val="it-IT"/>
        </w:rPr>
        <w:br/>
        <w:t xml:space="preserve">crassitudine. &amp; de bunio,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υλὸν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ἱησι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τετράγωνον</w:t>
      </w:r>
      <w:proofErr w:type="spellEnd"/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ἐυμήκη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άγος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κτυλ</w:t>
      </w:r>
      <w:proofErr w:type="spellEnd"/>
      <w:r>
        <w:rPr>
          <w:rStyle w:val="grcARELIRE"/>
        </w:rPr>
        <w:t>αῖον</w:t>
      </w:r>
      <w:r>
        <w:rPr>
          <w:rStyle w:val="Dfinition"/>
          <w:lang w:val="it-IT"/>
        </w:rPr>
        <w:t>. hoc est, caulem emittit</w:t>
      </w:r>
      <w:r>
        <w:rPr>
          <w:rStyle w:val="Dfinition"/>
          <w:lang w:val="it-IT"/>
        </w:rPr>
        <w:br/>
        <w:t>quadratum, oblongum, digitali crassitudine.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en-GB"/>
        </w:rPr>
        <w:t xml:space="preserve">Quoniam </w:t>
      </w:r>
      <w:proofErr w:type="spellStart"/>
      <w:r w:rsidRPr="00BB4D9C">
        <w:rPr>
          <w:rStyle w:val="Dfinition"/>
          <w:lang w:val="en-GB"/>
        </w:rPr>
        <w:t>vero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indice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 w:rsidRPr="00BB4D9C">
        <w:rPr>
          <w:rStyle w:val="Dfinition"/>
          <w:lang w:val="en-GB"/>
        </w:rPr>
        <w:t>infami</w:t>
      </w:r>
      <w:proofErr w:type="spellEnd"/>
      <w:r w:rsidRPr="00BB4D9C">
        <w:rPr>
          <w:rStyle w:val="Dfinition"/>
          <w:lang w:val="en-GB"/>
        </w:rPr>
        <w:t xml:space="preserve"> &amp; medico pollex</w:t>
      </w:r>
      <w:r w:rsidRPr="00BB4D9C">
        <w:rPr>
          <w:rStyle w:val="Dfinition"/>
          <w:lang w:val="en-GB"/>
        </w:rPr>
        <w:br/>
        <w:t xml:space="preserve"> </w:t>
      </w:r>
      <w:proofErr w:type="spellStart"/>
      <w:r w:rsidRPr="00BB4D9C">
        <w:rPr>
          <w:rStyle w:val="Dfinition"/>
          <w:lang w:val="en-GB"/>
        </w:rPr>
        <w:t>plenior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 w:rsidRPr="00BB4D9C">
        <w:rPr>
          <w:rStyle w:val="Dfinition"/>
          <w:lang w:val="en-GB"/>
        </w:rPr>
        <w:t>crassior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minimus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exilior</w:t>
      </w:r>
      <w:proofErr w:type="spellEnd"/>
      <w:r w:rsidRPr="00BB4D9C">
        <w:rPr>
          <w:rStyle w:val="Dfinition"/>
          <w:lang w:val="en-GB"/>
        </w:rPr>
        <w:t xml:space="preserve"> &amp; </w:t>
      </w:r>
      <w:proofErr w:type="spellStart"/>
      <w:r w:rsidRPr="00BB4D9C">
        <w:rPr>
          <w:rStyle w:val="Dfinition"/>
          <w:lang w:val="en-GB"/>
        </w:rPr>
        <w:t>tenuior</w:t>
      </w:r>
      <w:proofErr w:type="spellEnd"/>
      <w:r w:rsidRPr="00BB4D9C">
        <w:rPr>
          <w:rStyle w:val="Dfinition"/>
          <w:lang w:val="en-GB"/>
        </w:rPr>
        <w:br/>
        <w:t xml:space="preserve">, </w:t>
      </w:r>
      <w:proofErr w:type="spellStart"/>
      <w:r w:rsidRPr="00BB4D9C">
        <w:rPr>
          <w:rStyle w:val="Dfinition"/>
          <w:lang w:val="en-GB"/>
        </w:rPr>
        <w:t>differentiam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quae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 in </w:t>
      </w:r>
      <w:proofErr w:type="spellStart"/>
      <w:r w:rsidRPr="00BB4D9C">
        <w:rPr>
          <w:rStyle w:val="Dfinition"/>
          <w:lang w:val="en-GB"/>
        </w:rPr>
        <w:t>herbarum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radicibus</w:t>
      </w:r>
      <w:proofErr w:type="spellEnd"/>
      <w:r w:rsidRPr="00BB4D9C">
        <w:rPr>
          <w:rStyle w:val="Dfinition"/>
          <w:lang w:val="en-GB"/>
        </w:rPr>
        <w:br/>
        <w:t xml:space="preserve"> &amp; </w:t>
      </w:r>
      <w:proofErr w:type="spellStart"/>
      <w:r w:rsidRPr="00BB4D9C">
        <w:rPr>
          <w:rStyle w:val="Dfinition"/>
          <w:lang w:val="en-GB"/>
        </w:rPr>
        <w:t>caulibus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etiam</w:t>
      </w:r>
      <w:proofErr w:type="spellEnd"/>
      <w:r w:rsidRPr="00BB4D9C">
        <w:rPr>
          <w:rStyle w:val="Dfinition"/>
          <w:lang w:val="en-GB"/>
        </w:rPr>
        <w:t xml:space="preserve"> his </w:t>
      </w:r>
      <w:proofErr w:type="spellStart"/>
      <w:r w:rsidRPr="00BB4D9C">
        <w:rPr>
          <w:rStyle w:val="Dfinition"/>
          <w:lang w:val="en-GB"/>
        </w:rPr>
        <w:t>duobus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digitis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explanauit</w:t>
      </w:r>
      <w:proofErr w:type="spellEnd"/>
      <w:r w:rsidRPr="00BB4D9C">
        <w:rPr>
          <w:rStyle w:val="Dfinition"/>
          <w:lang w:val="en-GB"/>
        </w:rPr>
        <w:br/>
        <w:t xml:space="preserve">. Vt de </w:t>
      </w:r>
      <w:proofErr w:type="spellStart"/>
      <w:r w:rsidRPr="00BB4D9C">
        <w:rPr>
          <w:rStyle w:val="Dfinition"/>
          <w:lang w:val="en-GB"/>
        </w:rPr>
        <w:t>radice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eryngij</w:t>
      </w:r>
      <w:proofErr w:type="spellEnd"/>
      <w:r w:rsidRPr="00BB4D9C">
        <w:rPr>
          <w:rStyle w:val="Dfinition"/>
          <w:lang w:val="en-GB"/>
        </w:rPr>
        <w:t xml:space="preserve">,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κτόλου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τῦν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μεγάλου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Dfinition"/>
          <w:lang w:val="en-GB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άγος</w:t>
      </w:r>
      <w:proofErr w:type="spellEnd"/>
      <w:r w:rsidRPr="00BB4D9C">
        <w:rPr>
          <w:rStyle w:val="Dfinition"/>
          <w:lang w:val="en-GB"/>
        </w:rPr>
        <w:t xml:space="preserve">. hoc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, digiti </w:t>
      </w:r>
      <w:proofErr w:type="spellStart"/>
      <w:r w:rsidRPr="00BB4D9C">
        <w:rPr>
          <w:rStyle w:val="Dfinition"/>
          <w:lang w:val="en-GB"/>
        </w:rPr>
        <w:t>magni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crassitie</w:t>
      </w:r>
      <w:proofErr w:type="spellEnd"/>
      <w:r w:rsidRPr="00BB4D9C">
        <w:rPr>
          <w:rStyle w:val="Dfinition"/>
          <w:lang w:val="en-GB"/>
        </w:rPr>
        <w:t>. &amp; de spinae</w:t>
      </w:r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albae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caule</w:t>
      </w:r>
      <w:proofErr w:type="spellEnd"/>
      <w:r w:rsidRPr="00BB4D9C">
        <w:rPr>
          <w:rStyle w:val="Dfinition"/>
          <w:lang w:val="en-GB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υλὸν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ἀωρ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δὺο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ήγεῖς</w:t>
      </w:r>
      <w:proofErr w:type="spellEnd"/>
      <w:r w:rsidRPr="00BB4D9C">
        <w:rPr>
          <w:rStyle w:val="Dfinition"/>
          <w:lang w:val="en-GB"/>
        </w:rPr>
        <w:t xml:space="preserve">,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κτύλου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τοῦς</w:t>
      </w:r>
      <w:proofErr w:type="spellEnd"/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με</w:t>
      </w:r>
      <w:proofErr w:type="spellEnd"/>
      <w:r>
        <w:rPr>
          <w:rStyle w:val="Dfinition"/>
          <w:lang w:val="it-IT"/>
        </w:rPr>
        <w:t>γάλου</w:t>
      </w:r>
      <w:r w:rsidRPr="00BB4D9C">
        <w:rPr>
          <w:rStyle w:val="Dfinition"/>
          <w:lang w:val="en-GB"/>
        </w:rPr>
        <w:br/>
      </w:r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ἡ</w:t>
      </w:r>
      <w:r w:rsidRPr="00BB4D9C">
        <w:rPr>
          <w:rStyle w:val="Dfinition"/>
          <w:lang w:val="en-GB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en-GB"/>
        </w:rPr>
        <w:t xml:space="preserve"> </w:t>
      </w:r>
      <w:proofErr w:type="spellStart"/>
      <w:r>
        <w:rPr>
          <w:rStyle w:val="grcARELIRE"/>
        </w:rPr>
        <w:t>μείζονος</w:t>
      </w:r>
      <w:proofErr w:type="spellEnd"/>
      <w:r w:rsidRPr="00BB4D9C">
        <w:rPr>
          <w:rStyle w:val="grcARELIRE"/>
          <w:lang w:val="en-GB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άγος</w:t>
      </w:r>
      <w:proofErr w:type="spellEnd"/>
      <w:r w:rsidRPr="00BB4D9C">
        <w:rPr>
          <w:rStyle w:val="Dfinition"/>
          <w:lang w:val="en-GB"/>
        </w:rPr>
        <w:t xml:space="preserve">. hoc </w:t>
      </w:r>
      <w:proofErr w:type="spellStart"/>
      <w:r w:rsidRPr="00BB4D9C">
        <w:rPr>
          <w:rStyle w:val="Dfinition"/>
          <w:lang w:val="en-GB"/>
        </w:rPr>
        <w:t>est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caulem</w:t>
      </w:r>
      <w:proofErr w:type="spellEnd"/>
      <w:r w:rsidRPr="00BB4D9C">
        <w:rPr>
          <w:rStyle w:val="Dfinition"/>
          <w:lang w:val="en-GB"/>
        </w:rPr>
        <w:t xml:space="preserve"> supra </w:t>
      </w:r>
      <w:proofErr w:type="spellStart"/>
      <w:r w:rsidRPr="00BB4D9C">
        <w:rPr>
          <w:rStyle w:val="Dfinition"/>
          <w:lang w:val="en-GB"/>
        </w:rPr>
        <w:t>bina</w:t>
      </w:r>
      <w:proofErr w:type="spellEnd"/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cubita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altum</w:t>
      </w:r>
      <w:proofErr w:type="spellEnd"/>
      <w:r w:rsidRPr="00BB4D9C">
        <w:rPr>
          <w:rStyle w:val="Dfinition"/>
          <w:lang w:val="en-GB"/>
        </w:rPr>
        <w:t xml:space="preserve">, </w:t>
      </w:r>
      <w:proofErr w:type="spellStart"/>
      <w:r w:rsidRPr="00BB4D9C">
        <w:rPr>
          <w:rStyle w:val="Dfinition"/>
          <w:lang w:val="en-GB"/>
        </w:rPr>
        <w:t>maioris</w:t>
      </w:r>
      <w:proofErr w:type="spellEnd"/>
      <w:r w:rsidRPr="00BB4D9C">
        <w:rPr>
          <w:rStyle w:val="Dfinition"/>
          <w:lang w:val="en-GB"/>
        </w:rPr>
        <w:t xml:space="preserve"> digiti </w:t>
      </w:r>
      <w:proofErr w:type="spellStart"/>
      <w:r w:rsidRPr="00BB4D9C">
        <w:rPr>
          <w:rStyle w:val="Dfinition"/>
          <w:lang w:val="en-GB"/>
        </w:rPr>
        <w:t>aut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etiam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amplioris</w:t>
      </w:r>
      <w:proofErr w:type="spellEnd"/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en-GB"/>
        </w:rPr>
        <w:t>crassitudine</w:t>
      </w:r>
      <w:proofErr w:type="spellEnd"/>
      <w:r w:rsidRPr="00BB4D9C">
        <w:rPr>
          <w:rStyle w:val="Dfinition"/>
          <w:lang w:val="en-GB"/>
        </w:rPr>
        <w:t xml:space="preserve">. </w:t>
      </w:r>
      <w:r>
        <w:rPr>
          <w:rStyle w:val="Dfinition"/>
        </w:rPr>
        <w:t xml:space="preserve">De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Aegyptiae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άχος</w:t>
      </w:r>
      <w:proofErr w:type="spellEnd"/>
      <w:r>
        <w:rPr>
          <w:rStyle w:val="Dfinition"/>
        </w:rPr>
        <w:br/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κτόλου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μρῦ</w:t>
      </w:r>
      <w:proofErr w:type="spellEnd"/>
      <w:r>
        <w:rPr>
          <w:rStyle w:val="Dfinition"/>
        </w:rPr>
        <w:t xml:space="preserve">. Et pluribus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similiter, in</w:t>
      </w:r>
      <w:r>
        <w:rPr>
          <w:rStyle w:val="Dfinition"/>
        </w:rPr>
        <w:br/>
        <w:t xml:space="preserve">quorum </w:t>
      </w:r>
      <w:proofErr w:type="spellStart"/>
      <w:r>
        <w:rPr>
          <w:rStyle w:val="Dfinition"/>
        </w:rPr>
        <w:t>nonnullis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διδ</w:t>
      </w:r>
      <w:proofErr w:type="spellEnd"/>
      <w:r>
        <w:rPr>
          <w:rStyle w:val="grcARELIRE"/>
        </w:rPr>
        <w:t>ακτόλου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τριδ</w:t>
      </w:r>
      <w:proofErr w:type="spellEnd"/>
      <w:r>
        <w:rPr>
          <w:rStyle w:val="grcARELIRE"/>
        </w:rPr>
        <w:t>ακτύλου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mensuram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inuenies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Δάκτυλοι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palmae</w:t>
      </w:r>
      <w:proofErr w:type="spellEnd"/>
      <w:r>
        <w:rPr>
          <w:rStyle w:val="Dfinition"/>
        </w:rPr>
        <w:t xml:space="preserve"> fructus, quos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ρυωνικο</w:t>
      </w:r>
      <w:proofErr w:type="spellEnd"/>
      <w:r>
        <w:rPr>
          <w:rStyle w:val="grcARELIRE"/>
        </w:rPr>
        <w:t>βαλάνους</w:t>
      </w:r>
      <w:r>
        <w:rPr>
          <w:rStyle w:val="Dfinition"/>
        </w:rPr>
        <w:t xml:space="preserve">, Latini </w:t>
      </w:r>
      <w:proofErr w:type="spellStart"/>
      <w:r>
        <w:rPr>
          <w:rStyle w:val="Dfinition"/>
        </w:rPr>
        <w:t>palmulas</w:t>
      </w:r>
      <w:proofErr w:type="spellEnd"/>
      <w:r>
        <w:rPr>
          <w:rStyle w:val="Dfinition"/>
        </w:rPr>
        <w:t>, Franci</w:t>
      </w:r>
      <w:r>
        <w:rPr>
          <w:rStyle w:val="Dfinition"/>
        </w:rPr>
        <w:br/>
      </w:r>
      <w:proofErr w:type="spellStart"/>
      <w:r>
        <w:rPr>
          <w:rStyle w:val="Dfinition"/>
        </w:rPr>
        <w:t>dattas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Sic autem dicuntur à similitudine, in palmae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enim cortice nonnulla visuntur aspera &amp; inaequa„</w:t>
      </w:r>
      <w:r w:rsidRPr="00BB4D9C">
        <w:rPr>
          <w:rStyle w:val="Dfinition"/>
          <w:lang w:val="it-IT"/>
        </w:rPr>
        <w:br/>
        <w:t xml:space="preserve"> lia, quae similitudine sua palmam manus referunt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ex qua digiti oriuntur.</w:t>
      </w:r>
      <w:r w:rsidRPr="00BB4D9C">
        <w:rPr>
          <w:rStyle w:val="Dfinition"/>
          <w:lang w:val="it-IT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κτόλους</w:t>
      </w:r>
      <w:proofErr w:type="spellEnd"/>
      <w:r w:rsidRPr="00BB4D9C">
        <w:rPr>
          <w:rStyle w:val="Dfinition"/>
          <w:lang w:val="it-IT"/>
        </w:rPr>
        <w:t xml:space="preserve"> etiam Marcellus notat dictum aliquando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de certa hominum specie qui praelonga gracili"</w:t>
      </w:r>
      <w:r w:rsidRPr="00BB4D9C">
        <w:rPr>
          <w:rStyle w:val="Dfinition"/>
          <w:lang w:val="it-IT"/>
        </w:rPr>
        <w:br/>
        <w:t xml:space="preserve"> tate curuati, humanis digitis similes essent.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Δάκτυλος</w:t>
      </w:r>
      <w:proofErr w:type="spellEnd"/>
      <w:r w:rsidRPr="00BB4D9C">
        <w:rPr>
          <w:rStyle w:val="Dfinition"/>
          <w:lang w:val="it-IT"/>
        </w:rPr>
        <w:t>. Graminis aculeati nomen est, quod etiam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κορωνό</w:t>
      </w:r>
      <w:proofErr w:type="spellEnd"/>
      <w:r>
        <w:rPr>
          <w:rStyle w:val="grcARELIRE"/>
        </w:rPr>
        <w:t>πους</w:t>
      </w:r>
      <w:r w:rsidRPr="00BB4D9C">
        <w:rPr>
          <w:rStyle w:val="Dfinition"/>
          <w:lang w:val="it-IT"/>
        </w:rPr>
        <w:t xml:space="preserve"> dicitur. Eius tria genera statuuntur.</w:t>
      </w:r>
      <w:r w:rsidRPr="00BB4D9C">
        <w:rPr>
          <w:rStyle w:val="Dfinition"/>
          <w:lang w:val="it-IT"/>
        </w:rPr>
        <w:br/>
        <w:t>Vnum cui in cacumine aculei sunt, plurimum</w:t>
      </w:r>
      <w:r w:rsidRPr="00BB4D9C">
        <w:rPr>
          <w:rStyle w:val="Dfinition"/>
          <w:lang w:val="it-IT"/>
        </w:rPr>
        <w:br/>
        <w:t>quini? quod ab aculeorum, quasi digitorum, numero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</w:t>
      </w:r>
      <w:proofErr w:type="spellStart"/>
      <w:r>
        <w:rPr>
          <w:rStyle w:val="grcARELIRE"/>
        </w:rPr>
        <w:t>δάκτυλον</w:t>
      </w:r>
      <w:proofErr w:type="spellEnd"/>
      <w:r w:rsidRPr="00BB4D9C">
        <w:rPr>
          <w:rStyle w:val="Dfinition"/>
          <w:lang w:val="it-IT"/>
        </w:rPr>
        <w:t xml:space="preserve"> appellant. </w:t>
      </w:r>
      <w:r>
        <w:rPr>
          <w:rStyle w:val="Dfinition"/>
        </w:rPr>
        <w:t xml:space="preserve">Alterum </w:t>
      </w:r>
      <w:proofErr w:type="spellStart"/>
      <w:r>
        <w:rPr>
          <w:rStyle w:val="grcARELIRE"/>
        </w:rPr>
        <w:t>ἀεζόν</w:t>
      </w:r>
      <w:proofErr w:type="spellEnd"/>
      <w:r>
        <w:rPr>
          <w:rStyle w:val="Dfinition"/>
        </w:rPr>
        <w:t xml:space="preserve"> simile,</w:t>
      </w:r>
      <w:r>
        <w:rPr>
          <w:rStyle w:val="Dfinition"/>
        </w:rPr>
        <w:br/>
      </w:r>
      <w:proofErr w:type="spellStart"/>
      <w:r>
        <w:rPr>
          <w:rStyle w:val="grcARELIRE"/>
        </w:rPr>
        <w:t>δάκτυλον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dictum,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reduuias</w:t>
      </w:r>
      <w:proofErr w:type="spellEnd"/>
      <w:r>
        <w:rPr>
          <w:rStyle w:val="Dfinition"/>
        </w:rPr>
        <w:t xml:space="preserve"> optimum</w:t>
      </w:r>
      <w:r>
        <w:rPr>
          <w:rStyle w:val="Dfinition"/>
        </w:rPr>
        <w:br/>
        <w:t xml:space="preserve">sit, &amp; </w:t>
      </w:r>
      <w:proofErr w:type="spellStart"/>
      <w:r>
        <w:rPr>
          <w:rStyle w:val="Dfinition"/>
        </w:rPr>
        <w:t>digitis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medeatur</w:t>
      </w:r>
      <w:proofErr w:type="spellEnd"/>
      <w:r>
        <w:rPr>
          <w:rStyle w:val="Dfinition"/>
        </w:rPr>
        <w:t xml:space="preserve">. Tertium genus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δα</w:t>
      </w:r>
      <w:proofErr w:type="spellStart"/>
      <w:r>
        <w:rPr>
          <w:rStyle w:val="grcARELIRE"/>
        </w:rPr>
        <w:t>κτύ</w:t>
      </w:r>
      <w:r>
        <w:rPr>
          <w:rStyle w:val="Dfinition"/>
        </w:rPr>
        <w:t>λου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tenuius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parietinis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tegulis</w:t>
      </w:r>
      <w:proofErr w:type="spellEnd"/>
      <w:r>
        <w:rPr>
          <w:rStyle w:val="Dfinition"/>
        </w:rPr>
        <w:t>, cui</w:t>
      </w:r>
      <w:r>
        <w:rPr>
          <w:rStyle w:val="Dfinition"/>
        </w:rPr>
        <w:br/>
      </w:r>
      <w:proofErr w:type="spellStart"/>
      <w:r>
        <w:rPr>
          <w:rStyle w:val="Dfinition"/>
        </w:rPr>
        <w:t>caustica</w:t>
      </w:r>
      <w:proofErr w:type="spellEnd"/>
      <w:r>
        <w:rPr>
          <w:rStyle w:val="Dfinition"/>
        </w:rPr>
        <w:t xml:space="preserve"> vis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Δαμα</w:t>
      </w:r>
      <w:proofErr w:type="spellStart"/>
      <w:r>
        <w:rPr>
          <w:rStyle w:val="grcARELIRE"/>
        </w:rPr>
        <w:t>σ</w:t>
      </w:r>
      <w:r>
        <w:rPr>
          <w:rStyle w:val="Dfinition"/>
        </w:rPr>
        <w:t>ώ</w:t>
      </w:r>
      <w:r>
        <w:rPr>
          <w:rStyle w:val="grcARELIRE"/>
        </w:rPr>
        <w:t>νιον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herba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ἄλισ</w:t>
      </w:r>
      <w:proofErr w:type="spellEnd"/>
      <w:r>
        <w:rPr>
          <w:rStyle w:val="grcARELIRE"/>
        </w:rPr>
        <w:t>αα</w:t>
      </w:r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l. 3. c. 169.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ἄκυρον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proofErr w:type="spellStart"/>
      <w:r>
        <w:rPr>
          <w:rStyle w:val="grcARELIRE"/>
        </w:rPr>
        <w:t>λύρον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, idem &amp;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νάη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δάρνη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Ἀλεξ</w:t>
      </w:r>
      <w:proofErr w:type="spellEnd"/>
      <w:r>
        <w:rPr>
          <w:rStyle w:val="grcARELIRE"/>
        </w:rPr>
        <w:t>ανδρεια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laurus</w:t>
      </w:r>
      <w:proofErr w:type="spellEnd"/>
      <w:r>
        <w:rPr>
          <w:rStyle w:val="Dfinition"/>
        </w:rPr>
        <w:t xml:space="preserve"> Alexandrina: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, l. 3. c. 147.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νάου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ξηροκολύριον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lib. 7. c. </w:t>
      </w:r>
      <w:proofErr w:type="spellStart"/>
      <w:r>
        <w:rPr>
          <w:rStyle w:val="Dfinition"/>
        </w:rPr>
        <w:t>p</w:t>
      </w:r>
      <w:r>
        <w:rPr>
          <w:rStyle w:val="grcARELIRE"/>
        </w:rPr>
        <w:t>ν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</w:r>
      <w:proofErr w:type="spellStart"/>
      <w:r>
        <w:rPr>
          <w:rStyle w:val="grcARELIRE"/>
        </w:rPr>
        <w:t>ξηροκολουρίων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Δαρα</w:t>
      </w:r>
      <w:proofErr w:type="spellStart"/>
      <w:r>
        <w:rPr>
          <w:rStyle w:val="orth"/>
        </w:rPr>
        <w:t>τος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ρὸς</w:t>
      </w:r>
      <w:proofErr w:type="spellEnd"/>
      <w:r>
        <w:rPr>
          <w:rStyle w:val="Dfinition"/>
        </w:rPr>
        <w:t xml:space="preserve"> à Nicandro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ἄζυμος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ἀντος</w:t>
      </w:r>
      <w:proofErr w:type="spellEnd"/>
      <w:r>
        <w:rPr>
          <w:rStyle w:val="Dfinition"/>
        </w:rPr>
        <w:t xml:space="preserve"> teste Athen. l. 3.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panis</w:t>
      </w:r>
      <w:proofErr w:type="spellEnd"/>
      <w:r>
        <w:rPr>
          <w:rStyle w:val="Dfinition"/>
        </w:rPr>
        <w:t xml:space="preserve"> non fer„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mentatus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grcARELIRE"/>
        </w:rPr>
        <w:t>ἄντος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ἄζυμος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 Δα</w:t>
      </w:r>
      <w:proofErr w:type="spellStart"/>
      <w:r>
        <w:rPr>
          <w:rStyle w:val="grcARELIRE"/>
        </w:rPr>
        <w:t>ῤν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vide supra </w:t>
      </w:r>
      <w:proofErr w:type="spellStart"/>
      <w:r>
        <w:rPr>
          <w:rStyle w:val="grcARELIRE"/>
        </w:rPr>
        <w:t>δάκ</w:t>
      </w:r>
      <w:proofErr w:type="spellEnd"/>
      <w:r>
        <w:rPr>
          <w:rStyle w:val="grcARELIRE"/>
        </w:rPr>
        <w:t>αρ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ρτὸς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membranis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testes </w:t>
      </w:r>
      <w:proofErr w:type="spellStart"/>
      <w:r>
        <w:rPr>
          <w:rStyle w:val="Dfinition"/>
        </w:rPr>
        <w:t>inuoluunt</w:t>
      </w:r>
      <w:proofErr w:type="spellEnd"/>
      <w:r>
        <w:rPr>
          <w:rStyle w:val="Dfinition"/>
        </w:rPr>
        <w:br/>
        <w:t xml:space="preserve">. Earum prima &amp; intima </w:t>
      </w:r>
      <w:proofErr w:type="spellStart"/>
      <w:r>
        <w:rPr>
          <w:rStyle w:val="grcARELIRE"/>
        </w:rPr>
        <w:t>ἐιδιδυμὺς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: post</w:t>
      </w:r>
      <w:r>
        <w:rPr>
          <w:rStyle w:val="Dfinition"/>
        </w:rPr>
        <w:br/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ἐρυθροειδὴς</w:t>
      </w:r>
      <w:proofErr w:type="spellEnd"/>
      <w:r>
        <w:rPr>
          <w:rStyle w:val="Dfinition"/>
        </w:rPr>
        <w:t xml:space="preserve">: tertia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ρτὸς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carnosa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erythroide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valentior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extima</w:t>
      </w:r>
      <w:proofErr w:type="spellEnd"/>
      <w:r>
        <w:rPr>
          <w:rStyle w:val="Dfinition"/>
        </w:rPr>
        <w:t xml:space="preserve"> scrotum est.</w:t>
      </w:r>
      <w:r>
        <w:rPr>
          <w:rStyle w:val="Dfinition"/>
        </w:rPr>
        <w:br/>
        <w:t xml:space="preserve">Vide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l. 6. c. 61. de </w:t>
      </w:r>
      <w:proofErr w:type="spellStart"/>
      <w:r>
        <w:rPr>
          <w:rStyle w:val="Dfinition"/>
        </w:rPr>
        <w:t>darto</w:t>
      </w:r>
      <w:proofErr w:type="spellEnd"/>
      <w:r>
        <w:rPr>
          <w:rStyle w:val="Dfinition"/>
        </w:rPr>
        <w:t>, sic &amp; Cels. li.</w:t>
      </w:r>
      <w:r>
        <w:rPr>
          <w:rStyle w:val="Dfinition"/>
        </w:rPr>
        <w:br/>
        <w:t>2</w:t>
      </w:r>
      <w:r>
        <w:rPr>
          <w:rStyle w:val="Dfinition"/>
        </w:rPr>
        <w:br/>
        <w:t xml:space="preserve">3 7. c. 18.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autem tunica </w:t>
      </w:r>
      <w:proofErr w:type="spellStart"/>
      <w:r>
        <w:rPr>
          <w:rStyle w:val="Dfinition"/>
        </w:rPr>
        <w:t>conteguntur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uosa</w:t>
      </w:r>
      <w:proofErr w:type="spellEnd"/>
      <w:r>
        <w:rPr>
          <w:rStyle w:val="Dfinition"/>
        </w:rPr>
        <w:t xml:space="preserve">, sine sanguine, alba,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ἐρυθροειδὴς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: super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valentior</w:t>
      </w:r>
      <w:proofErr w:type="spellEnd"/>
      <w:r>
        <w:rPr>
          <w:rStyle w:val="Dfinition"/>
        </w:rPr>
        <w:t xml:space="preserve"> tunica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adhaeret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ρτόν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βα</w:t>
      </w:r>
      <w:proofErr w:type="spellStart"/>
      <w:r>
        <w:rPr>
          <w:rStyle w:val="grcARELIRE"/>
        </w:rPr>
        <w:t>σέες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Capillati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capillitium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</w:t>
      </w:r>
      <w:proofErr w:type="spellStart"/>
      <w:r>
        <w:rPr>
          <w:rStyle w:val="Dfinition"/>
        </w:rPr>
        <w:t>adest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34. lib. 6. &amp; </w:t>
      </w:r>
      <w:r>
        <w:rPr>
          <w:rStyle w:val="grcARELIRE"/>
        </w:rPr>
        <w:t>ραλα</w:t>
      </w:r>
      <w:proofErr w:type="spellStart"/>
      <w:r>
        <w:rPr>
          <w:rStyle w:val="grcARELIRE"/>
        </w:rPr>
        <w:t>χρῶς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glabris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σύ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grcARELIRE"/>
        </w:rPr>
        <w:t>λάσιον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hirtum</w:t>
      </w:r>
      <w:proofErr w:type="spellEnd"/>
      <w:r>
        <w:rPr>
          <w:rStyle w:val="Dfinition"/>
        </w:rPr>
        <w:t xml:space="preserve"> significant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τετιχράένον</w:t>
      </w:r>
      <w:proofErr w:type="spellEnd"/>
      <w:r>
        <w:rPr>
          <w:rStyle w:val="Dfinition"/>
        </w:rPr>
        <w:t xml:space="preserve">;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σύ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ψλὸν</w:t>
      </w:r>
      <w:proofErr w:type="spellEnd"/>
      <w:r>
        <w:rPr>
          <w:rStyle w:val="grcARELIRE"/>
        </w:rPr>
        <w:t xml:space="preserve"> α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λεῖον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τρ</w:t>
      </w:r>
      <w:proofErr w:type="spellEnd"/>
      <w:r>
        <w:rPr>
          <w:rStyle w:val="grcARELIRE"/>
        </w:rPr>
        <w:t>αγχ</w:t>
      </w:r>
      <w:r>
        <w:rPr>
          <w:rStyle w:val="Dfinition"/>
        </w:rPr>
        <w:t xml:space="preserve">b; in libris </w:t>
      </w:r>
      <w:proofErr w:type="spellStart"/>
      <w:r>
        <w:rPr>
          <w:rStyle w:val="Dfinition"/>
        </w:rPr>
        <w:t>medicorum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τνειν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ἀλω</w:t>
      </w:r>
      <w:proofErr w:type="spellEnd"/>
      <w:r>
        <w:rPr>
          <w:rStyle w:val="grcARELIRE"/>
        </w:rPr>
        <w:t>πεκίας</w:t>
      </w:r>
      <w:r>
        <w:rPr>
          <w:rStyle w:val="Dfinition"/>
        </w:rPr>
        <w:t xml:space="preserve"> medicament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depilato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glabro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τὸ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ιεῦμ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spiritus asper. Sic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br/>
        <w:t xml:space="preserve">, qui cum </w:t>
      </w:r>
      <w:proofErr w:type="spellStart"/>
      <w:r>
        <w:rPr>
          <w:rStyle w:val="Dfinition"/>
        </w:rPr>
        <w:t>sono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ducitur</w:t>
      </w:r>
      <w:proofErr w:type="spellEnd"/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angustiam</w:t>
      </w:r>
      <w:proofErr w:type="spellEnd"/>
      <w:r>
        <w:rPr>
          <w:rStyle w:val="Dfinition"/>
        </w:rPr>
        <w:t xml:space="preserve"> loci</w:t>
      </w:r>
      <w:r>
        <w:rPr>
          <w:rStyle w:val="Dfinition"/>
        </w:rPr>
        <w:br/>
        <w:t xml:space="preserve"> quo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redditur</w:t>
      </w:r>
      <w:proofErr w:type="spellEnd"/>
      <w:r>
        <w:rPr>
          <w:rStyle w:val="Dfinition"/>
        </w:rPr>
        <w:t xml:space="preserve">, tum propter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multitudinem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ἀῤ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θρων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Vide &amp; in voce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οεῦμ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σεῖ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γλῶσ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vide in </w:t>
      </w:r>
      <w:proofErr w:type="spellStart"/>
      <w:r>
        <w:rPr>
          <w:rStyle w:val="Dfinition"/>
        </w:rPr>
        <w:t>voce</w:t>
      </w:r>
      <w:r>
        <w:rPr>
          <w:rStyle w:val="grcARELIRE"/>
        </w:rPr>
        <w:t>γλῶσ</w:t>
      </w:r>
      <w:proofErr w:type="spellEnd"/>
      <w:r>
        <w:rPr>
          <w:rStyle w:val="grcARELIRE"/>
        </w:rPr>
        <w:t>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σὺ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δεδ</w:t>
      </w:r>
      <w:proofErr w:type="spellEnd"/>
      <w:r>
        <w:rPr>
          <w:rStyle w:val="grcARELIRE"/>
        </w:rPr>
        <w:t xml:space="preserve">ασυμένον </w:t>
      </w:r>
      <w:proofErr w:type="spellStart"/>
      <w:r>
        <w:rPr>
          <w:rStyle w:val="grcARELIRE"/>
        </w:rPr>
        <w:t>ἔρον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grcARELIRE"/>
        </w:rPr>
        <w:t>ὄρον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Δάσυμμ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oculi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τράχωμ</w:t>
      </w:r>
      <w:proofErr w:type="spellEnd"/>
      <w:r>
        <w:rPr>
          <w:rStyle w:val="syn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</w:t>
      </w:r>
      <w:r>
        <w:rPr>
          <w:rStyle w:val="Dfinition"/>
        </w:rPr>
        <w:br/>
        <w:t xml:space="preserve"> Aetius lib. 7.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ὐκιον</w:t>
      </w:r>
      <w:proofErr w:type="spellEnd"/>
      <w:r>
        <w:rPr>
          <w:rStyle w:val="orth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ῦκος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Creticum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foeniculi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minoribus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candioribus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semipedali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capitibus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coriandri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flos</w:t>
      </w:r>
      <w:proofErr w:type="spellEnd"/>
      <w:r>
        <w:rPr>
          <w:rStyle w:val="Dfinition"/>
        </w:rPr>
        <w:t xml:space="preserve"> albus, semen album, acre, </w:t>
      </w:r>
      <w:proofErr w:type="spellStart"/>
      <w:r>
        <w:rPr>
          <w:rStyle w:val="Dfinition"/>
        </w:rPr>
        <w:t>hirsutum</w:t>
      </w:r>
      <w:proofErr w:type="spellEnd"/>
      <w:r>
        <w:rPr>
          <w:rStyle w:val="Dfinition"/>
        </w:rPr>
        <w:br/>
        <w:t xml:space="preserve">&amp; odoratum. radix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digitali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longitudine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dodrantali</w:t>
      </w:r>
      <w:proofErr w:type="spellEnd"/>
      <w:r>
        <w:rPr>
          <w:rStyle w:val="Dfinition"/>
        </w:rPr>
        <w:t xml:space="preserve">. Nomen </w:t>
      </w:r>
      <w:proofErr w:type="spellStart"/>
      <w:r>
        <w:rPr>
          <w:rStyle w:val="Dfinition"/>
        </w:rPr>
        <w:t>retinet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officinis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Latinis</w:t>
      </w:r>
      <w:proofErr w:type="spellEnd"/>
      <w:r>
        <w:rPr>
          <w:rStyle w:val="Dfinition"/>
        </w:rPr>
        <w:t xml:space="preserve"> Gallica </w:t>
      </w:r>
      <w:proofErr w:type="spellStart"/>
      <w:r>
        <w:rPr>
          <w:rStyle w:val="Dfinition"/>
        </w:rPr>
        <w:t>pastinaca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vulgo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br/>
        <w:t xml:space="preserve"> carota. Alterum </w:t>
      </w:r>
      <w:proofErr w:type="spellStart"/>
      <w:r>
        <w:rPr>
          <w:rStyle w:val="Dfinition"/>
        </w:rPr>
        <w:t>vbique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>, apio simile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feruens</w:t>
      </w:r>
      <w:proofErr w:type="spellEnd"/>
      <w:r>
        <w:rPr>
          <w:rStyle w:val="Dfinition"/>
        </w:rPr>
        <w:t xml:space="preserve">, acre, odoratum,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bipalmum</w:t>
      </w:r>
      <w:proofErr w:type="spellEnd"/>
      <w:r>
        <w:rPr>
          <w:rStyle w:val="Dfinition"/>
        </w:rPr>
        <w:t xml:space="preserve"> longa. Tertium </w:t>
      </w:r>
      <w:proofErr w:type="spellStart"/>
      <w:r>
        <w:rPr>
          <w:rStyle w:val="Dfinition"/>
        </w:rPr>
        <w:t>pastinacę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dissimile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opacante</w:t>
      </w:r>
      <w:proofErr w:type="spellEnd"/>
      <w:r>
        <w:rPr>
          <w:rStyle w:val="Dfinition"/>
        </w:rPr>
        <w:t xml:space="preserve"> fastigium </w:t>
      </w:r>
      <w:proofErr w:type="spellStart"/>
      <w:r>
        <w:rPr>
          <w:rStyle w:val="Dfinition"/>
        </w:rPr>
        <w:t>anethi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vmbella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oblongo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odoratu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sapore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cuminum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acri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Gal. &amp; Paulus </w:t>
      </w:r>
      <w:proofErr w:type="spellStart"/>
      <w:r w:rsidRPr="00BB4D9C">
        <w:rPr>
          <w:rStyle w:val="Dfinition"/>
          <w:lang w:val="fr-FR"/>
        </w:rPr>
        <w:t>daucum</w:t>
      </w:r>
      <w:proofErr w:type="spellEnd"/>
      <w:r w:rsidRPr="00BB4D9C">
        <w:rPr>
          <w:rStyle w:val="Dfinition"/>
          <w:lang w:val="fr-FR"/>
        </w:rPr>
        <w:t xml:space="preserve"> nihil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esse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voluerunt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staphylinum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syluestrem</w:t>
      </w:r>
      <w:proofErr w:type="spellEnd"/>
      <w:r w:rsidRPr="00BB4D9C">
        <w:rPr>
          <w:rStyle w:val="Dfinition"/>
          <w:lang w:val="fr-FR"/>
        </w:rPr>
        <w:t>. Omnium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generum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calfacit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extenuat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vrinas</w:t>
      </w:r>
      <w:proofErr w:type="spellEnd"/>
      <w:r w:rsidRPr="00BB4D9C">
        <w:rPr>
          <w:rStyle w:val="Dfinition"/>
          <w:lang w:val="fr-FR"/>
        </w:rPr>
        <w:br/>
        <w:t xml:space="preserve"> &amp; menses </w:t>
      </w:r>
      <w:proofErr w:type="spellStart"/>
      <w:r w:rsidRPr="00BB4D9C">
        <w:rPr>
          <w:rStyle w:val="Dfinition"/>
          <w:lang w:val="fr-FR"/>
        </w:rPr>
        <w:t>mouet</w:t>
      </w:r>
      <w:proofErr w:type="spellEnd"/>
      <w:r w:rsidRPr="00BB4D9C">
        <w:rPr>
          <w:rStyle w:val="Dfinition"/>
          <w:lang w:val="fr-FR"/>
        </w:rPr>
        <w:t xml:space="preserve">. Dioscorides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Dfinition"/>
          <w:lang w:val="fr-FR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υτ</w:t>
      </w:r>
      <w:proofErr w:type="spellEnd"/>
      <w:r>
        <w:rPr>
          <w:rStyle w:val="grcARELIRE"/>
        </w:rPr>
        <w:t>αλίδα</w:t>
      </w:r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ῦκον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ἄχριον</w:t>
      </w:r>
      <w:proofErr w:type="spellEnd"/>
      <w:r w:rsidRPr="00BB4D9C">
        <w:rPr>
          <w:rStyle w:val="Dfinition"/>
          <w:lang w:val="fr-FR"/>
        </w:rPr>
        <w:t xml:space="preserve"> fuisse </w:t>
      </w:r>
      <w:proofErr w:type="spellStart"/>
      <w:r w:rsidRPr="00BB4D9C">
        <w:rPr>
          <w:rStyle w:val="Dfinition"/>
          <w:lang w:val="fr-FR"/>
        </w:rPr>
        <w:t>appellatam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</w:rPr>
        <w:t>Reperitur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ῦγχις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schol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Nicandri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Δάρνη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foreign"/>
        </w:rPr>
        <w:t>laurus</w:t>
      </w:r>
      <w:proofErr w:type="spellEnd"/>
      <w:r>
        <w:rPr>
          <w:rStyle w:val="Dfinition"/>
        </w:rPr>
        <w:t xml:space="preserve">. Est arbor </w:t>
      </w:r>
      <w:proofErr w:type="spellStart"/>
      <w:r>
        <w:rPr>
          <w:rStyle w:val="Dfinition"/>
        </w:rPr>
        <w:t>laeui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cortice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obliquis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inęqualibus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perpetua</w:t>
      </w:r>
      <w:proofErr w:type="spellEnd"/>
      <w:r>
        <w:rPr>
          <w:rStyle w:val="Dfinition"/>
        </w:rPr>
        <w:t xml:space="preserve"> coma, </w:t>
      </w:r>
      <w:proofErr w:type="spellStart"/>
      <w:r>
        <w:rPr>
          <w:rStyle w:val="Dfinition"/>
        </w:rPr>
        <w:t>caudice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procero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pingui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scatente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perquam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paucis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Geminam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t xml:space="preserve"> folio, alteram </w:t>
      </w:r>
      <w:proofErr w:type="spellStart"/>
      <w:r>
        <w:rPr>
          <w:rStyle w:val="Dfinition"/>
        </w:rPr>
        <w:t>latiore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Desiccat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laurus</w:t>
      </w:r>
      <w:proofErr w:type="spellEnd"/>
      <w:r>
        <w:rPr>
          <w:rStyle w:val="Dfinition"/>
        </w:rPr>
        <w:br/>
        <w:t xml:space="preserve"> et </w:t>
      </w:r>
      <w:proofErr w:type="spellStart"/>
      <w:r>
        <w:rPr>
          <w:rStyle w:val="Dfinition"/>
        </w:rPr>
        <w:t>calfacit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. Eius fructus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ρνὶς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obseruauit</w:t>
      </w:r>
      <w:proofErr w:type="spellEnd"/>
      <w:r>
        <w:rPr>
          <w:rStyle w:val="Dfinition"/>
        </w:rPr>
        <w:t xml:space="preserve"> Athenaeus </w:t>
      </w:r>
      <w:proofErr w:type="spellStart"/>
      <w:r>
        <w:rPr>
          <w:rStyle w:val="Dfinition"/>
        </w:rPr>
        <w:t>solitos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 folia </w:t>
      </w:r>
      <w:proofErr w:type="spellStart"/>
      <w:r>
        <w:rPr>
          <w:rStyle w:val="Dfinition"/>
        </w:rPr>
        <w:t>comedere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bellaria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opinio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antiquorum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valetudinis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conseruationem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conducere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loquitur author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γεο</w:t>
      </w:r>
      <w:proofErr w:type="spellEnd"/>
      <w:r>
        <w:rPr>
          <w:rStyle w:val="grcARELIRE"/>
        </w:rPr>
        <w:t>πονικῶν</w:t>
      </w:r>
      <w:r>
        <w:rPr>
          <w:rStyle w:val="Dfinition"/>
        </w:rPr>
        <w:t xml:space="preserve"> in 11. </w:t>
      </w:r>
      <w:proofErr w:type="spellStart"/>
      <w:r>
        <w:rPr>
          <w:rStyle w:val="grcARELIRE"/>
        </w:rPr>
        <w:t>ὑγεί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ἐργ</w:t>
      </w:r>
      <w:proofErr w:type="spellEnd"/>
      <w:r>
        <w:rPr>
          <w:rStyle w:val="grcARELIRE"/>
        </w:rPr>
        <w:t>αστικὴν</w:t>
      </w:r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mos.</w:t>
      </w:r>
      <w:r>
        <w:rPr>
          <w:rStyle w:val="Dfinition"/>
        </w:rPr>
        <w:br/>
      </w:r>
      <w:proofErr w:type="spellStart"/>
      <w:r>
        <w:rPr>
          <w:rStyle w:val="Dfinition"/>
        </w:rPr>
        <w:t>iste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institutus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cur</w:t>
      </w:r>
      <w:r>
        <w:rPr>
          <w:rStyle w:val="Dfinition"/>
        </w:rPr>
        <w:br/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 folia </w:t>
      </w:r>
      <w:proofErr w:type="spellStart"/>
      <w:r>
        <w:rPr>
          <w:rStyle w:val="Dfinition"/>
        </w:rPr>
        <w:t>manderent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indicasse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versibus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Martial.4</w:t>
      </w:r>
      <w:r>
        <w:rPr>
          <w:rStyle w:val="Dfinition"/>
        </w:rPr>
        <w:br/>
      </w:r>
      <w:proofErr w:type="spellStart"/>
      <w:r>
        <w:rPr>
          <w:rStyle w:val="Dfinition"/>
        </w:rPr>
        <w:t>Foetere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Myrtale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vino6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fallat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folia </w:t>
      </w:r>
      <w:proofErr w:type="spellStart"/>
      <w:r>
        <w:rPr>
          <w:rStyle w:val="Dfinition"/>
        </w:rPr>
        <w:t>deuorat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autem vox </w:t>
      </w:r>
      <w:proofErr w:type="spellStart"/>
      <w:r>
        <w:rPr>
          <w:rStyle w:val="grcARELIRE"/>
        </w:rPr>
        <w:t>δάρνη</w:t>
      </w:r>
      <w:proofErr w:type="spellEnd"/>
      <w:r>
        <w:rPr>
          <w:rStyle w:val="Dfinition"/>
        </w:rPr>
        <w:t xml:space="preserve"> dicta quasi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ορωνὴ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vrendum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sonitum</w:t>
      </w:r>
      <w:proofErr w:type="spellEnd"/>
      <w:r>
        <w:rPr>
          <w:rStyle w:val="Dfinition"/>
        </w:rPr>
        <w:t xml:space="preserve"> elidat.4</w:t>
      </w:r>
      <w:r>
        <w:rPr>
          <w:rStyle w:val="Dfinition"/>
        </w:rPr>
        <w:br/>
      </w:r>
      <w:proofErr w:type="spellStart"/>
      <w:r>
        <w:rPr>
          <w:rStyle w:val="orth"/>
        </w:rPr>
        <w:t>Δάρνη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Ἀλδξ</w:t>
      </w:r>
      <w:proofErr w:type="spellEnd"/>
      <w:r>
        <w:rPr>
          <w:rStyle w:val="orth"/>
        </w:rPr>
        <w:t>αύδρεια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laurus</w:t>
      </w:r>
      <w:proofErr w:type="spellEnd"/>
      <w:r>
        <w:rPr>
          <w:rStyle w:val="Dfinition"/>
        </w:rPr>
        <w:t xml:space="preserve"> Alexandrina.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folio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myrti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molliore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candidiore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 inter folia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ciceris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ramos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spargit</w:t>
      </w:r>
      <w:proofErr w:type="spellEnd"/>
      <w:r>
        <w:rPr>
          <w:rStyle w:val="Dfinition"/>
        </w:rPr>
        <w:t xml:space="preserve"> à terra </w:t>
      </w:r>
      <w:proofErr w:type="spellStart"/>
      <w:r>
        <w:rPr>
          <w:rStyle w:val="Dfinition"/>
        </w:rPr>
        <w:t>dodrantales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ampliores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myrti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maiore</w:t>
      </w:r>
      <w:proofErr w:type="spellEnd"/>
      <w:r>
        <w:rPr>
          <w:rStyle w:val="Dfinition"/>
        </w:rPr>
        <w:t>, odorata,</w:t>
      </w:r>
      <w:r>
        <w:rPr>
          <w:rStyle w:val="Dfinition"/>
        </w:rPr>
        <w:br/>
      </w:r>
      <w:proofErr w:type="spellStart"/>
      <w:r>
        <w:rPr>
          <w:rStyle w:val="Dfinition"/>
        </w:rPr>
        <w:t>teneriore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δάρυη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ἰδ</w:t>
      </w:r>
      <w:proofErr w:type="spellEnd"/>
      <w:r>
        <w:rPr>
          <w:rStyle w:val="grcARELIRE"/>
        </w:rPr>
        <w:t>αία</w:t>
      </w:r>
      <w:r>
        <w:rPr>
          <w:rStyle w:val="Dfinition"/>
        </w:rPr>
        <w:br/>
      </w:r>
      <w:r>
        <w:rPr>
          <w:rStyle w:val="grcARELIRE"/>
        </w:rPr>
        <w:t>καὶ σα</w:t>
      </w:r>
      <w:proofErr w:type="spellStart"/>
      <w:r>
        <w:rPr>
          <w:rStyle w:val="grcARELIRE"/>
        </w:rPr>
        <w:t>μοθρ</w:t>
      </w:r>
      <w:proofErr w:type="spellEnd"/>
      <w:r>
        <w:rPr>
          <w:rStyle w:val="grcARELIRE"/>
        </w:rPr>
        <w:t>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οιλώττιον</w:t>
      </w:r>
      <w:proofErr w:type="spellEnd"/>
      <w:r>
        <w:rPr>
          <w:rStyle w:val="Dfinition"/>
        </w:rPr>
        <w:t xml:space="preserve">: vulgo </w:t>
      </w:r>
      <w:proofErr w:type="spellStart"/>
      <w:r>
        <w:rPr>
          <w:rStyle w:val="Dfinition"/>
        </w:rPr>
        <w:t>vuluaria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Bonifacia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Calida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acris &amp; </w:t>
      </w:r>
      <w:proofErr w:type="spellStart"/>
      <w:r>
        <w:rPr>
          <w:rStyle w:val="Dfinition"/>
        </w:rPr>
        <w:t>subamara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Dicta autem sic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quoniam ex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Alexander</w:t>
      </w:r>
      <w:r>
        <w:rPr>
          <w:rStyle w:val="Dfinition"/>
        </w:rPr>
        <w:br/>
        <w:t xml:space="preserve"> coronas </w:t>
      </w:r>
      <w:proofErr w:type="spellStart"/>
      <w:r>
        <w:rPr>
          <w:rStyle w:val="Dfinition"/>
        </w:rPr>
        <w:t>gestare</w:t>
      </w:r>
      <w:proofErr w:type="spellEnd"/>
      <w:r>
        <w:rPr>
          <w:rStyle w:val="Dfinition"/>
        </w:rPr>
        <w:t xml:space="preserve"> solebat.6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ρυὶς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bacca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fructus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Theoph.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plant. I. I. c. 18. &amp;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</w:t>
      </w:r>
      <w:proofErr w:type="gramStart"/>
      <w:r>
        <w:rPr>
          <w:rStyle w:val="Dfinition"/>
        </w:rPr>
        <w:t>I. .</w:t>
      </w:r>
      <w:proofErr w:type="gram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c. .</w:t>
      </w:r>
      <w:proofErr w:type="gramEnd"/>
      <w:r>
        <w:rPr>
          <w:rStyle w:val="Dfinition"/>
        </w:rPr>
        <w:br/>
        <w:t xml:space="preserve">50.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factum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δα</w:t>
      </w:r>
      <w:proofErr w:type="spellStart"/>
      <w:r>
        <w:rPr>
          <w:rStyle w:val="grcARELIRE"/>
        </w:rPr>
        <w:t>ρνίδων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>, a</w:t>
      </w:r>
      <w:r>
        <w:rPr>
          <w:rStyle w:val="Dfinition"/>
        </w:rPr>
        <w:br/>
      </w:r>
      <w:proofErr w:type="spellStart"/>
      <w:r>
        <w:rPr>
          <w:rStyle w:val="Dfinition"/>
        </w:rPr>
        <w:t>descriptique</w:t>
      </w:r>
      <w:proofErr w:type="spellEnd"/>
      <w:r>
        <w:rPr>
          <w:rStyle w:val="Dfinition"/>
        </w:rPr>
        <w:t xml:space="preserve"> à Celso l. 5. c. 19. ad </w:t>
      </w:r>
      <w:proofErr w:type="spellStart"/>
      <w:r>
        <w:rPr>
          <w:rStyle w:val="Dfinition"/>
        </w:rPr>
        <w:t>extrahendum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</w:r>
    </w:p>
    <w:p w14:paraId="3401EA4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884E0C9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rcARELIRE"/>
        </w:rPr>
        <w:t>ν ἐπιπα</w:t>
      </w:r>
      <w:proofErr w:type="spellStart"/>
      <w:r>
        <w:rPr>
          <w:rStyle w:val="grcARELIRE"/>
        </w:rPr>
        <w:t>στικὰ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idonei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 baccas ha„</w:t>
      </w:r>
      <w:r>
        <w:rPr>
          <w:rStyle w:val="Dfinition"/>
        </w:rPr>
        <w:br/>
        <w:t xml:space="preserve"> bet,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obtinuit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duplexque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ρείτις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planta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δάρνη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</w:t>
      </w:r>
      <w:r>
        <w:rPr>
          <w:rStyle w:val="grcARELIRE"/>
        </w:rPr>
        <w:t>λ</w:t>
      </w:r>
      <w:r>
        <w:rPr>
          <w:rStyle w:val="Dfinition"/>
        </w:rPr>
        <w:t>eν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ξάνδρει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l. 15. c. </w:t>
      </w:r>
      <w:proofErr w:type="spellStart"/>
      <w:r>
        <w:rPr>
          <w:rStyle w:val="Dfinition"/>
        </w:rPr>
        <w:t>vIt</w:t>
      </w:r>
      <w:proofErr w:type="spellEnd"/>
      <w:r>
        <w:rPr>
          <w:rStyle w:val="Dfinition"/>
        </w:rPr>
        <w:t>. quoniam videlicet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praefert</w:t>
      </w:r>
      <w:proofErr w:type="spellEnd"/>
      <w:r>
        <w:rPr>
          <w:rStyle w:val="Dfinition"/>
        </w:rPr>
        <w:t xml:space="preserve">: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φνίτιν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l. 1. cap. 12.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Cassiam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t xml:space="preserve"> in Arabia </w:t>
      </w:r>
      <w:proofErr w:type="spellStart"/>
      <w:r>
        <w:rPr>
          <w:rStyle w:val="Dfinition"/>
        </w:rPr>
        <w:t>nascentem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Alexandrinis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mercatoribus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quippe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δυκτικὴν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γένσει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στύ</w:t>
      </w:r>
      <w:r>
        <w:rPr>
          <w:rStyle w:val="Dfinition"/>
        </w:rPr>
        <w:t>γ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ρυσ</w:t>
      </w:r>
      <w:proofErr w:type="spellEnd"/>
      <w:r>
        <w:rPr>
          <w:rStyle w:val="grcARELIRE"/>
        </w:rPr>
        <w:t xml:space="preserve">αν </w:t>
      </w:r>
      <w:proofErr w:type="spellStart"/>
      <w:r>
        <w:rPr>
          <w:rStyle w:val="grcARELIRE"/>
        </w:rPr>
        <w:t>μετὰ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ολλῆς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υρώσεως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folium &amp; bacca </w:t>
      </w:r>
      <w:proofErr w:type="spellStart"/>
      <w:r>
        <w:rPr>
          <w:rStyle w:val="Dfinition"/>
        </w:rPr>
        <w:t>lau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quamobrem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Daphnoeidem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mangonibs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testatur</w:t>
      </w:r>
      <w:proofErr w:type="spellEnd"/>
      <w:r>
        <w:rPr>
          <w:rStyle w:val="Dfinition"/>
        </w:rPr>
        <w:t xml:space="preserve"> Plinius: Sed &amp;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ρνίτις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</w:t>
      </w:r>
      <w:proofErr w:type="spellEnd"/>
      <w:r>
        <w:rPr>
          <w:rStyle w:val="Dfinition"/>
        </w:rPr>
        <w:t xml:space="preserve"> am </w:t>
      </w:r>
      <w:r>
        <w:rPr>
          <w:rStyle w:val="grcARELIRE"/>
        </w:rPr>
        <w:t>ἡ χαμα</w:t>
      </w:r>
      <w:proofErr w:type="spellStart"/>
      <w:r>
        <w:rPr>
          <w:rStyle w:val="grcARELIRE"/>
        </w:rPr>
        <w:t>ιδάρηη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ρίτηις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γχ</w:t>
      </w:r>
      <w:proofErr w:type="spellEnd"/>
      <w:r>
        <w:rPr>
          <w:rStyle w:val="grcARELIRE"/>
        </w:rPr>
        <w:t>αμαιδάρνη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ρνοειδὲς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ramosus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crassiore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molliore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laurus</w:t>
      </w:r>
      <w:proofErr w:type="spellEnd"/>
      <w:r>
        <w:rPr>
          <w:rStyle w:val="Dfinition"/>
        </w:rPr>
        <w:t xml:space="preserve"> folio, </w:t>
      </w:r>
      <w:proofErr w:type="spellStart"/>
      <w:r>
        <w:rPr>
          <w:rStyle w:val="Dfinition"/>
        </w:rPr>
        <w:t>floribus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candidis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baccis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rufis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folia</w:t>
      </w:r>
      <w:proofErr w:type="spellEnd"/>
      <w:r w:rsidRPr="00BB4D9C">
        <w:rPr>
          <w:rStyle w:val="Dfinition"/>
          <w:lang w:val="fr-FR"/>
        </w:rPr>
        <w:t xml:space="preserve"> os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fauces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accendunt</w:t>
      </w:r>
      <w:proofErr w:type="spellEnd"/>
      <w:r w:rsidRPr="00BB4D9C">
        <w:rPr>
          <w:rStyle w:val="Dfinition"/>
          <w:lang w:val="fr-FR"/>
        </w:rPr>
        <w:t>. Non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laurus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Herbarij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laureolam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orth"/>
        </w:rPr>
        <w:t>Δα</w:t>
      </w:r>
      <w:proofErr w:type="spellStart"/>
      <w:r>
        <w:rPr>
          <w:rStyle w:val="orth"/>
        </w:rPr>
        <w:t>ρνοειδὴς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κλημ</w:t>
      </w:r>
      <w:proofErr w:type="spellEnd"/>
      <w:r>
        <w:rPr>
          <w:rStyle w:val="grcARELIRE"/>
        </w:rPr>
        <w:t>ατίς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qua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loco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dicetur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γ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ρνόκοκκος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lauri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baccae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dicuntur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Trallian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>I.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</w:r>
      <w:r>
        <w:rPr>
          <w:rStyle w:val="Dfinition"/>
        </w:rPr>
        <w:br/>
      </w:r>
      <w:proofErr w:type="spellStart"/>
      <w:r>
        <w:rPr>
          <w:rStyle w:val="orth"/>
        </w:rPr>
        <w:t>Δεινὸς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ἰδεῖν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υρετὸς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grauis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>. Est differentia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l. 9.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ιδημιῶν</w:t>
      </w:r>
      <w:proofErr w:type="spellEnd"/>
      <w:r>
        <w:rPr>
          <w:rStyle w:val="Dfinition"/>
        </w:rPr>
        <w:t xml:space="preserve">. Eam </w:t>
      </w:r>
      <w:proofErr w:type="spellStart"/>
      <w:r>
        <w:rPr>
          <w:rStyle w:val="Dfinition"/>
        </w:rPr>
        <w:t>aliqui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hecticam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solidis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accensa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carnosum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populata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consumpsit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spirituosum</w:t>
      </w:r>
      <w:proofErr w:type="spellEnd"/>
      <w:r>
        <w:rPr>
          <w:rStyle w:val="Dfinition"/>
        </w:rPr>
        <w:t>, corpus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strigosum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aspectu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terribile</w:t>
      </w:r>
      <w:proofErr w:type="spellEnd"/>
      <w:r>
        <w:rPr>
          <w:rStyle w:val="Dfinition"/>
        </w:rPr>
        <w:t xml:space="preserve"> reddit,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cutim</w:t>
      </w:r>
      <w:proofErr w:type="spellEnd"/>
      <w:r>
        <w:rPr>
          <w:rStyle w:val="Dfinition"/>
        </w:rPr>
        <w:t xml:space="preserve"> &amp; ossa nihil </w:t>
      </w:r>
      <w:proofErr w:type="spellStart"/>
      <w:r>
        <w:rPr>
          <w:rStyle w:val="Dfinition"/>
        </w:rPr>
        <w:t>amplius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presertim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hectica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marasmodes</w:t>
      </w:r>
      <w:proofErr w:type="spellEnd"/>
      <w:r>
        <w:rPr>
          <w:rStyle w:val="Dfinition"/>
        </w:rPr>
        <w:t xml:space="preserve">. Ob id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emaciati</w:t>
      </w:r>
      <w:proofErr w:type="spellEnd"/>
      <w:r>
        <w:rPr>
          <w:rStyle w:val="Dfinition"/>
        </w:rPr>
        <w:t xml:space="preserve">, vulgo </w:t>
      </w:r>
      <w:proofErr w:type="spellStart"/>
      <w:r>
        <w:rPr>
          <w:rStyle w:val="Dfinition"/>
        </w:rPr>
        <w:t>mortes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occurrunt</w:t>
      </w:r>
      <w:proofErr w:type="spellEnd"/>
      <w:r>
        <w:rPr>
          <w:rStyle w:val="Dfinition"/>
        </w:rPr>
        <w:t xml:space="preserve">, mortis modo </w:t>
      </w:r>
      <w:proofErr w:type="spellStart"/>
      <w:r>
        <w:rPr>
          <w:rStyle w:val="Dfinition"/>
        </w:rPr>
        <w:t>terrent</w:t>
      </w:r>
      <w:proofErr w:type="spellEnd"/>
      <w:r>
        <w:rPr>
          <w:rStyle w:val="Dfinition"/>
        </w:rPr>
        <w:t>. Verum</w:t>
      </w:r>
      <w:r>
        <w:rPr>
          <w:rStyle w:val="Dfinition"/>
        </w:rPr>
        <w:br/>
        <w:t xml:space="preserve">id summae </w:t>
      </w:r>
      <w:proofErr w:type="spellStart"/>
      <w:r>
        <w:rPr>
          <w:rStyle w:val="Dfinition"/>
        </w:rPr>
        <w:t>emaciationis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 &amp; omni </w:t>
      </w:r>
      <w:proofErr w:type="spellStart"/>
      <w:r>
        <w:rPr>
          <w:rStyle w:val="Dfinition"/>
        </w:rPr>
        <w:t>atrophiae</w:t>
      </w:r>
      <w:proofErr w:type="spellEnd"/>
      <w:r>
        <w:rPr>
          <w:rStyle w:val="Dfinition"/>
        </w:rPr>
        <w:t>. Visu quoque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terribiles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pestilentes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malignae</w:t>
      </w:r>
      <w:proofErr w:type="spellEnd"/>
      <w:r>
        <w:rPr>
          <w:rStyle w:val="Dfinition"/>
        </w:rPr>
        <w:t xml:space="preserve">, &amp; omnes </w:t>
      </w:r>
      <w:proofErr w:type="spellStart"/>
      <w:r>
        <w:rPr>
          <w:rStyle w:val="Dfinition"/>
        </w:rPr>
        <w:t>phreniticorum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oculi </w:t>
      </w:r>
      <w:proofErr w:type="spellStart"/>
      <w:r>
        <w:rPr>
          <w:rStyle w:val="Dfinition"/>
        </w:rPr>
        <w:t>caesij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minaces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torua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tuentes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à nobis </w:t>
      </w:r>
      <w:proofErr w:type="spellStart"/>
      <w:r>
        <w:rPr>
          <w:rStyle w:val="Dfinition"/>
        </w:rPr>
        <w:t>spectentur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terreant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intenti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fixi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pleni</w:t>
      </w:r>
      <w:proofErr w:type="spellEnd"/>
      <w:r>
        <w:rPr>
          <w:rStyle w:val="Dfinition"/>
        </w:rPr>
        <w:t xml:space="preserve"> sunt. </w:t>
      </w:r>
      <w:proofErr w:type="spellStart"/>
      <w:r>
        <w:rPr>
          <w:rStyle w:val="Dfinition"/>
        </w:rPr>
        <w:t>Pestilentes</w:t>
      </w:r>
      <w:proofErr w:type="spellEnd"/>
      <w:r>
        <w:rPr>
          <w:rStyle w:val="Dfinition"/>
        </w:rPr>
        <w:t xml:space="preserve"> quoque</w:t>
      </w:r>
      <w:r>
        <w:rPr>
          <w:rStyle w:val="Dfinition"/>
        </w:rPr>
        <w:br/>
        <w:t xml:space="preserve"> cum </w:t>
      </w:r>
      <w:proofErr w:type="spellStart"/>
      <w:r>
        <w:rPr>
          <w:rStyle w:val="Dfinition"/>
        </w:rPr>
        <w:t>phlyctaenis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graues</w:t>
      </w:r>
      <w:proofErr w:type="spellEnd"/>
      <w:r>
        <w:rPr>
          <w:rStyle w:val="Dfinition"/>
        </w:rPr>
        <w:t xml:space="preserve"> sunt. Gal.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hecticam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intelligit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Δείνοσ</w:t>
      </w:r>
      <w:proofErr w:type="spellEnd"/>
      <w:r>
        <w:rPr>
          <w:rStyle w:val="orth"/>
        </w:rPr>
        <w:t>αος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κόνυζ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non dubium quin à </w:t>
      </w:r>
      <w:proofErr w:type="spellStart"/>
      <w:r>
        <w:rPr>
          <w:rStyle w:val="Dfinition"/>
        </w:rPr>
        <w:t>grauitate</w:t>
      </w:r>
      <w:proofErr w:type="spellEnd"/>
      <w:r>
        <w:rPr>
          <w:rStyle w:val="Dfinition"/>
        </w:rPr>
        <w:t xml:space="preserve"> odoris.</w:t>
      </w:r>
      <w:r>
        <w:rPr>
          <w:rStyle w:val="Dfinition"/>
        </w:rPr>
        <w:br/>
      </w:r>
      <w:proofErr w:type="spellStart"/>
      <w:r>
        <w:rPr>
          <w:rStyle w:val="orth"/>
        </w:rPr>
        <w:t>Δειρὴ</w:t>
      </w:r>
      <w:proofErr w:type="spellEnd"/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ἀυχὴν</w:t>
      </w:r>
      <w:proofErr w:type="spellEnd"/>
      <w:r>
        <w:rPr>
          <w:rStyle w:val="grcARELIRE"/>
        </w:rPr>
        <w:t xml:space="preserve"> καὶ ὁ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τράγηλος</w:t>
      </w:r>
      <w:proofErr w:type="spellEnd"/>
      <w:r>
        <w:rPr>
          <w:rStyle w:val="Dfinition"/>
        </w:rPr>
        <w:t xml:space="preserve">. collum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ceruix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pars colli anterior, per </w:t>
      </w:r>
      <w:proofErr w:type="spellStart"/>
      <w:r>
        <w:rPr>
          <w:rStyle w:val="Dfinition"/>
        </w:rPr>
        <w:t>synecdochen</w:t>
      </w:r>
      <w:proofErr w:type="spellEnd"/>
      <w:r>
        <w:rPr>
          <w:rStyle w:val="Dfinition"/>
        </w:rPr>
        <w:br/>
        <w:t xml:space="preserve"> autem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collum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οδειεὶς</w:t>
      </w:r>
      <w:proofErr w:type="spellEnd"/>
      <w:r>
        <w:rPr>
          <w:rStyle w:val="Dfinition"/>
        </w:rPr>
        <w:t xml:space="preserve">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vltima</w:t>
      </w:r>
      <w:proofErr w:type="spellEnd"/>
      <w:r>
        <w:rPr>
          <w:rStyle w:val="Dfinition"/>
        </w:rPr>
        <w:t xml:space="preserve"> colli </w:t>
      </w:r>
      <w:proofErr w:type="spellStart"/>
      <w:r>
        <w:rPr>
          <w:rStyle w:val="Dfinition"/>
        </w:rPr>
        <w:t>anterioris</w:t>
      </w:r>
      <w:proofErr w:type="spellEnd"/>
      <w:r>
        <w:rPr>
          <w:rStyle w:val="Dfinition"/>
        </w:rPr>
        <w:t xml:space="preserve"> pars,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monilibus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cingitur</w:t>
      </w:r>
      <w:proofErr w:type="spellEnd"/>
      <w:r>
        <w:rPr>
          <w:rStyle w:val="Dfinition"/>
        </w:rPr>
        <w:t xml:space="preserve">, &amp;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ίσειρον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br/>
        <w:t xml:space="preserve">colli ambitus apud </w:t>
      </w:r>
      <w:proofErr w:type="spellStart"/>
      <w:r>
        <w:rPr>
          <w:rStyle w:val="Dfinition"/>
        </w:rPr>
        <w:t>Pollucem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Αε</w:t>
      </w:r>
      <w:r>
        <w:rPr>
          <w:rStyle w:val="Dfinition"/>
        </w:rPr>
        <w:t>ώ</w:t>
      </w:r>
      <w:proofErr w:type="spellEnd"/>
      <w:r>
        <w:rPr>
          <w:rStyle w:val="grcARELIRE"/>
        </w:rPr>
        <w:t>ποον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&amp; nostra </w:t>
      </w:r>
      <w:proofErr w:type="spellStart"/>
      <w:r>
        <w:rPr>
          <w:rStyle w:val="Dfinition"/>
        </w:rPr>
        <w:t>tempestate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coenam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ἄριστον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prandium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vetustissimis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porib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designabat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Gal. &amp;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docuerunt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quasi id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μῶ</w:t>
      </w:r>
      <w:proofErr w:type="spellEnd"/>
      <w:r>
        <w:rPr>
          <w:rStyle w:val="grcARELIRE"/>
        </w:rPr>
        <w:t xml:space="preserve"> ὁ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δεῖ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ονεῖν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la„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borare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: vel &amp; </w:t>
      </w:r>
      <w:proofErr w:type="spellStart"/>
      <w:r>
        <w:rPr>
          <w:rStyle w:val="grcARELIRE"/>
        </w:rPr>
        <w:t>δεῖ</w:t>
      </w:r>
      <w:proofErr w:type="spellEnd"/>
      <w:r>
        <w:rPr>
          <w:rStyle w:val="grcARELIRE"/>
        </w:rPr>
        <w:t>πνον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ὅπι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ένον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απαύει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grcARELIRE"/>
        </w:rPr>
        <w:t>δεί</w:t>
      </w:r>
      <w:proofErr w:type="spellEnd"/>
      <w:r>
        <w:rPr>
          <w:rStyle w:val="grcARELIRE"/>
        </w:rPr>
        <w:t>πνον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ὥσ</w:t>
      </w:r>
      <w:proofErr w:type="spellEnd"/>
      <w:r>
        <w:rPr>
          <w:rStyle w:val="grcARELIRE"/>
        </w:rPr>
        <w:t xml:space="preserve">περ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 ἀπεπ</w:t>
      </w:r>
      <w:proofErr w:type="spellStart"/>
      <w:r>
        <w:rPr>
          <w:rStyle w:val="grcARELIRE"/>
        </w:rPr>
        <w:t>ονη</w:t>
      </w:r>
      <w:proofErr w:type="spellEnd"/>
      <w:r>
        <w:rPr>
          <w:rStyle w:val="grcARELIRE"/>
        </w:rPr>
        <w:t>αένον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elaboratum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solicitiusque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appositum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Διάμυρον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malagma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Oribasij</w:t>
      </w:r>
      <w:proofErr w:type="spellEnd"/>
      <w:r>
        <w:rPr>
          <w:rStyle w:val="Dfinition"/>
        </w:rPr>
        <w:t xml:space="preserve">, sic dictum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  <w:t xml:space="preserve">decem </w:t>
      </w:r>
      <w:proofErr w:type="spellStart"/>
      <w:r>
        <w:rPr>
          <w:rStyle w:val="Dfinition"/>
        </w:rPr>
        <w:t>aromatum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paretur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Refertur</w:t>
      </w:r>
      <w:proofErr w:type="spellEnd"/>
      <w:r>
        <w:rPr>
          <w:rStyle w:val="Dfinition"/>
        </w:rPr>
        <w:br/>
        <w:t xml:space="preserve">eius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&amp; Paulo, sed </w:t>
      </w:r>
      <w:proofErr w:type="spellStart"/>
      <w:r>
        <w:rPr>
          <w:rStyle w:val="Dfinition"/>
        </w:rPr>
        <w:t>deprauatis</w:t>
      </w:r>
      <w:proofErr w:type="spellEnd"/>
      <w:r>
        <w:rPr>
          <w:rStyle w:val="Dfinition"/>
        </w:rPr>
        <w:br/>
        <w:t xml:space="preserve"> Pauli,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exemplaribus</w:t>
      </w:r>
      <w:proofErr w:type="spellEnd"/>
      <w:r>
        <w:rPr>
          <w:rStyle w:val="Dfinition"/>
        </w:rPr>
        <w:t xml:space="preserve">, pro </w:t>
      </w:r>
      <w:proofErr w:type="spellStart"/>
      <w:r>
        <w:rPr>
          <w:rStyle w:val="Dfinition"/>
        </w:rPr>
        <w:t>nardo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nardinum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, &amp; pro libris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cerae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sexcunx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alioqui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malagma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emplastrum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διλτ</w:t>
      </w:r>
      <w:proofErr w:type="spellEnd"/>
      <w:r>
        <w:rPr>
          <w:rStyle w:val="grcARELIRE"/>
        </w:rPr>
        <w:t xml:space="preserve">πειδὴς </w:t>
      </w:r>
      <w:proofErr w:type="spellStart"/>
      <w:r>
        <w:rPr>
          <w:rStyle w:val="grcARELIRE"/>
        </w:rPr>
        <w:t>μῦς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musculus qui brachium</w:t>
      </w:r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superiora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adducit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triangularis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, &amp; in A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efformatus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basis 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à media </w:t>
      </w:r>
      <w:proofErr w:type="spellStart"/>
      <w:r>
        <w:rPr>
          <w:rStyle w:val="Dfinition"/>
        </w:rPr>
        <w:t>clauicula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extremam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scapulam</w:t>
      </w:r>
      <w:proofErr w:type="spellEnd"/>
      <w:r>
        <w:rPr>
          <w:rStyle w:val="Dfinition"/>
        </w:rPr>
        <w:t xml:space="preserve"> secundum humeri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longitudinem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ducit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originem</w:t>
      </w:r>
      <w:proofErr w:type="spellEnd"/>
      <w:r>
        <w:rPr>
          <w:rStyle w:val="Dfinition"/>
        </w:rPr>
        <w:t xml:space="preserve">: latera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internum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clauicula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externum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ima</w:t>
      </w:r>
      <w:proofErr w:type="spellEnd"/>
      <w:r>
        <w:rPr>
          <w:rStyle w:val="Dfinition"/>
        </w:rPr>
        <w:t xml:space="preserve"> scapula ad</w:t>
      </w:r>
      <w:r>
        <w:rPr>
          <w:rStyle w:val="Dfinition"/>
        </w:rPr>
        <w:br/>
        <w:t xml:space="preserve">medium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brachium, quo loco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vertex est. Is musculus multum</w:t>
      </w:r>
      <w:r>
        <w:rPr>
          <w:rStyle w:val="Dfinition"/>
        </w:rPr>
        <w:br/>
        <w:t xml:space="preserve">carnosus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in longum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exporrectus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totumque</w:t>
      </w:r>
      <w:proofErr w:type="spellEnd"/>
      <w:r>
        <w:rPr>
          <w:rStyle w:val="Dfinition"/>
        </w:rPr>
        <w:br/>
        <w:t xml:space="preserve"> humeri ad </w:t>
      </w:r>
      <w:proofErr w:type="spellStart"/>
      <w:r>
        <w:rPr>
          <w:rStyle w:val="Dfinition"/>
        </w:rPr>
        <w:t>scapulam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ὅμεν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ωμ</w:t>
      </w:r>
      <w:r>
        <w:rPr>
          <w:rStyle w:val="Dfinition"/>
        </w:rPr>
        <w:t>ì</w:t>
      </w:r>
      <w:r>
        <w:rPr>
          <w:rStyle w:val="grcARELIRE"/>
        </w:rPr>
        <w:t>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quasi </w:t>
      </w:r>
      <w:proofErr w:type="spellStart"/>
      <w:r>
        <w:rPr>
          <w:rStyle w:val="Dfinition"/>
        </w:rPr>
        <w:t>humero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instratus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superpositus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Δέλρ</w:t>
      </w:r>
      <w:proofErr w:type="spellEnd"/>
      <w:r>
        <w:rPr>
          <w:rStyle w:val="orth"/>
        </w:rPr>
        <w:t>ας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ἄκος</w:t>
      </w:r>
      <w:proofErr w:type="spellEnd"/>
      <w:r>
        <w:rPr>
          <w:rStyle w:val="Dfinition"/>
        </w:rPr>
        <w:t xml:space="preserve">, pudendum </w:t>
      </w:r>
      <w:proofErr w:type="spellStart"/>
      <w:r>
        <w:rPr>
          <w:rStyle w:val="Dfinition"/>
        </w:rPr>
        <w:t>muliebre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Δελρινι</w:t>
      </w:r>
      <w:proofErr w:type="spellEnd"/>
      <w:r>
        <w:rPr>
          <w:rStyle w:val="orth"/>
        </w:rPr>
        <w:t>αὶ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δελρίνιον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cui rami ab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dodrantum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binum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maiores</w:t>
      </w:r>
      <w:proofErr w:type="spellEnd"/>
      <w:r>
        <w:rPr>
          <w:rStyle w:val="Dfinition"/>
        </w:rPr>
        <w:t>, circa quos</w:t>
      </w:r>
      <w:r>
        <w:rPr>
          <w:rStyle w:val="Dfinition"/>
        </w:rPr>
        <w:br/>
        <w:t xml:space="preserve">folia </w:t>
      </w:r>
      <w:proofErr w:type="spellStart"/>
      <w:r>
        <w:rPr>
          <w:rStyle w:val="Dfinition"/>
        </w:rPr>
        <w:t>pusilla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diuisa</w:t>
      </w:r>
      <w:proofErr w:type="spellEnd"/>
      <w:r>
        <w:rPr>
          <w:rStyle w:val="Dfinition"/>
        </w:rPr>
        <w:t xml:space="preserve">, oblonga, </w:t>
      </w:r>
      <w:proofErr w:type="spellStart"/>
      <w:r>
        <w:rPr>
          <w:rStyle w:val="Dfinition"/>
        </w:rPr>
        <w:t>delphini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effigie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siliquis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repandis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Delphinum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prodant</w:t>
      </w:r>
      <w:proofErr w:type="spellEnd"/>
      <w:r>
        <w:rPr>
          <w:rStyle w:val="Dfinition"/>
        </w:rPr>
        <w:t xml:space="preserve">. qua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inducti</w:t>
      </w:r>
      <w:proofErr w:type="spellEnd"/>
      <w:r>
        <w:rPr>
          <w:rStyle w:val="Dfinition"/>
        </w:rPr>
        <w:t xml:space="preserve">, delphinium senam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Mauritanis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existimarunt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Flos illi violae albae</w:t>
      </w:r>
      <w:r w:rsidRPr="00BB4D9C">
        <w:rPr>
          <w:rStyle w:val="Dfinition"/>
          <w:lang w:val="it-IT"/>
        </w:rPr>
        <w:br/>
        <w:t>in purpuram vergens, semen in valuulis milio</w:t>
      </w:r>
      <w:r w:rsidRPr="00BB4D9C">
        <w:rPr>
          <w:rStyle w:val="Dfinition"/>
          <w:lang w:val="it-IT"/>
        </w:rPr>
        <w:br/>
        <w:t>simile. Romani buccinum teste Dioscoride, vocauerunt</w:t>
      </w:r>
      <w:r w:rsidRPr="00BB4D9C">
        <w:rPr>
          <w:rStyle w:val="Dfinition"/>
          <w:lang w:val="it-IT"/>
        </w:rPr>
        <w:br/>
        <w:t>. Herbarij quidam filium ante patrem</w:t>
      </w:r>
      <w:r w:rsidRPr="00BB4D9C">
        <w:rPr>
          <w:rStyle w:val="Dfinition"/>
          <w:lang w:val="it-IT"/>
        </w:rPr>
        <w:br/>
        <w:t>appellant, quod siliquam &amp; in eam semen ante</w:t>
      </w:r>
      <w:r w:rsidRPr="00BB4D9C">
        <w:rPr>
          <w:rStyle w:val="Dfinition"/>
          <w:lang w:val="it-IT"/>
        </w:rPr>
        <w:br/>
        <w:t>floris exitum ostendat.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Δελφὺς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vterus</w:t>
      </w:r>
      <w:r w:rsidRPr="00BB4D9C">
        <w:rPr>
          <w:rStyle w:val="Dfinition"/>
          <w:lang w:val="it-IT"/>
        </w:rPr>
        <w:t xml:space="preserve">. sic dictus quasi </w:t>
      </w:r>
      <w:r>
        <w:rPr>
          <w:rStyle w:val="grcARELIRE"/>
        </w:rPr>
        <w:t>ἀ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δελρο</w:t>
      </w:r>
      <w:proofErr w:type="spellEnd"/>
      <w:r>
        <w:rPr>
          <w:rStyle w:val="grcARELIRE"/>
        </w:rPr>
        <w:t>ποιὸς</w:t>
      </w:r>
      <w:r w:rsidRPr="00BB4D9C">
        <w:rPr>
          <w:rStyle w:val="Dfinition"/>
          <w:lang w:val="it-IT"/>
        </w:rPr>
        <w:t>. Siquidem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ἀδελροὶ</w:t>
      </w:r>
      <w:proofErr w:type="spellEnd"/>
      <w:r w:rsidRPr="00BB4D9C">
        <w:rPr>
          <w:rStyle w:val="Dfinition"/>
          <w:lang w:val="it-IT"/>
        </w:rPr>
        <w:t xml:space="preserve"> dicuntur fratres ex eodem vtero procreati</w:t>
      </w:r>
      <w:r w:rsidRPr="00BB4D9C">
        <w:rPr>
          <w:rStyle w:val="Dfinition"/>
          <w:lang w:val="it-IT"/>
        </w:rPr>
        <w:br/>
        <w:t>, quasi vterini.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Δευδρίτης</w:t>
      </w:r>
      <w:proofErr w:type="spellEnd"/>
      <w:r w:rsidRPr="00BB4D9C"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κοράλλιον</w:t>
      </w:r>
      <w:proofErr w:type="spellEnd"/>
      <w:r w:rsidRPr="00BB4D9C">
        <w:rPr>
          <w:rStyle w:val="Dfinition"/>
          <w:lang w:val="it-IT"/>
        </w:rPr>
        <w:t>, quod</w:t>
      </w:r>
      <w:r w:rsidRPr="00BB4D9C">
        <w:rPr>
          <w:rStyle w:val="Dfinition"/>
          <w:lang w:val="it-IT"/>
        </w:rPr>
        <w:br/>
        <w:t xml:space="preserve">etiam alio nomine </w:t>
      </w:r>
      <w:proofErr w:type="spellStart"/>
      <w:r>
        <w:rPr>
          <w:rStyle w:val="grcARELIRE"/>
        </w:rPr>
        <w:t>λιθόδενδρον</w:t>
      </w:r>
      <w:proofErr w:type="spellEnd"/>
      <w:r w:rsidRPr="00BB4D9C">
        <w:rPr>
          <w:rStyle w:val="Dfinition"/>
          <w:lang w:val="it-IT"/>
        </w:rPr>
        <w:t xml:space="preserve"> appellatur.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Δενδρολί</w:t>
      </w:r>
      <w:proofErr w:type="spellEnd"/>
      <w:r>
        <w:rPr>
          <w:rStyle w:val="orth"/>
        </w:rPr>
        <w:t>βανος</w:t>
      </w:r>
      <w:r w:rsidRPr="00BB4D9C">
        <w:rPr>
          <w:rStyle w:val="Dfinition"/>
          <w:lang w:val="it-IT"/>
        </w:rPr>
        <w:t>. thus arbor. quae &amp; simplici nomine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λίζ</w:t>
      </w:r>
      <w:proofErr w:type="spellEnd"/>
      <w:r>
        <w:rPr>
          <w:rStyle w:val="grcARELIRE"/>
        </w:rPr>
        <w:t>ανος</w:t>
      </w:r>
      <w:r w:rsidRPr="00BB4D9C">
        <w:rPr>
          <w:rStyle w:val="Dfinition"/>
          <w:lang w:val="it-IT"/>
        </w:rPr>
        <w:t xml:space="preserve"> appellatur, de qua vide suo loco.</w:t>
      </w:r>
      <w:r w:rsidRPr="00BB4D9C">
        <w:rPr>
          <w:rStyle w:val="Dfinition"/>
          <w:lang w:val="it-IT"/>
        </w:rPr>
        <w:br/>
        <w:t xml:space="preserve">At in vet. lex. </w:t>
      </w:r>
      <w:proofErr w:type="spellStart"/>
      <w:r>
        <w:rPr>
          <w:rStyle w:val="grcARELIRE"/>
        </w:rPr>
        <w:t>δενδρολί</w:t>
      </w:r>
      <w:proofErr w:type="spellEnd"/>
      <w:r>
        <w:rPr>
          <w:rStyle w:val="grcARELIRE"/>
        </w:rPr>
        <w:t>βανος</w:t>
      </w:r>
      <w:r w:rsidRPr="00BB4D9C">
        <w:rPr>
          <w:rStyle w:val="Dfinition"/>
          <w:lang w:val="it-IT"/>
        </w:rPr>
        <w:t xml:space="preserve"> est Rosmarinus coronaria</w:t>
      </w:r>
      <w:r w:rsidRPr="00BB4D9C">
        <w:rPr>
          <w:rStyle w:val="Dfinition"/>
          <w:lang w:val="it-IT"/>
        </w:rPr>
        <w:br/>
        <w:t xml:space="preserve"> apud Actuarium.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Δειδερμ</w:t>
      </w:r>
      <w:proofErr w:type="spellEnd"/>
      <w:r>
        <w:rPr>
          <w:rStyle w:val="orth"/>
        </w:rPr>
        <w:t>αλάι</w:t>
      </w:r>
      <w:r w:rsidRPr="00BB4D9C">
        <w:rPr>
          <w:rStyle w:val="Dfinition"/>
          <w:lang w:val="it-IT"/>
        </w:rPr>
        <w:t>. althaea, siue ibiscus. Maluae agrestis“</w:t>
      </w:r>
      <w:r w:rsidRPr="00BB4D9C">
        <w:rPr>
          <w:rStyle w:val="Dfinition"/>
          <w:lang w:val="it-IT"/>
        </w:rPr>
        <w:br/>
        <w:t xml:space="preserve">species: quam etiam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αδενδρομαλάχὴ</w:t>
      </w:r>
      <w:r w:rsidRPr="00BB4D9C">
        <w:rPr>
          <w:rStyle w:val="Dfinition"/>
          <w:lang w:val="it-IT"/>
        </w:rPr>
        <w:t xml:space="preserve"> Galenus</w:t>
      </w:r>
      <w:r w:rsidRPr="00BB4D9C">
        <w:rPr>
          <w:rStyle w:val="Dfinition"/>
          <w:lang w:val="it-IT"/>
        </w:rPr>
        <w:br/>
        <w:t>appellat.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Δένδρον</w:t>
      </w:r>
      <w:proofErr w:type="spellEnd"/>
      <w:r w:rsidRPr="00BB4D9C">
        <w:rPr>
          <w:rStyle w:val="Dfinition"/>
          <w:lang w:val="it-IT"/>
        </w:rPr>
        <w:t>. arborem solemus appellare quicquid ab</w:t>
      </w:r>
      <w:r w:rsidRPr="00BB4D9C">
        <w:rPr>
          <w:rStyle w:val="Dfinition"/>
          <w:lang w:val="it-IT"/>
        </w:rPr>
        <w:br/>
        <w:t>radice statim, simplici caudice bracchiatum, ramis"</w:t>
      </w:r>
      <w:r w:rsidRPr="00BB4D9C">
        <w:rPr>
          <w:rStyle w:val="Dfinition"/>
          <w:lang w:val="it-IT"/>
        </w:rPr>
        <w:br/>
        <w:t xml:space="preserve"> surculosum, dissolutuque contumax assurgit"</w:t>
      </w:r>
      <w:r w:rsidRPr="00BB4D9C">
        <w:rPr>
          <w:rStyle w:val="Dfinition"/>
          <w:lang w:val="it-IT"/>
        </w:rPr>
        <w:br/>
        <w:t>, quemadmodum olea ficus &amp; vitis conspiciuntur</w:t>
      </w:r>
      <w:r w:rsidRPr="00BB4D9C">
        <w:rPr>
          <w:rStyle w:val="Dfinition"/>
          <w:lang w:val="it-IT"/>
        </w:rPr>
        <w:br/>
        <w:t>, sic vero à frutice arbor dissidet vt frutex“</w:t>
      </w:r>
      <w:r w:rsidRPr="00BB4D9C">
        <w:rPr>
          <w:rStyle w:val="Dfinition"/>
          <w:lang w:val="it-IT"/>
        </w:rPr>
        <w:br/>
        <w:t>ab herba de quibus suis locis.“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Δεξ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μνη</w:t>
      </w:r>
      <w:proofErr w:type="spellEnd"/>
      <w:r w:rsidRPr="00BB4D9C">
        <w:rPr>
          <w:rStyle w:val="Dfinition"/>
          <w:lang w:val="it-IT"/>
        </w:rPr>
        <w:t>. labrum, lauacrum, solium aquae calidae, in“</w:t>
      </w:r>
      <w:r w:rsidRPr="00BB4D9C">
        <w:rPr>
          <w:rStyle w:val="Dfinition"/>
          <w:lang w:val="it-IT"/>
        </w:rPr>
        <w:br/>
        <w:t>quo qui lauantur, etiam innatare possunt. dicitur</w:t>
      </w:r>
      <w:r w:rsidRPr="00BB4D9C">
        <w:rPr>
          <w:rStyle w:val="Dfinition"/>
          <w:lang w:val="it-IT"/>
        </w:rPr>
        <w:br/>
        <w:t xml:space="preserve">alijs nominibus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βασις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κολυμ</w:t>
      </w:r>
      <w:proofErr w:type="spellEnd"/>
      <w:r>
        <w:rPr>
          <w:rStyle w:val="grcARELIRE"/>
        </w:rPr>
        <w:t>βήθρα</w:t>
      </w:r>
      <w:r w:rsidRPr="00BB4D9C">
        <w:rPr>
          <w:rStyle w:val="Dfinition"/>
          <w:lang w:val="it-IT"/>
        </w:rPr>
        <w:t xml:space="preserve"> &amp;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κρὰ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Δήρμ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cutis</w:t>
      </w:r>
      <w:r w:rsidRPr="00BB4D9C">
        <w:rPr>
          <w:rStyle w:val="Dfinition"/>
          <w:lang w:val="it-IT"/>
        </w:rPr>
        <w:t>. Est membrana omnium amplissima;</w:t>
      </w:r>
      <w:r w:rsidRPr="00BB4D9C">
        <w:rPr>
          <w:rStyle w:val="Dfinition"/>
          <w:lang w:val="it-IT"/>
        </w:rPr>
        <w:br/>
        <w:t>partium subiectarum tegumentum, munimentum</w:t>
      </w:r>
      <w:r w:rsidRPr="00BB4D9C">
        <w:rPr>
          <w:rStyle w:val="Dfinition"/>
          <w:lang w:val="it-IT"/>
        </w:rPr>
        <w:br/>
        <w:t>, ornamentum. Quia membrana est, ex eo</w:t>
      </w:r>
      <w:r w:rsidRPr="00BB4D9C">
        <w:rPr>
          <w:rStyle w:val="Dfinition"/>
          <w:lang w:val="it-IT"/>
        </w:rPr>
        <w:br/>
        <w:t>intelligitur simplicem esse, planam, tenuem, albam</w:t>
      </w:r>
      <w:r w:rsidRPr="00BB4D9C">
        <w:rPr>
          <w:rStyle w:val="Dfinition"/>
          <w:lang w:val="it-IT"/>
        </w:rPr>
        <w:br/>
        <w:t>, neruosam, atque ob id sentientem. Siquidem</w:t>
      </w:r>
      <w:r w:rsidRPr="00BB4D9C">
        <w:rPr>
          <w:rStyle w:val="Dfinition"/>
          <w:lang w:val="it-IT"/>
        </w:rPr>
        <w:br/>
        <w:t xml:space="preserve"> per cutem dispersi nerui dant illi sensum,</w:t>
      </w:r>
      <w:r w:rsidRPr="00BB4D9C">
        <w:rPr>
          <w:rStyle w:val="Dfinition"/>
          <w:lang w:val="it-IT"/>
        </w:rPr>
        <w:br/>
        <w:t>verumtamen sentit solum, non etiam motum</w:t>
      </w:r>
      <w:r w:rsidRPr="00BB4D9C">
        <w:rPr>
          <w:rStyle w:val="Dfinition"/>
          <w:lang w:val="it-IT"/>
        </w:rPr>
        <w:br/>
        <w:t>habet voluntarium. Oritur ab extremitatibus vaforum</w:t>
      </w:r>
      <w:r w:rsidRPr="00BB4D9C">
        <w:rPr>
          <w:rStyle w:val="Dfinition"/>
          <w:lang w:val="it-IT"/>
        </w:rPr>
        <w:br/>
        <w:t xml:space="preserve"> per subiectam carnem dispersorum: hae</w:t>
      </w:r>
      <w:r w:rsidRPr="00BB4D9C">
        <w:rPr>
          <w:rStyle w:val="Dfinition"/>
          <w:lang w:val="it-IT"/>
        </w:rPr>
        <w:br/>
        <w:t>namque dilatatae coniunctaeque, in cutem degenerant:</w:t>
      </w:r>
      <w:r w:rsidRPr="00BB4D9C">
        <w:rPr>
          <w:rStyle w:val="Dfinition"/>
          <w:lang w:val="it-IT"/>
        </w:rPr>
        <w:br/>
        <w:t xml:space="preserve"> quo fit vt à subiecta carne sine summo</w:t>
      </w:r>
      <w:r w:rsidRPr="00BB4D9C">
        <w:rPr>
          <w:rStyle w:val="Dfinition"/>
          <w:lang w:val="it-IT"/>
        </w:rPr>
        <w:br/>
        <w:t>dolore separari non possit. Ac quanquam ex carne</w:t>
      </w:r>
      <w:r w:rsidRPr="00BB4D9C">
        <w:rPr>
          <w:rStyle w:val="Dfinition"/>
          <w:lang w:val="it-IT"/>
        </w:rPr>
        <w:br/>
        <w:t>, venulis &amp; alicubi arteriolis composita sit, ex</w:t>
      </w:r>
      <w:r w:rsidRPr="00BB4D9C">
        <w:rPr>
          <w:rStyle w:val="Dfinition"/>
          <w:lang w:val="it-IT"/>
        </w:rPr>
        <w:br/>
        <w:t>neruis tamen praecipue conflatur, nec tamen</w:t>
      </w:r>
      <w:r w:rsidRPr="00BB4D9C">
        <w:rPr>
          <w:rStyle w:val="Dfinition"/>
          <w:lang w:val="it-IT"/>
        </w:rPr>
        <w:br/>
        <w:t>nerui prorsus naturam retinet, sed inter neruum</w:t>
      </w:r>
      <w:r w:rsidRPr="00BB4D9C">
        <w:rPr>
          <w:rStyle w:val="Dfinition"/>
          <w:lang w:val="it-IT"/>
        </w:rPr>
        <w:br/>
        <w:t>carnemque quodammodo media est. Nec vero</w:t>
      </w:r>
      <w:r w:rsidRPr="00BB4D9C">
        <w:rPr>
          <w:rStyle w:val="Dfinition"/>
          <w:lang w:val="it-IT"/>
        </w:rPr>
        <w:br/>
        <w:t>solum omnium corporis partium, sed etiam vniuersae</w:t>
      </w:r>
      <w:r w:rsidRPr="00BB4D9C">
        <w:rPr>
          <w:rStyle w:val="Dfinition"/>
          <w:lang w:val="it-IT"/>
        </w:rPr>
        <w:br/>
        <w:t>, quae generationi corruptionique subijcitur</w:t>
      </w:r>
      <w:r w:rsidRPr="00BB4D9C">
        <w:rPr>
          <w:rStyle w:val="Dfinition"/>
          <w:lang w:val="it-IT"/>
        </w:rPr>
        <w:br/>
        <w:t>, substantiae media est: quod enim in duritia &amp;</w:t>
      </w:r>
      <w:r w:rsidRPr="00BB4D9C">
        <w:rPr>
          <w:rStyle w:val="Dfinition"/>
          <w:lang w:val="it-IT"/>
        </w:rPr>
        <w:br/>
        <w:t>mollitie, &amp; in calore ac frigore similiter medium</w:t>
      </w:r>
      <w:r w:rsidRPr="00BB4D9C">
        <w:rPr>
          <w:rStyle w:val="Dfinition"/>
          <w:lang w:val="it-IT"/>
        </w:rPr>
        <w:br/>
        <w:t>omnium particularum sortita sit, ex eius, quam</w:t>
      </w:r>
      <w:r w:rsidRPr="00BB4D9C">
        <w:rPr>
          <w:rStyle w:val="Dfinition"/>
          <w:lang w:val="it-IT"/>
        </w:rPr>
        <w:br/>
      </w:r>
    </w:p>
    <w:p w14:paraId="2CB04DB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2A174DE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dixi</w:t>
      </w:r>
      <w:proofErr w:type="spellEnd"/>
      <w:r>
        <w:rPr>
          <w:rStyle w:val="Dfinition"/>
        </w:rPr>
        <w:t xml:space="preserve"> substantia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intelligitur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br/>
        <w:t xml:space="preserve"> sanguine </w:t>
      </w:r>
      <w:proofErr w:type="spellStart"/>
      <w:r>
        <w:rPr>
          <w:rStyle w:val="Dfinition"/>
        </w:rPr>
        <w:t>praeditus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neruus</w:t>
      </w:r>
      <w:proofErr w:type="spellEnd"/>
      <w:r>
        <w:rPr>
          <w:rStyle w:val="Dfinition"/>
        </w:rPr>
        <w:t xml:space="preserve">, qui sit </w:t>
      </w:r>
      <w:proofErr w:type="gramStart"/>
      <w:r>
        <w:rPr>
          <w:rStyle w:val="Dfinition"/>
        </w:rPr>
        <w:t>inter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carnem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neruum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quiddam</w:t>
      </w:r>
      <w:proofErr w:type="spellEnd"/>
      <w:r>
        <w:rPr>
          <w:rStyle w:val="Dfinition"/>
        </w:rPr>
        <w:t xml:space="preserve"> plane medium, &amp;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ambobus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conflatum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durus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exanguis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frigidus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caro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>, multi</w:t>
      </w:r>
      <w:r>
        <w:rPr>
          <w:rStyle w:val="Dfinition"/>
        </w:rPr>
        <w:br/>
        <w:t xml:space="preserve">sanguinis &amp;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: media inter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cutis,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dura &amp; plane </w:t>
      </w:r>
      <w:proofErr w:type="spellStart"/>
      <w:r>
        <w:rPr>
          <w:rStyle w:val="Dfinition"/>
        </w:rPr>
        <w:t>exanguis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 xml:space="preserve"> &amp; sanguine </w:t>
      </w:r>
      <w:proofErr w:type="spellStart"/>
      <w:r>
        <w:rPr>
          <w:rStyle w:val="Dfinition"/>
        </w:rPr>
        <w:t>abundans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caro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br/>
        <w:t xml:space="preserve">cutis </w:t>
      </w:r>
      <w:proofErr w:type="spellStart"/>
      <w:r>
        <w:rPr>
          <w:rStyle w:val="Dfinition"/>
        </w:rPr>
        <w:t>extremorum</w:t>
      </w:r>
      <w:proofErr w:type="spellEnd"/>
      <w:r>
        <w:rPr>
          <w:rStyle w:val="Dfinition"/>
        </w:rPr>
        <w:t xml:space="preserve"> media </w:t>
      </w:r>
      <w:proofErr w:type="spellStart"/>
      <w:r>
        <w:rPr>
          <w:rStyle w:val="Dfinition"/>
        </w:rPr>
        <w:t>calidi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frigidi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humidi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sicci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pręsertim</w:t>
      </w:r>
      <w:proofErr w:type="spellEnd"/>
      <w:r>
        <w:rPr>
          <w:rStyle w:val="Dfinition"/>
        </w:rPr>
        <w:t xml:space="preserve"> autem manus, in qua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temperatissima</w:t>
      </w:r>
      <w:proofErr w:type="spellEnd"/>
      <w:r>
        <w:rPr>
          <w:rStyle w:val="Dfinition"/>
        </w:rPr>
        <w:t xml:space="preserve">, perfecta </w:t>
      </w:r>
      <w:proofErr w:type="spellStart"/>
      <w:r>
        <w:rPr>
          <w:rStyle w:val="Dfinition"/>
        </w:rPr>
        <w:t>tangendi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sita</w:t>
      </w:r>
      <w:proofErr w:type="spellEnd"/>
      <w:r>
        <w:rPr>
          <w:rStyle w:val="Dfinition"/>
        </w:rPr>
        <w:br/>
        <w:t xml:space="preserve">est. </w:t>
      </w:r>
      <w:proofErr w:type="gramStart"/>
      <w:r>
        <w:rPr>
          <w:rStyle w:val="Dfinition"/>
        </w:rPr>
        <w:t>sic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vera cutis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  <w:t xml:space="preserve">eius </w:t>
      </w:r>
      <w:proofErr w:type="spellStart"/>
      <w:r>
        <w:rPr>
          <w:rStyle w:val="Dfinition"/>
        </w:rPr>
        <w:t>excremento</w:t>
      </w:r>
      <w:proofErr w:type="spellEnd"/>
      <w:r>
        <w:rPr>
          <w:rStyle w:val="Dfinition"/>
        </w:rPr>
        <w:t xml:space="preserve"> alia cutis </w:t>
      </w:r>
      <w:proofErr w:type="spellStart"/>
      <w:r>
        <w:rPr>
          <w:rStyle w:val="Dfinition"/>
        </w:rPr>
        <w:t>producitur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ιδερμὶς</w:t>
      </w:r>
      <w:proofErr w:type="spellEnd"/>
      <w:r>
        <w:rPr>
          <w:rStyle w:val="Dfinition"/>
        </w:rPr>
        <w:br/>
        <w:t xml:space="preserve">dicta,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supertensae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sensuque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destituta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facile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separatur</w:t>
      </w:r>
      <w:proofErr w:type="spellEnd"/>
      <w:r>
        <w:rPr>
          <w:rStyle w:val="Dfinition"/>
        </w:rPr>
        <w:t>: de</w:t>
      </w:r>
      <w:r>
        <w:rPr>
          <w:rStyle w:val="Dfinition"/>
        </w:rPr>
        <w:br/>
        <w:t xml:space="preserve">qua vide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grcARELIRE"/>
        </w:rPr>
        <w:t>δέρμ</w:t>
      </w:r>
      <w:proofErr w:type="spellEnd"/>
      <w:r>
        <w:rPr>
          <w:rStyle w:val="grcARELIRE"/>
        </w:rPr>
        <w:t>α 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δέρεσθ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part.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cutis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excoriari</w:t>
      </w:r>
      <w:proofErr w:type="spellEnd"/>
      <w:r>
        <w:rPr>
          <w:rStyle w:val="Dfinition"/>
        </w:rPr>
        <w:t xml:space="preserve"> fa"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separari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subiectis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aliquibus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nempe</w:t>
      </w:r>
      <w:proofErr w:type="spellEnd"/>
      <w:r>
        <w:rPr>
          <w:rStyle w:val="Dfinition"/>
        </w:rPr>
        <w:t xml:space="preserve"> in vola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manus, planta pedis, in </w:t>
      </w:r>
      <w:proofErr w:type="spellStart"/>
      <w:r>
        <w:rPr>
          <w:rStyle w:val="Dfinition"/>
        </w:rPr>
        <w:t>fronte</w:t>
      </w:r>
      <w:proofErr w:type="spellEnd"/>
      <w:r>
        <w:rPr>
          <w:rStyle w:val="Dfinition"/>
        </w:rPr>
        <w:t xml:space="preserve"> &amp; facie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tendinum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musculorum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deriua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Δῥμ</w:t>
      </w:r>
      <w:proofErr w:type="spellEnd"/>
      <w:r>
        <w:rPr>
          <w:rStyle w:val="orth"/>
        </w:rPr>
        <w:t xml:space="preserve">ατάδης </w:t>
      </w:r>
      <w:proofErr w:type="spellStart"/>
      <w:r>
        <w:rPr>
          <w:rStyle w:val="orth"/>
        </w:rPr>
        <w:t>μήνιγξ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σκληρὰ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γχεῖ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dura &amp;</w:t>
      </w:r>
      <w:r>
        <w:rPr>
          <w:rStyle w:val="Dfinition"/>
        </w:rPr>
        <w:br/>
      </w:r>
      <w:proofErr w:type="spellStart"/>
      <w:r>
        <w:rPr>
          <w:rStyle w:val="Dfinition"/>
        </w:rPr>
        <w:t>crassa</w:t>
      </w:r>
      <w:proofErr w:type="spellEnd"/>
      <w:r>
        <w:rPr>
          <w:rStyle w:val="Dfinition"/>
        </w:rPr>
        <w:t xml:space="preserve"> cerebri membrana, </w:t>
      </w:r>
      <w:proofErr w:type="spellStart"/>
      <w:r>
        <w:rPr>
          <w:rStyle w:val="Dfinition"/>
        </w:rPr>
        <w:t>ossi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adhaerens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>sic dicta quasi coriacea.</w:t>
      </w:r>
      <w:r>
        <w:rPr>
          <w:rStyle w:val="Dfinition"/>
        </w:rPr>
        <w:br/>
      </w:r>
      <w:proofErr w:type="spellStart"/>
      <w:r>
        <w:rPr>
          <w:rStyle w:val="orth"/>
        </w:rPr>
        <w:t>Δισ</w:t>
      </w:r>
      <w:proofErr w:type="spellEnd"/>
      <w:r>
        <w:rPr>
          <w:rStyle w:val="orth"/>
        </w:rPr>
        <w:t>αίδιον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fasciculum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Scribonium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Largum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manipulum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cuiusuis</w:t>
      </w:r>
      <w:proofErr w:type="spellEnd"/>
      <w:r>
        <w:rPr>
          <w:rStyle w:val="Dfinition"/>
        </w:rPr>
        <w:t xml:space="preserve"> rei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metiuntur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ponderant</w:t>
      </w:r>
      <w:proofErr w:type="spellEnd"/>
      <w:r>
        <w:rPr>
          <w:rStyle w:val="Dfinition"/>
        </w:rPr>
        <w:t xml:space="preserve">, sed manus </w:t>
      </w:r>
      <w:proofErr w:type="spellStart"/>
      <w:r>
        <w:rPr>
          <w:rStyle w:val="Dfinition"/>
        </w:rPr>
        <w:t>complexu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δεσμίδον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dicunt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δεσ</w:t>
      </w:r>
      <w:proofErr w:type="spellEnd"/>
      <w:r>
        <w:rPr>
          <w:rStyle w:val="grcARELIRE"/>
        </w:rPr>
        <w:t xml:space="preserve">αίδον </w:t>
      </w:r>
      <w:proofErr w:type="spellStart"/>
      <w:r>
        <w:rPr>
          <w:rStyle w:val="grcARELIRE"/>
        </w:rPr>
        <w:t>χειρο</w:t>
      </w:r>
      <w:proofErr w:type="spellEnd"/>
      <w:r>
        <w:rPr>
          <w:rStyle w:val="grcARELIRE"/>
        </w:rPr>
        <w:t>πληδὲς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fasciculum</w:t>
      </w:r>
      <w:proofErr w:type="spellEnd"/>
      <w:r>
        <w:rPr>
          <w:rStyle w:val="Dfinition"/>
        </w:rPr>
        <w:t xml:space="preserve"> quantum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manu</w:t>
      </w:r>
      <w:proofErr w:type="spellEnd"/>
      <w:r>
        <w:rPr>
          <w:rStyle w:val="Dfinition"/>
        </w:rPr>
        <w:t xml:space="preserve"> licet </w:t>
      </w:r>
      <w:proofErr w:type="spellStart"/>
      <w:r>
        <w:rPr>
          <w:rStyle w:val="Dfinition"/>
        </w:rPr>
        <w:t>comprehendere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orth"/>
        </w:rPr>
        <w:t>Δευττεί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 xml:space="preserve">. vinum </w:t>
      </w:r>
      <w:proofErr w:type="spellStart"/>
      <w:r>
        <w:rPr>
          <w:rStyle w:val="Dfinition"/>
        </w:rPr>
        <w:t>secundarium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potionis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br/>
        <w:t xml:space="preserve"> quod fit </w:t>
      </w:r>
      <w:proofErr w:type="spellStart"/>
      <w:r w:rsidRPr="00BB4D9C">
        <w:rPr>
          <w:rStyle w:val="Dfinition"/>
          <w:lang w:val="fr-FR"/>
        </w:rPr>
        <w:t>maceratis</w:t>
      </w:r>
      <w:proofErr w:type="spellEnd"/>
      <w:r w:rsidRPr="00BB4D9C">
        <w:rPr>
          <w:rStyle w:val="Dfinition"/>
          <w:lang w:val="fr-FR"/>
        </w:rPr>
        <w:t xml:space="preserve"> aqua </w:t>
      </w:r>
      <w:proofErr w:type="spellStart"/>
      <w:r w:rsidRPr="00BB4D9C">
        <w:rPr>
          <w:rStyle w:val="Dfinition"/>
          <w:lang w:val="fr-FR"/>
        </w:rPr>
        <w:t>vinaceis</w:t>
      </w:r>
      <w:proofErr w:type="spellEnd"/>
      <w:r w:rsidRPr="00BB4D9C">
        <w:rPr>
          <w:rStyle w:val="Dfinition"/>
          <w:lang w:val="fr-FR"/>
        </w:rPr>
        <w:t xml:space="preserve">. Ab </w:t>
      </w:r>
      <w:proofErr w:type="spellStart"/>
      <w:r w:rsidRPr="00BB4D9C">
        <w:rPr>
          <w:rStyle w:val="Dfinition"/>
          <w:lang w:val="fr-FR"/>
        </w:rPr>
        <w:t>Atticis</w:t>
      </w:r>
      <w:proofErr w:type="spellEnd"/>
      <w:r w:rsidRPr="00BB4D9C">
        <w:rPr>
          <w:rStyle w:val="Dfinition"/>
          <w:lang w:val="fr-FR"/>
        </w:rPr>
        <w:br/>
        <w:t xml:space="preserve"> sic </w:t>
      </w:r>
      <w:proofErr w:type="spellStart"/>
      <w:r w:rsidRPr="00BB4D9C">
        <w:rPr>
          <w:rStyle w:val="Dfinition"/>
          <w:lang w:val="fr-FR"/>
        </w:rPr>
        <w:t>vocabatur</w:t>
      </w:r>
      <w:proofErr w:type="spellEnd"/>
      <w:r w:rsidRPr="00BB4D9C">
        <w:rPr>
          <w:rStyle w:val="Dfinition"/>
          <w:lang w:val="fr-FR"/>
        </w:rPr>
        <w:t xml:space="preserve">. Graecorum </w:t>
      </w:r>
      <w:proofErr w:type="spellStart"/>
      <w:r w:rsidRPr="00BB4D9C">
        <w:rPr>
          <w:rStyle w:val="Dfinition"/>
          <w:lang w:val="fr-FR"/>
        </w:rPr>
        <w:t>vulgus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τρύγ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Asiatici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στεμ</w:t>
      </w:r>
      <w:proofErr w:type="spellEnd"/>
      <w:r>
        <w:rPr>
          <w:rStyle w:val="grcARELIRE"/>
        </w:rPr>
        <w:t>αυλίτιν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temporibus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appellabant</w:t>
      </w:r>
      <w:proofErr w:type="spellEnd"/>
      <w:r w:rsidRPr="00BB4D9C">
        <w:rPr>
          <w:rStyle w:val="Dfinition"/>
          <w:lang w:val="fr-FR"/>
        </w:rPr>
        <w:t>,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scripsit</w:t>
      </w:r>
      <w:proofErr w:type="spellEnd"/>
      <w:r w:rsidRPr="00BB4D9C">
        <w:rPr>
          <w:rStyle w:val="Dfinition"/>
          <w:lang w:val="fr-FR"/>
        </w:rPr>
        <w:t xml:space="preserve"> lib. 2.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aliment. </w:t>
      </w:r>
      <w:proofErr w:type="spellStart"/>
      <w:proofErr w:type="gramStart"/>
      <w:r w:rsidRPr="00BB4D9C">
        <w:rPr>
          <w:rStyle w:val="Dfinition"/>
          <w:lang w:val="fr-FR"/>
        </w:rPr>
        <w:t>facult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Coniectis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br/>
        <w:t xml:space="preserve">, in </w:t>
      </w:r>
      <w:proofErr w:type="spellStart"/>
      <w:r w:rsidRPr="00BB4D9C">
        <w:rPr>
          <w:rStyle w:val="Dfinition"/>
          <w:lang w:val="fr-FR"/>
        </w:rPr>
        <w:t>parua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vinaceis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aquae</w:t>
      </w:r>
      <w:proofErr w:type="spellEnd"/>
      <w:r w:rsidRPr="00BB4D9C">
        <w:rPr>
          <w:rStyle w:val="Dfinition"/>
          <w:lang w:val="fr-FR"/>
        </w:rPr>
        <w:t xml:space="preserve"> super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affundunt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quoad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permadeant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quod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satisfactum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videtur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dolij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fundo</w:t>
      </w:r>
      <w:proofErr w:type="spellEnd"/>
      <w:r w:rsidRPr="00BB4D9C">
        <w:rPr>
          <w:rStyle w:val="Dfinition"/>
          <w:lang w:val="fr-FR"/>
        </w:rPr>
        <w:t xml:space="preserve"> foramen </w:t>
      </w:r>
      <w:proofErr w:type="spellStart"/>
      <w:r w:rsidRPr="00BB4D9C">
        <w:rPr>
          <w:rStyle w:val="Dfinition"/>
          <w:lang w:val="fr-FR"/>
        </w:rPr>
        <w:t>aperiunt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dilutum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effluat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idque</w:t>
      </w:r>
      <w:proofErr w:type="spellEnd"/>
      <w:r w:rsidRPr="00BB4D9C">
        <w:rPr>
          <w:rStyle w:val="Dfinition"/>
          <w:lang w:val="fr-FR"/>
        </w:rPr>
        <w:t xml:space="preserve"> pro </w:t>
      </w:r>
      <w:proofErr w:type="spellStart"/>
      <w:r w:rsidRPr="00BB4D9C">
        <w:rPr>
          <w:rStyle w:val="Dfinition"/>
          <w:lang w:val="fr-FR"/>
        </w:rPr>
        <w:t>vino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bibunt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it-IT"/>
        </w:rPr>
        <w:t>Affundunt autem aquam moderatam, quo lora</w:t>
      </w:r>
      <w:r w:rsidRPr="00BB4D9C">
        <w:rPr>
          <w:rStyle w:val="Dfinition"/>
          <w:lang w:val="it-IT"/>
        </w:rPr>
        <w:br/>
        <w:t xml:space="preserve">neque parcior sit neque aquosior.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rursum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parciorem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affundunt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vinaceis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id quoque in </w:t>
      </w:r>
      <w:proofErr w:type="spellStart"/>
      <w:r>
        <w:rPr>
          <w:rStyle w:val="Dfinition"/>
        </w:rPr>
        <w:t>potu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tolerabile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δευτερί</w:t>
      </w:r>
      <w:proofErr w:type="spellEnd"/>
      <w:r>
        <w:rPr>
          <w:rStyle w:val="grcARELIRE"/>
        </w:rPr>
        <w:t>αν</w:t>
      </w:r>
      <w:r>
        <w:rPr>
          <w:rStyle w:val="Dfinition"/>
        </w:rPr>
        <w:br/>
      </w:r>
      <w:proofErr w:type="spellStart"/>
      <w:r>
        <w:rPr>
          <w:rStyle w:val="Dfinition"/>
        </w:rPr>
        <w:t>nominari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adfert</w:t>
      </w:r>
      <w:proofErr w:type="spellEnd"/>
      <w:r>
        <w:rPr>
          <w:rStyle w:val="Dfinition"/>
        </w:rPr>
        <w:br/>
        <w:t xml:space="preserve">, nisi </w:t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dilutiores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bibat</w:t>
      </w:r>
      <w:proofErr w:type="spellEnd"/>
      <w:r>
        <w:rPr>
          <w:rStyle w:val="Dfinition"/>
        </w:rPr>
        <w:t xml:space="preserve">, sed prior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br/>
        <w:t xml:space="preserve"> caput </w:t>
      </w:r>
      <w:proofErr w:type="spellStart"/>
      <w:r>
        <w:rPr>
          <w:rStyle w:val="Dfinition"/>
        </w:rPr>
        <w:t>ferit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Commodum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cito per </w:t>
      </w:r>
      <w:proofErr w:type="spellStart"/>
      <w:r>
        <w:rPr>
          <w:rStyle w:val="Dfinition"/>
        </w:rPr>
        <w:t>vrinas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reddantur</w:t>
      </w:r>
      <w:proofErr w:type="spellEnd"/>
      <w:r>
        <w:rPr>
          <w:rStyle w:val="Dfinition"/>
        </w:rPr>
        <w:t xml:space="preserve">, in quo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magnum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vuarum</w:t>
      </w:r>
      <w:proofErr w:type="spellEnd"/>
      <w:r>
        <w:rPr>
          <w:rStyle w:val="Dfinition"/>
        </w:rPr>
        <w:t xml:space="preserve"> specie discrimen.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δευτιρί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ότιμον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>, &amp; fieri</w:t>
      </w:r>
      <w:r>
        <w:rPr>
          <w:rStyle w:val="Dfinition"/>
        </w:rPr>
        <w:br/>
      </w:r>
      <w:proofErr w:type="spellStart"/>
      <w:r>
        <w:rPr>
          <w:rStyle w:val="Dfinition"/>
        </w:rPr>
        <w:t>solitam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metretis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aquae in </w:t>
      </w:r>
      <w:proofErr w:type="spellStart"/>
      <w:r>
        <w:rPr>
          <w:rStyle w:val="Dfinition"/>
        </w:rPr>
        <w:t>vinacea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triginta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metretae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extractae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calcatis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vinaceis</w:t>
      </w:r>
      <w:proofErr w:type="spellEnd"/>
      <w:r>
        <w:rPr>
          <w:rStyle w:val="Dfinition"/>
        </w:rPr>
        <w:t xml:space="preserve">, &amp; expresso </w:t>
      </w:r>
      <w:proofErr w:type="spellStart"/>
      <w:r>
        <w:rPr>
          <w:rStyle w:val="Dfinition"/>
        </w:rPr>
        <w:t>decocto</w:t>
      </w:r>
      <w:proofErr w:type="spellEnd"/>
      <w:r>
        <w:rPr>
          <w:rStyle w:val="Dfinition"/>
        </w:rPr>
        <w:t xml:space="preserve"> ad tertias</w:t>
      </w:r>
      <w:r>
        <w:rPr>
          <w:rStyle w:val="Dfinition"/>
        </w:rPr>
        <w:br/>
        <w:t xml:space="preserve">partes, &amp; </w:t>
      </w:r>
      <w:proofErr w:type="spellStart"/>
      <w:r>
        <w:rPr>
          <w:rStyle w:val="Dfinition"/>
        </w:rPr>
        <w:t>additis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singulos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congios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</w:t>
      </w:r>
      <w:proofErr w:type="spellEnd"/>
      <w:r>
        <w:rPr>
          <w:rStyle w:val="Dfinition"/>
        </w:rPr>
        <w:t xml:space="preserve"> eius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remansit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sextarijs</w:t>
      </w:r>
      <w:proofErr w:type="spellEnd"/>
      <w:r>
        <w:rPr>
          <w:rStyle w:val="Dfinition"/>
        </w:rPr>
        <w:t xml:space="preserve">: post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transfundi</w:t>
      </w:r>
      <w:proofErr w:type="spellEnd"/>
      <w:r>
        <w:rPr>
          <w:rStyle w:val="Dfinition"/>
        </w:rPr>
        <w:t xml:space="preserve"> in vasa, &amp;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intra annum </w:t>
      </w:r>
      <w:proofErr w:type="spellStart"/>
      <w:r>
        <w:rPr>
          <w:rStyle w:val="Dfinition"/>
        </w:rPr>
        <w:t>vtendum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exolescat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Conuenit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ęgris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timemus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noxam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coacti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desiderijs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obtemperare</w:t>
      </w:r>
      <w:proofErr w:type="spellEnd"/>
      <w:r>
        <w:rPr>
          <w:rStyle w:val="Dfinition"/>
        </w:rPr>
        <w:t xml:space="preserve">: item à longa </w:t>
      </w:r>
      <w:proofErr w:type="spellStart"/>
      <w:r>
        <w:rPr>
          <w:rStyle w:val="Dfinition"/>
        </w:rPr>
        <w:t>valetudine</w:t>
      </w:r>
      <w:proofErr w:type="spellEnd"/>
      <w:r>
        <w:rPr>
          <w:rStyle w:val="Dfinition"/>
        </w:rPr>
        <w:br/>
        <w:t xml:space="preserve"> se </w:t>
      </w:r>
      <w:proofErr w:type="spellStart"/>
      <w:r>
        <w:rPr>
          <w:rStyle w:val="Dfinition"/>
        </w:rPr>
        <w:t>recolligentibus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Parem</w:t>
      </w:r>
      <w:proofErr w:type="spellEnd"/>
      <w:r>
        <w:rPr>
          <w:rStyle w:val="Dfinition"/>
        </w:rPr>
        <w:t xml:space="preserve"> fere eius </w:t>
      </w:r>
      <w:proofErr w:type="spellStart"/>
      <w:r>
        <w:rPr>
          <w:rStyle w:val="Dfinition"/>
        </w:rPr>
        <w:t>conficiendae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 Columella lib. 12.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cap. 40. nisi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simul </w:t>
      </w:r>
      <w:proofErr w:type="spellStart"/>
      <w:r>
        <w:rPr>
          <w:rStyle w:val="Dfinition"/>
        </w:rPr>
        <w:t>spumas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defruti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sapae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foecem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lacu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confundit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permiscet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tritam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nocte </w:t>
      </w:r>
      <w:proofErr w:type="spellStart"/>
      <w:r>
        <w:rPr>
          <w:rStyle w:val="Dfinition"/>
        </w:rPr>
        <w:t>sinit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postero</w:t>
      </w:r>
      <w:proofErr w:type="spellEnd"/>
      <w:r>
        <w:rPr>
          <w:rStyle w:val="Dfinition"/>
        </w:rPr>
        <w:br/>
        <w:t xml:space="preserve"> die </w:t>
      </w:r>
      <w:proofErr w:type="spellStart"/>
      <w:r>
        <w:rPr>
          <w:rStyle w:val="Dfinition"/>
        </w:rPr>
        <w:t>pedibus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proculcat</w:t>
      </w:r>
      <w:proofErr w:type="spellEnd"/>
      <w:r>
        <w:rPr>
          <w:rStyle w:val="Dfinition"/>
        </w:rPr>
        <w:t xml:space="preserve">, &amp; sic </w:t>
      </w:r>
      <w:proofErr w:type="spellStart"/>
      <w:r>
        <w:rPr>
          <w:rStyle w:val="Dfinition"/>
        </w:rPr>
        <w:t>permistam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subijcit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patrem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suum</w:t>
      </w:r>
      <w:proofErr w:type="spellEnd"/>
      <w:r>
        <w:rPr>
          <w:rStyle w:val="Dfinition"/>
        </w:rPr>
        <w:br/>
        <w:t xml:space="preserve">ex aqua </w:t>
      </w:r>
      <w:proofErr w:type="spellStart"/>
      <w:r>
        <w:rPr>
          <w:rStyle w:val="Dfinition"/>
        </w:rPr>
        <w:t>vetere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solitum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nonnunc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plus </w:t>
      </w:r>
      <w:proofErr w:type="spellStart"/>
      <w:r>
        <w:rPr>
          <w:rStyle w:val="Dfinition"/>
        </w:rPr>
        <w:t>biennio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innoxiam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asseruasse</w:t>
      </w:r>
      <w:proofErr w:type="spellEnd"/>
      <w:r>
        <w:rPr>
          <w:rStyle w:val="Dfinition"/>
        </w:rPr>
        <w:t>. Plinius</w:t>
      </w:r>
      <w:r>
        <w:rPr>
          <w:rStyle w:val="Dfinition"/>
        </w:rPr>
        <w:br/>
        <w:t xml:space="preserve"> lib. 14. cap. 10.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non posse </w:t>
      </w:r>
      <w:proofErr w:type="spellStart"/>
      <w:r>
        <w:rPr>
          <w:rStyle w:val="Dfinition"/>
        </w:rPr>
        <w:t>iure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vina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δευτερί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appellant, Cato &amp; Latini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loram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inter vina </w:t>
      </w:r>
      <w:proofErr w:type="spellStart"/>
      <w:r>
        <w:rPr>
          <w:rStyle w:val="Dfinition"/>
        </w:rPr>
        <w:t>operaria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numerari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genera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decima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aquae</w:t>
      </w:r>
      <w:r>
        <w:rPr>
          <w:rStyle w:val="Dfinition"/>
        </w:rPr>
        <w:br/>
      </w:r>
      <w:proofErr w:type="spellStart"/>
      <w:r>
        <w:rPr>
          <w:rStyle w:val="Dfinition"/>
        </w:rPr>
        <w:t>addita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expressa</w:t>
      </w:r>
      <w:proofErr w:type="spellEnd"/>
      <w:r>
        <w:rPr>
          <w:rStyle w:val="Dfinition"/>
        </w:rPr>
        <w:t xml:space="preserve"> sit, &amp;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nocte &amp; die</w:t>
      </w:r>
      <w:r>
        <w:rPr>
          <w:rStyle w:val="Dfinition"/>
        </w:rPr>
        <w:br/>
      </w:r>
      <w:proofErr w:type="spellStart"/>
      <w:r>
        <w:rPr>
          <w:rStyle w:val="Dfinition"/>
        </w:rPr>
        <w:t>maceratis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vinaceis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rursusque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subiectis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alterum quomodo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factitauere</w:t>
      </w:r>
      <w:proofErr w:type="spellEnd"/>
      <w:r>
        <w:rPr>
          <w:rStyle w:val="Dfinition"/>
        </w:rPr>
        <w:t xml:space="preserve">, tertia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  <w:t xml:space="preserve"> eius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expressum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addita</w:t>
      </w:r>
      <w:proofErr w:type="spellEnd"/>
      <w:r>
        <w:rPr>
          <w:rStyle w:val="Dfinition"/>
        </w:rPr>
        <w:t xml:space="preserve"> aquae, </w:t>
      </w:r>
      <w:proofErr w:type="spellStart"/>
      <w:r>
        <w:rPr>
          <w:rStyle w:val="Dfinition"/>
        </w:rPr>
        <w:t>expressoque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decocto</w:t>
      </w:r>
      <w:proofErr w:type="spellEnd"/>
      <w:r>
        <w:rPr>
          <w:rStyle w:val="Dfinition"/>
        </w:rPr>
        <w:t xml:space="preserve"> ad tertias partes: tertium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fecibus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fecatum</w:t>
      </w:r>
      <w:proofErr w:type="spellEnd"/>
      <w:r>
        <w:rPr>
          <w:rStyle w:val="Dfinition"/>
        </w:rPr>
        <w:t xml:space="preserve"> Cato </w:t>
      </w:r>
      <w:proofErr w:type="spellStart"/>
      <w:r>
        <w:rPr>
          <w:rStyle w:val="Dfinition"/>
        </w:rPr>
        <w:t>appellabat</w:t>
      </w:r>
      <w:proofErr w:type="spellEnd"/>
      <w:r>
        <w:rPr>
          <w:rStyle w:val="Dfinition"/>
        </w:rPr>
        <w:br/>
        <w:t xml:space="preserve">. Nulli autem ex his plus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anno</w:t>
      </w:r>
      <w:r>
        <w:rPr>
          <w:rStyle w:val="Dfinition"/>
        </w:rPr>
        <w:br/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Vide in voce </w:t>
      </w:r>
      <w:proofErr w:type="spellStart"/>
      <w:r>
        <w:rPr>
          <w:rStyle w:val="grcARELIRE"/>
        </w:rPr>
        <w:t>εἄνος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alphabetica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t xml:space="preserve"> differentiae </w:t>
      </w:r>
      <w:proofErr w:type="spellStart"/>
      <w:r>
        <w:rPr>
          <w:rStyle w:val="Dfinition"/>
        </w:rPr>
        <w:t>explicantur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seda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δευτέρι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masculino</w:t>
      </w:r>
      <w:proofErr w:type="spellEnd"/>
      <w:r>
        <w:rPr>
          <w:rStyle w:val="Dfinition"/>
        </w:rPr>
        <w:t>, subintelligitur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I. 5. .</w:t>
      </w:r>
      <w:r>
        <w:rPr>
          <w:rStyle w:val="Dfinition"/>
        </w:rPr>
        <w:br/>
      </w:r>
      <w:proofErr w:type="spellStart"/>
      <w:r>
        <w:rPr>
          <w:rStyle w:val="Dfinition"/>
        </w:rPr>
        <w:t>manifeste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ὁ κα</w:t>
      </w:r>
      <w:proofErr w:type="spellStart"/>
      <w:r>
        <w:rPr>
          <w:rStyle w:val="grcARELIRE"/>
        </w:rPr>
        <w:t>λούμενος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δευτερί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</w:t>
      </w:r>
      <w:proofErr w:type="spellEnd"/>
      <w:r>
        <w:rPr>
          <w:rStyle w:val="Dfinition"/>
        </w:rPr>
        <w:t>ας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</w:t>
      </w:r>
      <w:r>
        <w:rPr>
          <w:rStyle w:val="Dfinition"/>
        </w:rPr>
        <w:t>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ὐθοσμί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Δευτέριον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secundae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velamentum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χχρίον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Paulus lib. 6.</w:t>
      </w:r>
      <w:r>
        <w:rPr>
          <w:rStyle w:val="Dfinition"/>
        </w:rPr>
        <w:br/>
        <w:t>cap. 75.</w:t>
      </w:r>
      <w:r>
        <w:rPr>
          <w:rStyle w:val="Dfinition"/>
        </w:rPr>
        <w:br/>
        <w:t xml:space="preserve">Verum </w:t>
      </w:r>
      <w:proofErr w:type="spellStart"/>
      <w:r>
        <w:rPr>
          <w:rStyle w:val="Dfinition"/>
        </w:rPr>
        <w:t>ibi</w:t>
      </w:r>
      <w:proofErr w:type="spellEnd"/>
      <w:r>
        <w:rPr>
          <w:rStyle w:val="Dfinition"/>
        </w:rPr>
        <w:t xml:space="preserve"> Basil. </w:t>
      </w:r>
      <w:proofErr w:type="spellStart"/>
      <w:r>
        <w:rPr>
          <w:rStyle w:val="Dfinition"/>
        </w:rPr>
        <w:t>editio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δέύτερον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post: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δεύτεει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dicit non </w:t>
      </w:r>
      <w:proofErr w:type="spellStart"/>
      <w:r>
        <w:rPr>
          <w:rStyle w:val="grcARELIRE"/>
        </w:rPr>
        <w:t>δευτέρι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l. 3. c. 69.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alias. 4</w:t>
      </w:r>
      <w:r>
        <w:rPr>
          <w:rStyle w:val="Dfinition"/>
        </w:rPr>
        <w:br/>
      </w:r>
      <w:proofErr w:type="spellStart"/>
      <w:r>
        <w:rPr>
          <w:rStyle w:val="orth"/>
        </w:rPr>
        <w:t>Δευτερο</w:t>
      </w:r>
      <w:proofErr w:type="spellEnd"/>
      <w:r>
        <w:rPr>
          <w:rStyle w:val="orth"/>
        </w:rPr>
        <w:t>πάθεια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συμ</w:t>
      </w:r>
      <w:proofErr w:type="spellEnd"/>
      <w:r>
        <w:rPr>
          <w:rStyle w:val="syn"/>
        </w:rPr>
        <w:t>πάθεια</w:t>
      </w:r>
      <w:r>
        <w:rPr>
          <w:rStyle w:val="Dfinition"/>
        </w:rPr>
        <w:t>. 1</w:t>
      </w:r>
      <w:r>
        <w:rPr>
          <w:rStyle w:val="Dfinition"/>
        </w:rPr>
        <w:br/>
      </w:r>
      <w:proofErr w:type="spellStart"/>
      <w:r>
        <w:rPr>
          <w:rStyle w:val="orth"/>
        </w:rPr>
        <w:t>Δήκοκτ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subaudi</w:t>
      </w:r>
      <w:proofErr w:type="spellEnd"/>
      <w:r>
        <w:rPr>
          <w:rStyle w:val="Dfinition"/>
        </w:rPr>
        <w:t xml:space="preserve"> aqua,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aliquoties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apud Galen. &amp; </w:t>
      </w:r>
      <w:proofErr w:type="spellStart"/>
      <w:r>
        <w:rPr>
          <w:rStyle w:val="Dfinition"/>
        </w:rPr>
        <w:t>recentiores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Graecos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vox.</w:t>
      </w:r>
      <w:r>
        <w:rPr>
          <w:rStyle w:val="Dfinition"/>
        </w:rPr>
        <w:br/>
        <w:t xml:space="preserve">Latina in </w:t>
      </w:r>
      <w:proofErr w:type="spellStart"/>
      <w:r>
        <w:rPr>
          <w:rStyle w:val="Dfinition"/>
        </w:rPr>
        <w:t>Graecam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linguam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translata</w:t>
      </w:r>
      <w:proofErr w:type="spellEnd"/>
      <w:r>
        <w:rPr>
          <w:rStyle w:val="Dfinition"/>
        </w:rPr>
        <w:t xml:space="preserve"> sicut &amp;.</w:t>
      </w:r>
      <w:r>
        <w:rPr>
          <w:rStyle w:val="Dfinition"/>
        </w:rPr>
        <w:br/>
        <w:t xml:space="preserve">alia </w:t>
      </w:r>
      <w:proofErr w:type="spellStart"/>
      <w:r>
        <w:rPr>
          <w:rStyle w:val="Dfinition"/>
        </w:rPr>
        <w:t>pleraque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ούγγι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ρυλιάτ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μῦρ</w:t>
      </w:r>
      <w:proofErr w:type="spellEnd"/>
      <w:r>
        <w:rPr>
          <w:rStyle w:val="grcARELIRE"/>
        </w:rPr>
        <w:t>α</w:t>
      </w:r>
      <w:r>
        <w:rPr>
          <w:rStyle w:val="Dfinition"/>
        </w:rPr>
        <w:t>: haec autem.</w:t>
      </w:r>
      <w:r>
        <w:rPr>
          <w:rStyle w:val="Dfinition"/>
        </w:rPr>
        <w:br/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semel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calefacta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exhibebatur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arcendae</w:t>
      </w:r>
      <w:proofErr w:type="spellEnd"/>
      <w:r>
        <w:rPr>
          <w:rStyle w:val="Dfinition"/>
        </w:rPr>
        <w:t xml:space="preserve"> causa, &amp;.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Gal. 7. meth. </w:t>
      </w:r>
      <w:proofErr w:type="spellStart"/>
      <w:r>
        <w:rPr>
          <w:rStyle w:val="Dfinition"/>
        </w:rPr>
        <w:t>curandae</w:t>
      </w:r>
      <w:proofErr w:type="spellEnd"/>
      <w:r>
        <w:rPr>
          <w:rStyle w:val="Dfinition"/>
        </w:rPr>
        <w:t xml:space="preserve"> ventriculi </w:t>
      </w:r>
      <w:proofErr w:type="spellStart"/>
      <w:r>
        <w:rPr>
          <w:rStyle w:val="Dfinition"/>
        </w:rPr>
        <w:t>imbecillitati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intemperie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exhibebat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l. 31. c. 3.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Neronis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inuentum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decoquere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vitroque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demissam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niues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refrigerare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 sine.</w:t>
      </w:r>
      <w:r>
        <w:rPr>
          <w:rStyle w:val="Dfinition"/>
        </w:rPr>
        <w:br/>
      </w:r>
      <w:proofErr w:type="spellStart"/>
      <w:r>
        <w:rPr>
          <w:rStyle w:val="Dfinition"/>
        </w:rPr>
        <w:t>vitijs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niuis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insecuta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Romae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obseruauit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</w:t>
      </w:r>
      <w:proofErr w:type="spellEnd"/>
      <w:r>
        <w:rPr>
          <w:rStyle w:val="Dfinition"/>
        </w:rPr>
        <w:t xml:space="preserve"> ab omnibus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celebraretur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Iuuenal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satyra</w:t>
      </w:r>
      <w:proofErr w:type="spellEnd"/>
      <w:r>
        <w:rPr>
          <w:rStyle w:val="Dfinition"/>
        </w:rPr>
        <w:t xml:space="preserve"> 5. 5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stomachus</w:t>
      </w:r>
      <w:proofErr w:type="spellEnd"/>
      <w:r>
        <w:rPr>
          <w:rStyle w:val="Dfinition"/>
        </w:rPr>
        <w:t xml:space="preserve"> domini </w:t>
      </w:r>
      <w:proofErr w:type="spellStart"/>
      <w:r>
        <w:rPr>
          <w:rStyle w:val="Dfinition"/>
        </w:rPr>
        <w:t>feruet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potuque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ciboque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Frigidior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Geticis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petitur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priuinis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  <w:t xml:space="preserve">Martial. quoque in </w:t>
      </w:r>
      <w:proofErr w:type="spellStart"/>
      <w:proofErr w:type="gramStart"/>
      <w:r>
        <w:rPr>
          <w:rStyle w:val="Dfinition"/>
        </w:rPr>
        <w:t>apophoretis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r w:rsidRPr="00BB4D9C">
        <w:rPr>
          <w:rStyle w:val="Dfinition"/>
          <w:lang w:val="it-IT"/>
        </w:rPr>
        <w:t>Spoletina bibis, vel Marsis condita cellis, .</w:t>
      </w:r>
      <w:r w:rsidRPr="00BB4D9C">
        <w:rPr>
          <w:rStyle w:val="Dfinition"/>
          <w:lang w:val="it-IT"/>
        </w:rPr>
        <w:br/>
        <w:t>Quo tibi decoctae nobile frigus aquae? 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Dfinition"/>
        </w:rPr>
        <w:t>Linacer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Romani </w:t>
      </w:r>
      <w:proofErr w:type="spellStart"/>
      <w:r>
        <w:rPr>
          <w:rStyle w:val="Dfinition"/>
        </w:rPr>
        <w:t>decoctam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δήκοκτ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apud illum 7. </w:t>
      </w:r>
      <w:proofErr w:type="spellStart"/>
      <w:r>
        <w:rPr>
          <w:rStyle w:val="Dfinition"/>
        </w:rPr>
        <w:t>Methodi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biscoctam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vertit</w:t>
      </w:r>
      <w:proofErr w:type="spellEnd"/>
      <w:r>
        <w:rPr>
          <w:rStyle w:val="Dfinition"/>
        </w:rPr>
        <w:t xml:space="preserve">, quasi haec vox idem,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δίσερτον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significaret</w:t>
      </w:r>
      <w:proofErr w:type="spellEnd"/>
      <w:r>
        <w:rPr>
          <w:rStyle w:val="Dfinition"/>
        </w:rPr>
        <w:br/>
        <w:t xml:space="preserve">, &amp; quasi ex </w:t>
      </w:r>
      <w:proofErr w:type="spellStart"/>
      <w:r>
        <w:rPr>
          <w:rStyle w:val="grcARELIRE"/>
        </w:rPr>
        <w:t>δι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κόκτ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Latina voce</w:t>
      </w:r>
      <w:r>
        <w:rPr>
          <w:rStyle w:val="Dfinition"/>
        </w:rPr>
        <w:br/>
        <w:t xml:space="preserve"> composita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turpiter</w:t>
      </w:r>
      <w:proofErr w:type="spellEnd"/>
      <w:r>
        <w:rPr>
          <w:rStyle w:val="Dfinition"/>
        </w:rPr>
        <w:t xml:space="preserve"> lapsus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nullius </w:t>
      </w:r>
      <w:proofErr w:type="spellStart"/>
      <w:r>
        <w:rPr>
          <w:rStyle w:val="Dfinition"/>
        </w:rPr>
        <w:t>illîc</w:t>
      </w:r>
      <w:proofErr w:type="spellEnd"/>
      <w:r>
        <w:rPr>
          <w:rStyle w:val="Dfinition"/>
        </w:rPr>
        <w:t xml:space="preserve"> aquae </w:t>
      </w:r>
      <w:proofErr w:type="spellStart"/>
      <w:r>
        <w:rPr>
          <w:rStyle w:val="Dfinition"/>
        </w:rPr>
        <w:t>biscoctae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mentionem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, sed tantum eius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semel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praecalfacta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rursus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niuem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refrigerata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Δηλητήριον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deleterium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naturae suae </w:t>
      </w:r>
      <w:proofErr w:type="spellStart"/>
      <w:r>
        <w:rPr>
          <w:rStyle w:val="Dfinition"/>
        </w:rPr>
        <w:t>contrarietate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corrumpit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duplex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</w:t>
      </w:r>
      <w:proofErr w:type="spellEnd"/>
      <w:r>
        <w:rPr>
          <w:rStyle w:val="Dfinition"/>
        </w:rPr>
        <w:br/>
        <w:t xml:space="preserve"> à corpore </w:t>
      </w:r>
      <w:proofErr w:type="spellStart"/>
      <w:r>
        <w:rPr>
          <w:rStyle w:val="Dfinition"/>
        </w:rPr>
        <w:t>alterari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papaueris</w:t>
      </w:r>
      <w:proofErr w:type="spellEnd"/>
      <w:r>
        <w:rPr>
          <w:rStyle w:val="Dfinition"/>
        </w:rPr>
        <w:br/>
        <w:t xml:space="preserve"> succus,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seruata</w:t>
      </w:r>
      <w:proofErr w:type="spellEnd"/>
      <w:r>
        <w:rPr>
          <w:rStyle w:val="Dfinition"/>
        </w:rPr>
        <w:t xml:space="preserve"> integra, corpus nostrum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afficit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agere</w:t>
      </w:r>
      <w:proofErr w:type="spellEnd"/>
      <w:r>
        <w:rPr>
          <w:rStyle w:val="Dfinition"/>
        </w:rPr>
        <w:br/>
        <w:t xml:space="preserve">, ne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minus</w:t>
      </w:r>
      <w:r>
        <w:rPr>
          <w:rStyle w:val="Dfinition"/>
        </w:rPr>
        <w:br/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substantia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. Alterum genus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 nostro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momentum </w:t>
      </w:r>
      <w:proofErr w:type="spellStart"/>
      <w:r>
        <w:rPr>
          <w:rStyle w:val="Dfinition"/>
        </w:rPr>
        <w:t>aliquod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mutationis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accipiunt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multifarias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alterationes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corrumpi</w:t>
      </w:r>
      <w:proofErr w:type="spellEnd"/>
      <w:r>
        <w:rPr>
          <w:rStyle w:val="Dfinition"/>
        </w:rPr>
        <w:br/>
      </w:r>
    </w:p>
    <w:p w14:paraId="070D1BE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CF429B1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. sunt autem haec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duplicia</w:t>
      </w:r>
      <w:proofErr w:type="spellEnd"/>
      <w:r>
        <w:rPr>
          <w:rStyle w:val="Dfinition"/>
        </w:rPr>
        <w:t xml:space="preserve">: alia </w:t>
      </w:r>
      <w:proofErr w:type="spellStart"/>
      <w:r>
        <w:rPr>
          <w:rStyle w:val="Dfinition"/>
        </w:rPr>
        <w:t>potestate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corporis</w:t>
      </w:r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rodunt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putrefaciunt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liquant</w:t>
      </w:r>
      <w:proofErr w:type="spellEnd"/>
      <w:r>
        <w:rPr>
          <w:rStyle w:val="Dfinition"/>
        </w:rPr>
        <w:t>: alia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cicuta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hyoscyamus</w:t>
      </w:r>
      <w:proofErr w:type="spellEnd"/>
      <w:r>
        <w:rPr>
          <w:rStyle w:val="Dfinition"/>
        </w:rPr>
        <w:t>, mandragora</w:t>
      </w:r>
      <w:r>
        <w:rPr>
          <w:rStyle w:val="Dfinition"/>
        </w:rPr>
        <w:br/>
        <w:t xml:space="preserve">. haec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calido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applicata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mutationis</w:t>
      </w:r>
      <w:proofErr w:type="spellEnd"/>
      <w:r>
        <w:rPr>
          <w:rStyle w:val="Dfinition"/>
        </w:rPr>
        <w:t xml:space="preserve"> momentum </w:t>
      </w:r>
      <w:proofErr w:type="spellStart"/>
      <w:r>
        <w:rPr>
          <w:rStyle w:val="Dfinition"/>
        </w:rPr>
        <w:t>aliquod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adepta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caliditatem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partim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putredinem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partim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delata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extingunt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haec autem &amp; </w:t>
      </w:r>
      <w:proofErr w:type="spellStart"/>
      <w:r>
        <w:rPr>
          <w:rStyle w:val="grcARELIRE"/>
        </w:rPr>
        <w:t>δηλητήρι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φθ</w:t>
      </w:r>
      <w:proofErr w:type="spellEnd"/>
      <w:r>
        <w:rPr>
          <w:rStyle w:val="grcARELIRE"/>
        </w:rPr>
        <w:t>αρτικὰ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φθορ</w:t>
      </w:r>
      <w:proofErr w:type="spellEnd"/>
      <w:r>
        <w:rPr>
          <w:rStyle w:val="grcARELIRE"/>
        </w:rPr>
        <w:t>ποιὰ</w:t>
      </w:r>
      <w:r>
        <w:rPr>
          <w:rStyle w:val="Dfinition"/>
        </w:rPr>
        <w:br/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Aristoteli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θανα</w:t>
      </w:r>
      <w:proofErr w:type="spellStart"/>
      <w:r>
        <w:rPr>
          <w:rStyle w:val="grcARELIRE"/>
        </w:rPr>
        <w:t>τήρορ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κοῦργον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iuramento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νάσιμον</w:t>
      </w:r>
      <w:proofErr w:type="spellEnd"/>
      <w:r>
        <w:rPr>
          <w:rStyle w:val="Dfinition"/>
        </w:rPr>
        <w:t xml:space="preserve">: his autem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Ἀλεξι</w:t>
      </w:r>
      <w:proofErr w:type="spellEnd"/>
      <w:r>
        <w:rPr>
          <w:rStyle w:val="grcARELIRE"/>
        </w:rPr>
        <w:t>πίρια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Ἀλεξιρ</w:t>
      </w:r>
      <w:proofErr w:type="spellEnd"/>
      <w:r>
        <w:rPr>
          <w:rStyle w:val="grcARELIRE"/>
        </w:rPr>
        <w:t>αῤματα</w:t>
      </w:r>
      <w:r>
        <w:rPr>
          <w:rStyle w:val="Dfinition"/>
        </w:rPr>
        <w:t xml:space="preserve">. obiter &amp; hoc </w:t>
      </w:r>
      <w:proofErr w:type="spellStart"/>
      <w:r>
        <w:rPr>
          <w:rStyle w:val="Dfinition"/>
        </w:rPr>
        <w:t>adno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tandum</w:t>
      </w:r>
      <w:proofErr w:type="spellEnd"/>
      <w:r>
        <w:rPr>
          <w:rStyle w:val="Dfinition"/>
        </w:rPr>
        <w:t xml:space="preserve"> Gal. comm. 7. in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t. 5. </w:t>
      </w:r>
      <w:proofErr w:type="spellStart"/>
      <w:r>
        <w:rPr>
          <w:rStyle w:val="Dfinition"/>
        </w:rPr>
        <w:t>deleteria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t xml:space="preserve"> tempore,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ae„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grotis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aconitum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argentum vi„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argenti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lepus</w:t>
      </w:r>
      <w:proofErr w:type="spellEnd"/>
      <w:r>
        <w:rPr>
          <w:rStyle w:val="Dfinition"/>
        </w:rPr>
        <w:t xml:space="preserve"> marinus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</w:t>
      </w:r>
      <w:proofErr w:type="spellStart"/>
      <w:r>
        <w:rPr>
          <w:rStyle w:val="Dfinition"/>
        </w:rPr>
        <w:t>vllum</w:t>
      </w:r>
      <w:proofErr w:type="spellEnd"/>
      <w:r>
        <w:rPr>
          <w:rStyle w:val="Dfinition"/>
        </w:rPr>
        <w:t xml:space="preserve"> nobis </w:t>
      </w:r>
      <w:proofErr w:type="spellStart"/>
      <w:r>
        <w:rPr>
          <w:rStyle w:val="Dfinition"/>
        </w:rPr>
        <w:t>adferunt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emolu„mentum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sicuti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pleraque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Δημήτρι</w:t>
      </w:r>
      <w:proofErr w:type="spellEnd"/>
      <w:r>
        <w:rPr>
          <w:rStyle w:val="orth"/>
        </w:rPr>
        <w:t>α σπ</w:t>
      </w:r>
      <w:proofErr w:type="spellStart"/>
      <w:r>
        <w:rPr>
          <w:rStyle w:val="orth"/>
        </w:rPr>
        <w:t>έρμ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Cerealia </w:t>
      </w:r>
      <w:proofErr w:type="spellStart"/>
      <w:r>
        <w:rPr>
          <w:rStyle w:val="Dfinition"/>
        </w:rPr>
        <w:t>semina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ὅσ</w:t>
      </w:r>
      <w:proofErr w:type="spellEnd"/>
      <w:r>
        <w:rPr>
          <w:rStyle w:val="grcARELIRE"/>
        </w:rPr>
        <w:t>πεια</w:t>
      </w:r>
      <w:r>
        <w:rPr>
          <w:rStyle w:val="Dfinition"/>
        </w:rPr>
        <w:t xml:space="preserve">, &amp;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χάδρο</w:t>
      </w:r>
      <w:proofErr w:type="spellEnd"/>
      <w:r>
        <w:rPr>
          <w:rStyle w:val="grcARELIRE"/>
        </w:rPr>
        <w:t>πα</w:t>
      </w:r>
      <w:r>
        <w:rPr>
          <w:rStyle w:val="Dfinition"/>
        </w:rPr>
        <w:t xml:space="preserve">, scilicet omnia ex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supplere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legantur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χέδρο</w:t>
      </w:r>
      <w:proofErr w:type="spellEnd"/>
      <w:r>
        <w:rPr>
          <w:rStyle w:val="grcARELIRE"/>
        </w:rPr>
        <w:t>πα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legumina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falce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triticum</w:t>
      </w:r>
      <w:proofErr w:type="spellEnd"/>
      <w:r>
        <w:rPr>
          <w:rStyle w:val="Dfinition"/>
        </w:rPr>
        <w:br/>
        <w:t xml:space="preserve">, hordeum, lens, faba, </w:t>
      </w:r>
      <w:proofErr w:type="spellStart"/>
      <w:r>
        <w:rPr>
          <w:rStyle w:val="Dfinition"/>
        </w:rPr>
        <w:t>lupinus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cicercula</w:t>
      </w:r>
      <w:proofErr w:type="spellEnd"/>
      <w:r>
        <w:rPr>
          <w:rStyle w:val="Dfinition"/>
        </w:rPr>
        <w:t>, panicum</w:t>
      </w:r>
      <w:r>
        <w:rPr>
          <w:rStyle w:val="Dfinition"/>
        </w:rPr>
        <w:br/>
        <w:t xml:space="preserve">, milium, </w:t>
      </w:r>
      <w:proofErr w:type="spellStart"/>
      <w:r>
        <w:rPr>
          <w:rStyle w:val="Dfinition"/>
        </w:rPr>
        <w:t>pisum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foenum</w:t>
      </w:r>
      <w:proofErr w:type="spellEnd"/>
      <w:r>
        <w:rPr>
          <w:rStyle w:val="Dfinition"/>
        </w:rPr>
        <w:t xml:space="preserve"> Graecum, </w:t>
      </w:r>
      <w:proofErr w:type="spellStart"/>
      <w:r>
        <w:rPr>
          <w:rStyle w:val="Dfinition"/>
        </w:rPr>
        <w:t>auena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tipha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cicer</w:t>
      </w:r>
      <w:proofErr w:type="spellEnd"/>
      <w:r>
        <w:rPr>
          <w:rStyle w:val="Dfinition"/>
        </w:rPr>
        <w:t xml:space="preserve"> &amp; alia id genus.</w:t>
      </w:r>
      <w:r>
        <w:rPr>
          <w:rStyle w:val="Dfinition"/>
        </w:rPr>
        <w:br/>
      </w:r>
      <w:proofErr w:type="spellStart"/>
      <w:r>
        <w:rPr>
          <w:rStyle w:val="orth"/>
        </w:rPr>
        <w:t>Δημητει</w:t>
      </w:r>
      <w:proofErr w:type="spellEnd"/>
      <w:r>
        <w:rPr>
          <w:rStyle w:val="orth"/>
        </w:rPr>
        <w:t>αὶ</w:t>
      </w:r>
      <w:r>
        <w:rPr>
          <w:rStyle w:val="Dfinition"/>
        </w:rPr>
        <w:t xml:space="preserve">. sic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ριστε</w:t>
      </w:r>
      <w:r>
        <w:rPr>
          <w:rStyle w:val="Dfinition"/>
        </w:rPr>
        <w:t>ρεῶν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author est.</w:t>
      </w:r>
      <w:r>
        <w:rPr>
          <w:rStyle w:val="Dfinition"/>
        </w:rPr>
        <w:br/>
      </w:r>
      <w:proofErr w:type="spellStart"/>
      <w:r>
        <w:rPr>
          <w:rStyle w:val="orth"/>
        </w:rPr>
        <w:t>Δὰ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ἀυτῶν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Phrasis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vsitata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praecipue</w:t>
      </w:r>
      <w:proofErr w:type="spellEnd"/>
      <w:r>
        <w:rPr>
          <w:rStyle w:val="Dfinition"/>
        </w:rPr>
        <w:t xml:space="preserve"> libris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perseuerant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affligunt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ἀυτῶν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ἴοντες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morbus </w:t>
      </w:r>
      <w:proofErr w:type="spellStart"/>
      <w:r>
        <w:rPr>
          <w:rStyle w:val="Dfinition"/>
        </w:rPr>
        <w:t>diutius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traxit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βα</w:t>
      </w:r>
      <w:proofErr w:type="spellStart"/>
      <w:r>
        <w:rPr>
          <w:rStyle w:val="grcARELIRE"/>
        </w:rPr>
        <w:t>τίνων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confectio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αβήτης</w:t>
      </w:r>
      <w:r w:rsidRPr="00BB4D9C">
        <w:rPr>
          <w:rStyle w:val="Dfinition"/>
          <w:lang w:val="it-IT"/>
        </w:rPr>
        <w:t>. est subita potus omnis per vrinas cum</w:t>
      </w:r>
      <w:r w:rsidRPr="00BB4D9C">
        <w:rPr>
          <w:rStyle w:val="Dfinition"/>
          <w:lang w:val="it-IT"/>
        </w:rPr>
        <w:br/>
        <w:t>magna siti profusio. Proprie pertinet hic affectus</w:t>
      </w:r>
      <w:r w:rsidRPr="00BB4D9C">
        <w:rPr>
          <w:rStyle w:val="Dfinition"/>
          <w:lang w:val="it-IT"/>
        </w:rPr>
        <w:br/>
        <w:t xml:space="preserve"> ad renes: Gal. vero etiam huius participem</w:t>
      </w:r>
      <w:r w:rsidRPr="00BB4D9C">
        <w:rPr>
          <w:rStyle w:val="Dfinition"/>
          <w:lang w:val="it-IT"/>
        </w:rPr>
        <w:br/>
        <w:t>quodammodo vesicam facit, scribens hunc renum</w:t>
      </w:r>
      <w:r w:rsidRPr="00BB4D9C">
        <w:rPr>
          <w:rStyle w:val="Dfinition"/>
          <w:lang w:val="it-IT"/>
        </w:rPr>
        <w:br/>
        <w:t xml:space="preserve"> vesicaeque affectum similem esse ventriculi</w:t>
      </w:r>
      <w:r w:rsidRPr="00BB4D9C">
        <w:rPr>
          <w:rStyle w:val="Dfinition"/>
          <w:lang w:val="it-IT"/>
        </w:rPr>
        <w:br/>
        <w:t>intestinorumque laeuitati. Consentit quidem</w:t>
      </w:r>
      <w:r w:rsidRPr="00BB4D9C">
        <w:rPr>
          <w:rStyle w:val="Dfinition"/>
          <w:lang w:val="it-IT"/>
        </w:rPr>
        <w:br/>
        <w:t>quodammodo vesica, &amp; copia vrinae premitur,</w:t>
      </w:r>
      <w:r w:rsidRPr="00BB4D9C">
        <w:rPr>
          <w:rStyle w:val="Dfinition"/>
          <w:lang w:val="it-IT"/>
        </w:rPr>
        <w:br/>
        <w:t>at nec ipse morbus, nec morbi causa est in vesica</w:t>
      </w:r>
      <w:r w:rsidRPr="00BB4D9C">
        <w:rPr>
          <w:rStyle w:val="Dfinition"/>
          <w:lang w:val="it-IT"/>
        </w:rPr>
        <w:br/>
        <w:t>, sed in solis renibus. Est autem attrahendae</w:t>
      </w:r>
      <w:r w:rsidRPr="00BB4D9C">
        <w:rPr>
          <w:rStyle w:val="Dfinition"/>
          <w:lang w:val="it-IT"/>
        </w:rPr>
        <w:br/>
        <w:t>vrinae inexplebilis cupiditas, &amp; eius retinendae</w:t>
      </w:r>
      <w:r w:rsidRPr="00BB4D9C">
        <w:rPr>
          <w:rStyle w:val="Dfinition"/>
          <w:lang w:val="it-IT"/>
        </w:rPr>
        <w:br/>
        <w:t>impotentia. Attractionem tantam excitat vel</w:t>
      </w:r>
      <w:r w:rsidRPr="00BB4D9C">
        <w:rPr>
          <w:rStyle w:val="Dfinition"/>
          <w:lang w:val="it-IT"/>
        </w:rPr>
        <w:br/>
        <w:t>calida &amp; sicca renum intemperies, vel humor biliosus</w:t>
      </w:r>
      <w:r w:rsidRPr="00BB4D9C">
        <w:rPr>
          <w:rStyle w:val="Dfinition"/>
          <w:lang w:val="it-IT"/>
        </w:rPr>
        <w:br/>
        <w:t>, acris, salsus, &amp; renes assidue irritans, inque</w:t>
      </w:r>
      <w:r w:rsidRPr="00BB4D9C">
        <w:rPr>
          <w:rStyle w:val="Dfinition"/>
          <w:lang w:val="it-IT"/>
        </w:rPr>
        <w:br/>
        <w:t>ipso renum corpore impactus, vel, vt ait Aretaeus,</w:t>
      </w:r>
      <w:r w:rsidRPr="00BB4D9C">
        <w:rPr>
          <w:rStyle w:val="Dfinition"/>
          <w:lang w:val="it-IT"/>
        </w:rPr>
        <w:br/>
        <w:t>morbus aliquis acutus in renes firmatus, &amp; per</w:t>
      </w:r>
      <w:r w:rsidRPr="00BB4D9C">
        <w:rPr>
          <w:rStyle w:val="Dfinition"/>
          <w:lang w:val="it-IT"/>
        </w:rPr>
        <w:br/>
        <w:t>crisim malignitatem suam in eos deponens, vel</w:t>
      </w:r>
      <w:r w:rsidRPr="00BB4D9C">
        <w:rPr>
          <w:rStyle w:val="Dfinition"/>
          <w:lang w:val="it-IT"/>
        </w:rPr>
        <w:br/>
        <w:t>venenum aliquod deleterium, ex eorum genere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quae vesicam &amp; renes infestant, quale id est quod</w:t>
      </w:r>
      <w:r w:rsidRPr="00BB4D9C">
        <w:rPr>
          <w:rStyle w:val="Dfinition"/>
          <w:lang w:val="it-IT"/>
        </w:rPr>
        <w:br/>
        <w:t>à Dipsade funditur. Haec enim omnia sitim ingentem</w:t>
      </w:r>
      <w:r w:rsidRPr="00BB4D9C">
        <w:rPr>
          <w:rStyle w:val="Dfinition"/>
          <w:lang w:val="it-IT"/>
        </w:rPr>
        <w:br/>
        <w:t xml:space="preserve"> mouent, ob quam assidue aeger bibit.</w:t>
      </w:r>
      <w:r w:rsidRPr="00BB4D9C">
        <w:rPr>
          <w:rStyle w:val="Dfinition"/>
          <w:lang w:val="it-IT"/>
        </w:rPr>
        <w:br/>
        <w:t>Potum autem hunc auide renes attrahunt, antequam</w:t>
      </w:r>
      <w:r w:rsidRPr="00BB4D9C">
        <w:rPr>
          <w:rStyle w:val="Dfinition"/>
          <w:lang w:val="it-IT"/>
        </w:rPr>
        <w:br/>
        <w:t xml:space="preserve"> etiam in ventriculo concoquatur, sed eum</w:t>
      </w:r>
      <w:r w:rsidRPr="00BB4D9C">
        <w:rPr>
          <w:rStyle w:val="Dfinition"/>
          <w:lang w:val="it-IT"/>
        </w:rPr>
        <w:br/>
        <w:t>propter imbecillitatem non retinent, sed talem</w:t>
      </w:r>
      <w:r w:rsidRPr="00BB4D9C">
        <w:rPr>
          <w:rStyle w:val="Dfinition"/>
          <w:lang w:val="it-IT"/>
        </w:rPr>
        <w:br/>
        <w:t>effundunt qualis sumptus est. Qua in re diabetes</w:t>
      </w:r>
      <w:r w:rsidRPr="00BB4D9C">
        <w:rPr>
          <w:rStyle w:val="Dfinition"/>
          <w:lang w:val="it-IT"/>
        </w:rPr>
        <w:br/>
        <w:t xml:space="preserve">appetentiae caninae persimilis est quam </w:t>
      </w:r>
      <w:proofErr w:type="spellStart"/>
      <w:r>
        <w:rPr>
          <w:rStyle w:val="grcARELIRE"/>
        </w:rPr>
        <w:t>ὄρεξιν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κυ</w:t>
      </w:r>
      <w:r>
        <w:rPr>
          <w:rStyle w:val="Dfinition"/>
        </w:rPr>
        <w:t>νώδή</w:t>
      </w:r>
      <w:proofErr w:type="spellEnd"/>
      <w:r w:rsidRPr="00BB4D9C">
        <w:rPr>
          <w:rStyle w:val="Dfinition"/>
          <w:lang w:val="it-IT"/>
        </w:rPr>
        <w:br/>
        <w:t>. vocant. Nec vero id solum quod bibitur</w:t>
      </w:r>
      <w:r w:rsidRPr="00BB4D9C">
        <w:rPr>
          <w:rStyle w:val="Dfinition"/>
          <w:lang w:val="it-IT"/>
        </w:rPr>
        <w:br/>
        <w:t>protinus crudum meijtur, sed humor etiam copiosus</w:t>
      </w:r>
      <w:r w:rsidRPr="00BB4D9C">
        <w:rPr>
          <w:rStyle w:val="Dfinition"/>
          <w:lang w:val="it-IT"/>
        </w:rPr>
        <w:br/>
        <w:t xml:space="preserve"> à renibus colliquato corpore trahitur, in</w:t>
      </w:r>
      <w:r w:rsidRPr="00BB4D9C">
        <w:rPr>
          <w:rStyle w:val="Dfinition"/>
          <w:lang w:val="it-IT"/>
        </w:rPr>
        <w:br/>
        <w:t>eoque diabetem proprie consistere Aretaeus arbitratur</w:t>
      </w:r>
      <w:r w:rsidRPr="00BB4D9C">
        <w:rPr>
          <w:rStyle w:val="Dfinition"/>
          <w:lang w:val="it-IT"/>
        </w:rPr>
        <w:br/>
        <w:t xml:space="preserve">, definiens esse </w:t>
      </w:r>
      <w:proofErr w:type="spellStart"/>
      <w:r>
        <w:rPr>
          <w:rStyle w:val="grcARELIRE"/>
        </w:rPr>
        <w:t>συρκῶν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μελέων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οὔριν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συύτιξιν</w:t>
      </w:r>
      <w:proofErr w:type="spellEnd"/>
      <w:r w:rsidRPr="00BB4D9C">
        <w:rPr>
          <w:rStyle w:val="Dfinition"/>
          <w:lang w:val="it-IT"/>
        </w:rPr>
        <w:t>, hoc est carnium &amp; membrorum in vrinam</w:t>
      </w:r>
      <w:r w:rsidRPr="00BB4D9C">
        <w:rPr>
          <w:rStyle w:val="Dfinition"/>
          <w:lang w:val="it-IT"/>
        </w:rPr>
        <w:br/>
        <w:t xml:space="preserve"> colliquationem, ob quam &amp; summa totius</w:t>
      </w:r>
      <w:r w:rsidRPr="00BB4D9C">
        <w:rPr>
          <w:rStyle w:val="Dfinition"/>
          <w:lang w:val="it-IT"/>
        </w:rPr>
        <w:br/>
        <w:t>corporis macies est, &amp; copiosior multo vrina</w:t>
      </w:r>
      <w:r w:rsidRPr="00BB4D9C">
        <w:rPr>
          <w:rStyle w:val="Dfinition"/>
          <w:lang w:val="it-IT"/>
        </w:rPr>
        <w:br/>
        <w:t>redditur quam potus sit. Diuturna quidem est</w:t>
      </w:r>
      <w:r w:rsidRPr="00BB4D9C">
        <w:rPr>
          <w:rStyle w:val="Dfinition"/>
          <w:lang w:val="it-IT"/>
        </w:rPr>
        <w:br/>
        <w:t>huius morbi creatio, &amp; longo tempore parturitur</w:t>
      </w:r>
      <w:r w:rsidRPr="00BB4D9C">
        <w:rPr>
          <w:rStyle w:val="Dfinition"/>
          <w:lang w:val="it-IT"/>
        </w:rPr>
        <w:br/>
        <w:t>, sed breuis hominis vita est, in quo malum</w:t>
      </w:r>
      <w:r w:rsidRPr="00BB4D9C">
        <w:rPr>
          <w:rStyle w:val="Dfinition"/>
          <w:lang w:val="it-IT"/>
        </w:rPr>
        <w:br/>
        <w:t xml:space="preserve">hoc perfectum fuerit. </w:t>
      </w:r>
      <w:proofErr w:type="spellStart"/>
      <w:r w:rsidRPr="00BB4D9C">
        <w:rPr>
          <w:rStyle w:val="Dfinition"/>
          <w:lang w:val="fr-FR"/>
        </w:rPr>
        <w:t>Velox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colliquatio</w:t>
      </w:r>
      <w:proofErr w:type="spellEnd"/>
      <w:r w:rsidRPr="00BB4D9C">
        <w:rPr>
          <w:rStyle w:val="Dfinition"/>
          <w:lang w:val="fr-FR"/>
        </w:rPr>
        <w:br/>
        <w:t xml:space="preserve">, &amp; cum </w:t>
      </w:r>
      <w:proofErr w:type="spellStart"/>
      <w:r w:rsidRPr="00BB4D9C">
        <w:rPr>
          <w:rStyle w:val="Dfinition"/>
          <w:lang w:val="fr-FR"/>
        </w:rPr>
        <w:t>dolore</w:t>
      </w:r>
      <w:proofErr w:type="spellEnd"/>
      <w:r w:rsidRPr="00BB4D9C">
        <w:rPr>
          <w:rStyle w:val="Dfinition"/>
          <w:lang w:val="fr-FR"/>
        </w:rPr>
        <w:t xml:space="preserve"> laborantes </w:t>
      </w:r>
      <w:proofErr w:type="spellStart"/>
      <w:r w:rsidRPr="00BB4D9C">
        <w:rPr>
          <w:rStyle w:val="Dfinition"/>
          <w:lang w:val="fr-FR"/>
        </w:rPr>
        <w:t>meiunt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Aretaeus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Viscera</w:t>
      </w:r>
      <w:proofErr w:type="spellEnd"/>
      <w:r w:rsidRPr="00BB4D9C">
        <w:rPr>
          <w:rStyle w:val="Dfinition"/>
          <w:lang w:val="fr-FR"/>
        </w:rPr>
        <w:t xml:space="preserve">, vt idem ait, </w:t>
      </w:r>
      <w:proofErr w:type="spellStart"/>
      <w:r w:rsidRPr="00BB4D9C">
        <w:rPr>
          <w:rStyle w:val="Dfinition"/>
          <w:lang w:val="fr-FR"/>
        </w:rPr>
        <w:t>ipsis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videntur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fastidiunt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animo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dubio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saliuam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habent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albam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spumantem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praecordia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grauia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increscat</w:t>
      </w:r>
      <w:proofErr w:type="spellEnd"/>
      <w:r>
        <w:rPr>
          <w:rStyle w:val="Dfinition"/>
        </w:rPr>
        <w:t xml:space="preserve"> morbus,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mordax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visceribus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sentitur</w:t>
      </w:r>
      <w:proofErr w:type="spellEnd"/>
      <w:r>
        <w:rPr>
          <w:rStyle w:val="Dfinition"/>
        </w:rPr>
        <w:t xml:space="preserve">, abdomen </w:t>
      </w:r>
      <w:proofErr w:type="spellStart"/>
      <w:r>
        <w:rPr>
          <w:rStyle w:val="Dfinition"/>
        </w:rPr>
        <w:t>corrugatur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venae </w:t>
      </w:r>
      <w:proofErr w:type="spellStart"/>
      <w:r>
        <w:rPr>
          <w:rStyle w:val="Dfinition"/>
        </w:rPr>
        <w:t>intumescunt</w:t>
      </w:r>
      <w:proofErr w:type="spellEnd"/>
      <w:r>
        <w:rPr>
          <w:rStyle w:val="Dfinition"/>
        </w:rPr>
        <w:t xml:space="preserve">, fit </w:t>
      </w:r>
      <w:proofErr w:type="spellStart"/>
      <w:r>
        <w:rPr>
          <w:rStyle w:val="Dfinition"/>
        </w:rPr>
        <w:t>tabes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modico</w:t>
      </w:r>
      <w:proofErr w:type="spellEnd"/>
      <w:r>
        <w:rPr>
          <w:rStyle w:val="Dfinition"/>
        </w:rPr>
        <w:br/>
        <w:t xml:space="preserve"> tempore à </w:t>
      </w:r>
      <w:proofErr w:type="spellStart"/>
      <w:r>
        <w:rPr>
          <w:rStyle w:val="Dfinition"/>
        </w:rPr>
        <w:t>meiendo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abstinuerint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tument</w:t>
      </w:r>
      <w:proofErr w:type="spellEnd"/>
      <w:r>
        <w:rPr>
          <w:rStyle w:val="Dfinition"/>
        </w:rPr>
        <w:t xml:space="preserve"> lumbi</w:t>
      </w:r>
      <w:r>
        <w:rPr>
          <w:rStyle w:val="Dfinition"/>
        </w:rPr>
        <w:br/>
        <w:t xml:space="preserve">, testes &amp; ilia. </w:t>
      </w:r>
      <w:proofErr w:type="spellStart"/>
      <w:r>
        <w:rPr>
          <w:rStyle w:val="Dfinition"/>
        </w:rPr>
        <w:t>Rarum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genus, &amp;</w:t>
      </w:r>
      <w:r>
        <w:rPr>
          <w:rStyle w:val="Dfinition"/>
        </w:rPr>
        <w:br/>
        <w:t xml:space="preserve">à Galeno bis tantum </w:t>
      </w:r>
      <w:proofErr w:type="spellStart"/>
      <w:r>
        <w:rPr>
          <w:rStyle w:val="Dfinition"/>
        </w:rPr>
        <w:t>visum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humor corporis </w:t>
      </w:r>
      <w:proofErr w:type="spellStart"/>
      <w:r>
        <w:rPr>
          <w:rStyle w:val="Dfinition"/>
        </w:rPr>
        <w:t>nullo</w:t>
      </w:r>
      <w:proofErr w:type="spellEnd"/>
      <w:r>
        <w:rPr>
          <w:rStyle w:val="Dfinition"/>
        </w:rPr>
        <w:t xml:space="preserve"> in loco</w:t>
      </w:r>
      <w:r>
        <w:rPr>
          <w:rStyle w:val="Dfinition"/>
        </w:rPr>
        <w:br/>
      </w:r>
      <w:proofErr w:type="spellStart"/>
      <w:r>
        <w:rPr>
          <w:rStyle w:val="Dfinition"/>
        </w:rPr>
        <w:t>consistat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subinde</w:t>
      </w:r>
      <w:proofErr w:type="spellEnd"/>
      <w:r>
        <w:rPr>
          <w:rStyle w:val="Dfinition"/>
        </w:rPr>
        <w:t xml:space="preserve"> de loco in locum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αβαίνει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pertransit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aqua per</w:t>
      </w:r>
      <w:r>
        <w:rPr>
          <w:rStyle w:val="Dfinition"/>
        </w:rPr>
        <w:br/>
      </w:r>
      <w:proofErr w:type="spellStart"/>
      <w:r>
        <w:rPr>
          <w:rStyle w:val="Dfinition"/>
        </w:rPr>
        <w:t>siphonem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αξάτην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mechanici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Columella lib. 3. cap. 10.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Gal. I. I. de </w:t>
      </w:r>
      <w:proofErr w:type="spellStart"/>
      <w:r>
        <w:rPr>
          <w:rStyle w:val="Dfinition"/>
        </w:rPr>
        <w:t>crisib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</w:t>
      </w:r>
      <w:r>
        <w:rPr>
          <w:rStyle w:val="grcARELIRE"/>
        </w:rPr>
        <w:t>ὕδερον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ἀμίδ</w:t>
      </w:r>
      <w:proofErr w:type="spellEnd"/>
      <w:r>
        <w:rPr>
          <w:rStyle w:val="grcARELIRE"/>
        </w:rPr>
        <w:t>α</w:t>
      </w:r>
      <w:r>
        <w:rPr>
          <w:rStyle w:val="Dfinition"/>
        </w:rPr>
        <w:t>, lib. 6. de.</w:t>
      </w:r>
      <w:r>
        <w:rPr>
          <w:rStyle w:val="Dfinition"/>
        </w:rPr>
        <w:br/>
        <w:t xml:space="preserve">loc. </w:t>
      </w:r>
      <w:proofErr w:type="spellStart"/>
      <w:r>
        <w:rPr>
          <w:rStyle w:val="Dfinition"/>
        </w:rPr>
        <w:t>aff</w:t>
      </w:r>
      <w:proofErr w:type="spellEnd"/>
      <w:r>
        <w:rPr>
          <w:rStyle w:val="Dfinition"/>
        </w:rPr>
        <w:t xml:space="preserve">. cap. 3. </w:t>
      </w:r>
      <w:proofErr w:type="spellStart"/>
      <w:r>
        <w:rPr>
          <w:rStyle w:val="grcARELIRE"/>
        </w:rPr>
        <w:t>διψ</w:t>
      </w:r>
      <w:proofErr w:type="spellEnd"/>
      <w:r>
        <w:rPr>
          <w:rStyle w:val="grcARELIRE"/>
        </w:rPr>
        <w:t>ακον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vocabat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διάῤῥοι</w:t>
      </w:r>
      <w:proofErr w:type="spellEnd"/>
      <w:r>
        <w:rPr>
          <w:rStyle w:val="grcARELIRE"/>
        </w:rPr>
        <w:t xml:space="preserve">αν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ῦε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lib. I. de cris. c. 12. Latini nulli.</w:t>
      </w:r>
      <w:r>
        <w:rPr>
          <w:rStyle w:val="Dfinition"/>
        </w:rPr>
        <w:br/>
      </w:r>
      <w:proofErr w:type="spellStart"/>
      <w:r>
        <w:rPr>
          <w:rStyle w:val="Dfinition"/>
        </w:rPr>
        <w:t>peculiare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dederunt</w:t>
      </w:r>
      <w:proofErr w:type="spellEnd"/>
      <w:r>
        <w:rPr>
          <w:rStyle w:val="Dfinition"/>
        </w:rPr>
        <w:t>. :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αβορβορύζων</w:t>
      </w:r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ογίνδριον</w:t>
      </w:r>
      <w:proofErr w:type="spellEnd"/>
      <w:r>
        <w:rPr>
          <w:rStyle w:val="Dfinition"/>
        </w:rPr>
        <w:t xml:space="preserve">. vide </w:t>
      </w:r>
      <w:r>
        <w:rPr>
          <w:rStyle w:val="ref"/>
        </w:rPr>
        <w:t>ἀπ</w:t>
      </w:r>
      <w:proofErr w:type="spellStart"/>
      <w:r>
        <w:rPr>
          <w:rStyle w:val="ref"/>
        </w:rPr>
        <w:t>ογόνδριον</w:t>
      </w:r>
      <w:proofErr w:type="spellEnd"/>
      <w:r>
        <w:rPr>
          <w:rStyle w:val="Dfinition"/>
        </w:rPr>
        <w:t>. c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 xml:space="preserve">αβρόχης </w:t>
      </w:r>
      <w:proofErr w:type="spellStart"/>
      <w:r>
        <w:rPr>
          <w:rStyle w:val="orth"/>
        </w:rPr>
        <w:t>ὑσέρ</w:t>
      </w:r>
      <w:proofErr w:type="spellEnd"/>
      <w:r>
        <w:rPr>
          <w:rStyle w:val="orth"/>
        </w:rPr>
        <w:t>ας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vteros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ακ</w:t>
      </w:r>
      <w:r>
        <w:rPr>
          <w:rStyle w:val="Dfinition"/>
        </w:rPr>
        <w:t>.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nimio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redundant, </w:t>
      </w:r>
      <w:proofErr w:type="spellStart"/>
      <w:r>
        <w:rPr>
          <w:rStyle w:val="Dfinition"/>
        </w:rPr>
        <w:t>quique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hac </w:t>
      </w:r>
      <w:proofErr w:type="spellStart"/>
      <w:r>
        <w:rPr>
          <w:rStyle w:val="Dfinition"/>
        </w:rPr>
        <w:t>illacque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perfluunt</w:t>
      </w:r>
      <w:proofErr w:type="spellEnd"/>
      <w:r>
        <w:rPr>
          <w:rStyle w:val="Dfinition"/>
        </w:rPr>
        <w:t xml:space="preserve">, quos ad </w:t>
      </w:r>
      <w:proofErr w:type="spellStart"/>
      <w:r>
        <w:rPr>
          <w:rStyle w:val="Dfinition"/>
        </w:rPr>
        <w:t>conceptionis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facilitatem</w:t>
      </w:r>
      <w:proofErr w:type="spellEnd"/>
      <w:r>
        <w:rPr>
          <w:rStyle w:val="Dfinition"/>
        </w:rPr>
        <w:br/>
        <w:t xml:space="preserve"> ibidem </w:t>
      </w:r>
      <w:proofErr w:type="spellStart"/>
      <w:r>
        <w:rPr>
          <w:rStyle w:val="Dfinition"/>
        </w:rPr>
        <w:t>tantisper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exsiccari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humoris</w:t>
      </w:r>
      <w:proofErr w:type="spellEnd"/>
      <w:r>
        <w:rPr>
          <w:rStyle w:val="Dfinition"/>
        </w:rPr>
        <w:t xml:space="preserve"> reliquiae </w:t>
      </w:r>
      <w:proofErr w:type="spellStart"/>
      <w:r>
        <w:rPr>
          <w:rStyle w:val="Dfinition"/>
        </w:rPr>
        <w:t>attamen</w:t>
      </w:r>
      <w:proofErr w:type="spellEnd"/>
      <w:r>
        <w:rPr>
          <w:rStyle w:val="Dfinition"/>
        </w:rPr>
        <w:t xml:space="preserve"> semper </w:t>
      </w:r>
      <w:proofErr w:type="spellStart"/>
      <w:r>
        <w:rPr>
          <w:rStyle w:val="Dfinition"/>
        </w:rPr>
        <w:t>supersint</w:t>
      </w:r>
      <w:proofErr w:type="spellEnd"/>
      <w:r>
        <w:rPr>
          <w:rStyle w:val="Dfinition"/>
        </w:rPr>
        <w:t>, ne</w:t>
      </w:r>
      <w:r>
        <w:rPr>
          <w:rStyle w:val="Dfinition"/>
        </w:rPr>
        <w:br/>
        <w:t xml:space="preserve">videlicet </w:t>
      </w:r>
      <w:proofErr w:type="spellStart"/>
      <w:r>
        <w:rPr>
          <w:rStyle w:val="Dfinition"/>
        </w:rPr>
        <w:t>nimium</w:t>
      </w:r>
      <w:proofErr w:type="spellEnd"/>
      <w:r>
        <w:rPr>
          <w:rStyle w:val="Dfinition"/>
        </w:rPr>
        <w:t xml:space="preserve"> exarescant.6</w:t>
      </w:r>
      <w:r>
        <w:rPr>
          <w:rStyle w:val="Dfinition"/>
        </w:rPr>
        <w:br/>
      </w:r>
      <w:proofErr w:type="spellStart"/>
      <w:r>
        <w:rPr>
          <w:rStyle w:val="orth"/>
        </w:rPr>
        <w:t>Διά</w:t>
      </w:r>
      <w:proofErr w:type="spellEnd"/>
      <w:r>
        <w:rPr>
          <w:rStyle w:val="orth"/>
        </w:rPr>
        <w:t>βρωσις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erosio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νά</w:t>
      </w:r>
      <w:proofErr w:type="spellEnd"/>
      <w:r>
        <w:rPr>
          <w:rStyle w:val="grcARELIRE"/>
        </w:rPr>
        <w:t>βρωσις</w:t>
      </w:r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exulceratio</w:t>
      </w:r>
      <w:proofErr w:type="spellEnd"/>
      <w:r w:rsidRPr="00BB4D9C">
        <w:rPr>
          <w:rStyle w:val="Dfinition"/>
          <w:lang w:val="fr-FR"/>
        </w:rPr>
        <w:br/>
        <w:t xml:space="preserve"> à re </w:t>
      </w:r>
      <w:proofErr w:type="spellStart"/>
      <w:r w:rsidRPr="00BB4D9C">
        <w:rPr>
          <w:rStyle w:val="Dfinition"/>
          <w:lang w:val="fr-FR"/>
        </w:rPr>
        <w:t>acri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mordaci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facta</w:t>
      </w:r>
      <w:proofErr w:type="spellEnd"/>
      <w:r w:rsidRPr="00BB4D9C">
        <w:rPr>
          <w:rStyle w:val="Dfinition"/>
          <w:lang w:val="fr-FR"/>
        </w:rPr>
        <w:t xml:space="preserve">. Si </w:t>
      </w:r>
      <w:proofErr w:type="spellStart"/>
      <w:r w:rsidRPr="00BB4D9C">
        <w:rPr>
          <w:rStyle w:val="Dfinition"/>
          <w:lang w:val="fr-FR"/>
        </w:rPr>
        <w:t>intrinsecus</w:t>
      </w:r>
      <w:proofErr w:type="spellEnd"/>
      <w:r w:rsidRPr="00BB4D9C">
        <w:rPr>
          <w:rStyle w:val="Dfinition"/>
          <w:lang w:val="fr-FR"/>
        </w:rPr>
        <w:br/>
        <w:t xml:space="preserve">ab ipso </w:t>
      </w:r>
      <w:proofErr w:type="spellStart"/>
      <w:r w:rsidRPr="00BB4D9C">
        <w:rPr>
          <w:rStyle w:val="Dfinition"/>
          <w:lang w:val="fr-FR"/>
        </w:rPr>
        <w:t>animali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prouenit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vitiosi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soboles</w:t>
      </w:r>
      <w:proofErr w:type="spellEnd"/>
      <w:r w:rsidRPr="00BB4D9C">
        <w:rPr>
          <w:rStyle w:val="Dfinition"/>
          <w:lang w:val="fr-FR"/>
        </w:rPr>
        <w:br/>
        <w:t xml:space="preserve">est, sin </w:t>
      </w:r>
      <w:proofErr w:type="spellStart"/>
      <w:r w:rsidRPr="00BB4D9C">
        <w:rPr>
          <w:rStyle w:val="Dfinition"/>
          <w:lang w:val="fr-FR"/>
        </w:rPr>
        <w:t>extrinsecus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valentibus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medicamentis</w:t>
      </w:r>
      <w:proofErr w:type="spellEnd"/>
      <w:r w:rsidRPr="00BB4D9C">
        <w:rPr>
          <w:rStyle w:val="Dfinition"/>
          <w:lang w:val="fr-FR"/>
        </w:rPr>
        <w:br/>
        <w:t xml:space="preserve"> fit,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igni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Hęc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effectu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αβρωτικὰ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br/>
        <w:t xml:space="preserve">, media </w:t>
      </w:r>
      <w:proofErr w:type="spellStart"/>
      <w:r w:rsidRPr="00BB4D9C">
        <w:rPr>
          <w:rStyle w:val="Dfinition"/>
          <w:lang w:val="fr-FR"/>
        </w:rPr>
        <w:t>quodammodo</w:t>
      </w:r>
      <w:proofErr w:type="spellEnd"/>
      <w:r w:rsidRPr="00BB4D9C">
        <w:rPr>
          <w:rStyle w:val="Dfinition"/>
          <w:lang w:val="fr-FR"/>
        </w:rPr>
        <w:t xml:space="preserve"> inter </w:t>
      </w:r>
      <w:proofErr w:type="spellStart"/>
      <w:r>
        <w:rPr>
          <w:rStyle w:val="grcARELIRE"/>
        </w:rPr>
        <w:t>ἐκρρ</w:t>
      </w:r>
      <w:proofErr w:type="spellEnd"/>
      <w:r>
        <w:rPr>
          <w:rStyle w:val="grcARELIRE"/>
        </w:rPr>
        <w:t>ακτικὰ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υστικὰ</w:t>
      </w:r>
      <w:proofErr w:type="spellEnd"/>
      <w:r w:rsidRPr="00BB4D9C">
        <w:rPr>
          <w:rStyle w:val="Dfinition"/>
          <w:lang w:val="fr-FR"/>
        </w:rPr>
        <w:t xml:space="preserve">, hoc est </w:t>
      </w:r>
      <w:proofErr w:type="spellStart"/>
      <w:r w:rsidRPr="00BB4D9C">
        <w:rPr>
          <w:rStyle w:val="Dfinition"/>
          <w:lang w:val="fr-FR"/>
        </w:rPr>
        <w:t>extergentia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adurentia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extergentibus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valentiora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vrentibus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debiliora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periculosa</w:t>
      </w:r>
      <w:proofErr w:type="spellEnd"/>
      <w:r w:rsidRPr="00BB4D9C">
        <w:rPr>
          <w:rStyle w:val="Dfinition"/>
          <w:lang w:val="fr-FR"/>
        </w:rPr>
        <w:t xml:space="preserve"> minus,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libr</w:t>
      </w:r>
      <w:proofErr w:type="spellEnd"/>
      <w:r w:rsidRPr="00BB4D9C">
        <w:rPr>
          <w:rStyle w:val="Dfinition"/>
          <w:lang w:val="fr-FR"/>
        </w:rPr>
        <w:t xml:space="preserve">. 1. </w:t>
      </w:r>
      <w:proofErr w:type="spellStart"/>
      <w:r>
        <w:rPr>
          <w:rStyle w:val="grcARELIRE"/>
        </w:rPr>
        <w:t>τῶ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t xml:space="preserve"> generis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auripigmentum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sandaracha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Asiae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petrae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flos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misy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αιλαύκιον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collyrij</w:t>
      </w:r>
      <w:proofErr w:type="spellEnd"/>
      <w:proofErr w:type="gramEnd"/>
      <w:r w:rsidRPr="00BB4D9C">
        <w:rPr>
          <w:rStyle w:val="Dfinition"/>
          <w:lang w:val="fr-FR"/>
        </w:rPr>
        <w:t xml:space="preserve"> nomen est, quod à </w:t>
      </w:r>
      <w:proofErr w:type="spellStart"/>
      <w:r w:rsidRPr="00BB4D9C">
        <w:rPr>
          <w:rStyle w:val="Dfinition"/>
          <w:lang w:val="fr-FR"/>
        </w:rPr>
        <w:t>Scribonio</w:t>
      </w:r>
      <w:proofErr w:type="spellEnd"/>
      <w:r w:rsidRPr="00BB4D9C">
        <w:rPr>
          <w:rStyle w:val="Dfinition"/>
          <w:lang w:val="fr-FR"/>
        </w:rPr>
        <w:br/>
        <w:t xml:space="preserve">Largo </w:t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Croci</w:t>
      </w:r>
      <w:proofErr w:type="spellEnd"/>
      <w:r w:rsidRPr="00BB4D9C">
        <w:rPr>
          <w:rStyle w:val="Dfinition"/>
          <w:lang w:val="fr-FR"/>
        </w:rPr>
        <w:t xml:space="preserve"> P. V.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sarcocollae</w:t>
      </w:r>
      <w:proofErr w:type="spellEnd"/>
      <w:r w:rsidRPr="00BB4D9C">
        <w:rPr>
          <w:rStyle w:val="Dfinition"/>
          <w:lang w:val="fr-FR"/>
        </w:rPr>
        <w:t xml:space="preserve"> r. X. </w:t>
      </w:r>
      <w:proofErr w:type="spellStart"/>
      <w:r w:rsidRPr="00BB4D9C">
        <w:rPr>
          <w:rStyle w:val="Dfinition"/>
          <w:lang w:val="fr-FR"/>
        </w:rPr>
        <w:t>glaucij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succi</w:t>
      </w:r>
      <w:proofErr w:type="spellEnd"/>
      <w:r w:rsidRPr="00BB4D9C">
        <w:rPr>
          <w:rStyle w:val="Dfinition"/>
          <w:lang w:val="fr-FR"/>
        </w:rPr>
        <w:t xml:space="preserve"> P. XX. </w:t>
      </w:r>
      <w:proofErr w:type="spellStart"/>
      <w:proofErr w:type="gramStart"/>
      <w:r w:rsidRPr="00BB4D9C">
        <w:rPr>
          <w:rStyle w:val="Dfinition"/>
          <w:lang w:val="fr-FR"/>
        </w:rPr>
        <w:t>tragacanthi</w:t>
      </w:r>
      <w:proofErr w:type="spellEnd"/>
      <w:proofErr w:type="gramEnd"/>
      <w:r w:rsidRPr="00BB4D9C">
        <w:rPr>
          <w:rStyle w:val="Dfinition"/>
          <w:lang w:val="fr-FR"/>
        </w:rPr>
        <w:t xml:space="preserve"> P.</w:t>
      </w:r>
      <w:r w:rsidRPr="00BB4D9C">
        <w:rPr>
          <w:rStyle w:val="Dfinition"/>
          <w:lang w:val="fr-FR"/>
        </w:rPr>
        <w:br/>
        <w:t xml:space="preserve">v. </w:t>
      </w:r>
      <w:proofErr w:type="spellStart"/>
      <w:r w:rsidRPr="00BB4D9C">
        <w:rPr>
          <w:rStyle w:val="Dfinition"/>
          <w:lang w:val="fr-FR"/>
        </w:rPr>
        <w:t>opij</w:t>
      </w:r>
      <w:proofErr w:type="spellEnd"/>
      <w:r w:rsidRPr="00BB4D9C">
        <w:rPr>
          <w:rStyle w:val="Dfinition"/>
          <w:lang w:val="fr-FR"/>
        </w:rPr>
        <w:t xml:space="preserve"> P. V.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Largus</w:t>
      </w:r>
      <w:proofErr w:type="spellEnd"/>
      <w:r w:rsidRPr="00BB4D9C">
        <w:rPr>
          <w:rStyle w:val="Dfinition"/>
          <w:lang w:val="fr-FR"/>
        </w:rPr>
        <w:t xml:space="preserve"> se opium </w:t>
      </w:r>
      <w:proofErr w:type="spellStart"/>
      <w:r w:rsidRPr="00BB4D9C">
        <w:rPr>
          <w:rStyle w:val="Dfinition"/>
          <w:lang w:val="fr-FR"/>
        </w:rPr>
        <w:t>adiecisse</w:t>
      </w:r>
      <w:proofErr w:type="spellEnd"/>
      <w:r w:rsidRPr="00BB4D9C">
        <w:rPr>
          <w:rStyle w:val="Dfinition"/>
          <w:lang w:val="fr-FR"/>
        </w:rPr>
        <w:br/>
        <w:t xml:space="preserve">, cum in </w:t>
      </w:r>
      <w:proofErr w:type="spellStart"/>
      <w:r w:rsidRPr="00BB4D9C">
        <w:rPr>
          <w:rStyle w:val="Dfinition"/>
          <w:lang w:val="fr-FR"/>
        </w:rPr>
        <w:t>veterum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compositione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esset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 xml:space="preserve">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dubium à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glaucij</w:t>
      </w:r>
      <w:proofErr w:type="spellEnd"/>
      <w:r>
        <w:rPr>
          <w:rStyle w:val="Dfinition"/>
        </w:rPr>
        <w:t xml:space="preserve"> sic dictum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Διάγνωσις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cognitbyrerum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praesentium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opponiturque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ρργνώσει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futurorum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praenotio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 xml:space="preserve">αγνωστικὰ </w:t>
      </w:r>
      <w:proofErr w:type="spellStart"/>
      <w:r>
        <w:rPr>
          <w:rStyle w:val="orth"/>
        </w:rPr>
        <w:t>σημεῖ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signa </w:t>
      </w:r>
      <w:proofErr w:type="spellStart"/>
      <w:r>
        <w:rPr>
          <w:rStyle w:val="Dfinition"/>
        </w:rPr>
        <w:t>demonstratiua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praesentem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indicant,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δηλωτικὰ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σημεῖον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αδαφνίδων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δα</w:t>
      </w:r>
      <w:proofErr w:type="spellStart"/>
      <w:r>
        <w:rPr>
          <w:rStyle w:val="grcARELIRE"/>
        </w:rPr>
        <w:t>ρνίδων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nobilis &amp; </w:t>
      </w:r>
      <w:proofErr w:type="spellStart"/>
      <w:r>
        <w:rPr>
          <w:rStyle w:val="Dfinition"/>
        </w:rPr>
        <w:t>perutilis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extrahendum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Recipit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Celsus, </w:t>
      </w:r>
      <w:proofErr w:type="spellStart"/>
      <w:r>
        <w:rPr>
          <w:rStyle w:val="Dfinition"/>
        </w:rPr>
        <w:t>Resinae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terebinthinae</w:t>
      </w:r>
      <w:proofErr w:type="spellEnd"/>
      <w:r>
        <w:rPr>
          <w:rStyle w:val="Dfinition"/>
        </w:rPr>
        <w:t xml:space="preserve"> p. XX. </w:t>
      </w:r>
      <w:proofErr w:type="spellStart"/>
      <w:r>
        <w:rPr>
          <w:rStyle w:val="Dfinition"/>
        </w:rPr>
        <w:t>nitri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cerae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aridae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baccarum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br/>
        <w:t xml:space="preserve">P. XXX.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lauri</w:t>
      </w:r>
      <w:proofErr w:type="spellEnd"/>
      <w:r>
        <w:rPr>
          <w:rStyle w:val="Dfinition"/>
        </w:rPr>
        <w:br/>
        <w:t xml:space="preserve">baccas </w:t>
      </w:r>
      <w:proofErr w:type="spellStart"/>
      <w:r>
        <w:rPr>
          <w:rStyle w:val="Dfinition"/>
        </w:rPr>
        <w:t>contineat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αδέξυς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migrationes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br/>
        <w:t xml:space="preserve"> de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in partem,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exceptiones</w:t>
      </w:r>
      <w:proofErr w:type="spellEnd"/>
      <w:r>
        <w:rPr>
          <w:rStyle w:val="Dfinition"/>
        </w:rPr>
        <w:br/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humor de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  <w:t xml:space="preserve"> in partem </w:t>
      </w:r>
      <w:proofErr w:type="spellStart"/>
      <w:r>
        <w:rPr>
          <w:rStyle w:val="Dfinition"/>
        </w:rPr>
        <w:t>transfertur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iecore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lienem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</w:p>
    <w:p w14:paraId="5DF01B5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F54F3F0" w14:textId="77777777" w:rsidR="003152E5" w:rsidRDefault="00000000">
      <w:r w:rsidRPr="00BB4D9C">
        <w:rPr>
          <w:rStyle w:val="Dfinition"/>
          <w:lang w:val="fr-FR"/>
        </w:rPr>
        <w:br/>
      </w:r>
      <w:proofErr w:type="gramStart"/>
      <w:r w:rsidRPr="00BB4D9C">
        <w:rPr>
          <w:rStyle w:val="Dfinition"/>
          <w:lang w:val="fr-FR"/>
        </w:rPr>
        <w:t>contra</w:t>
      </w:r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t xml:space="preserve"> generis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abscessus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critici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Διάδοσις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digestio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distributio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alimenti</w:t>
      </w:r>
      <w:proofErr w:type="spellEnd"/>
      <w:r w:rsidRPr="00BB4D9C">
        <w:rPr>
          <w:rStyle w:val="Dfinition"/>
          <w:lang w:val="fr-FR"/>
        </w:rPr>
        <w:t>, cum per</w:t>
      </w:r>
      <w:r w:rsidRPr="00BB4D9C">
        <w:rPr>
          <w:rStyle w:val="Dfinition"/>
          <w:lang w:val="fr-FR"/>
        </w:rPr>
        <w:br/>
        <w:t xml:space="preserve">venas </w:t>
      </w:r>
      <w:proofErr w:type="spellStart"/>
      <w:r w:rsidRPr="00BB4D9C">
        <w:rPr>
          <w:rStyle w:val="Dfinition"/>
          <w:lang w:val="fr-FR"/>
        </w:rPr>
        <w:t>maiores</w:t>
      </w:r>
      <w:proofErr w:type="spellEnd"/>
      <w:r w:rsidRPr="00BB4D9C">
        <w:rPr>
          <w:rStyle w:val="Dfinition"/>
          <w:lang w:val="fr-FR"/>
        </w:rPr>
        <w:t xml:space="preserve"> in minimas </w:t>
      </w:r>
      <w:proofErr w:type="spellStart"/>
      <w:r w:rsidRPr="00BB4D9C">
        <w:rPr>
          <w:rStyle w:val="Dfinition"/>
          <w:lang w:val="fr-FR"/>
        </w:rPr>
        <w:t>ipsumque</w:t>
      </w:r>
      <w:proofErr w:type="spellEnd"/>
      <w:r w:rsidRPr="00BB4D9C">
        <w:rPr>
          <w:rStyle w:val="Dfinition"/>
          <w:lang w:val="fr-FR"/>
        </w:rPr>
        <w:t xml:space="preserve"> corporis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habitum</w:t>
      </w:r>
      <w:proofErr w:type="spellEnd"/>
      <w:r w:rsidRPr="00BB4D9C">
        <w:rPr>
          <w:rStyle w:val="Dfinition"/>
          <w:lang w:val="fr-FR"/>
        </w:rPr>
        <w:t xml:space="preserve"> transit.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νάδοσις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Διάζωμ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septum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transuersum</w:t>
      </w:r>
      <w:proofErr w:type="spellEnd"/>
      <w:r w:rsidRPr="00BB4D9C">
        <w:rPr>
          <w:rStyle w:val="Dfinition"/>
          <w:lang w:val="fr-FR"/>
        </w:rPr>
        <w:t xml:space="preserve">, à Gaza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Aristotelem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cinctus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praecordia</w:t>
      </w:r>
      <w:proofErr w:type="spellEnd"/>
      <w:r w:rsidRPr="00BB4D9C">
        <w:rPr>
          <w:rStyle w:val="Dfinition"/>
          <w:lang w:val="fr-FR"/>
        </w:rPr>
        <w:t>. Proprio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vlitato</w:t>
      </w:r>
      <w:proofErr w:type="spellEnd"/>
      <w:r w:rsidRPr="00BB4D9C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διάρε</w:t>
      </w:r>
      <w:proofErr w:type="spellEnd"/>
      <w:r>
        <w:rPr>
          <w:rStyle w:val="grcARELIRE"/>
        </w:rPr>
        <w:t>αιμα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br/>
        <w:t>loco.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αζωστὴρ</w:t>
      </w:r>
      <w:r w:rsidRPr="00BB4D9C">
        <w:rPr>
          <w:rStyle w:val="Dfinition"/>
          <w:lang w:val="it-IT"/>
        </w:rPr>
        <w:t>. sic à quibusdam peculiari nomine vocatur</w:t>
      </w:r>
      <w:r w:rsidRPr="00BB4D9C">
        <w:rPr>
          <w:rStyle w:val="Dfinition"/>
          <w:lang w:val="it-IT"/>
        </w:rPr>
        <w:br/>
        <w:t xml:space="preserve">duodecima dorsi vertebra. </w:t>
      </w:r>
      <w:r>
        <w:rPr>
          <w:rStyle w:val="Dfinition"/>
        </w:rPr>
        <w:t xml:space="preserve">A </w:t>
      </w:r>
      <w:proofErr w:type="spellStart"/>
      <w:r>
        <w:rPr>
          <w:rStyle w:val="Dfinition"/>
        </w:rPr>
        <w:t>cinctu</w:t>
      </w:r>
      <w:proofErr w:type="spellEnd"/>
      <w:r>
        <w:rPr>
          <w:rStyle w:val="Dfinition"/>
        </w:rPr>
        <w:t xml:space="preserve"> sic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cingimur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Διάθεσις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foreign"/>
        </w:rPr>
        <w:t>affectio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Aristotele </w:t>
      </w:r>
      <w:proofErr w:type="spellStart"/>
      <w:r>
        <w:rPr>
          <w:rStyle w:val="Dfinition"/>
        </w:rPr>
        <w:t>qualitas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facile </w:t>
      </w:r>
      <w:proofErr w:type="spellStart"/>
      <w:r>
        <w:rPr>
          <w:rStyle w:val="Dfinition"/>
        </w:rPr>
        <w:t>mobilis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subiecto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venit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ακεῖθαι</w:t>
      </w:r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dispositum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constitutum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tam in bonum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 malum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vsurpatur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homine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Nam &amp; cantus &amp; </w:t>
      </w:r>
      <w:proofErr w:type="spellStart"/>
      <w:r>
        <w:rPr>
          <w:rStyle w:val="Dfinition"/>
        </w:rPr>
        <w:t>harmoniae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orationis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dictionis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pertinetque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αθεσέως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ad omnes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, tum qui </w:t>
      </w:r>
      <w:proofErr w:type="spellStart"/>
      <w:r>
        <w:rPr>
          <w:rStyle w:val="Dfinition"/>
        </w:rPr>
        <w:t>sani</w:t>
      </w:r>
      <w:proofErr w:type="spellEnd"/>
      <w:r>
        <w:rPr>
          <w:rStyle w:val="Dfinition"/>
        </w:rPr>
        <w:br/>
        <w:t xml:space="preserve">, tum qui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sunt, tum qui </w:t>
      </w:r>
      <w:proofErr w:type="spellStart"/>
      <w:r>
        <w:rPr>
          <w:rStyle w:val="Dfinition"/>
        </w:rPr>
        <w:t>neutro</w:t>
      </w:r>
      <w:proofErr w:type="spellEnd"/>
      <w:r>
        <w:rPr>
          <w:rStyle w:val="Dfinition"/>
        </w:rPr>
        <w:t xml:space="preserve"> modo se</w:t>
      </w:r>
      <w:r>
        <w:rPr>
          <w:rStyle w:val="Dfinition"/>
        </w:rPr>
        <w:br/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διάκειν</w:t>
      </w:r>
      <w:r>
        <w:rPr>
          <w:rStyle w:val="Dfinition"/>
        </w:rPr>
        <w:t>τ</w:t>
      </w:r>
      <w:proofErr w:type="spellEnd"/>
      <w:r>
        <w:rPr>
          <w:rStyle w:val="Dfinition"/>
        </w:rPr>
        <w:t>αι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διάθεσὶς</w:t>
      </w:r>
      <w:proofErr w:type="spellEnd"/>
      <w:r>
        <w:rPr>
          <w:rStyle w:val="Dfinition"/>
        </w:rPr>
        <w:t xml:space="preserve"> commune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&amp; omnium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causarum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morbificarum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vnumquodque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</w:t>
      </w:r>
      <w:r>
        <w:rPr>
          <w:rStyle w:val="Dfinition"/>
        </w:rPr>
        <w:t>θεσιs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non autem è </w:t>
      </w:r>
      <w:proofErr w:type="spellStart"/>
      <w:r>
        <w:rPr>
          <w:rStyle w:val="Dfinition"/>
        </w:rPr>
        <w:t>contrario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omnesque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alterationes</w:t>
      </w:r>
      <w:proofErr w:type="spellEnd"/>
      <w:r>
        <w:rPr>
          <w:rStyle w:val="Dfinition"/>
        </w:rPr>
        <w:t xml:space="preserve"> in se </w:t>
      </w:r>
      <w:proofErr w:type="spellStart"/>
      <w:r>
        <w:rPr>
          <w:rStyle w:val="Dfinition"/>
        </w:rPr>
        <w:t>comprehendit</w:t>
      </w:r>
      <w:proofErr w:type="spellEnd"/>
      <w:r>
        <w:rPr>
          <w:rStyle w:val="Dfinition"/>
        </w:rPr>
        <w:br/>
        <w:t xml:space="preserve">, non </w:t>
      </w:r>
      <w:proofErr w:type="spellStart"/>
      <w:r>
        <w:rPr>
          <w:rStyle w:val="Dfinition"/>
        </w:rPr>
        <w:t>aegris</w:t>
      </w:r>
      <w:proofErr w:type="spellEnd"/>
      <w:r>
        <w:rPr>
          <w:rStyle w:val="Dfinition"/>
        </w:rPr>
        <w:t xml:space="preserve"> modo, sed </w:t>
      </w:r>
      <w:proofErr w:type="spellStart"/>
      <w:r>
        <w:rPr>
          <w:rStyle w:val="Dfinition"/>
        </w:rPr>
        <w:t>sanis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contingentes</w:t>
      </w:r>
      <w:proofErr w:type="spellEnd"/>
      <w:r>
        <w:rPr>
          <w:rStyle w:val="Dfinition"/>
        </w:rPr>
        <w:br/>
        <w:t xml:space="preserve">. In </w:t>
      </w:r>
      <w:proofErr w:type="spellStart"/>
      <w:r>
        <w:rPr>
          <w:rStyle w:val="Dfinition"/>
        </w:rPr>
        <w:t>visu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albo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flauo</w:t>
      </w:r>
      <w:proofErr w:type="spellEnd"/>
      <w:r>
        <w:rPr>
          <w:rStyle w:val="Dfinition"/>
        </w:rPr>
        <w:t xml:space="preserve">, &amp; caeteris </w:t>
      </w:r>
      <w:proofErr w:type="spellStart"/>
      <w:r>
        <w:rPr>
          <w:rStyle w:val="Dfinition"/>
        </w:rPr>
        <w:t>coloribus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tactu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calido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frigido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humido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sicco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molli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caeterisque</w:t>
      </w:r>
      <w:proofErr w:type="spellEnd"/>
      <w:r>
        <w:rPr>
          <w:rStyle w:val="Dfinition"/>
        </w:rPr>
        <w:br/>
        <w:t xml:space="preserve"> id genus: &amp; ad eundem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reliquorum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sensuum</w:t>
      </w:r>
      <w:proofErr w:type="spellEnd"/>
      <w:r>
        <w:rPr>
          <w:rStyle w:val="Dfinition"/>
        </w:rPr>
        <w:t xml:space="preserve">. At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alterationes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άθη</w:t>
      </w:r>
      <w:proofErr w:type="spellEnd"/>
      <w:r>
        <w:rPr>
          <w:rStyle w:val="Dfinition"/>
        </w:rPr>
        <w:t xml:space="preserve"> sunt,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passiones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certe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soloque</w:t>
      </w:r>
      <w:proofErr w:type="spellEnd"/>
      <w:r>
        <w:rPr>
          <w:rStyle w:val="Dfinition"/>
        </w:rPr>
        <w:t xml:space="preserve"> motu inter se</w:t>
      </w:r>
      <w:r>
        <w:rPr>
          <w:rStyle w:val="Dfinition"/>
        </w:rPr>
        <w:br/>
      </w:r>
      <w:proofErr w:type="spellStart"/>
      <w:r>
        <w:rPr>
          <w:rStyle w:val="Dfinition"/>
        </w:rPr>
        <w:t>differunt</w:t>
      </w:r>
      <w:proofErr w:type="spellEnd"/>
      <w:r>
        <w:rPr>
          <w:rStyle w:val="Dfinition"/>
        </w:rPr>
        <w:t xml:space="preserve">. Nam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alteratur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quippiam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Dfinition"/>
        </w:rPr>
        <w:t xml:space="preserve"> fit,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incalescit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refrigeratur</w:t>
      </w:r>
      <w:proofErr w:type="spellEnd"/>
      <w:r>
        <w:rPr>
          <w:rStyle w:val="Dfinition"/>
        </w:rPr>
        <w:br/>
        <w:t xml:space="preserve">, à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frigore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proculdubio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patitur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motus </w:t>
      </w:r>
      <w:proofErr w:type="spellStart"/>
      <w:r>
        <w:rPr>
          <w:rStyle w:val="Dfinition"/>
        </w:rPr>
        <w:t>desiit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incaluit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refrixit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nigredo</w:t>
      </w:r>
      <w:proofErr w:type="spellEnd"/>
      <w:r>
        <w:rPr>
          <w:rStyle w:val="Dfinition"/>
        </w:rPr>
        <w:t xml:space="preserve"> vel albedo </w:t>
      </w:r>
      <w:proofErr w:type="spellStart"/>
      <w:r>
        <w:rPr>
          <w:rStyle w:val="Dfinition"/>
        </w:rPr>
        <w:t>inducta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existit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manentem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διάσεσιν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sedato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motu,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sicuti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fecit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haec simpliciter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manet, simpliciter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dicenda</w:t>
      </w:r>
      <w:proofErr w:type="spellEnd"/>
      <w:r>
        <w:rPr>
          <w:rStyle w:val="Dfinition"/>
        </w:rPr>
        <w:t xml:space="preserve"> sit.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αθέσαοις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δι</w:t>
      </w:r>
      <w:proofErr w:type="spellEnd"/>
      <w:r>
        <w:rPr>
          <w:rStyle w:val="syn"/>
        </w:rPr>
        <w:t>αρύσεις</w:t>
      </w:r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Δί</w:t>
      </w:r>
      <w:proofErr w:type="spellEnd"/>
      <w:r>
        <w:rPr>
          <w:rStyle w:val="orth"/>
        </w:rPr>
        <w:t xml:space="preserve">αιθρος </w:t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αφανὴς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transparens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lib. 2. de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muliebr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αίσσον π</w:t>
      </w:r>
      <w:proofErr w:type="spellStart"/>
      <w:r>
        <w:rPr>
          <w:rStyle w:val="orth"/>
        </w:rPr>
        <w:t>ένος</w:t>
      </w:r>
      <w:proofErr w:type="spellEnd"/>
      <w:r>
        <w:rPr>
          <w:rStyle w:val="Dfinition"/>
        </w:rPr>
        <w:t xml:space="preserve">. dolor </w:t>
      </w:r>
      <w:proofErr w:type="spellStart"/>
      <w:r>
        <w:rPr>
          <w:rStyle w:val="Dfinition"/>
        </w:rPr>
        <w:t>pertundens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vehementissimus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</w:t>
      </w:r>
      <w:proofErr w:type="spellStart"/>
      <w:r>
        <w:rPr>
          <w:rStyle w:val="Dfinition"/>
        </w:rPr>
        <w:t>heterocranijs</w:t>
      </w:r>
      <w:proofErr w:type="spellEnd"/>
      <w:r>
        <w:rPr>
          <w:rStyle w:val="Dfinition"/>
        </w:rPr>
        <w:t xml:space="preserve"> solum, verum &amp; </w:t>
      </w:r>
      <w:proofErr w:type="spellStart"/>
      <w:r>
        <w:rPr>
          <w:rStyle w:val="Dfinition"/>
        </w:rPr>
        <w:t>ce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phalaeis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hic à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subito in </w:t>
      </w:r>
      <w:proofErr w:type="spellStart"/>
      <w:r>
        <w:rPr>
          <w:rStyle w:val="Dfinition"/>
        </w:rPr>
        <w:t>vicinas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profertur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Aeginet</w:t>
      </w:r>
      <w:proofErr w:type="spellEnd"/>
      <w:r>
        <w:rPr>
          <w:rStyle w:val="Dfinition"/>
        </w:rPr>
        <w:t>. I. 2. c. 39.</w:t>
      </w:r>
      <w:r>
        <w:rPr>
          <w:rStyle w:val="Dfinition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ratio. Est </w:t>
      </w:r>
      <w:proofErr w:type="spellStart"/>
      <w:r>
        <w:rPr>
          <w:rStyle w:val="Dfinition"/>
        </w:rPr>
        <w:t>certa</w:t>
      </w:r>
      <w:proofErr w:type="spellEnd"/>
      <w:r>
        <w:rPr>
          <w:rStyle w:val="Dfinition"/>
        </w:rPr>
        <w:t xml:space="preserve"> vitae </w:t>
      </w:r>
      <w:proofErr w:type="spellStart"/>
      <w:r>
        <w:rPr>
          <w:rStyle w:val="Dfinition"/>
        </w:rPr>
        <w:t>institutio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sequitur in rerum omnium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solo </w:t>
      </w:r>
      <w:proofErr w:type="spellStart"/>
      <w:r>
        <w:rPr>
          <w:rStyle w:val="Dfinition"/>
        </w:rPr>
        <w:t>cibo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potione</w:t>
      </w:r>
      <w:proofErr w:type="spellEnd"/>
      <w:r>
        <w:rPr>
          <w:rStyle w:val="Dfinition"/>
        </w:rPr>
        <w:t xml:space="preserve"> constat,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  <w:t xml:space="preserve">omnibus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exercitatione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balneo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venere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somno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vigilijs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omnibus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quouis</w:t>
      </w:r>
      <w:proofErr w:type="spellEnd"/>
      <w:r>
        <w:rPr>
          <w:rStyle w:val="Dfinition"/>
        </w:rPr>
        <w:br/>
        <w:t xml:space="preserve"> modo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humanis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br/>
        <w:t xml:space="preserve">Gal. comm. 3. in lib. 3.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Haec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omnia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moderatur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bene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, bona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br/>
        <w:t xml:space="preserve">ratione: qui </w:t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peius</w:t>
      </w:r>
      <w:proofErr w:type="spellEnd"/>
      <w:r>
        <w:rPr>
          <w:rStyle w:val="Dfinition"/>
        </w:rPr>
        <w:t xml:space="preserve"> ex his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mala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Sed haec </w:t>
      </w:r>
      <w:proofErr w:type="spellStart"/>
      <w:r>
        <w:rPr>
          <w:rStyle w:val="grcARELIRE"/>
        </w:rPr>
        <w:t>δί</w:t>
      </w:r>
      <w:proofErr w:type="spellEnd"/>
      <w:r>
        <w:rPr>
          <w:rStyle w:val="grcARELIRE"/>
        </w:rPr>
        <w:t>αατα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bona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instituendae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disciplina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αη</w:t>
      </w:r>
      <w:r>
        <w:rPr>
          <w:rStyle w:val="Dfinition"/>
        </w:rPr>
        <w:t>τικò</w:t>
      </w:r>
      <w:r>
        <w:rPr>
          <w:rStyle w:val="Dfinition"/>
        </w:rPr>
        <w:br/>
        <w:t xml:space="preserve">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leuissima</w:t>
      </w:r>
      <w:proofErr w:type="spellEnd"/>
      <w:r>
        <w:rPr>
          <w:rStyle w:val="Dfinition"/>
        </w:rPr>
        <w:t xml:space="preserve"> pars artis </w:t>
      </w:r>
      <w:proofErr w:type="spellStart"/>
      <w:r>
        <w:rPr>
          <w:rStyle w:val="Dfinition"/>
        </w:rPr>
        <w:t>medicae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Est autem </w:t>
      </w:r>
      <w:proofErr w:type="spellStart"/>
      <w:r>
        <w:rPr>
          <w:rStyle w:val="Dfinition"/>
        </w:rPr>
        <w:t>duabus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communis, tum</w:t>
      </w:r>
      <w:r>
        <w:rPr>
          <w:rStyle w:val="Dfinition"/>
        </w:rPr>
        <w:br/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tuetur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alteri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curat</w:t>
      </w:r>
      <w:proofErr w:type="spellEnd"/>
      <w:r>
        <w:rPr>
          <w:rStyle w:val="Dfinition"/>
        </w:rPr>
        <w:t xml:space="preserve">. Nam &amp; </w:t>
      </w:r>
      <w:proofErr w:type="spellStart"/>
      <w:r>
        <w:rPr>
          <w:rStyle w:val="Dfinition"/>
        </w:rPr>
        <w:t>sani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dietaeticen</w:t>
      </w:r>
      <w:proofErr w:type="spellEnd"/>
      <w:r>
        <w:rPr>
          <w:rStyle w:val="Dfinition"/>
        </w:rPr>
        <w:br/>
        <w:t xml:space="preserve">. In </w:t>
      </w:r>
      <w:proofErr w:type="spellStart"/>
      <w:r>
        <w:rPr>
          <w:rStyle w:val="Dfinition"/>
        </w:rPr>
        <w:t>sanis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permagni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momenti</w:t>
      </w:r>
      <w:proofErr w:type="spellEnd"/>
      <w:r>
        <w:rPr>
          <w:rStyle w:val="Dfinition"/>
        </w:rPr>
        <w:br/>
        <w:t>(</w:t>
      </w:r>
      <w:proofErr w:type="spellStart"/>
      <w:r>
        <w:rPr>
          <w:rStyle w:val="Dfinition"/>
        </w:rPr>
        <w:t>imò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ὑγεινὴ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) non </w:t>
      </w:r>
      <w:proofErr w:type="spellStart"/>
      <w:r>
        <w:rPr>
          <w:rStyle w:val="Dfinition"/>
        </w:rPr>
        <w:t>modò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conseruandam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sanitatem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bonos</w:t>
      </w:r>
      <w:proofErr w:type="spellEnd"/>
      <w:r>
        <w:rPr>
          <w:rStyle w:val="Dfinition"/>
        </w:rPr>
        <w:br/>
        <w:t xml:space="preserve">mores </w:t>
      </w:r>
      <w:proofErr w:type="spellStart"/>
      <w:r>
        <w:rPr>
          <w:rStyle w:val="Dfinition"/>
        </w:rPr>
        <w:t>faciens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ratio &amp;</w:t>
      </w:r>
      <w:r>
        <w:rPr>
          <w:rStyle w:val="Dfinition"/>
        </w:rPr>
        <w:br/>
        <w:t xml:space="preserve">mores </w:t>
      </w:r>
      <w:proofErr w:type="spellStart"/>
      <w:r>
        <w:rPr>
          <w:rStyle w:val="Dfinition"/>
        </w:rPr>
        <w:t>bonos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corrumpit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semina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spargit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tum ex </w:t>
      </w:r>
      <w:proofErr w:type="spellStart"/>
      <w:r>
        <w:rPr>
          <w:rStyle w:val="Dfinition"/>
        </w:rPr>
        <w:t>seipsis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tum ab </w:t>
      </w:r>
      <w:proofErr w:type="spellStart"/>
      <w:r>
        <w:rPr>
          <w:rStyle w:val="Dfinition"/>
        </w:rPr>
        <w:t>ambientis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temperamento</w:t>
      </w:r>
      <w:proofErr w:type="spellEnd"/>
      <w:r>
        <w:rPr>
          <w:rStyle w:val="Dfinition"/>
        </w:rPr>
        <w:t xml:space="preserve"> principium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mutationis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adepta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grauissimos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pariunt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 est</w:t>
      </w:r>
      <w:proofErr w:type="spellEnd"/>
      <w:r>
        <w:rPr>
          <w:rStyle w:val="Dfinition"/>
        </w:rPr>
        <w:t xml:space="preserve"> simplex &amp;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diaeta</w:t>
      </w:r>
      <w:proofErr w:type="spellEnd"/>
      <w:r>
        <w:rPr>
          <w:rStyle w:val="Dfinition"/>
        </w:rPr>
        <w:t xml:space="preserve">, sed tam multiplex, </w:t>
      </w:r>
      <w:proofErr w:type="spellStart"/>
      <w:r>
        <w:rPr>
          <w:rStyle w:val="Dfinition"/>
        </w:rPr>
        <w:t>quàm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variae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temperamentorum</w:t>
      </w:r>
      <w:proofErr w:type="spellEnd"/>
      <w:r>
        <w:rPr>
          <w:rStyle w:val="Dfinition"/>
        </w:rPr>
        <w:t xml:space="preserve"> differentiae &amp;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constitutiones</w:t>
      </w:r>
      <w:proofErr w:type="spellEnd"/>
      <w:r>
        <w:rPr>
          <w:rStyle w:val="Dfinition"/>
        </w:rPr>
        <w:t xml:space="preserve">, qui in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ratione </w:t>
      </w:r>
      <w:proofErr w:type="spellStart"/>
      <w:r>
        <w:rPr>
          <w:rStyle w:val="Dfinition"/>
        </w:rPr>
        <w:t>legitimè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instituenda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vendicat</w:t>
      </w:r>
      <w:proofErr w:type="spellEnd"/>
      <w:r>
        <w:rPr>
          <w:rStyle w:val="Dfinition"/>
        </w:rPr>
        <w:t>. Sunt</w:t>
      </w:r>
      <w:r>
        <w:rPr>
          <w:rStyle w:val="Dfinition"/>
        </w:rPr>
        <w:br/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duo haec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praecepta</w:t>
      </w:r>
      <w:proofErr w:type="spellEnd"/>
      <w:r>
        <w:rPr>
          <w:rStyle w:val="Dfinition"/>
        </w:rPr>
        <w:t>, in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vertitur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integram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similibus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conseruandam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inclinatam</w:t>
      </w:r>
      <w:proofErr w:type="spellEnd"/>
      <w:r>
        <w:rPr>
          <w:rStyle w:val="Dfinition"/>
        </w:rPr>
        <w:t xml:space="preserve"> autem,</w:t>
      </w:r>
      <w:r>
        <w:rPr>
          <w:rStyle w:val="Dfinition"/>
        </w:rPr>
        <w:br/>
        <w:t xml:space="preserve">&amp; in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ruentem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modico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. Est autem </w:t>
      </w:r>
      <w:proofErr w:type="spellStart"/>
      <w:r>
        <w:rPr>
          <w:rStyle w:val="Dfinition"/>
        </w:rPr>
        <w:t>dietaetice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curationis</w:t>
      </w:r>
      <w:proofErr w:type="spellEnd"/>
      <w:r>
        <w:rPr>
          <w:rStyle w:val="Dfinition"/>
        </w:rPr>
        <w:t xml:space="preserve"> pars maxima,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instituit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ordinat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vires </w:t>
      </w:r>
      <w:proofErr w:type="spellStart"/>
      <w:r>
        <w:rPr>
          <w:rStyle w:val="Dfinition"/>
        </w:rPr>
        <w:t>sustentet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oppugnet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In qua recte instituenda ad multa</w:t>
      </w:r>
      <w:r w:rsidRPr="00BB4D9C">
        <w:rPr>
          <w:rStyle w:val="Dfinition"/>
          <w:lang w:val="it-IT"/>
        </w:rPr>
        <w:br/>
        <w:t xml:space="preserve"> attentum esse oportet. Nam &amp; morbi speciem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&amp; eius accessiones &amp; tempora &amp; aegri naturam</w:t>
      </w:r>
      <w:r w:rsidRPr="00BB4D9C">
        <w:rPr>
          <w:rStyle w:val="Dfinition"/>
          <w:lang w:val="it-IT"/>
        </w:rPr>
        <w:br/>
        <w:t xml:space="preserve"> &amp; consuetudinem &amp; vires praesentes, adhaec</w:t>
      </w:r>
      <w:r w:rsidRPr="00BB4D9C">
        <w:rPr>
          <w:rStyle w:val="Dfinition"/>
          <w:lang w:val="it-IT"/>
        </w:rPr>
        <w:br/>
        <w:t xml:space="preserve"> anni tempora &amp; constitutiones considerare</w:t>
      </w:r>
      <w:r w:rsidRPr="00BB4D9C">
        <w:rPr>
          <w:rStyle w:val="Dfinition"/>
          <w:lang w:val="it-IT"/>
        </w:rPr>
        <w:br/>
        <w:t xml:space="preserve"> conuenit. Inde varia </w:t>
      </w:r>
      <w:proofErr w:type="spellStart"/>
      <w:r>
        <w:rPr>
          <w:rStyle w:val="grcARELIRE"/>
        </w:rPr>
        <w:t>τῆς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αίτης</w:t>
      </w:r>
      <w:r w:rsidRPr="00BB4D9C">
        <w:rPr>
          <w:rStyle w:val="Dfinition"/>
          <w:lang w:val="it-IT"/>
        </w:rPr>
        <w:t xml:space="preserve"> nomina,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>ππὴ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ἀκριθὴς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ἐσάτως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πτὴ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πτοτάτη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συικρὸν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ἀδροτίξ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ἀδρὰ</w:t>
      </w:r>
      <w:proofErr w:type="spellEnd"/>
      <w:r w:rsidRPr="00BB4D9C">
        <w:rPr>
          <w:rStyle w:val="Dfinition"/>
          <w:lang w:val="it-IT"/>
        </w:rPr>
        <w:t>: de quibus Hippoc. &amp; Galen. lib. 1. aphor.</w:t>
      </w:r>
      <w:r w:rsidRPr="00BB4D9C">
        <w:rPr>
          <w:rStyle w:val="Dfinition"/>
          <w:lang w:val="it-IT"/>
        </w:rPr>
        <w:br/>
        <w:t xml:space="preserve">4. &amp; 5. Item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πτύνουσα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χυνουσ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hoc est, extenuans</w:t>
      </w:r>
      <w:r w:rsidRPr="00BB4D9C">
        <w:rPr>
          <w:rStyle w:val="Dfinition"/>
          <w:lang w:val="it-IT"/>
        </w:rPr>
        <w:br/>
        <w:t xml:space="preserve"> &amp; incrassans: de quibus apud Gal. lib. de</w:t>
      </w:r>
      <w:r w:rsidRPr="00BB4D9C">
        <w:rPr>
          <w:rStyle w:val="Dfinition"/>
          <w:lang w:val="it-IT"/>
        </w:rPr>
        <w:br/>
        <w:t>sanit. tuenda, &amp; lib. 7. meth. med. &amp; lib, de victu</w:t>
      </w:r>
      <w:r w:rsidRPr="00BB4D9C">
        <w:rPr>
          <w:rStyle w:val="Dfinition"/>
          <w:lang w:val="it-IT"/>
        </w:rPr>
        <w:br/>
        <w:t xml:space="preserve">attenuante. Est autem haec diaeta proprie </w:t>
      </w:r>
      <w:proofErr w:type="spellStart"/>
      <w:r>
        <w:rPr>
          <w:rStyle w:val="grcARELIRE"/>
        </w:rPr>
        <w:t>θερ</w:t>
      </w:r>
      <w:proofErr w:type="spellEnd"/>
      <w:r>
        <w:rPr>
          <w:rStyle w:val="grcARELIRE"/>
        </w:rPr>
        <w:t>α</w:t>
      </w:r>
      <w:r>
        <w:rPr>
          <w:rStyle w:val="Dfinition"/>
        </w:rPr>
        <w:t>πευτικὸ</w:t>
      </w:r>
      <w:r w:rsidRPr="00BB4D9C">
        <w:rPr>
          <w:rStyle w:val="Dfinition"/>
          <w:lang w:val="it-IT"/>
        </w:rPr>
        <w:br/>
        <w:t>, à qua diuersa tantùm est alia quae dicitur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αὐα</w:t>
      </w:r>
      <w:proofErr w:type="spellStart"/>
      <w:r>
        <w:rPr>
          <w:rStyle w:val="grcARELIRE"/>
        </w:rPr>
        <w:t>λη</w:t>
      </w:r>
      <w:proofErr w:type="spellEnd"/>
      <w:r>
        <w:rPr>
          <w:rStyle w:val="grcARELIRE"/>
        </w:rPr>
        <w:t>πτικὴ</w:t>
      </w:r>
      <w:r w:rsidRPr="00BB4D9C">
        <w:rPr>
          <w:rStyle w:val="Dfinition"/>
          <w:lang w:val="it-IT"/>
        </w:rPr>
        <w:t xml:space="preserve">. nam differunt inter se </w:t>
      </w:r>
      <w:proofErr w:type="spellStart"/>
      <w:r>
        <w:rPr>
          <w:rStyle w:val="grcARELIRE"/>
        </w:rPr>
        <w:t>θερ</w:t>
      </w:r>
      <w:proofErr w:type="spellEnd"/>
      <w:r>
        <w:rPr>
          <w:rStyle w:val="grcARELIRE"/>
        </w:rPr>
        <w:t>απεία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ὐά</w:t>
      </w:r>
      <w:r>
        <w:rPr>
          <w:rStyle w:val="Dfinition"/>
        </w:rPr>
        <w:t>ληψις</w:t>
      </w:r>
      <w:proofErr w:type="spellEnd"/>
      <w:r w:rsidRPr="00BB4D9C">
        <w:rPr>
          <w:rStyle w:val="Dfinition"/>
          <w:lang w:val="it-IT"/>
        </w:rPr>
        <w:br/>
        <w:t>. Haec conualescentibus à morbo conuenit</w:t>
      </w:r>
      <w:r w:rsidRPr="00BB4D9C">
        <w:rPr>
          <w:rStyle w:val="Dfinition"/>
          <w:lang w:val="it-IT"/>
        </w:rPr>
        <w:br/>
        <w:t>, in quibus, quia nulla praeter naturam causa</w:t>
      </w:r>
      <w:r w:rsidRPr="00BB4D9C">
        <w:rPr>
          <w:rStyle w:val="Dfinition"/>
          <w:lang w:val="it-IT"/>
        </w:rPr>
        <w:br/>
        <w:t>superest, neque affectio morbosa, sed infirma</w:t>
      </w:r>
      <w:r w:rsidRPr="00BB4D9C">
        <w:rPr>
          <w:rStyle w:val="Dfinition"/>
          <w:lang w:val="it-IT"/>
        </w:rPr>
        <w:br/>
        <w:t>tantum sanitas, aut parua admodum vitia quae</w:t>
      </w:r>
      <w:r w:rsidRPr="00BB4D9C">
        <w:rPr>
          <w:rStyle w:val="Dfinition"/>
          <w:lang w:val="it-IT"/>
        </w:rPr>
        <w:br/>
        <w:t>per imbecillitatem vitari vix possunt, ea diaeta</w:t>
      </w:r>
      <w:r w:rsidRPr="00BB4D9C">
        <w:rPr>
          <w:rStyle w:val="Dfinition"/>
          <w:lang w:val="it-IT"/>
        </w:rPr>
        <w:br/>
        <w:t>vtendum, quae robur quod deest suppleat, quodque</w:t>
      </w:r>
      <w:r w:rsidRPr="00BB4D9C">
        <w:rPr>
          <w:rStyle w:val="Dfinition"/>
          <w:lang w:val="it-IT"/>
        </w:rPr>
        <w:br/>
        <w:t xml:space="preserve"> vacuatum est atque dissipatum resarciat,</w:t>
      </w:r>
      <w:r w:rsidRPr="00BB4D9C">
        <w:rPr>
          <w:rStyle w:val="Dfinition"/>
          <w:lang w:val="it-IT"/>
        </w:rPr>
        <w:br/>
        <w:t>simulque concoquat, euacuet purgetque excrementa</w:t>
      </w:r>
      <w:r w:rsidRPr="00BB4D9C">
        <w:rPr>
          <w:rStyle w:val="Dfinition"/>
          <w:lang w:val="it-IT"/>
        </w:rPr>
        <w:br/>
        <w:t>, &amp; ab his abstineat quę sanitatem saepe labefactant</w:t>
      </w:r>
      <w:r w:rsidRPr="00BB4D9C">
        <w:rPr>
          <w:rStyle w:val="Dfinition"/>
          <w:lang w:val="it-IT"/>
        </w:rPr>
        <w:br/>
        <w:t>, cuiusmodi sunt algor, aestus, lassitudo,</w:t>
      </w:r>
      <w:r w:rsidRPr="00BB4D9C">
        <w:rPr>
          <w:rStyle w:val="Dfinition"/>
          <w:lang w:val="it-IT"/>
        </w:rPr>
        <w:br/>
        <w:t>cruditas, ebrietas, vigilię, iracundia &amp; reliqui animi</w:t>
      </w:r>
      <w:r w:rsidRPr="00BB4D9C">
        <w:rPr>
          <w:rStyle w:val="Dfinition"/>
          <w:lang w:val="it-IT"/>
        </w:rPr>
        <w:br/>
        <w:t xml:space="preserve"> affectus: haec enim omnia </w:t>
      </w:r>
      <w:r>
        <w:rPr>
          <w:rStyle w:val="grcARELIRE"/>
        </w:rPr>
        <w:t>ὸ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ίτης</w:t>
      </w:r>
      <w:proofErr w:type="spellEnd"/>
      <w:r w:rsidRPr="00BB4D9C">
        <w:rPr>
          <w:rStyle w:val="Dfinition"/>
          <w:lang w:val="it-IT"/>
        </w:rPr>
        <w:t xml:space="preserve"> nomine</w:t>
      </w:r>
      <w:r w:rsidRPr="00BB4D9C">
        <w:rPr>
          <w:rStyle w:val="Dfinition"/>
          <w:lang w:val="it-IT"/>
        </w:rPr>
        <w:br/>
        <w:t>comprehendi ante diximus.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αιτα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ἀδρὰ</w:t>
      </w:r>
      <w:proofErr w:type="spellEnd"/>
      <w:r w:rsidRPr="00BB4D9C">
        <w:rPr>
          <w:rStyle w:val="Dfinition"/>
          <w:lang w:val="it-IT"/>
        </w:rPr>
        <w:t>. victus plenus Galeno appellatur qualis</w:t>
      </w:r>
      <w:r w:rsidRPr="00BB4D9C">
        <w:rPr>
          <w:rStyle w:val="Dfinition"/>
          <w:lang w:val="it-IT"/>
        </w:rPr>
        <w:br/>
        <w:t>qui per oua fit, alicam, pisces, &amp; alia eiusmodi a</w:t>
      </w:r>
      <w:r w:rsidRPr="00BB4D9C">
        <w:rPr>
          <w:rStyle w:val="Dfinition"/>
          <w:lang w:val="it-IT"/>
        </w:rPr>
        <w:br/>
        <w:t>comment. in aphor. 4.6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αιτα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ἀκριθὴς</w:t>
      </w:r>
      <w:proofErr w:type="spellEnd"/>
      <w:r w:rsidRPr="00BB4D9C">
        <w:rPr>
          <w:rStyle w:val="Dfinition"/>
          <w:lang w:val="it-IT"/>
        </w:rPr>
        <w:t xml:space="preserve">. hoc est </w:t>
      </w:r>
      <w:proofErr w:type="spellStart"/>
      <w:r>
        <w:rPr>
          <w:rStyle w:val="grcARELIRE"/>
        </w:rPr>
        <w:t>σκεθρὰ</w:t>
      </w:r>
      <w:proofErr w:type="spellEnd"/>
      <w:r w:rsidRPr="00BB4D9C">
        <w:rPr>
          <w:rStyle w:val="Dfinition"/>
          <w:lang w:val="it-IT"/>
        </w:rPr>
        <w:t>, etenim inquit Gal. a</w:t>
      </w:r>
      <w:r w:rsidRPr="00BB4D9C">
        <w:rPr>
          <w:rStyle w:val="Dfinition"/>
          <w:lang w:val="it-IT"/>
        </w:rPr>
        <w:br/>
        <w:t xml:space="preserve">comment. 1. in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ἀδμῶν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ἀκρισὲς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ἰώνων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λεῖτ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σκεθρὸν</w:t>
      </w:r>
      <w:proofErr w:type="spellEnd"/>
      <w:r w:rsidRPr="00BB4D9C">
        <w:rPr>
          <w:rStyle w:val="Dfinition"/>
          <w:lang w:val="it-IT"/>
        </w:rPr>
        <w:t>. 1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ατα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ἀθενὴς</w:t>
      </w:r>
      <w:proofErr w:type="spellEnd"/>
      <w:r w:rsidRPr="00BB4D9C">
        <w:rPr>
          <w:rStyle w:val="Dfinition"/>
          <w:lang w:val="it-IT"/>
        </w:rPr>
        <w:t xml:space="preserve">. eas appellat Hippocr. </w:t>
      </w:r>
      <w:proofErr w:type="spellStart"/>
      <w:r>
        <w:rPr>
          <w:rStyle w:val="grcARELIRE"/>
        </w:rPr>
        <w:t>ῆτοι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ἀδενῶν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τηδευμάτων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ἐδισμάτων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ομάτων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ἀθε</w:t>
      </w:r>
      <w:r>
        <w:rPr>
          <w:rStyle w:val="Dfinition"/>
        </w:rPr>
        <w:t>νὲς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ἐργ</w:t>
      </w:r>
      <w:proofErr w:type="spellEnd"/>
      <w:r>
        <w:rPr>
          <w:rStyle w:val="grcARELIRE"/>
        </w:rPr>
        <w:t>αζομένας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ζῶνν</w:t>
      </w:r>
      <w:proofErr w:type="spellEnd"/>
      <w:r w:rsidRPr="00BB4D9C">
        <w:rPr>
          <w:rStyle w:val="Dfinition"/>
          <w:lang w:val="it-IT"/>
        </w:rPr>
        <w:t xml:space="preserve"> inquit Galen. comm. 4. in .</w:t>
      </w:r>
      <w:r w:rsidRPr="00BB4D9C">
        <w:rPr>
          <w:rStyle w:val="Dfinition"/>
          <w:lang w:val="it-IT"/>
        </w:rPr>
        <w:br/>
        <w:t>6. Epid. quae vel ab imbecillis cibis &amp; potibus a</w:t>
      </w:r>
      <w:r w:rsidRPr="00BB4D9C">
        <w:rPr>
          <w:rStyle w:val="Dfinition"/>
          <w:lang w:val="it-IT"/>
        </w:rPr>
        <w:br/>
        <w:t>promanant vel quae animal reddunt imbecillum.</w:t>
      </w:r>
      <w:r w:rsidRPr="00BB4D9C">
        <w:rPr>
          <w:rStyle w:val="Dfinition"/>
          <w:lang w:val="it-IT"/>
        </w:rPr>
        <w:br/>
        <w:t xml:space="preserve">&amp; infirmum vide supra </w:t>
      </w:r>
      <w:proofErr w:type="spellStart"/>
      <w:r>
        <w:rPr>
          <w:rStyle w:val="grcARELIRE"/>
        </w:rPr>
        <w:t>ἀθενές</w:t>
      </w:r>
      <w:proofErr w:type="spellEnd"/>
      <w:r w:rsidRPr="00BB4D9C">
        <w:rPr>
          <w:rStyle w:val="Dfinition"/>
          <w:lang w:val="it-IT"/>
        </w:rPr>
        <w:t>. a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ατα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λε</w:t>
      </w:r>
      <w:proofErr w:type="spellEnd"/>
      <w:r>
        <w:rPr>
          <w:rStyle w:val="orth"/>
        </w:rPr>
        <w:t>πτὴ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ἀκρι</w:t>
      </w:r>
      <w:proofErr w:type="spellEnd"/>
      <w:r>
        <w:rPr>
          <w:rStyle w:val="grcARELIRE"/>
        </w:rPr>
        <w:t>βὴς</w:t>
      </w:r>
      <w:r w:rsidRPr="00BB4D9C">
        <w:rPr>
          <w:rStyle w:val="Dfinition"/>
          <w:lang w:val="it-IT"/>
        </w:rPr>
        <w:t>. victus tenuis dicitur qui per.</w:t>
      </w:r>
      <w:r w:rsidRPr="00BB4D9C">
        <w:rPr>
          <w:rStyle w:val="Dfinition"/>
          <w:lang w:val="it-IT"/>
        </w:rPr>
        <w:br/>
        <w:t>pauca aut parum enutrientia edullia procedit, qualisà</w:t>
      </w:r>
      <w:r w:rsidRPr="00BB4D9C">
        <w:rPr>
          <w:rStyle w:val="Dfinition"/>
          <w:lang w:val="it-IT"/>
        </w:rPr>
        <w:br/>
        <w:t xml:space="preserve">est ptisanae succus comm. in aph. 4. lib. 1. </w:t>
      </w:r>
      <w:r>
        <w:rPr>
          <w:rStyle w:val="Dfinition"/>
        </w:rPr>
        <w:t xml:space="preserve">&amp; </w:t>
      </w:r>
      <w:proofErr w:type="spellStart"/>
      <w:proofErr w:type="gramStart"/>
      <w:r>
        <w:rPr>
          <w:rStyle w:val="grcARELIRE"/>
        </w:rPr>
        <w:t>λε</w:t>
      </w:r>
      <w:proofErr w:type="spellEnd"/>
      <w:r>
        <w:rPr>
          <w:rStyle w:val="grcARELIRE"/>
        </w:rPr>
        <w:t>πῆ</w:t>
      </w:r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ἐχάτως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ibid. Gal. qui in </w:t>
      </w:r>
      <w:proofErr w:type="spellStart"/>
      <w:r>
        <w:rPr>
          <w:rStyle w:val="Dfinition"/>
        </w:rPr>
        <w:t>summoa</w:t>
      </w:r>
      <w:proofErr w:type="spellEnd"/>
      <w:r>
        <w:rPr>
          <w:rStyle w:val="Dfinition"/>
        </w:rPr>
        <w:br/>
      </w:r>
    </w:p>
    <w:p w14:paraId="591F29E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B98974F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lastRenderedPageBreak/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tenuis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qui per </w:t>
      </w:r>
      <w:proofErr w:type="spellStart"/>
      <w:r>
        <w:rPr>
          <w:rStyle w:val="Dfinition"/>
        </w:rPr>
        <w:t>solam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incediam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melicratum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procedit</w:t>
      </w:r>
      <w:proofErr w:type="spellEnd"/>
      <w:r>
        <w:rPr>
          <w:rStyle w:val="Dfinition"/>
        </w:rPr>
        <w:t xml:space="preserve">; sed &amp;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πποτάτη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ἐγάτως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ratio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</w:t>
      </w:r>
      <w:proofErr w:type="spellStart"/>
      <w:r>
        <w:rPr>
          <w:rStyle w:val="Dfinition"/>
        </w:rPr>
        <w:t>seruatur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inedia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αιπτικὴ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medicinae</w:t>
      </w:r>
      <w:proofErr w:type="spellEnd"/>
      <w:r>
        <w:rPr>
          <w:rStyle w:val="Dfinition"/>
        </w:rPr>
        <w:t xml:space="preserve"> pars,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ordinandi</w:t>
      </w:r>
      <w:proofErr w:type="spellEnd"/>
      <w:r>
        <w:rPr>
          <w:rStyle w:val="Dfinition"/>
        </w:rPr>
        <w:br/>
        <w:t xml:space="preserve"> artem. Hanc Gal.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ad </w:t>
      </w:r>
      <w:proofErr w:type="spellStart"/>
      <w:r>
        <w:rPr>
          <w:rStyle w:val="Dfinition"/>
        </w:rPr>
        <w:t>Thrasybulum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Homcri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ipseque</w:t>
      </w:r>
      <w:proofErr w:type="spellEnd"/>
      <w:r>
        <w:rPr>
          <w:rStyle w:val="Dfinition"/>
        </w:rPr>
        <w:br/>
        <w:t xml:space="preserve"> Plato </w:t>
      </w:r>
      <w:proofErr w:type="spellStart"/>
      <w:r>
        <w:rPr>
          <w:rStyle w:val="Dfinition"/>
        </w:rPr>
        <w:t>philosophus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Asclepiadas</w:t>
      </w:r>
      <w:proofErr w:type="spellEnd"/>
      <w:r>
        <w:rPr>
          <w:rStyle w:val="Dfinition"/>
        </w:rPr>
        <w:br/>
        <w:t xml:space="preserve">hac </w:t>
      </w:r>
      <w:proofErr w:type="spellStart"/>
      <w:r>
        <w:rPr>
          <w:rStyle w:val="Dfinition"/>
        </w:rPr>
        <w:t>medicinae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asseuerat</w:t>
      </w:r>
      <w:proofErr w:type="spellEnd"/>
      <w:r>
        <w:rPr>
          <w:rStyle w:val="Dfinition"/>
        </w:rPr>
        <w:br/>
        <w:t xml:space="preserve">. Tanta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cibo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abstinentia</w:t>
      </w:r>
      <w:proofErr w:type="spellEnd"/>
      <w:r>
        <w:rPr>
          <w:rStyle w:val="Dfinition"/>
        </w:rPr>
        <w:br/>
        <w:t xml:space="preserve">. Sed cum </w:t>
      </w:r>
      <w:proofErr w:type="spellStart"/>
      <w:r>
        <w:rPr>
          <w:rStyle w:val="Dfinition"/>
        </w:rPr>
        <w:t>ars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tuendam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pertineat</w:t>
      </w:r>
      <w:proofErr w:type="spellEnd"/>
      <w:r>
        <w:rPr>
          <w:rStyle w:val="Dfinition"/>
        </w:rPr>
        <w:t xml:space="preserve">, alia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αιτητικὴ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ab omnibus pars </w:t>
      </w:r>
      <w:proofErr w:type="spellStart"/>
      <w:r>
        <w:rPr>
          <w:rStyle w:val="grcARELIRE"/>
        </w:rPr>
        <w:t>τὸὲν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θερ</w:t>
      </w:r>
      <w:proofErr w:type="spellEnd"/>
      <w:r>
        <w:rPr>
          <w:rStyle w:val="grcARELIRE"/>
        </w:rPr>
        <w:t>απευτικῆς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docetque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cuique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ratio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quadret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Eius autem </w:t>
      </w:r>
      <w:proofErr w:type="spellStart"/>
      <w:r>
        <w:rPr>
          <w:rStyle w:val="Dfinition"/>
        </w:rPr>
        <w:t>exactam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notitiam</w:t>
      </w:r>
      <w:proofErr w:type="spellEnd"/>
      <w:r>
        <w:rPr>
          <w:rStyle w:val="Dfinition"/>
        </w:rPr>
        <w:t xml:space="preserve"> non ipse modo</w:t>
      </w:r>
      <w:r>
        <w:rPr>
          <w:rStyle w:val="Dfinition"/>
        </w:rPr>
        <w:br/>
        <w:t xml:space="preserve">morbus </w:t>
      </w:r>
      <w:proofErr w:type="spellStart"/>
      <w:r>
        <w:rPr>
          <w:rStyle w:val="Dfinition"/>
        </w:rPr>
        <w:t>eiusue</w:t>
      </w:r>
      <w:proofErr w:type="spellEnd"/>
      <w:r>
        <w:rPr>
          <w:rStyle w:val="Dfinition"/>
        </w:rPr>
        <w:t xml:space="preserve"> causa, sed vires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eius qui</w:t>
      </w:r>
      <w:r>
        <w:rPr>
          <w:rStyle w:val="Dfinition"/>
        </w:rPr>
        <w:br/>
      </w:r>
      <w:proofErr w:type="spellStart"/>
      <w:r>
        <w:rPr>
          <w:rStyle w:val="Dfinition"/>
        </w:rPr>
        <w:t>aegrotat</w:t>
      </w:r>
      <w:proofErr w:type="spellEnd"/>
      <w:r>
        <w:rPr>
          <w:rStyle w:val="Dfinition"/>
        </w:rPr>
        <w:t xml:space="preserve">, &amp; natura &amp; consuetudo, &amp; </w:t>
      </w:r>
      <w:proofErr w:type="spellStart"/>
      <w:r>
        <w:rPr>
          <w:rStyle w:val="Dfinition"/>
        </w:rPr>
        <w:t>aetas</w:t>
      </w:r>
      <w:proofErr w:type="spellEnd"/>
      <w:r>
        <w:rPr>
          <w:rStyle w:val="Dfinition"/>
        </w:rPr>
        <w:t xml:space="preserve"> &amp; anni</w:t>
      </w:r>
      <w:r>
        <w:rPr>
          <w:rStyle w:val="Dfinition"/>
        </w:rPr>
        <w:br/>
        <w:t xml:space="preserve"> tempus, &amp; </w:t>
      </w:r>
      <w:proofErr w:type="spellStart"/>
      <w:r>
        <w:rPr>
          <w:rStyle w:val="Dfinition"/>
        </w:rPr>
        <w:t>caetera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praestant</w:t>
      </w:r>
      <w:proofErr w:type="spellEnd"/>
      <w:r>
        <w:rPr>
          <w:rStyle w:val="Dfinition"/>
        </w:rPr>
        <w:t xml:space="preserve">. Pars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θερ</w:t>
      </w:r>
      <w:proofErr w:type="spellEnd"/>
      <w:r>
        <w:rPr>
          <w:rStyle w:val="grcARELIRE"/>
        </w:rPr>
        <w:t>απευτικῆς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nobilissima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de qua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br/>
        <w:t xml:space="preserve"> libris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accuratissime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disseruit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η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ακαὲς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</w:rPr>
        <w:t xml:space="preserve">. ardor </w:t>
      </w:r>
      <w:proofErr w:type="spellStart"/>
      <w:r>
        <w:rPr>
          <w:rStyle w:val="Dfinition"/>
        </w:rPr>
        <w:t>perurens</w:t>
      </w:r>
      <w:proofErr w:type="spellEnd"/>
      <w:r>
        <w:rPr>
          <w:rStyle w:val="Dfinition"/>
        </w:rPr>
        <w:t xml:space="preserve"> Galeno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Διὰ</w:t>
      </w:r>
      <w:proofErr w:type="spellEnd"/>
      <w:r>
        <w:rPr>
          <w:rStyle w:val="orth"/>
        </w:rPr>
        <w:t xml:space="preserve"> καλα</w:t>
      </w:r>
      <w:proofErr w:type="spellStart"/>
      <w:r>
        <w:rPr>
          <w:rStyle w:val="orth"/>
        </w:rPr>
        <w:t>μίνθης</w:t>
      </w:r>
      <w:proofErr w:type="spellEnd"/>
      <w:r>
        <w:rPr>
          <w:rStyle w:val="Dfinition"/>
        </w:rPr>
        <w:t xml:space="preserve">. genus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</w:t>
      </w:r>
      <w:proofErr w:type="spellEnd"/>
      <w:r>
        <w:rPr>
          <w:rStyle w:val="Dfinition"/>
        </w:rPr>
        <w:br/>
        <w:t xml:space="preserve">apud Galen. 4. de sanit. </w:t>
      </w:r>
      <w:proofErr w:type="spellStart"/>
      <w:r>
        <w:rPr>
          <w:rStyle w:val="Dfinition"/>
        </w:rPr>
        <w:t>tuenda</w:t>
      </w:r>
      <w:proofErr w:type="spellEnd"/>
      <w:r>
        <w:rPr>
          <w:rStyle w:val="Dfinition"/>
        </w:rPr>
        <w:t xml:space="preserve"> c. 7.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ibidem</w:t>
      </w:r>
      <w:r>
        <w:rPr>
          <w:rStyle w:val="Dfinition"/>
        </w:rPr>
        <w:br/>
      </w:r>
      <w:proofErr w:type="spellStart"/>
      <w:r>
        <w:rPr>
          <w:rStyle w:val="Dfinition"/>
        </w:rPr>
        <w:t>praeparationem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ακαρυών</w:t>
      </w:r>
      <w:r>
        <w:rPr>
          <w:rStyle w:val="Dfinition"/>
        </w:rPr>
        <w:t xml:space="preserve">. vide in voce </w:t>
      </w:r>
      <w:proofErr w:type="spellStart"/>
      <w:r>
        <w:rPr>
          <w:rStyle w:val="grcARELIRE"/>
        </w:rPr>
        <w:t>κάρυον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Διάκεν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Galen. 3. de different. </w:t>
      </w:r>
      <w:proofErr w:type="spellStart"/>
      <w:r>
        <w:rPr>
          <w:rStyle w:val="Dfinition"/>
        </w:rPr>
        <w:t>pulsuum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habentia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vulgo </w:t>
      </w:r>
      <w:proofErr w:type="spellStart"/>
      <w:r>
        <w:rPr>
          <w:rStyle w:val="Dfinition"/>
        </w:rPr>
        <w:t>cauernosa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spongiam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pumicem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κειῶν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vacuorum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ακίνημα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cum ossa non toto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mota</w:t>
      </w:r>
      <w:proofErr w:type="spellEnd"/>
      <w:r>
        <w:rPr>
          <w:rStyle w:val="Dfinition"/>
        </w:rPr>
        <w:t xml:space="preserve"> sunt (id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ὀλίσθημ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) sed cum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exciderunt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br/>
        <w:t xml:space="preserve"> Galen.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ἀἱμῶν</w:t>
      </w:r>
      <w:proofErr w:type="spellEnd"/>
      <w:r>
        <w:rPr>
          <w:rStyle w:val="Dfinition"/>
        </w:rPr>
        <w:t>, &amp; 4.</w:t>
      </w:r>
      <w:r>
        <w:rPr>
          <w:rStyle w:val="Dfinition"/>
        </w:rPr>
        <w:br/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ἀῤθρων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ράρθρημ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de quo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ακνέει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ουν</w:t>
      </w:r>
      <w:proofErr w:type="spellEnd"/>
      <w:r>
        <w:rPr>
          <w:rStyle w:val="grcARELIRE"/>
        </w:rPr>
        <w:t>αίει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ακναίει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τα</w:t>
      </w:r>
      <w:proofErr w:type="spellStart"/>
      <w:r>
        <w:rPr>
          <w:rStyle w:val="grcARELIRE"/>
        </w:rPr>
        <w:t>ῖς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ακοπὴ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ab Hippocrate </w:t>
      </w:r>
      <w:proofErr w:type="spellStart"/>
      <w:r w:rsidRPr="00BB4D9C">
        <w:rPr>
          <w:rStyle w:val="Dfinition"/>
          <w:lang w:val="fr-FR"/>
        </w:rPr>
        <w:t>vulnus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</w:t>
      </w:r>
      <w:proofErr w:type="spellEnd"/>
      <w:r w:rsidRPr="00BB4D9C">
        <w:rPr>
          <w:rStyle w:val="Dfinition"/>
          <w:lang w:val="fr-FR"/>
        </w:rPr>
        <w:t xml:space="preserve"> quod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alte</w:t>
      </w:r>
      <w:proofErr w:type="spellEnd"/>
      <w:r w:rsidRPr="00BB4D9C">
        <w:rPr>
          <w:rStyle w:val="Dfinition"/>
          <w:lang w:val="fr-FR"/>
        </w:rPr>
        <w:t xml:space="preserve"> descendit </w:t>
      </w:r>
      <w:proofErr w:type="spellStart"/>
      <w:r w:rsidRPr="00BB4D9C">
        <w:rPr>
          <w:rStyle w:val="Dfinition"/>
          <w:lang w:val="fr-FR"/>
        </w:rPr>
        <w:t>impactumque</w:t>
      </w:r>
      <w:proofErr w:type="spellEnd"/>
      <w:r w:rsidRPr="00BB4D9C">
        <w:rPr>
          <w:rStyle w:val="Dfinition"/>
          <w:lang w:val="fr-FR"/>
        </w:rPr>
        <w:t xml:space="preserve"> est. </w:t>
      </w:r>
      <w:r w:rsidRPr="00BB4D9C">
        <w:rPr>
          <w:rStyle w:val="Dfinition"/>
          <w:lang w:val="it-IT"/>
        </w:rPr>
        <w:t>Scribit tamen</w:t>
      </w:r>
      <w:r w:rsidRPr="00BB4D9C">
        <w:rPr>
          <w:rStyle w:val="Dfinition"/>
          <w:lang w:val="it-IT"/>
        </w:rPr>
        <w:br/>
        <w:t>Galen. proprie eo nomine significari apud medicos</w:t>
      </w:r>
      <w:r w:rsidRPr="00BB4D9C">
        <w:rPr>
          <w:rStyle w:val="Dfinition"/>
          <w:lang w:val="it-IT"/>
        </w:rPr>
        <w:br/>
        <w:t xml:space="preserve"> solutam in osse capitis continuitatem ab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aliquo acuto occursante atque abscindente, vocarique</w:t>
      </w:r>
      <w:r w:rsidRPr="00BB4D9C">
        <w:rPr>
          <w:rStyle w:val="Dfinition"/>
          <w:lang w:val="it-IT"/>
        </w:rPr>
        <w:br/>
        <w:t xml:space="preserve"> alijs nominibus </w:t>
      </w:r>
      <w:proofErr w:type="spellStart"/>
      <w:r>
        <w:rPr>
          <w:rStyle w:val="grcARELIRE"/>
        </w:rPr>
        <w:t>ἐικο</w:t>
      </w:r>
      <w:proofErr w:type="spellEnd"/>
      <w:r>
        <w:rPr>
          <w:rStyle w:val="grcARELIRE"/>
        </w:rPr>
        <w:t>πὴν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ἐδράν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Sed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ακόμματα</w:t>
      </w:r>
      <w:r w:rsidRPr="00BB4D9C">
        <w:rPr>
          <w:rStyle w:val="Dfinition"/>
          <w:lang w:val="it-IT"/>
        </w:rPr>
        <w:t xml:space="preserve"> dicuntur prorrhet. 2. quae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aliàs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ακοπαὶ</w:t>
      </w:r>
      <w:r w:rsidRPr="00BB4D9C">
        <w:rPr>
          <w:rStyle w:val="Dfinition"/>
          <w:lang w:val="it-IT"/>
        </w:rPr>
        <w:t xml:space="preserve"> dissectiones &amp; praecisiones: discissa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dici possunt quae magnas habent dissectiones: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discissa vocat Celsus C. 26. lib. 5. 25. libr. &amp; 4.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lib. 8.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ακόππων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σρυ</w:t>
      </w:r>
      <w:proofErr w:type="spellEnd"/>
      <w:r w:rsidRPr="00BB4D9C">
        <w:rPr>
          <w:rStyle w:val="Dfinition"/>
          <w:lang w:val="it-IT"/>
        </w:rPr>
        <w:t xml:space="preserve"> [</w:t>
      </w:r>
      <w:proofErr w:type="spellStart"/>
      <w:r>
        <w:rPr>
          <w:rStyle w:val="grcARELIRE"/>
        </w:rPr>
        <w:t>μὸς</w:t>
      </w:r>
      <w:proofErr w:type="spellEnd"/>
      <w:r w:rsidRPr="00BB4D9C">
        <w:rPr>
          <w:rStyle w:val="Dfinition"/>
          <w:lang w:val="it-IT"/>
        </w:rPr>
        <w:t>. intercisus pulsus. hic proprio nomine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δδρκ</w:t>
      </w:r>
      <w:proofErr w:type="spellEnd"/>
      <w:r>
        <w:rPr>
          <w:rStyle w:val="grcARELIRE"/>
        </w:rPr>
        <w:t>αδιζων</w:t>
      </w:r>
      <w:r w:rsidRPr="00BB4D9C">
        <w:rPr>
          <w:rStyle w:val="Dfinition"/>
          <w:lang w:val="it-IT"/>
        </w:rPr>
        <w:t xml:space="preserve"> vocatur, de quo vide suo loco.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ακοιτικν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ἐάν</w:t>
      </w:r>
      <w:proofErr w:type="spellEnd"/>
      <w:r>
        <w:rPr>
          <w:rStyle w:val="orth"/>
        </w:rPr>
        <w:t>αρις</w:t>
      </w:r>
      <w:r w:rsidRPr="00BB4D9C">
        <w:rPr>
          <w:rStyle w:val="Dfinition"/>
          <w:lang w:val="it-IT"/>
        </w:rPr>
        <w:t>. secretrix vel discretrix facultas.</w:t>
      </w:r>
      <w:r w:rsidRPr="00BB4D9C">
        <w:rPr>
          <w:rStyle w:val="Dfinition"/>
          <w:lang w:val="it-IT"/>
        </w:rPr>
        <w:br/>
        <w:t>Ea tanquam quinta facultas inter naturales à</w:t>
      </w:r>
      <w:r w:rsidRPr="00BB4D9C">
        <w:rPr>
          <w:rStyle w:val="Dfinition"/>
          <w:lang w:val="it-IT"/>
        </w:rPr>
        <w:br/>
        <w:t>plerisque ponitur, qui Galenum culpae insimulant</w:t>
      </w:r>
      <w:r w:rsidRPr="00BB4D9C">
        <w:rPr>
          <w:rStyle w:val="Dfinition"/>
          <w:lang w:val="it-IT"/>
        </w:rPr>
        <w:br/>
        <w:t xml:space="preserve"> quasi eam non nouerit. </w:t>
      </w:r>
      <w:proofErr w:type="spellStart"/>
      <w:r>
        <w:rPr>
          <w:rStyle w:val="Dfinition"/>
        </w:rPr>
        <w:t>Aiunt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bonum à </w:t>
      </w:r>
      <w:proofErr w:type="spellStart"/>
      <w:r>
        <w:rPr>
          <w:rStyle w:val="Dfinition"/>
        </w:rPr>
        <w:t>malo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secernat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separet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dijudicet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expultrice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prius malum à bono </w:t>
      </w:r>
      <w:proofErr w:type="spellStart"/>
      <w:r>
        <w:rPr>
          <w:rStyle w:val="Dfinition"/>
        </w:rPr>
        <w:t>secerni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oporteat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vacuari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beneficio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aiunt</w:t>
      </w:r>
      <w:proofErr w:type="spellEnd"/>
      <w:r>
        <w:rPr>
          <w:rStyle w:val="Dfinition"/>
        </w:rPr>
        <w:t xml:space="preserve">, renes serum à sanguine </w:t>
      </w:r>
      <w:proofErr w:type="spellStart"/>
      <w:r>
        <w:rPr>
          <w:rStyle w:val="Dfinition"/>
        </w:rPr>
        <w:t>secernunt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lien </w:t>
      </w:r>
      <w:proofErr w:type="spellStart"/>
      <w:r>
        <w:rPr>
          <w:rStyle w:val="Dfinition"/>
        </w:rPr>
        <w:t>melancholicum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, &amp; natura </w:t>
      </w:r>
      <w:proofErr w:type="spellStart"/>
      <w:r>
        <w:rPr>
          <w:rStyle w:val="Dfinition"/>
        </w:rPr>
        <w:t>singularum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non tantum in </w:t>
      </w:r>
      <w:proofErr w:type="spellStart"/>
      <w:r>
        <w:rPr>
          <w:rStyle w:val="Dfinition"/>
        </w:rPr>
        <w:t>alendo</w:t>
      </w:r>
      <w:proofErr w:type="spellEnd"/>
      <w:r>
        <w:rPr>
          <w:rStyle w:val="Dfinition"/>
        </w:rPr>
        <w:t xml:space="preserve"> corpore, sed</w:t>
      </w:r>
      <w:r>
        <w:rPr>
          <w:rStyle w:val="Dfinition"/>
        </w:rPr>
        <w:br/>
        <w:t xml:space="preserve">per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crises </w:t>
      </w:r>
      <w:proofErr w:type="spellStart"/>
      <w:r>
        <w:rPr>
          <w:rStyle w:val="Dfinition"/>
        </w:rPr>
        <w:t>vtilia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superuacuis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maligna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benignis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secernit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vacuat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expellit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Certe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distinxisse</w:t>
      </w:r>
      <w:proofErr w:type="spellEnd"/>
      <w:r>
        <w:rPr>
          <w:rStyle w:val="Dfinition"/>
        </w:rPr>
        <w:t>. Ipse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hoc in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differentijs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persequitur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functionem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naturalem</w:t>
      </w:r>
      <w:proofErr w:type="spellEnd"/>
      <w:r>
        <w:rPr>
          <w:rStyle w:val="Dfinition"/>
        </w:rPr>
        <w:t xml:space="preserve"> pertinent: verum</w:t>
      </w:r>
      <w:r>
        <w:rPr>
          <w:rStyle w:val="Dfinition"/>
        </w:rPr>
        <w:br/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οκριτικῆς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expultrice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accipit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regio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mutationem</w:t>
      </w:r>
      <w:proofErr w:type="spellEnd"/>
      <w:r>
        <w:rPr>
          <w:rStyle w:val="Dfinition"/>
        </w:rPr>
        <w:t xml:space="preserve"> fieri, sed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nisi </w:t>
      </w:r>
      <w:proofErr w:type="spellStart"/>
      <w:r>
        <w:rPr>
          <w:rStyle w:val="Dfinition"/>
        </w:rPr>
        <w:t>alteratricis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virtutis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ακριτικῆς </w:t>
      </w:r>
      <w:proofErr w:type="spellStart"/>
      <w:r>
        <w:rPr>
          <w:rStyle w:val="grcARELIRE"/>
        </w:rPr>
        <w:t>ἐνερ</w:t>
      </w:r>
      <w:r>
        <w:rPr>
          <w:rStyle w:val="Dfinition"/>
        </w:rPr>
        <w:t>γέί</w:t>
      </w:r>
      <w:proofErr w:type="spellEnd"/>
      <w:r>
        <w:rPr>
          <w:rStyle w:val="Dfinition"/>
        </w:rPr>
        <w:t>ας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discretricis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secretione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fit.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secretio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opus, sed vel ad </w:t>
      </w:r>
      <w:proofErr w:type="spellStart"/>
      <w:r>
        <w:rPr>
          <w:rStyle w:val="Dfinition"/>
        </w:rPr>
        <w:t>attractricem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retentricem</w:t>
      </w:r>
      <w:proofErr w:type="spellEnd"/>
      <w:r>
        <w:rPr>
          <w:rStyle w:val="Dfinition"/>
        </w:rPr>
        <w:br/>
        <w:t xml:space="preserve"> sequitur,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mistum</w:t>
      </w:r>
      <w:proofErr w:type="spellEnd"/>
      <w:r>
        <w:rPr>
          <w:rStyle w:val="Dfinition"/>
        </w:rPr>
        <w:t xml:space="preserve"> quid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actione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retentricis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expultricis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Bilis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seri</w:t>
      </w:r>
      <w:proofErr w:type="spellEnd"/>
      <w:r w:rsidRPr="00BB4D9C">
        <w:rPr>
          <w:rStyle w:val="Dfinition"/>
          <w:lang w:val="fr-FR"/>
        </w:rPr>
        <w:t xml:space="preserve"> à sanguine </w:t>
      </w:r>
      <w:proofErr w:type="spellStart"/>
      <w:r w:rsidRPr="00BB4D9C">
        <w:rPr>
          <w:rStyle w:val="Dfinition"/>
          <w:lang w:val="fr-FR"/>
        </w:rPr>
        <w:t>secretio</w:t>
      </w:r>
      <w:proofErr w:type="spellEnd"/>
      <w:r w:rsidRPr="00BB4D9C">
        <w:rPr>
          <w:rStyle w:val="Dfinition"/>
          <w:lang w:val="fr-FR"/>
        </w:rPr>
        <w:t xml:space="preserve"> nihil est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rei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conuenientis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familiaris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attractio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necessario</w:t>
      </w:r>
      <w:proofErr w:type="spellEnd"/>
      <w:r w:rsidRPr="00BB4D9C">
        <w:rPr>
          <w:rStyle w:val="Dfinition"/>
          <w:lang w:val="fr-FR"/>
        </w:rPr>
        <w:t xml:space="preserve"> sequitur </w:t>
      </w:r>
      <w:proofErr w:type="spellStart"/>
      <w:proofErr w:type="gramStart"/>
      <w:r w:rsidRPr="00BB4D9C">
        <w:rPr>
          <w:rStyle w:val="Dfinition"/>
          <w:lang w:val="fr-FR"/>
        </w:rPr>
        <w:t>secretio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simul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attrahitur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secerni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separari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oportet</w:t>
      </w:r>
      <w:proofErr w:type="spellEnd"/>
      <w:r w:rsidRPr="00BB4D9C">
        <w:rPr>
          <w:rStyle w:val="Dfinition"/>
          <w:lang w:val="fr-FR"/>
        </w:rPr>
        <w:br/>
        <w:t xml:space="preserve">ab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à quo </w:t>
      </w:r>
      <w:proofErr w:type="spellStart"/>
      <w:r w:rsidRPr="00BB4D9C">
        <w:rPr>
          <w:rStyle w:val="Dfinition"/>
          <w:lang w:val="fr-FR"/>
        </w:rPr>
        <w:t>attrahitur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alioqui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bilem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totum</w:t>
      </w:r>
      <w:proofErr w:type="spellEnd"/>
      <w:r w:rsidRPr="00BB4D9C">
        <w:rPr>
          <w:rStyle w:val="Dfinition"/>
          <w:lang w:val="fr-FR"/>
        </w:rPr>
        <w:t xml:space="preserve"> ipsum </w:t>
      </w:r>
      <w:proofErr w:type="spellStart"/>
      <w:r w:rsidRPr="00BB4D9C">
        <w:rPr>
          <w:rStyle w:val="Dfinition"/>
          <w:lang w:val="fr-FR"/>
        </w:rPr>
        <w:t>sanguinem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attrahi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oporteret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Similiter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mittendo</w:t>
      </w:r>
      <w:proofErr w:type="spellEnd"/>
      <w:r w:rsidRPr="00BB4D9C">
        <w:rPr>
          <w:rStyle w:val="Dfinition"/>
          <w:lang w:val="fr-FR"/>
        </w:rPr>
        <w:t xml:space="preserve"> sanguine </w:t>
      </w:r>
      <w:proofErr w:type="spellStart"/>
      <w:r w:rsidRPr="00BB4D9C">
        <w:rPr>
          <w:rStyle w:val="Dfinition"/>
          <w:lang w:val="fr-FR"/>
        </w:rPr>
        <w:t>secretio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manifesto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cernitur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primum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robusta nec ab </w:t>
      </w:r>
      <w:proofErr w:type="spellStart"/>
      <w:r w:rsidRPr="00BB4D9C">
        <w:rPr>
          <w:rStyle w:val="Dfinition"/>
          <w:lang w:val="fr-FR"/>
        </w:rPr>
        <w:t>aliquo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impedita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vitioso</w:t>
      </w:r>
      <w:proofErr w:type="spellEnd"/>
      <w:r w:rsidRPr="00BB4D9C">
        <w:rPr>
          <w:rStyle w:val="Dfinition"/>
          <w:lang w:val="fr-FR"/>
        </w:rPr>
        <w:br/>
        <w:t xml:space="preserve"> sanguine </w:t>
      </w:r>
      <w:proofErr w:type="spellStart"/>
      <w:r w:rsidRPr="00BB4D9C">
        <w:rPr>
          <w:rStyle w:val="Dfinition"/>
          <w:lang w:val="fr-FR"/>
        </w:rPr>
        <w:t>sese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exonerat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bonum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profundit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coacta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id opus </w:t>
      </w:r>
      <w:proofErr w:type="spellStart"/>
      <w:r w:rsidRPr="00BB4D9C">
        <w:rPr>
          <w:rStyle w:val="Dfinition"/>
          <w:lang w:val="fr-FR"/>
        </w:rPr>
        <w:t>secretricis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retentricis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partim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expultricis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naturâ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superuacuum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expellente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vtile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bonumque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retinente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eiusmodi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secretionem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contingit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br/>
        <w:t xml:space="preserve">non </w:t>
      </w:r>
      <w:proofErr w:type="spellStart"/>
      <w:r w:rsidRPr="00BB4D9C">
        <w:rPr>
          <w:rStyle w:val="Dfinition"/>
          <w:lang w:val="fr-FR"/>
        </w:rPr>
        <w:t>vnius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duarum</w:t>
      </w:r>
      <w:proofErr w:type="spellEnd"/>
      <w:r w:rsidRPr="00BB4D9C">
        <w:rPr>
          <w:rStyle w:val="Dfinition"/>
          <w:lang w:val="fr-FR"/>
        </w:rPr>
        <w:t xml:space="preserve"> opus est. </w:t>
      </w:r>
      <w:proofErr w:type="spellStart"/>
      <w:proofErr w:type="gramStart"/>
      <w:r w:rsidRPr="00BB4D9C">
        <w:rPr>
          <w:rStyle w:val="Dfinition"/>
          <w:lang w:val="fr-FR"/>
        </w:rPr>
        <w:t>atque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idem de </w:t>
      </w:r>
      <w:proofErr w:type="spellStart"/>
      <w:r w:rsidRPr="00BB4D9C">
        <w:rPr>
          <w:rStyle w:val="Dfinition"/>
          <w:lang w:val="fr-FR"/>
        </w:rPr>
        <w:t>reliquis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iudicandum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per </w:t>
      </w:r>
      <w:proofErr w:type="spellStart"/>
      <w:r w:rsidRPr="00BB4D9C">
        <w:rPr>
          <w:rStyle w:val="Dfinition"/>
          <w:lang w:val="fr-FR"/>
        </w:rPr>
        <w:t>quos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t xml:space="preserve"> inter </w:t>
      </w:r>
      <w:proofErr w:type="spellStart"/>
      <w:r w:rsidRPr="00BB4D9C">
        <w:rPr>
          <w:rStyle w:val="Dfinition"/>
          <w:lang w:val="fr-FR"/>
        </w:rPr>
        <w:t>bonum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malum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distinguere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videtur</w:t>
      </w:r>
      <w:proofErr w:type="spellEnd"/>
      <w:r w:rsidRPr="00BB4D9C">
        <w:rPr>
          <w:rStyle w:val="Dfinition"/>
          <w:lang w:val="fr-FR"/>
        </w:rPr>
        <w:t xml:space="preserve">. Hi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alicuius</w:t>
      </w:r>
      <w:proofErr w:type="spellEnd"/>
      <w:r w:rsidRPr="00BB4D9C">
        <w:rPr>
          <w:rStyle w:val="Dfinition"/>
          <w:lang w:val="fr-FR"/>
        </w:rPr>
        <w:t xml:space="preserve"> à Gal. </w:t>
      </w:r>
      <w:proofErr w:type="spellStart"/>
      <w:proofErr w:type="gramStart"/>
      <w:r w:rsidRPr="00BB4D9C">
        <w:rPr>
          <w:rStyle w:val="Dfinition"/>
          <w:lang w:val="fr-FR"/>
        </w:rPr>
        <w:t>commemoratae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omnino</w:t>
      </w:r>
      <w:proofErr w:type="spellEnd"/>
      <w:r w:rsidRPr="00BB4D9C">
        <w:rPr>
          <w:rStyle w:val="Dfinition"/>
          <w:lang w:val="fr-FR"/>
        </w:rPr>
        <w:t xml:space="preserve"> motus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Διάκροκ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sunt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collyria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ophthalmiae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principio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conuenientia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dicuntur</w:t>
      </w:r>
      <w:proofErr w:type="spellEnd"/>
      <w:r w:rsidRPr="00BB4D9C">
        <w:rPr>
          <w:rStyle w:val="Dfinition"/>
          <w:lang w:val="fr-FR"/>
        </w:rPr>
        <w:t xml:space="preserve"> quod croco constent</w:t>
      </w:r>
      <w:r w:rsidRPr="00BB4D9C">
        <w:rPr>
          <w:rStyle w:val="Dfinition"/>
          <w:lang w:val="fr-FR"/>
        </w:rPr>
        <w:br/>
        <w:t xml:space="preserve">. Inter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hoc </w:t>
      </w:r>
      <w:proofErr w:type="spellStart"/>
      <w:r w:rsidRPr="00BB4D9C">
        <w:rPr>
          <w:rStyle w:val="Dfinition"/>
          <w:lang w:val="fr-FR"/>
        </w:rPr>
        <w:t>vnum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praecipuum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br/>
        <w:t xml:space="preserve">quod ab </w:t>
      </w:r>
      <w:proofErr w:type="spellStart"/>
      <w:r w:rsidRPr="00BB4D9C">
        <w:rPr>
          <w:rStyle w:val="Dfinition"/>
          <w:lang w:val="fr-FR"/>
        </w:rPr>
        <w:t>Aetio</w:t>
      </w:r>
      <w:proofErr w:type="spellEnd"/>
      <w:r w:rsidRPr="00BB4D9C">
        <w:rPr>
          <w:rStyle w:val="Dfinition"/>
          <w:lang w:val="fr-FR"/>
        </w:rPr>
        <w:t xml:space="preserve"> &amp; Paulo </w:t>
      </w:r>
      <w:proofErr w:type="spellStart"/>
      <w:r w:rsidRPr="00BB4D9C">
        <w:rPr>
          <w:rStyle w:val="Dfinition"/>
          <w:lang w:val="fr-FR"/>
        </w:rPr>
        <w:t>Aegineta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</w:rPr>
        <w:t>Recipit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sarcocollae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VIII. </w:t>
      </w:r>
      <w:proofErr w:type="spellStart"/>
      <w:r>
        <w:rPr>
          <w:rStyle w:val="Dfinition"/>
        </w:rPr>
        <w:t>croci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</w:t>
      </w:r>
      <w:proofErr w:type="spellStart"/>
      <w:r>
        <w:rPr>
          <w:rStyle w:val="Dfinition"/>
        </w:rPr>
        <w:t>glaucij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IIII.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scriptum </w:t>
      </w:r>
      <w:proofErr w:type="spellStart"/>
      <w:r>
        <w:rPr>
          <w:rStyle w:val="Dfinition"/>
        </w:rPr>
        <w:t>inuenitur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. Aetius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glaucij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XXIII. Omnia sicca </w:t>
      </w:r>
      <w:proofErr w:type="spellStart"/>
      <w:r>
        <w:rPr>
          <w:rStyle w:val="Dfinition"/>
        </w:rPr>
        <w:t>laeuigantur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gummi</w:t>
      </w:r>
      <w:r>
        <w:rPr>
          <w:rStyle w:val="Dfinition"/>
        </w:rPr>
        <w:br/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</w:t>
      </w:r>
      <w:proofErr w:type="spellStart"/>
      <w:r>
        <w:rPr>
          <w:rStyle w:val="Dfinition"/>
        </w:rPr>
        <w:t>tragacanthi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11. </w:t>
      </w:r>
      <w:proofErr w:type="spellStart"/>
      <w:r>
        <w:rPr>
          <w:rStyle w:val="Dfinition"/>
        </w:rPr>
        <w:t>adijciuntur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rediguntur</w:t>
      </w:r>
      <w:proofErr w:type="spellEnd"/>
      <w:r>
        <w:rPr>
          <w:rStyle w:val="Dfinition"/>
        </w:rPr>
        <w:t>. Id autem</w:t>
      </w:r>
      <w:r>
        <w:rPr>
          <w:rStyle w:val="Dfinition"/>
        </w:rPr>
        <w:br/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die fieri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. Nam </w:t>
      </w:r>
      <w:proofErr w:type="spellStart"/>
      <w:r>
        <w:rPr>
          <w:rStyle w:val="Dfinition"/>
        </w:rPr>
        <w:t>collyria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mortario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nigrescunt</w:t>
      </w:r>
      <w:proofErr w:type="spellEnd"/>
      <w:r>
        <w:rPr>
          <w:rStyle w:val="Dfinition"/>
        </w:rPr>
        <w:t xml:space="preserve"> &amp; vires </w:t>
      </w:r>
      <w:proofErr w:type="spellStart"/>
      <w:r>
        <w:rPr>
          <w:rStyle w:val="Dfinition"/>
        </w:rPr>
        <w:t>immutant</w:t>
      </w:r>
      <w:proofErr w:type="spellEnd"/>
      <w:r>
        <w:rPr>
          <w:rStyle w:val="Dfinition"/>
        </w:rPr>
        <w:br/>
        <w:t xml:space="preserve">. Est alterum ab hoc </w:t>
      </w:r>
      <w:proofErr w:type="spellStart"/>
      <w:r>
        <w:rPr>
          <w:rStyle w:val="Dfinition"/>
        </w:rPr>
        <w:t>diuersum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ακροκον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caligationem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lippitudinem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ακωδῶν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confectio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capitibus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papaueris</w:t>
      </w:r>
      <w:proofErr w:type="spellEnd"/>
      <w:r>
        <w:rPr>
          <w:rStyle w:val="Dfinition"/>
        </w:rPr>
        <w:t xml:space="preserve"> de qua:</w:t>
      </w:r>
      <w:r>
        <w:rPr>
          <w:rStyle w:val="Dfinition"/>
        </w:rPr>
        <w:br/>
        <w:t xml:space="preserve">Gal. 7.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 xml:space="preserve">. vide &amp; in voce </w:t>
      </w:r>
      <w:proofErr w:type="spellStart"/>
      <w:r>
        <w:rPr>
          <w:rStyle w:val="grcARELIRE"/>
        </w:rPr>
        <w:t>κώδεί</w:t>
      </w:r>
      <w:proofErr w:type="spellEnd"/>
      <w:r>
        <w:rPr>
          <w:rStyle w:val="grcARELIRE"/>
        </w:rPr>
        <w:t>α</w:t>
      </w:r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Διάλειμμ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integritas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intermissio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υρεξί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cephalaea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epilepsia</w:t>
      </w:r>
      <w:proofErr w:type="spellEnd"/>
      <w:r>
        <w:rPr>
          <w:rStyle w:val="Dfinition"/>
        </w:rPr>
        <w:t xml:space="preserve">, podagra, simpliciter </w:t>
      </w:r>
      <w:proofErr w:type="spellStart"/>
      <w:r>
        <w:rPr>
          <w:rStyle w:val="grcARELIRE"/>
        </w:rPr>
        <w:t>διάλειμ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, </w:t>
      </w:r>
      <w:r>
        <w:rPr>
          <w:rStyle w:val="grcARELIRE"/>
        </w:rPr>
        <w:t xml:space="preserve">ἀπο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αλείπεν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intermittendo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br/>
        <w:t xml:space="preserve"> autem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ἐιλικρινῆ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ἀνε</w:t>
      </w:r>
      <w:r>
        <w:rPr>
          <w:rStyle w:val="Dfinition"/>
        </w:rPr>
        <w:t>σιν</w:t>
      </w:r>
      <w:proofErr w:type="spellEnd"/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remissionem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synceram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43. libro 4. febres quaecunque non intermittentes</w:t>
      </w:r>
      <w:r w:rsidRPr="00BB4D9C">
        <w:rPr>
          <w:rStyle w:val="Dfinition"/>
          <w:lang w:val="it-IT"/>
        </w:rPr>
        <w:br/>
        <w:t xml:space="preserve"> tertia die fortiores fiunt, magis periculosae:</w:t>
      </w:r>
      <w:r w:rsidRPr="00BB4D9C">
        <w:rPr>
          <w:rStyle w:val="Dfinition"/>
          <w:lang w:val="it-IT"/>
        </w:rPr>
        <w:br/>
        <w:t xml:space="preserve"> si vero quouis modo intermiserint,</w:t>
      </w:r>
      <w:r w:rsidRPr="00BB4D9C">
        <w:rPr>
          <w:rStyle w:val="Dfinition"/>
          <w:lang w:val="it-IT"/>
        </w:rPr>
        <w:br/>
        <w:t>periculum abesse significatur, sic enim in comment</w:t>
      </w:r>
      <w:r w:rsidRPr="00BB4D9C">
        <w:rPr>
          <w:rStyle w:val="Dfinition"/>
          <w:lang w:val="it-IT"/>
        </w:rPr>
        <w:br/>
        <w:t>. Galen. explicat. Idem vero initio comment</w:t>
      </w:r>
      <w:r w:rsidRPr="00BB4D9C">
        <w:rPr>
          <w:rStyle w:val="Dfinition"/>
          <w:lang w:val="it-IT"/>
        </w:rPr>
        <w:br/>
        <w:t xml:space="preserve">. 3. in lib. 1.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B4D9C">
        <w:rPr>
          <w:rStyle w:val="Dfinition"/>
          <w:lang w:val="it-IT"/>
        </w:rPr>
        <w:t xml:space="preserve"> scribit intermissionem</w:t>
      </w:r>
      <w:r w:rsidRPr="00BB4D9C">
        <w:rPr>
          <w:rStyle w:val="Dfinition"/>
          <w:lang w:val="it-IT"/>
        </w:rPr>
        <w:br/>
        <w:t xml:space="preserve"> bifariam dici, primum quidem de ijs febribus</w:t>
      </w:r>
      <w:r w:rsidRPr="00BB4D9C">
        <w:rPr>
          <w:rStyle w:val="Dfinition"/>
          <w:lang w:val="it-IT"/>
        </w:rPr>
        <w:br/>
        <w:t xml:space="preserve"> quae accessionem perpetuam non habent.</w:t>
      </w:r>
      <w:r w:rsidRPr="00BB4D9C">
        <w:rPr>
          <w:rStyle w:val="Dfinition"/>
          <w:lang w:val="it-IT"/>
        </w:rPr>
        <w:br/>
        <w:t>deinde vero de ijs quarum accessio non soluitur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integre, etiamsi insignes subeat mutationes, &amp;</w:t>
      </w:r>
      <w:r w:rsidRPr="00BB4D9C">
        <w:rPr>
          <w:rStyle w:val="Dfinition"/>
          <w:lang w:val="it-IT"/>
        </w:rPr>
        <w:br/>
        <w:t>post principium, augmentum, atque vigorem</w:t>
      </w:r>
      <w:r w:rsidRPr="00BB4D9C">
        <w:rPr>
          <w:rStyle w:val="Dfinition"/>
          <w:lang w:val="it-IT"/>
        </w:rPr>
        <w:br/>
        <w:t>manifestam habeat remissionem.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αλείπειν</w:t>
      </w:r>
      <w:r w:rsidRPr="00BB4D9C">
        <w:rPr>
          <w:rStyle w:val="Dfinition"/>
          <w:lang w:val="it-IT"/>
        </w:rPr>
        <w:t>. quod dicatur ab Hippocrate de febribus</w:t>
      </w:r>
      <w:r w:rsidRPr="00BB4D9C">
        <w:rPr>
          <w:rStyle w:val="Dfinition"/>
          <w:lang w:val="it-IT"/>
        </w:rPr>
        <w:br/>
        <w:t xml:space="preserve">quae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υρεξί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 desinunt; annotauit Galen.</w:t>
      </w:r>
      <w:r w:rsidRPr="00BB4D9C">
        <w:rPr>
          <w:rStyle w:val="Dfinition"/>
          <w:lang w:val="it-IT"/>
        </w:rPr>
        <w:br/>
      </w:r>
    </w:p>
    <w:p w14:paraId="47F1713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4920C33" w14:textId="77777777" w:rsidR="003152E5" w:rsidRDefault="00000000">
      <w:r>
        <w:rPr>
          <w:rStyle w:val="Dfinition"/>
        </w:rPr>
        <w:br/>
        <w:t xml:space="preserve">comment.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43. l. 4. </w:t>
      </w:r>
      <w:proofErr w:type="spellStart"/>
      <w:r>
        <w:rPr>
          <w:rStyle w:val="Dfinition"/>
        </w:rPr>
        <w:t>Verumtamen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bifariam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, idem </w:t>
      </w:r>
      <w:proofErr w:type="spellStart"/>
      <w:r>
        <w:rPr>
          <w:rStyle w:val="Dfinition"/>
        </w:rPr>
        <w:t>explicauit</w:t>
      </w:r>
      <w:proofErr w:type="spellEnd"/>
      <w:r>
        <w:rPr>
          <w:rStyle w:val="Dfinition"/>
        </w:rPr>
        <w:br/>
        <w:t xml:space="preserve">comment. 3. in lib. 1. </w:t>
      </w:r>
      <w:proofErr w:type="spellStart"/>
      <w:r>
        <w:rPr>
          <w:rStyle w:val="grcARELIRE"/>
        </w:rPr>
        <w:t>τῶ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ιδημιῶν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de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perpetuam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quarum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recedit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insignes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mutationes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accessionum</w:t>
      </w:r>
      <w:proofErr w:type="spellEnd"/>
      <w:r>
        <w:rPr>
          <w:rStyle w:val="Dfinition"/>
        </w:rPr>
        <w:t>, in principium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incrementum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vigorem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declinationem</w:t>
      </w:r>
      <w:proofErr w:type="spellEnd"/>
      <w:r>
        <w:rPr>
          <w:rStyle w:val="Dfinition"/>
        </w:rPr>
        <w:br/>
        <w:t xml:space="preserve">. Sed </w:t>
      </w:r>
      <w:proofErr w:type="spellStart"/>
      <w:r>
        <w:rPr>
          <w:rStyle w:val="Dfinition"/>
        </w:rPr>
        <w:t>iuniores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 xml:space="preserve"> medicos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συνόγοις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grcARELIRE"/>
        </w:rPr>
        <w:t>συνε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γεῖς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veniunt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integritatem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intermittunt</w:t>
      </w:r>
      <w:proofErr w:type="spellEnd"/>
      <w:r>
        <w:rPr>
          <w:rStyle w:val="Dfinition"/>
        </w:rPr>
        <w:t xml:space="preserve"> post</w:t>
      </w:r>
      <w:r>
        <w:rPr>
          <w:rStyle w:val="Dfinition"/>
        </w:rPr>
        <w:br/>
      </w:r>
      <w:proofErr w:type="spellStart"/>
      <w:r>
        <w:rPr>
          <w:rStyle w:val="Dfinition"/>
        </w:rPr>
        <w:t>singulas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easdem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</w:r>
      <w:proofErr w:type="spellStart"/>
      <w:r>
        <w:rPr>
          <w:rStyle w:val="Dfinition"/>
        </w:rPr>
        <w:t>antiquis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continuas</w:t>
      </w:r>
      <w:proofErr w:type="spellEnd"/>
      <w:r>
        <w:rPr>
          <w:rStyle w:val="Dfinition"/>
        </w:rPr>
        <w:t xml:space="preserve">, interim </w:t>
      </w:r>
      <w:proofErr w:type="spellStart"/>
      <w:r>
        <w:rPr>
          <w:rStyle w:val="Dfinition"/>
        </w:rPr>
        <w:t>intermittentes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scilicet inter </w:t>
      </w:r>
      <w:proofErr w:type="spellStart"/>
      <w:r>
        <w:rPr>
          <w:rStyle w:val="Dfinition"/>
        </w:rPr>
        <w:t>continuas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desinentes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mediae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synochis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conferuntur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intermittentes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: cum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integritatem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continuas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αλείπων π</w:t>
      </w:r>
      <w:proofErr w:type="spellStart"/>
      <w:r>
        <w:rPr>
          <w:rStyle w:val="orth"/>
        </w:rPr>
        <w:t>υρετὸς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intermittens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putrida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vicissim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repetit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Gignitur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putrescente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vbique</w:t>
      </w:r>
      <w:proofErr w:type="spellEnd"/>
      <w:r>
        <w:rPr>
          <w:rStyle w:val="Dfinition"/>
        </w:rPr>
        <w:t xml:space="preserve">, sed in </w:t>
      </w:r>
      <w:proofErr w:type="spellStart"/>
      <w:r>
        <w:rPr>
          <w:rStyle w:val="Dfinition"/>
        </w:rPr>
        <w:t>habitu</w:t>
      </w:r>
      <w:proofErr w:type="spellEnd"/>
      <w:r>
        <w:rPr>
          <w:rStyle w:val="Dfinition"/>
        </w:rPr>
        <w:t xml:space="preserve"> corporis &amp; </w:t>
      </w:r>
      <w:proofErr w:type="spellStart"/>
      <w:r>
        <w:rPr>
          <w:rStyle w:val="Dfinition"/>
        </w:rPr>
        <w:t>minoribus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à continua,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Discrimen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  <w:t xml:space="preserve">loco est. </w:t>
      </w:r>
      <w:proofErr w:type="spellStart"/>
      <w:r w:rsidRPr="00BB4D9C">
        <w:rPr>
          <w:rStyle w:val="Dfinition"/>
          <w:lang w:val="fr-FR"/>
        </w:rPr>
        <w:t>Putret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triplex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pituita, </w:t>
      </w:r>
      <w:proofErr w:type="spellStart"/>
      <w:r w:rsidRPr="00BB4D9C">
        <w:rPr>
          <w:rStyle w:val="Dfinition"/>
          <w:lang w:val="fr-FR"/>
        </w:rPr>
        <w:t>bilis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flaua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atra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Inde tres sunt omnes</w:t>
      </w:r>
      <w:r w:rsidRPr="00BB4D9C">
        <w:rPr>
          <w:rStyle w:val="Dfinition"/>
          <w:lang w:val="it-IT"/>
        </w:rPr>
        <w:br/>
        <w:t xml:space="preserve"> intermittentium febrium differentiae materia</w:t>
      </w:r>
      <w:r w:rsidRPr="00BB4D9C">
        <w:rPr>
          <w:rStyle w:val="Dfinition"/>
          <w:lang w:val="it-IT"/>
        </w:rPr>
        <w:br/>
        <w:t xml:space="preserve"> differentes, quotidiana, tertiana, quartana.</w:t>
      </w:r>
      <w:r w:rsidRPr="00BB4D9C">
        <w:rPr>
          <w:rStyle w:val="Dfinition"/>
          <w:lang w:val="it-IT"/>
        </w:rPr>
        <w:br/>
        <w:t>Quotidianam pituita, tertianam bilis flaua, quartanam</w:t>
      </w:r>
      <w:r w:rsidRPr="00BB4D9C">
        <w:rPr>
          <w:rStyle w:val="Dfinition"/>
          <w:lang w:val="it-IT"/>
        </w:rPr>
        <w:br/>
        <w:t xml:space="preserve"> bilis atra gignit putrens &amp; per habitum</w:t>
      </w:r>
      <w:r w:rsidRPr="00BB4D9C">
        <w:rPr>
          <w:rStyle w:val="Dfinition"/>
          <w:lang w:val="it-IT"/>
        </w:rPr>
        <w:br/>
        <w:t>corporis delata. Quod quamuis apud multos fide</w:t>
      </w:r>
      <w:r w:rsidRPr="00BB4D9C">
        <w:rPr>
          <w:rStyle w:val="Dfinition"/>
          <w:lang w:val="it-IT"/>
        </w:rPr>
        <w:br/>
        <w:t xml:space="preserve"> careat, verissimum tamen esse ex ijs intelliges</w:t>
      </w:r>
      <w:r w:rsidRPr="00BB4D9C">
        <w:rPr>
          <w:rStyle w:val="Dfinition"/>
          <w:lang w:val="it-IT"/>
        </w:rPr>
        <w:br/>
        <w:t xml:space="preserve"> quae scripta sunt à Galeno extremo lib. 2. de</w:t>
      </w:r>
      <w:r w:rsidRPr="00BB4D9C">
        <w:rPr>
          <w:rStyle w:val="Dfinition"/>
          <w:lang w:val="it-IT"/>
        </w:rPr>
        <w:br/>
        <w:t>differen. febrium: ea enim huius rei abunde fidem</w:t>
      </w:r>
      <w:r w:rsidRPr="00BB4D9C">
        <w:rPr>
          <w:rStyle w:val="Dfinition"/>
          <w:lang w:val="it-IT"/>
        </w:rPr>
        <w:br/>
        <w:t xml:space="preserve"> faciunt: ac si breui charta tota ea demonstratio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comprehendi potuisset, eam hîc inseruissem</w:t>
      </w:r>
      <w:r w:rsidRPr="00BB4D9C">
        <w:rPr>
          <w:rStyle w:val="Dfinition"/>
          <w:lang w:val="it-IT"/>
        </w:rPr>
        <w:br/>
        <w:t>, sed longior est, &amp; nemo non habet librum</w:t>
      </w:r>
      <w:r w:rsidRPr="00BB4D9C">
        <w:rPr>
          <w:rStyle w:val="Dfinition"/>
          <w:lang w:val="it-IT"/>
        </w:rPr>
        <w:br/>
        <w:t xml:space="preserve"> eum Galeni in manibus. Humor ille quisquis</w:t>
      </w:r>
      <w:r w:rsidRPr="00BB4D9C">
        <w:rPr>
          <w:rStyle w:val="Dfinition"/>
          <w:lang w:val="it-IT"/>
        </w:rPr>
        <w:br/>
        <w:t xml:space="preserve"> sit, colligitur primum in toto habitu, aut</w:t>
      </w:r>
      <w:r w:rsidRPr="00BB4D9C">
        <w:rPr>
          <w:rStyle w:val="Dfinition"/>
          <w:lang w:val="it-IT"/>
        </w:rPr>
        <w:br/>
        <w:t>totius habitus parte aliqua, vt in ventriculo, iecinore</w:t>
      </w:r>
      <w:r w:rsidRPr="00BB4D9C">
        <w:rPr>
          <w:rStyle w:val="Dfinition"/>
          <w:lang w:val="it-IT"/>
        </w:rPr>
        <w:br/>
        <w:t>, liene, cerebro etiam quandoque, aut</w:t>
      </w:r>
      <w:r w:rsidRPr="00BB4D9C">
        <w:rPr>
          <w:rStyle w:val="Dfinition"/>
          <w:lang w:val="it-IT"/>
        </w:rPr>
        <w:br/>
        <w:t>pulmone, aut corde, aut renibus, aut vtero:</w:t>
      </w:r>
      <w:r w:rsidRPr="00BB4D9C">
        <w:rPr>
          <w:rStyle w:val="Dfinition"/>
          <w:lang w:val="it-IT"/>
        </w:rPr>
        <w:br/>
        <w:t>cumque propter partis intemperiem aut imbecillitatem</w:t>
      </w:r>
      <w:r w:rsidRPr="00BB4D9C">
        <w:rPr>
          <w:rStyle w:val="Dfinition"/>
          <w:lang w:val="it-IT"/>
        </w:rPr>
        <w:br/>
        <w:t xml:space="preserve"> concoqui nequeat, pro bono &amp; vtili</w:t>
      </w:r>
      <w:r w:rsidRPr="00BB4D9C">
        <w:rPr>
          <w:rStyle w:val="Dfinition"/>
          <w:lang w:val="it-IT"/>
        </w:rPr>
        <w:br/>
        <w:t>vitiosus &amp; nocens euadit &amp; putredinem concipit</w:t>
      </w:r>
      <w:r w:rsidRPr="00BB4D9C">
        <w:rPr>
          <w:rStyle w:val="Dfinition"/>
          <w:lang w:val="it-IT"/>
        </w:rPr>
        <w:br/>
        <w:t>. Inde facultas expultrix irritata, ipsum tanquam</w:t>
      </w:r>
      <w:r w:rsidRPr="00BB4D9C">
        <w:rPr>
          <w:rStyle w:val="Dfinition"/>
          <w:lang w:val="it-IT"/>
        </w:rPr>
        <w:br/>
        <w:t xml:space="preserve"> alienum &amp; noxium expellit. Expulsus autem</w:t>
      </w:r>
      <w:r w:rsidRPr="00BB4D9C">
        <w:rPr>
          <w:rStyle w:val="Dfinition"/>
          <w:lang w:val="it-IT"/>
        </w:rPr>
        <w:br/>
        <w:t xml:space="preserve"> &amp; delatus per sensibiles corporis partes, vel</w:t>
      </w:r>
      <w:r w:rsidRPr="00BB4D9C">
        <w:rPr>
          <w:rStyle w:val="Dfinition"/>
          <w:lang w:val="it-IT"/>
        </w:rPr>
        <w:br/>
        <w:t>frigus vel horrorem, vel rigorem excitat, pro varia</w:t>
      </w:r>
      <w:r w:rsidRPr="00BB4D9C">
        <w:rPr>
          <w:rStyle w:val="Dfinition"/>
          <w:lang w:val="it-IT"/>
        </w:rPr>
        <w:br/>
        <w:t xml:space="preserve"> humoris natura. Pituita enim suo contactu,</w:t>
      </w:r>
      <w:r w:rsidRPr="00BB4D9C">
        <w:rPr>
          <w:rStyle w:val="Dfinition"/>
          <w:lang w:val="it-IT"/>
        </w:rPr>
        <w:br/>
        <w:t>&amp; quia frigiditate vel alterationem subitam</w:t>
      </w:r>
      <w:r w:rsidRPr="00BB4D9C">
        <w:rPr>
          <w:rStyle w:val="Dfinition"/>
          <w:lang w:val="it-IT"/>
        </w:rPr>
        <w:br/>
        <w:t>mouet, vel continuum diuellit, transiens per</w:t>
      </w:r>
      <w:r w:rsidRPr="00BB4D9C">
        <w:rPr>
          <w:rStyle w:val="Dfinition"/>
          <w:lang w:val="it-IT"/>
        </w:rPr>
        <w:br/>
        <w:t>partes sentientes, primum frigus, deinde etiam</w:t>
      </w:r>
      <w:r w:rsidRPr="00BB4D9C">
        <w:rPr>
          <w:rStyle w:val="Dfinition"/>
          <w:lang w:val="it-IT"/>
        </w:rPr>
        <w:br/>
        <w:t>horrificum frigus, vbi paulo plus incaluit, excitat</w:t>
      </w:r>
      <w:r w:rsidRPr="00BB4D9C">
        <w:rPr>
          <w:rStyle w:val="Dfinition"/>
          <w:lang w:val="it-IT"/>
        </w:rPr>
        <w:br/>
        <w:t>. Bilis quia pungit &amp; rodit, &amp; calorem natiuum</w:t>
      </w:r>
      <w:r w:rsidRPr="00BB4D9C">
        <w:rPr>
          <w:rStyle w:val="Dfinition"/>
          <w:lang w:val="it-IT"/>
        </w:rPr>
        <w:br/>
        <w:t xml:space="preserve"> cum sanguine &amp; spiritu intro reuocat,</w:t>
      </w:r>
      <w:r w:rsidRPr="00BB4D9C">
        <w:rPr>
          <w:rStyle w:val="Dfinition"/>
          <w:lang w:val="it-IT"/>
        </w:rPr>
        <w:br/>
        <w:t>horrorem: melancholicus vero humor rigorem</w:t>
      </w:r>
      <w:r w:rsidRPr="00BB4D9C">
        <w:rPr>
          <w:rStyle w:val="Dfinition"/>
          <w:lang w:val="it-IT"/>
        </w:rPr>
        <w:br/>
        <w:t>inducit. Deinde verò in corpus reuocato &amp; accenso</w:t>
      </w:r>
      <w:r w:rsidRPr="00BB4D9C">
        <w:rPr>
          <w:rStyle w:val="Dfinition"/>
          <w:lang w:val="it-IT"/>
        </w:rPr>
        <w:br/>
        <w:t xml:space="preserve"> &amp; concepto per putredinem calore febris</w:t>
      </w:r>
      <w:r w:rsidRPr="00BB4D9C">
        <w:rPr>
          <w:rStyle w:val="Dfinition"/>
          <w:lang w:val="it-IT"/>
        </w:rPr>
        <w:br/>
        <w:t>accenditur (si modo humor tantus est, vt qui</w:t>
      </w:r>
      <w:r w:rsidRPr="00BB4D9C">
        <w:rPr>
          <w:rStyle w:val="Dfinition"/>
          <w:lang w:val="it-IT"/>
        </w:rPr>
        <w:br/>
        <w:t>ex eius putredine accenditur calor cordi communicari</w:t>
      </w:r>
      <w:r w:rsidRPr="00BB4D9C">
        <w:rPr>
          <w:rStyle w:val="Dfinition"/>
          <w:lang w:val="it-IT"/>
        </w:rPr>
        <w:br/>
        <w:t xml:space="preserve"> possit) nec desinit, donec vniuersus</w:t>
      </w:r>
      <w:r w:rsidRPr="00BB4D9C">
        <w:rPr>
          <w:rStyle w:val="Dfinition"/>
          <w:lang w:val="it-IT"/>
        </w:rPr>
        <w:br/>
        <w:t>ille humor, qui putruit, absumptus sit &amp; in cinerem</w:t>
      </w:r>
      <w:r w:rsidRPr="00BB4D9C">
        <w:rPr>
          <w:rStyle w:val="Dfinition"/>
          <w:lang w:val="it-IT"/>
        </w:rPr>
        <w:br/>
        <w:t xml:space="preserve"> versus, quemadmodum &amp; ignis ardere</w:t>
      </w:r>
      <w:r w:rsidRPr="00BB4D9C">
        <w:rPr>
          <w:rStyle w:val="Dfinition"/>
          <w:lang w:val="it-IT"/>
        </w:rPr>
        <w:br/>
        <w:t>non cessat quamdiu humor aliquis in ligno superest</w:t>
      </w:r>
      <w:r w:rsidRPr="00BB4D9C">
        <w:rPr>
          <w:rStyle w:val="Dfinition"/>
          <w:lang w:val="it-IT"/>
        </w:rPr>
        <w:br/>
        <w:t xml:space="preserve">. </w:t>
      </w:r>
      <w:r>
        <w:rPr>
          <w:rStyle w:val="Dfinition"/>
        </w:rPr>
        <w:t xml:space="preserve">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putrentem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fere ratio,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ignis ad </w:t>
      </w:r>
      <w:proofErr w:type="spellStart"/>
      <w:r>
        <w:rPr>
          <w:rStyle w:val="Dfinition"/>
        </w:rPr>
        <w:t>ligna</w:t>
      </w:r>
      <w:proofErr w:type="spellEnd"/>
      <w:r>
        <w:rPr>
          <w:rStyle w:val="Dfinition"/>
        </w:rPr>
        <w:br/>
        <w:t xml:space="preserve">. Ex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generatur</w:t>
      </w:r>
      <w:proofErr w:type="spellEnd"/>
      <w:r>
        <w:rPr>
          <w:rStyle w:val="Dfinition"/>
        </w:rPr>
        <w:br/>
        <w:t xml:space="preserve"> ignis,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perpetua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alteratio</w:t>
      </w:r>
      <w:proofErr w:type="spellEnd"/>
      <w:r>
        <w:rPr>
          <w:rStyle w:val="Dfinition"/>
        </w:rPr>
        <w:br/>
        <w:t xml:space="preserve">, sed finem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consumptus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lignorum</w:t>
      </w:r>
      <w:proofErr w:type="spellEnd"/>
      <w:r>
        <w:rPr>
          <w:rStyle w:val="Dfinition"/>
        </w:rPr>
        <w:t xml:space="preserve"> liquor &amp; in </w:t>
      </w:r>
      <w:proofErr w:type="spellStart"/>
      <w:r>
        <w:rPr>
          <w:rStyle w:val="Dfinition"/>
        </w:rPr>
        <w:t>cinerem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redactus</w:t>
      </w:r>
      <w:proofErr w:type="spellEnd"/>
      <w:r>
        <w:rPr>
          <w:rStyle w:val="Dfinition"/>
        </w:rPr>
        <w:br/>
        <w:t xml:space="preserve">. Sic in </w:t>
      </w:r>
      <w:proofErr w:type="spellStart"/>
      <w:r>
        <w:rPr>
          <w:rStyle w:val="Dfinition"/>
        </w:rPr>
        <w:t>putri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accenditur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tamdiu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assatus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è corpore </w:t>
      </w:r>
      <w:proofErr w:type="spellStart"/>
      <w:r>
        <w:rPr>
          <w:rStyle w:val="Dfinition"/>
        </w:rPr>
        <w:t>quouis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vacuatus</w:t>
      </w:r>
      <w:proofErr w:type="spellEnd"/>
      <w:r>
        <w:rPr>
          <w:rStyle w:val="Dfinition"/>
        </w:rPr>
        <w:t>. Nam</w:t>
      </w:r>
      <w:r>
        <w:rPr>
          <w:rStyle w:val="Dfinition"/>
        </w:rPr>
        <w:br/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intro </w:t>
      </w:r>
      <w:proofErr w:type="spellStart"/>
      <w:r>
        <w:rPr>
          <w:rStyle w:val="Dfinition"/>
        </w:rPr>
        <w:t>pellitur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carnem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interiorem</w:t>
      </w:r>
      <w:proofErr w:type="spellEnd"/>
      <w:r>
        <w:rPr>
          <w:rStyle w:val="Dfinition"/>
        </w:rPr>
        <w:t>, &amp; versus</w:t>
      </w:r>
      <w:r>
        <w:rPr>
          <w:rStyle w:val="Dfinition"/>
        </w:rPr>
        <w:br/>
      </w:r>
      <w:proofErr w:type="spellStart"/>
      <w:r>
        <w:rPr>
          <w:rStyle w:val="Dfinition"/>
        </w:rPr>
        <w:t>ventriculum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renes, </w:t>
      </w:r>
      <w:proofErr w:type="spellStart"/>
      <w:r>
        <w:rPr>
          <w:rStyle w:val="Dfinition"/>
        </w:rPr>
        <w:t>vomitu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deiectione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finiet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cutim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fere sit, </w:t>
      </w:r>
      <w:proofErr w:type="spellStart"/>
      <w:r>
        <w:rPr>
          <w:rStyle w:val="Dfinition"/>
        </w:rPr>
        <w:t>pellitur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madore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sudore</w:t>
      </w:r>
      <w:proofErr w:type="spellEnd"/>
      <w:r>
        <w:rPr>
          <w:rStyle w:val="Dfinition"/>
        </w:rPr>
        <w:t xml:space="preserve"> tandem </w:t>
      </w:r>
      <w:proofErr w:type="spellStart"/>
      <w:r>
        <w:rPr>
          <w:rStyle w:val="Dfinition"/>
        </w:rPr>
        <w:t>dissipatus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accessioni</w:t>
      </w:r>
      <w:proofErr w:type="spellEnd"/>
      <w:r>
        <w:rPr>
          <w:rStyle w:val="Dfinition"/>
        </w:rPr>
        <w:t xml:space="preserve"> finem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intermissionem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adfert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integre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vacuetur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integram</w:t>
      </w:r>
      <w:proofErr w:type="spellEnd"/>
      <w:r>
        <w:rPr>
          <w:rStyle w:val="Dfinition"/>
        </w:rPr>
        <w:t xml:space="preserve">: sin minus, </w:t>
      </w:r>
      <w:proofErr w:type="spellStart"/>
      <w:r>
        <w:rPr>
          <w:rStyle w:val="Dfinition"/>
        </w:rPr>
        <w:t>dubiam</w:t>
      </w:r>
      <w:proofErr w:type="spellEnd"/>
      <w:r>
        <w:rPr>
          <w:rStyle w:val="Dfinition"/>
        </w:rPr>
        <w:br/>
        <w:t xml:space="preserve">, &amp; in qua </w:t>
      </w:r>
      <w:proofErr w:type="spellStart"/>
      <w:r>
        <w:rPr>
          <w:rStyle w:val="Dfinition"/>
        </w:rPr>
        <w:t>manifestum</w:t>
      </w:r>
      <w:proofErr w:type="spellEnd"/>
      <w:r>
        <w:rPr>
          <w:rStyle w:val="Dfinition"/>
        </w:rPr>
        <w:t xml:space="preserve">? </w:t>
      </w:r>
      <w:r>
        <w:rPr>
          <w:rStyle w:val="grcARELIRE"/>
        </w:rPr>
        <w:t>μπ</w:t>
      </w:r>
      <w:proofErr w:type="spellStart"/>
      <w:r>
        <w:rPr>
          <w:rStyle w:val="grcARELIRE"/>
        </w:rPr>
        <w:t>ύρευμ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relinquetur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intermittat</w:t>
      </w:r>
      <w:proofErr w:type="spellEnd"/>
      <w:r>
        <w:rPr>
          <w:rStyle w:val="Dfinition"/>
        </w:rPr>
        <w:t>, tantum</w:t>
      </w:r>
      <w:r>
        <w:rPr>
          <w:rStyle w:val="Dfinition"/>
        </w:rPr>
        <w:br/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singulas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excerni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quantum per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computruit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Nam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vel propter </w:t>
      </w:r>
      <w:proofErr w:type="spellStart"/>
      <w:r>
        <w:rPr>
          <w:rStyle w:val="Dfinition"/>
        </w:rPr>
        <w:t>aegri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densitatem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errorem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humor,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bona</w:t>
      </w:r>
      <w:r>
        <w:rPr>
          <w:rStyle w:val="Dfinition"/>
        </w:rPr>
        <w:br/>
        <w:t xml:space="preserve">eius </w:t>
      </w:r>
      <w:proofErr w:type="spellStart"/>
      <w:r>
        <w:rPr>
          <w:rStyle w:val="Dfinition"/>
        </w:rPr>
        <w:t>portio</w:t>
      </w:r>
      <w:proofErr w:type="spellEnd"/>
      <w:r>
        <w:rPr>
          <w:rStyle w:val="Dfinition"/>
        </w:rPr>
        <w:t xml:space="preserve"> in corpore </w:t>
      </w:r>
      <w:proofErr w:type="spellStart"/>
      <w:r>
        <w:rPr>
          <w:rStyle w:val="Dfinition"/>
        </w:rPr>
        <w:t>retineatur</w:t>
      </w:r>
      <w:proofErr w:type="spellEnd"/>
      <w:r>
        <w:rPr>
          <w:rStyle w:val="Dfinition"/>
        </w:rPr>
        <w:t xml:space="preserve">, pro eius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grauior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mitior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diutissime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ad alteram </w:t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perseuerabit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Haec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intermissionis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διάλεμμ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appellant,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eiusque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</w:t>
      </w:r>
      <w:r>
        <w:rPr>
          <w:rStyle w:val="Dfinition"/>
        </w:rPr>
        <w:br/>
        <w:t xml:space="preserve">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geminae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Verumtamen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factaque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intermissione</w:t>
      </w:r>
      <w:proofErr w:type="spellEnd"/>
      <w:r>
        <w:rPr>
          <w:rStyle w:val="Dfinition"/>
        </w:rPr>
        <w:t xml:space="preserve">, altera </w:t>
      </w:r>
      <w:proofErr w:type="spellStart"/>
      <w:r>
        <w:rPr>
          <w:rStyle w:val="Dfinition"/>
        </w:rPr>
        <w:t>nihilominus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t xml:space="preserve"> die, vel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  <w:t xml:space="preserve">quarto </w:t>
      </w:r>
      <w:proofErr w:type="spellStart"/>
      <w:r>
        <w:rPr>
          <w:rStyle w:val="Dfinition"/>
        </w:rPr>
        <w:t>repetit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posteaquam</w:t>
      </w:r>
      <w:proofErr w:type="spellEnd"/>
      <w:r>
        <w:rPr>
          <w:rStyle w:val="Dfinition"/>
        </w:rPr>
        <w:t xml:space="preserve"> scilicet humor </w:t>
      </w:r>
      <w:proofErr w:type="spellStart"/>
      <w:r>
        <w:rPr>
          <w:rStyle w:val="Dfinition"/>
        </w:rPr>
        <w:t>talis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tantusque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coaceruatus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partis natura </w:t>
      </w:r>
      <w:proofErr w:type="spellStart"/>
      <w:r>
        <w:rPr>
          <w:rStyle w:val="Dfinition"/>
        </w:rPr>
        <w:t>amplius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nequeat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calere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incipientem</w:t>
      </w:r>
      <w:proofErr w:type="spellEnd"/>
      <w:r>
        <w:rPr>
          <w:rStyle w:val="Dfinition"/>
        </w:rPr>
        <w:br/>
        <w:t xml:space="preserve"> à se </w:t>
      </w:r>
      <w:proofErr w:type="spellStart"/>
      <w:r>
        <w:rPr>
          <w:rStyle w:val="Dfinition"/>
        </w:rPr>
        <w:t>depellere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conetur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Tamdiu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</w:r>
      <w:proofErr w:type="spellStart"/>
      <w:r>
        <w:rPr>
          <w:rStyle w:val="Dfinition"/>
        </w:rPr>
        <w:t>circuitus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iste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accessionum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seuerat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quamdiu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putredinis</w:t>
      </w:r>
      <w:proofErr w:type="spellEnd"/>
      <w:r>
        <w:rPr>
          <w:rStyle w:val="Dfinition"/>
        </w:rPr>
        <w:t xml:space="preserve"> causa in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fouente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residet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proque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magna</w:t>
      </w:r>
      <w:r>
        <w:rPr>
          <w:rStyle w:val="Dfinition"/>
        </w:rPr>
        <w:br/>
      </w:r>
      <w:proofErr w:type="spellStart"/>
      <w:r>
        <w:rPr>
          <w:rStyle w:val="Dfinition"/>
        </w:rPr>
        <w:t>putredo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excitatur</w:t>
      </w:r>
      <w:proofErr w:type="spellEnd"/>
      <w:r>
        <w:rPr>
          <w:rStyle w:val="Dfinition"/>
        </w:rPr>
        <w:t>. Ac pituita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semicoctaque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facile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colligitur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quotidianas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post </w:t>
      </w:r>
      <w:proofErr w:type="spellStart"/>
      <w:r>
        <w:rPr>
          <w:rStyle w:val="Dfinition"/>
        </w:rPr>
        <w:t>vigesimam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quartam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recurrentes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celerius</w:t>
      </w:r>
      <w:proofErr w:type="spellEnd"/>
      <w:r>
        <w:rPr>
          <w:rStyle w:val="Dfinition"/>
        </w:rPr>
        <w:t xml:space="preserve"> quo </w:t>
      </w:r>
      <w:proofErr w:type="spellStart"/>
      <w:r>
        <w:rPr>
          <w:rStyle w:val="Dfinition"/>
        </w:rPr>
        <w:t>crudior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>. Bilis</w:t>
      </w:r>
      <w:r>
        <w:rPr>
          <w:rStyle w:val="Dfinition"/>
        </w:rPr>
        <w:br/>
      </w:r>
      <w:proofErr w:type="spellStart"/>
      <w:r>
        <w:rPr>
          <w:rStyle w:val="Dfinition"/>
        </w:rPr>
        <w:t>flaua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exquisita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eget</w:t>
      </w:r>
      <w:proofErr w:type="spellEnd"/>
      <w:r>
        <w:rPr>
          <w:rStyle w:val="Dfinition"/>
        </w:rPr>
        <w:t xml:space="preserve"> tempore</w:t>
      </w:r>
      <w:r>
        <w:rPr>
          <w:rStyle w:val="Dfinition"/>
        </w:rPr>
        <w:br/>
        <w:t xml:space="preserve"> ad sui </w:t>
      </w:r>
      <w:proofErr w:type="spellStart"/>
      <w:r>
        <w:rPr>
          <w:rStyle w:val="Dfinition"/>
        </w:rPr>
        <w:t>perfectionem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 quoque die </w:t>
      </w:r>
      <w:proofErr w:type="spellStart"/>
      <w:r>
        <w:rPr>
          <w:rStyle w:val="Dfinition"/>
        </w:rPr>
        <w:t>colligitur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redundat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iecinore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citius</w:t>
      </w:r>
      <w:proofErr w:type="spellEnd"/>
      <w:r>
        <w:rPr>
          <w:rStyle w:val="Dfinition"/>
        </w:rPr>
        <w:t>, nisi</w:t>
      </w:r>
      <w:r>
        <w:rPr>
          <w:rStyle w:val="Dfinition"/>
        </w:rPr>
        <w:br/>
      </w:r>
      <w:proofErr w:type="spellStart"/>
      <w:r>
        <w:rPr>
          <w:rStyle w:val="Dfinition"/>
        </w:rPr>
        <w:t>pallidior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crudior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frigidiorque</w:t>
      </w:r>
      <w:proofErr w:type="spellEnd"/>
      <w:r>
        <w:rPr>
          <w:rStyle w:val="Dfinition"/>
        </w:rPr>
        <w:t xml:space="preserve"> sit, &amp; </w:t>
      </w:r>
      <w:proofErr w:type="spellStart"/>
      <w:r>
        <w:rPr>
          <w:rStyle w:val="Dfinition"/>
        </w:rPr>
        <w:t>pituitae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particeps</w:t>
      </w:r>
      <w:proofErr w:type="spellEnd"/>
      <w:r>
        <w:rPr>
          <w:rStyle w:val="Dfinition"/>
        </w:rPr>
        <w:t xml:space="preserve">. Bilis quoque </w:t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exquisitaque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longiori</w:t>
      </w:r>
      <w:proofErr w:type="spellEnd"/>
      <w:r>
        <w:rPr>
          <w:rStyle w:val="Dfinition"/>
        </w:rPr>
        <w:t xml:space="preserve"> tempore à </w:t>
      </w:r>
      <w:proofErr w:type="spellStart"/>
      <w:r>
        <w:rPr>
          <w:rStyle w:val="Dfinition"/>
        </w:rPr>
        <w:t>liene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trahitur</w:t>
      </w:r>
      <w:proofErr w:type="spellEnd"/>
      <w:r>
        <w:rPr>
          <w:rStyle w:val="Dfinition"/>
        </w:rPr>
        <w:br/>
        <w:t xml:space="preserve">&amp;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coaceruatur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vstione</w:t>
      </w:r>
      <w:proofErr w:type="spellEnd"/>
      <w:r>
        <w:rPr>
          <w:rStyle w:val="Dfinition"/>
        </w:rPr>
        <w:t xml:space="preserve"> fit, </w:t>
      </w:r>
      <w:proofErr w:type="spellStart"/>
      <w:r>
        <w:rPr>
          <w:rStyle w:val="Dfinition"/>
        </w:rPr>
        <w:t>tardius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quarto quoque die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celerius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accedit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anticipationes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singuli</w:t>
      </w:r>
      <w:proofErr w:type="spellEnd"/>
      <w:r>
        <w:rPr>
          <w:rStyle w:val="Dfinition"/>
        </w:rPr>
        <w:t xml:space="preserve"> naturae</w:t>
      </w:r>
      <w:r>
        <w:rPr>
          <w:rStyle w:val="Dfinition"/>
        </w:rPr>
        <w:br/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excesserint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pituita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atram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crassior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naturae eius modus</w:t>
      </w:r>
      <w:r>
        <w:rPr>
          <w:rStyle w:val="Dfinition"/>
        </w:rPr>
        <w:br/>
        <w:t xml:space="preserve">&amp; ratio </w:t>
      </w:r>
      <w:proofErr w:type="spellStart"/>
      <w:r>
        <w:rPr>
          <w:rStyle w:val="Dfinition"/>
        </w:rPr>
        <w:t>ferat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ipsaque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putredinis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causa </w:t>
      </w:r>
      <w:proofErr w:type="spellStart"/>
      <w:r>
        <w:rPr>
          <w:rStyle w:val="Dfinition"/>
        </w:rPr>
        <w:t>parua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offensa</w:t>
      </w:r>
      <w:proofErr w:type="spellEnd"/>
      <w:r>
        <w:rPr>
          <w:rStyle w:val="Dfinition"/>
        </w:rPr>
        <w:t xml:space="preserve"> sit &amp; </w:t>
      </w:r>
      <w:proofErr w:type="spellStart"/>
      <w:r>
        <w:rPr>
          <w:rStyle w:val="Dfinition"/>
        </w:rPr>
        <w:t>irritata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expultrix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tardiores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br/>
        <w:t xml:space="preserve">, &amp; ab </w:t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bile </w:t>
      </w:r>
      <w:proofErr w:type="spellStart"/>
      <w:r>
        <w:rPr>
          <w:rStyle w:val="Dfinition"/>
        </w:rPr>
        <w:t>fortasse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quintanae</w:t>
      </w:r>
      <w:proofErr w:type="spellEnd"/>
      <w:r>
        <w:rPr>
          <w:rStyle w:val="Dfinition"/>
        </w:rPr>
        <w:t>, septimanae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nonanae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lib. 1.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</w:t>
      </w:r>
      <w:r>
        <w:rPr>
          <w:rStyle w:val="Dfinition"/>
        </w:rPr>
        <w:t>μιῶν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commemorat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αλείποντα π</w:t>
      </w:r>
      <w:proofErr w:type="spellStart"/>
      <w:r>
        <w:rPr>
          <w:rStyle w:val="grcARELIRE"/>
        </w:rPr>
        <w:t>υρετὸν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retentioribus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συνεγὴς</w:t>
      </w:r>
      <w:proofErr w:type="spellEnd"/>
      <w:r>
        <w:rPr>
          <w:rStyle w:val="Dfinition"/>
        </w:rPr>
        <w:t xml:space="preserve"> dicta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licet </w:t>
      </w:r>
      <w:proofErr w:type="spellStart"/>
      <w:r>
        <w:rPr>
          <w:rStyle w:val="Dfinition"/>
        </w:rPr>
        <w:t>nona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desinat</w:t>
      </w:r>
      <w:proofErr w:type="spellEnd"/>
      <w:r>
        <w:rPr>
          <w:rStyle w:val="Dfinition"/>
        </w:rPr>
        <w:t xml:space="preserve"> in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υρεξι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remissionem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insignes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accessionum</w:t>
      </w:r>
      <w:proofErr w:type="spellEnd"/>
      <w:r>
        <w:rPr>
          <w:rStyle w:val="Dfinition"/>
        </w:rPr>
        <w:br/>
        <w:t xml:space="preserve"> in initium, </w:t>
      </w:r>
      <w:proofErr w:type="spellStart"/>
      <w:r>
        <w:rPr>
          <w:rStyle w:val="Dfinition"/>
        </w:rPr>
        <w:t>augmentum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vigorem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declinationem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Galen. comment. 3.</w:t>
      </w:r>
      <w:r>
        <w:rPr>
          <w:rStyle w:val="Dfinition"/>
        </w:rPr>
        <w:br/>
        <w:t xml:space="preserve">lib. 1.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 5</w:t>
      </w:r>
      <w:r>
        <w:rPr>
          <w:rStyle w:val="Dfinition"/>
        </w:rPr>
        <w:br/>
      </w:r>
    </w:p>
    <w:p w14:paraId="41EACE9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804CE1F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 xml:space="preserve">αλόπων </w:t>
      </w:r>
      <w:proofErr w:type="spellStart"/>
      <w:r>
        <w:rPr>
          <w:rStyle w:val="orth"/>
        </w:rPr>
        <w:t>σρυτμὸς</w:t>
      </w:r>
      <w:proofErr w:type="spellEnd"/>
      <w:r>
        <w:rPr>
          <w:rStyle w:val="Dfinition"/>
        </w:rPr>
        <w:t xml:space="preserve">. pulsus </w:t>
      </w:r>
      <w:proofErr w:type="spellStart"/>
      <w:r>
        <w:rPr>
          <w:rStyle w:val="Dfinition"/>
        </w:rPr>
        <w:t>deficiens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intermittens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Est pulsus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in pluribus </w:t>
      </w:r>
      <w:proofErr w:type="spellStart"/>
      <w:r>
        <w:rPr>
          <w:rStyle w:val="Dfinition"/>
        </w:rPr>
        <w:t>pulsationibus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in quo non solum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, sed pluribus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vnus</w:t>
      </w:r>
      <w:proofErr w:type="spellEnd"/>
      <w:r>
        <w:rPr>
          <w:rStyle w:val="Dfinition"/>
        </w:rPr>
        <w:t xml:space="preserve"> minor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br/>
        <w:t xml:space="preserve">quoque motus </w:t>
      </w:r>
      <w:proofErr w:type="spellStart"/>
      <w:r>
        <w:rPr>
          <w:rStyle w:val="Dfinition"/>
        </w:rPr>
        <w:t>aboletur</w:t>
      </w:r>
      <w:proofErr w:type="spellEnd"/>
      <w:r>
        <w:rPr>
          <w:rStyle w:val="Dfinition"/>
        </w:rPr>
        <w:t xml:space="preserve">. Huic </w:t>
      </w:r>
      <w:proofErr w:type="spellStart"/>
      <w:r>
        <w:rPr>
          <w:rStyle w:val="Dfinition"/>
        </w:rPr>
        <w:t>contrarius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ò</w:t>
      </w:r>
      <w:r>
        <w:rPr>
          <w:rStyle w:val="Dfinition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ρεμ</w:t>
      </w:r>
      <w:proofErr w:type="spellEnd"/>
      <w:r>
        <w:rPr>
          <w:rStyle w:val="grcARELIRE"/>
        </w:rPr>
        <w:t>πίππων</w:t>
      </w:r>
      <w:r>
        <w:rPr>
          <w:rStyle w:val="Dfinition"/>
        </w:rPr>
        <w:t xml:space="preserve">, in quo </w:t>
      </w:r>
      <w:proofErr w:type="spellStart"/>
      <w:r>
        <w:rPr>
          <w:rStyle w:val="Dfinition"/>
        </w:rPr>
        <w:t>expectata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quiete</w:t>
      </w:r>
      <w:proofErr w:type="spellEnd"/>
      <w:r>
        <w:rPr>
          <w:rStyle w:val="Dfinition"/>
        </w:rPr>
        <w:t>, in medio</w:t>
      </w:r>
      <w:r>
        <w:rPr>
          <w:rStyle w:val="Dfinition"/>
        </w:rPr>
        <w:br/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superuacuus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aliquis</w:t>
      </w:r>
      <w:proofErr w:type="spellEnd"/>
      <w:r>
        <w:rPr>
          <w:rStyle w:val="Dfinition"/>
        </w:rPr>
        <w:t xml:space="preserve"> pulsus </w:t>
      </w:r>
      <w:proofErr w:type="spellStart"/>
      <w:r>
        <w:rPr>
          <w:rStyle w:val="Dfinition"/>
        </w:rPr>
        <w:t>incidit</w:t>
      </w:r>
      <w:proofErr w:type="spellEnd"/>
      <w:r>
        <w:rPr>
          <w:rStyle w:val="Dfinition"/>
        </w:rPr>
        <w:t>. fit</w:t>
      </w:r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imbecillitate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pulsificae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 xml:space="preserve">δ </w:t>
      </w:r>
      <w:proofErr w:type="spellStart"/>
      <w:r>
        <w:rPr>
          <w:rStyle w:val="grcARELIRE"/>
        </w:rPr>
        <w:t>ἀσρυξί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sensus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indicat</w:t>
      </w:r>
      <w:proofErr w:type="spellEnd"/>
      <w:r>
        <w:rPr>
          <w:rStyle w:val="Dfinition"/>
        </w:rPr>
        <w:t xml:space="preserve">, sit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functionis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dimidiatae</w:t>
      </w:r>
      <w:proofErr w:type="spellEnd"/>
      <w:r>
        <w:rPr>
          <w:rStyle w:val="Dfinition"/>
        </w:rPr>
        <w:br/>
        <w:t xml:space="preserve"> tantum </w:t>
      </w:r>
      <w:proofErr w:type="spellStart"/>
      <w:r>
        <w:rPr>
          <w:rStyle w:val="Dfinition"/>
        </w:rPr>
        <w:t>priuatio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βια</w:t>
      </w:r>
      <w:proofErr w:type="spellStart"/>
      <w:r>
        <w:rPr>
          <w:rStyle w:val="grcARELIRE"/>
        </w:rPr>
        <w:t>λί</w:t>
      </w:r>
      <w:proofErr w:type="spellEnd"/>
      <w:r>
        <w:rPr>
          <w:rStyle w:val="grcARELIRE"/>
        </w:rPr>
        <w:t>βανος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digerendo</w:t>
      </w:r>
      <w:proofErr w:type="spellEnd"/>
      <w:r>
        <w:rPr>
          <w:rStyle w:val="Dfinition"/>
        </w:rPr>
        <w:t xml:space="preserve"> puri,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aptissimum</w:t>
      </w:r>
      <w:proofErr w:type="spellEnd"/>
      <w:r>
        <w:rPr>
          <w:rStyle w:val="Dfinition"/>
        </w:rPr>
        <w:t xml:space="preserve">, quale pus in </w:t>
      </w:r>
      <w:proofErr w:type="spellStart"/>
      <w:r>
        <w:rPr>
          <w:rStyle w:val="Dfinition"/>
        </w:rPr>
        <w:t>Hypopuo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Gal. 14. meth. cap. </w:t>
      </w:r>
      <w:proofErr w:type="spellStart"/>
      <w:r>
        <w:rPr>
          <w:rStyle w:val="Dfinition"/>
        </w:rPr>
        <w:t>vlt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αλελυάένου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dissoluti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exoluti</w:t>
      </w:r>
      <w:proofErr w:type="spellEnd"/>
      <w:r>
        <w:rPr>
          <w:rStyle w:val="Dfinition"/>
        </w:rPr>
        <w:t xml:space="preserve">, de </w:t>
      </w:r>
      <w:proofErr w:type="spellStart"/>
      <w:r>
        <w:rPr>
          <w:rStyle w:val="Dfinition"/>
        </w:rPr>
        <w:t>aegris</w:t>
      </w:r>
      <w:proofErr w:type="spellEnd"/>
      <w:r>
        <w:rPr>
          <w:rStyle w:val="Dfinition"/>
        </w:rPr>
        <w:t xml:space="preserve"> dictum,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</w:t>
      </w:r>
      <w:proofErr w:type="spellStart"/>
      <w:r>
        <w:rPr>
          <w:rStyle w:val="Dfinition"/>
        </w:rPr>
        <w:t>virium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deiecti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iacent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proiecti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cadaueris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peculiaris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licet„</w:t>
      </w:r>
      <w:r>
        <w:rPr>
          <w:rStyle w:val="Dfinition"/>
        </w:rPr>
        <w:br/>
        <w:t xml:space="preserve"> que ex </w:t>
      </w:r>
      <w:proofErr w:type="spellStart"/>
      <w:r>
        <w:rPr>
          <w:rStyle w:val="Dfinition"/>
        </w:rPr>
        <w:t>morientibus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permultos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iacentes</w:t>
      </w:r>
      <w:proofErr w:type="spellEnd"/>
      <w:r>
        <w:rPr>
          <w:rStyle w:val="Dfinition"/>
        </w:rPr>
        <w:t xml:space="preserve"> quo"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tidie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, hos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αλελυμένους</w:t>
      </w:r>
      <w:r>
        <w:rPr>
          <w:rStyle w:val="Dfinition"/>
        </w:rPr>
        <w:t xml:space="preserve"> &amp; corpora </w:t>
      </w:r>
      <w:proofErr w:type="spellStart"/>
      <w:r>
        <w:rPr>
          <w:rStyle w:val="grcARELIRE"/>
        </w:rPr>
        <w:t>ἔκλυτ</w:t>
      </w:r>
      <w:proofErr w:type="spellEnd"/>
      <w:r>
        <w:rPr>
          <w:rStyle w:val="grcARELIRE"/>
        </w:rPr>
        <w:t>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άρετ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 1.</w:t>
      </w:r>
      <w:r>
        <w:rPr>
          <w:rStyle w:val="Dfinition"/>
        </w:rPr>
        <w:br/>
      </w:r>
      <w:proofErr w:type="spellStart"/>
      <w:r>
        <w:rPr>
          <w:rStyle w:val="orth"/>
        </w:rPr>
        <w:t>Δάλυσος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σιδηρίτις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ἡρόκλει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lib. 5. c. 3.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αμάσσημα</w:t>
      </w:r>
      <w:r w:rsidRPr="00BB4D9C">
        <w:rPr>
          <w:rStyle w:val="Dfinition"/>
          <w:lang w:val="it-IT"/>
        </w:rPr>
        <w:t>. vocatur id quod in ore manditur masti„</w:t>
      </w:r>
      <w:r w:rsidRPr="00BB4D9C">
        <w:rPr>
          <w:rStyle w:val="Dfinition"/>
          <w:lang w:val="it-IT"/>
        </w:rPr>
        <w:br/>
        <w:t xml:space="preserve"> catorium practici appellant.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Διάμηλον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vel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μήλων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compositi</w:t>
      </w:r>
      <w:proofErr w:type="spellEnd"/>
      <w:r w:rsidRPr="00BB4D9C">
        <w:rPr>
          <w:rStyle w:val="Dfinition"/>
          <w:lang w:val="fr-FR"/>
        </w:rPr>
        <w:t xml:space="preserve"> me„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dicamenti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gramStart"/>
      <w:r w:rsidRPr="00BB4D9C">
        <w:rPr>
          <w:rStyle w:val="Dfinition"/>
          <w:lang w:val="fr-FR"/>
        </w:rPr>
        <w:t>ex malis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cydonijs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Gal. 6. de </w:t>
      </w:r>
      <w:proofErr w:type="spellStart"/>
      <w:r w:rsidRPr="00BB4D9C">
        <w:rPr>
          <w:rStyle w:val="Dfinition"/>
          <w:lang w:val="fr-FR"/>
        </w:rPr>
        <w:t>sanit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tuenda</w:t>
      </w:r>
      <w:proofErr w:type="spellEnd"/>
      <w:proofErr w:type="gramEnd"/>
      <w:r w:rsidRPr="00BB4D9C">
        <w:rPr>
          <w:rStyle w:val="Dfinition"/>
          <w:lang w:val="fr-FR"/>
        </w:rPr>
        <w:t xml:space="preserve">, &amp; l. 8.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>. c. 4.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Δι</w:t>
      </w:r>
      <w:proofErr w:type="spellEnd"/>
      <w:r>
        <w:rPr>
          <w:rStyle w:val="orth"/>
        </w:rPr>
        <w:t>αμότωσις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linamentorum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vlceris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cauitatem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insertio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Διάμωρον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diamorum</w:t>
      </w:r>
      <w:proofErr w:type="spellEnd"/>
      <w:proofErr w:type="gram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confectio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moris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fit, de qua Gal. 6.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τέ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plura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Διάντεος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perpetuus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 xml:space="preserve">. lib. de </w:t>
      </w:r>
      <w:proofErr w:type="spellStart"/>
      <w:r w:rsidRPr="00BB4D9C">
        <w:rPr>
          <w:rStyle w:val="Dfinition"/>
          <w:lang w:val="fr-FR"/>
        </w:rPr>
        <w:t>articul</w:t>
      </w:r>
      <w:proofErr w:type="spellEnd"/>
      <w:r w:rsidRPr="00BB4D9C">
        <w:rPr>
          <w:rStyle w:val="Dfinition"/>
          <w:lang w:val="fr-FR"/>
        </w:rPr>
        <w:t>. Sic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τὰς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τένοντ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τόνους</w:t>
      </w:r>
      <w:proofErr w:type="spellEnd"/>
      <w:r w:rsidRPr="00BB4D9C">
        <w:rPr>
          <w:rStyle w:val="Dfinition"/>
          <w:lang w:val="fr-FR"/>
        </w:rPr>
        <w:t>, quasi à superiore</w:t>
      </w:r>
      <w:r w:rsidRPr="00BB4D9C">
        <w:rPr>
          <w:rStyle w:val="Dfinition"/>
          <w:lang w:val="fr-FR"/>
        </w:rPr>
        <w:br/>
        <w:t xml:space="preserve"> parte </w:t>
      </w:r>
      <w:proofErr w:type="spellStart"/>
      <w:r w:rsidRPr="00BB4D9C">
        <w:rPr>
          <w:rStyle w:val="Dfinition"/>
          <w:lang w:val="fr-FR"/>
        </w:rPr>
        <w:t>deorsum</w:t>
      </w:r>
      <w:proofErr w:type="spellEnd"/>
      <w:r w:rsidRPr="00BB4D9C">
        <w:rPr>
          <w:rStyle w:val="Dfinition"/>
          <w:lang w:val="fr-FR"/>
        </w:rPr>
        <w:t xml:space="preserve"> magna </w:t>
      </w:r>
      <w:proofErr w:type="spellStart"/>
      <w:r w:rsidRPr="00BB4D9C">
        <w:rPr>
          <w:rStyle w:val="Dfinition"/>
          <w:lang w:val="fr-FR"/>
        </w:rPr>
        <w:t>longitudine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protensos</w:t>
      </w:r>
      <w:proofErr w:type="spellEnd"/>
      <w:r w:rsidRPr="00BB4D9C">
        <w:rPr>
          <w:rStyle w:val="Dfinition"/>
          <w:lang w:val="fr-FR"/>
        </w:rPr>
        <w:br/>
        <w:t xml:space="preserve">, vt </w:t>
      </w:r>
      <w:proofErr w:type="spellStart"/>
      <w:r w:rsidRPr="00BB4D9C">
        <w:rPr>
          <w:rStyle w:val="Dfinition"/>
          <w:lang w:val="fr-FR"/>
        </w:rPr>
        <w:t>annotat</w:t>
      </w:r>
      <w:proofErr w:type="spellEnd"/>
      <w:r w:rsidRPr="00BB4D9C">
        <w:rPr>
          <w:rStyle w:val="Dfinition"/>
          <w:lang w:val="fr-FR"/>
        </w:rPr>
        <w:t xml:space="preserve"> Galen. </w:t>
      </w:r>
      <w:proofErr w:type="gramStart"/>
      <w:r w:rsidRPr="00BB4D9C">
        <w:rPr>
          <w:rStyle w:val="Dfinition"/>
          <w:lang w:val="fr-FR"/>
        </w:rPr>
        <w:t>comment</w:t>
      </w:r>
      <w:proofErr w:type="gramEnd"/>
      <w:r w:rsidRPr="00BB4D9C">
        <w:rPr>
          <w:rStyle w:val="Dfinition"/>
          <w:lang w:val="fr-FR"/>
        </w:rPr>
        <w:t>. 3.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 xml:space="preserve"> pro </w:t>
      </w:r>
      <w:proofErr w:type="spellStart"/>
      <w:r>
        <w:rPr>
          <w:rStyle w:val="grcARELIRE"/>
        </w:rPr>
        <w:t>διάντεος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scribendum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αντῶος</w:t>
      </w:r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vt non modo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Sed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Diodor</w:t>
      </w:r>
      <w:proofErr w:type="spellEnd"/>
      <w:r w:rsidRPr="00BB4D9C">
        <w:rPr>
          <w:rStyle w:val="Dfinition"/>
          <w:lang w:val="fr-FR"/>
        </w:rPr>
        <w:t xml:space="preserve">. &amp; </w:t>
      </w:r>
      <w:proofErr w:type="spellStart"/>
      <w:r w:rsidRPr="00BB4D9C">
        <w:rPr>
          <w:rStyle w:val="Dfinition"/>
          <w:lang w:val="fr-FR"/>
        </w:rPr>
        <w:t>Suidam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legimus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significatque</w:t>
      </w:r>
      <w:proofErr w:type="spellEnd"/>
      <w:r w:rsidRPr="00BB4D9C">
        <w:rPr>
          <w:rStyle w:val="Dfinition"/>
          <w:lang w:val="fr-FR"/>
        </w:rPr>
        <w:t xml:space="preserve"> ab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extremo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alterum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pertransiens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αναισασαὸς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organum</w:t>
      </w:r>
      <w:proofErr w:type="gramEnd"/>
      <w:r w:rsidRPr="00BB4D9C">
        <w:rPr>
          <w:rStyle w:val="Dfinition"/>
          <w:lang w:val="fr-FR"/>
        </w:rPr>
        <w:t xml:space="preserve"> significat, quo vi </w:t>
      </w:r>
      <w:proofErr w:type="spellStart"/>
      <w:r w:rsidRPr="00BB4D9C">
        <w:rPr>
          <w:rStyle w:val="Dfinition"/>
          <w:lang w:val="fr-FR"/>
        </w:rPr>
        <w:t>adhibita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proofErr w:type="spellStart"/>
      <w:r w:rsidRPr="00BB4D9C">
        <w:rPr>
          <w:rStyle w:val="Dfinition"/>
          <w:lang w:val="fr-FR"/>
        </w:rPr>
        <w:t>membri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restitutio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cogitur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Hipp.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I. de </w:t>
      </w:r>
      <w:proofErr w:type="spellStart"/>
      <w:r w:rsidRPr="00BB4D9C">
        <w:rPr>
          <w:rStyle w:val="Dfinition"/>
          <w:lang w:val="fr-FR"/>
        </w:rPr>
        <w:t>articulis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quanquam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exemplaria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αναικαζόμενον</w:t>
      </w:r>
      <w:r w:rsidRPr="00BB4D9C">
        <w:rPr>
          <w:rStyle w:val="Dfinition"/>
          <w:lang w:val="fr-FR"/>
        </w:rPr>
        <w:t xml:space="preserve"> nominant; </w:t>
      </w:r>
      <w:r>
        <w:rPr>
          <w:rStyle w:val="grcARELIRE"/>
        </w:rPr>
        <w:t>βά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θρον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ξύλον</w:t>
      </w:r>
      <w:proofErr w:type="spellEnd"/>
      <w:r w:rsidRPr="00BB4D9C">
        <w:rPr>
          <w:rStyle w:val="Dfinition"/>
          <w:lang w:val="fr-FR"/>
        </w:rPr>
        <w:t xml:space="preserve"> Paulus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vt loco </w:t>
      </w:r>
      <w:proofErr w:type="spellStart"/>
      <w:r w:rsidRPr="00BB4D9C">
        <w:rPr>
          <w:rStyle w:val="Dfinition"/>
          <w:lang w:val="fr-FR"/>
        </w:rPr>
        <w:t>cit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σκευὴν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sic ille ex hoc </w:t>
      </w:r>
      <w:proofErr w:type="spellStart"/>
      <w:r w:rsidRPr="00BB4D9C">
        <w:rPr>
          <w:rStyle w:val="Dfinition"/>
          <w:lang w:val="fr-FR"/>
        </w:rPr>
        <w:t>Hippocratis</w:t>
      </w:r>
      <w:proofErr w:type="spellEnd"/>
      <w:r w:rsidRPr="00BB4D9C">
        <w:rPr>
          <w:rStyle w:val="Dfinition"/>
          <w:lang w:val="fr-FR"/>
        </w:rPr>
        <w:t xml:space="preserve"> loco </w:t>
      </w:r>
      <w:proofErr w:type="spellStart"/>
      <w:r>
        <w:rPr>
          <w:rStyle w:val="grcARELIRE"/>
        </w:rPr>
        <w:t>κἀτ</w:t>
      </w:r>
      <w:proofErr w:type="spellEnd"/>
      <w:r>
        <w:rPr>
          <w:rStyle w:val="grcARELIRE"/>
        </w:rPr>
        <w:t>αρτισαὸν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opti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 xml:space="preserve"> me </w:t>
      </w:r>
      <w:proofErr w:type="spellStart"/>
      <w:r w:rsidRPr="00BB4D9C">
        <w:rPr>
          <w:rStyle w:val="Dfinition"/>
          <w:lang w:val="fr-FR"/>
        </w:rPr>
        <w:t>describit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meminit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Oribas</w:t>
      </w:r>
      <w:proofErr w:type="spellEnd"/>
      <w:r w:rsidRPr="00BB4D9C">
        <w:rPr>
          <w:rStyle w:val="Dfinition"/>
          <w:lang w:val="fr-FR"/>
        </w:rPr>
        <w:t>. lib. de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proofErr w:type="spellStart"/>
      <w:r w:rsidRPr="00BB4D9C">
        <w:rPr>
          <w:rStyle w:val="Dfinition"/>
          <w:lang w:val="fr-FR"/>
        </w:rPr>
        <w:t>machinamentis</w:t>
      </w:r>
      <w:proofErr w:type="spellEnd"/>
      <w:r w:rsidRPr="00BB4D9C">
        <w:rPr>
          <w:rStyle w:val="Dfinition"/>
          <w:lang w:val="fr-FR"/>
        </w:rPr>
        <w:t xml:space="preserve"> c. 35.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απάσματα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id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quod inane non est nec </w:t>
      </w:r>
      <w:proofErr w:type="spellStart"/>
      <w:r w:rsidRPr="00BB4D9C">
        <w:rPr>
          <w:rStyle w:val="Dfinition"/>
          <w:lang w:val="fr-FR"/>
        </w:rPr>
        <w:t>teneram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fungosamque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medullam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lignosa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soliditate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durum</w:t>
      </w:r>
      <w:proofErr w:type="spellEnd"/>
      <w:r w:rsidRPr="00BB4D9C">
        <w:rPr>
          <w:rStyle w:val="Dfinition"/>
          <w:lang w:val="fr-FR"/>
        </w:rPr>
        <w:t xml:space="preserve"> est. Eo nomine </w:t>
      </w:r>
      <w:proofErr w:type="spellStart"/>
      <w:r>
        <w:rPr>
          <w:rStyle w:val="grcARELIRE"/>
        </w:rPr>
        <w:t>ἀσ</w:t>
      </w:r>
      <w:proofErr w:type="spellEnd"/>
      <w:r>
        <w:rPr>
          <w:rStyle w:val="grcARELIRE"/>
        </w:rPr>
        <w:t>πάλαθον</w:t>
      </w:r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Syris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vocatum</w:t>
      </w:r>
      <w:proofErr w:type="spellEnd"/>
      <w:r w:rsidRPr="00BB4D9C">
        <w:rPr>
          <w:rStyle w:val="Dfinition"/>
          <w:lang w:val="fr-FR"/>
        </w:rPr>
        <w:t xml:space="preserve"> fuisse,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Dioscoridem</w:t>
      </w:r>
      <w:proofErr w:type="spellEnd"/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απάσματα</w:t>
      </w:r>
      <w:r w:rsidRPr="00BB4D9C">
        <w:rPr>
          <w:rStyle w:val="Dfinition"/>
          <w:lang w:val="it-IT"/>
        </w:rPr>
        <w:t>. dicuntur aspergines medicamenti alicuius</w:t>
      </w:r>
      <w:r w:rsidRPr="00BB4D9C">
        <w:rPr>
          <w:rStyle w:val="Dfinition"/>
          <w:lang w:val="it-IT"/>
        </w:rPr>
        <w:br/>
        <w:t xml:space="preserve"> sicci &amp; in puluerem triti. fiunt ad varios</w:t>
      </w:r>
      <w:r w:rsidRPr="00BB4D9C">
        <w:rPr>
          <w:rStyle w:val="Dfinition"/>
          <w:lang w:val="it-IT"/>
        </w:rPr>
        <w:br/>
        <w:t>vsus. Plinius quaedam ad cohercendos sudores, &amp;</w:t>
      </w:r>
      <w:r w:rsidRPr="00BB4D9C">
        <w:rPr>
          <w:rStyle w:val="Dfinition"/>
          <w:lang w:val="it-IT"/>
        </w:rPr>
        <w:br/>
        <w:t>vt à balneis inarescant corpora parari scribit ex</w:t>
      </w:r>
      <w:r w:rsidRPr="00BB4D9C">
        <w:rPr>
          <w:rStyle w:val="Dfinition"/>
          <w:lang w:val="it-IT"/>
        </w:rPr>
        <w:br/>
        <w:t>rosis libro 21. cap. 19. diapasmata, inquit, ex rosis</w:t>
      </w:r>
      <w:r w:rsidRPr="00BB4D9C">
        <w:rPr>
          <w:rStyle w:val="Dfinition"/>
          <w:lang w:val="it-IT"/>
        </w:rPr>
        <w:br/>
        <w:t>fiunt ad sudores coercendos, ita vt à balneis inarescant</w:t>
      </w:r>
      <w:r w:rsidRPr="00BB4D9C">
        <w:rPr>
          <w:rStyle w:val="Dfinition"/>
          <w:lang w:val="it-IT"/>
        </w:rPr>
        <w:br/>
        <w:t xml:space="preserve"> corporibus, deinde frigida abluantur. id</w:t>
      </w:r>
      <w:r w:rsidRPr="00BB4D9C">
        <w:rPr>
          <w:rStyle w:val="Dfinition"/>
          <w:lang w:val="it-IT"/>
        </w:rPr>
        <w:br/>
        <w:t xml:space="preserve">quod Dioscorides Gręce dixit, </w:t>
      </w:r>
      <w:proofErr w:type="spellStart"/>
      <w:r>
        <w:rPr>
          <w:rStyle w:val="grcARELIRE"/>
        </w:rPr>
        <w:t>χρῶντ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λείους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δαπ</w:t>
      </w:r>
      <w:proofErr w:type="spellStart"/>
      <w:r>
        <w:rPr>
          <w:rStyle w:val="grcARELIRE"/>
        </w:rPr>
        <w:t>άσμ</w:t>
      </w:r>
      <w:proofErr w:type="spellEnd"/>
      <w:r>
        <w:rPr>
          <w:rStyle w:val="grcARELIRE"/>
        </w:rPr>
        <w:t>ασι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συγχρίσυ</w:t>
      </w:r>
      <w:proofErr w:type="spellEnd"/>
      <w:r>
        <w:rPr>
          <w:rStyle w:val="grcARELIRE"/>
        </w:rPr>
        <w:t>ασι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λυτρὸν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μιτὰ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ξηρ</w:t>
      </w:r>
      <w:proofErr w:type="spellEnd"/>
      <w:r>
        <w:rPr>
          <w:rStyle w:val="grcARELIRE"/>
        </w:rPr>
        <w:t>ανθῆναι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εκλούοντ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ψυγρ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>. hoc est, vtuntur</w:t>
      </w:r>
      <w:r w:rsidRPr="00BB4D9C">
        <w:rPr>
          <w:rStyle w:val="Dfinition"/>
          <w:lang w:val="it-IT"/>
        </w:rPr>
        <w:br/>
        <w:t>vero etiam plures in diapasmatis &amp; synchrismatis</w:t>
      </w:r>
      <w:r w:rsidRPr="00BB4D9C">
        <w:rPr>
          <w:rStyle w:val="Dfinition"/>
          <w:lang w:val="it-IT"/>
        </w:rPr>
        <w:br/>
        <w:t xml:space="preserve"> post balneum, &amp; postquam resiccati fuerint,</w:t>
      </w:r>
      <w:r w:rsidRPr="00BB4D9C">
        <w:rPr>
          <w:rStyle w:val="Dfinition"/>
          <w:lang w:val="it-IT"/>
        </w:rPr>
        <w:br/>
        <w:t>frigida abluuntur. Idem Plinius lib. 13. c. 2. Siccis</w:t>
      </w:r>
      <w:r w:rsidRPr="00BB4D9C">
        <w:rPr>
          <w:rStyle w:val="Dfinition"/>
          <w:lang w:val="it-IT"/>
        </w:rPr>
        <w:br/>
        <w:t xml:space="preserve">, inquit, odoribus constant quae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απάσματα</w:t>
      </w:r>
      <w:r w:rsidRPr="00BB4D9C">
        <w:rPr>
          <w:rStyle w:val="Dfinition"/>
          <w:lang w:val="it-IT"/>
        </w:rPr>
        <w:br/>
        <w:t>vocantur. De his &amp; Martialis lib. I.</w:t>
      </w:r>
      <w:r w:rsidRPr="00BB4D9C">
        <w:rPr>
          <w:rStyle w:val="Dfinition"/>
          <w:lang w:val="it-IT"/>
        </w:rPr>
        <w:br/>
        <w:t>Quid quod olet grauius mistum diapasmate</w:t>
      </w:r>
      <w:r w:rsidRPr="00BB4D9C">
        <w:rPr>
          <w:rStyle w:val="Dfinition"/>
          <w:lang w:val="it-IT"/>
        </w:rPr>
        <w:br/>
        <w:t>viriis:</w:t>
      </w:r>
      <w:r w:rsidRPr="00BB4D9C">
        <w:rPr>
          <w:rStyle w:val="Dfinition"/>
          <w:lang w:val="it-IT"/>
        </w:rPr>
        <w:br/>
        <w:t>Diapasma enim dixit siccos odores qui in pastillos</w:t>
      </w:r>
      <w:r w:rsidRPr="00BB4D9C">
        <w:rPr>
          <w:rStyle w:val="Dfinition"/>
          <w:lang w:val="it-IT"/>
        </w:rPr>
        <w:br/>
        <w:t xml:space="preserve"> inspergebantur. Verumtamen non eum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modo vsum praestabant, nec ex medicamentis</w:t>
      </w:r>
      <w:r w:rsidRPr="00BB4D9C">
        <w:rPr>
          <w:rStyle w:val="Dfinition"/>
          <w:lang w:val="it-IT"/>
        </w:rPr>
        <w:br/>
        <w:t>vnius generis componebantur. Siquidem totis</w:t>
      </w:r>
      <w:r w:rsidRPr="00BB4D9C">
        <w:rPr>
          <w:rStyle w:val="Dfinition"/>
          <w:lang w:val="it-IT"/>
        </w:rPr>
        <w:br/>
        <w:t>corporibus vel eorum partibus fouendis, siccandis</w:t>
      </w:r>
      <w:r w:rsidRPr="00BB4D9C">
        <w:rPr>
          <w:rStyle w:val="Dfinition"/>
          <w:lang w:val="it-IT"/>
        </w:rPr>
        <w:br/>
        <w:t>, laxandis, adstringendis, molliendis, durandis,</w:t>
      </w:r>
      <w:r w:rsidRPr="00BB4D9C">
        <w:rPr>
          <w:rStyle w:val="Dfinition"/>
          <w:lang w:val="it-IT"/>
        </w:rPr>
        <w:br/>
        <w:t>&amp; odorandis aliquando inspergebantur. id quod</w:t>
      </w:r>
      <w:r w:rsidRPr="00BB4D9C">
        <w:rPr>
          <w:rStyle w:val="Dfinition"/>
          <w:lang w:val="it-IT"/>
        </w:rPr>
        <w:br/>
        <w:t>satis euidenter docet Paulus Aegineta lib. 7. c. 13.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καταπ</w:t>
      </w:r>
      <w:proofErr w:type="spellStart"/>
      <w:r>
        <w:rPr>
          <w:rStyle w:val="grcARELIRE"/>
        </w:rPr>
        <w:t>άσμ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 xml:space="preserve"> appellans, quae omnino eadem sunt</w:t>
      </w:r>
      <w:r w:rsidRPr="00BB4D9C">
        <w:rPr>
          <w:rStyle w:val="Dfinition"/>
          <w:lang w:val="it-IT"/>
        </w:rPr>
        <w:br/>
        <w:t xml:space="preserve">atque </w:t>
      </w:r>
      <w:proofErr w:type="spellStart"/>
      <w:r>
        <w:rPr>
          <w:rStyle w:val="grcARELIRE"/>
        </w:rPr>
        <w:t>δδ</w:t>
      </w:r>
      <w:proofErr w:type="spellEnd"/>
      <w:r>
        <w:rPr>
          <w:rStyle w:val="grcARELIRE"/>
        </w:rPr>
        <w:t>απάσματα</w:t>
      </w:r>
      <w:r w:rsidRPr="00BB4D9C">
        <w:rPr>
          <w:rStyle w:val="Dfinition"/>
          <w:lang w:val="it-IT"/>
        </w:rPr>
        <w:t xml:space="preserve">. Dicitur autem </w:t>
      </w:r>
      <w:proofErr w:type="spellStart"/>
      <w:r>
        <w:rPr>
          <w:rStyle w:val="grcARELIRE"/>
        </w:rPr>
        <w:t>διά</w:t>
      </w:r>
      <w:proofErr w:type="spellEnd"/>
      <w:r>
        <w:rPr>
          <w:rStyle w:val="grcARELIRE"/>
        </w:rPr>
        <w:t>πασμα</w:t>
      </w:r>
      <w:r w:rsidRPr="00BB4D9C">
        <w:rPr>
          <w:rStyle w:val="Dfinition"/>
          <w:lang w:val="it-IT"/>
        </w:rPr>
        <w:t xml:space="preserve"> non</w:t>
      </w:r>
      <w:r w:rsidRPr="00BB4D9C">
        <w:rPr>
          <w:rStyle w:val="Dfinition"/>
          <w:lang w:val="it-IT"/>
        </w:rPr>
        <w:br/>
        <w:t>id modo quod corpori siccum inspergitur, verum</w:t>
      </w:r>
      <w:r w:rsidRPr="00BB4D9C">
        <w:rPr>
          <w:rStyle w:val="Dfinition"/>
          <w:lang w:val="it-IT"/>
        </w:rPr>
        <w:br/>
        <w:t xml:space="preserve"> etiam quod in potum inditur, &amp; inspersum</w:t>
      </w:r>
      <w:r w:rsidRPr="00BB4D9C">
        <w:rPr>
          <w:rStyle w:val="Dfinition"/>
          <w:lang w:val="it-IT"/>
        </w:rPr>
        <w:br/>
        <w:t>potui bibitur. Nam &amp; huius exempla quaedam</w:t>
      </w:r>
      <w:r w:rsidRPr="00BB4D9C">
        <w:rPr>
          <w:rStyle w:val="Dfinition"/>
          <w:lang w:val="it-IT"/>
        </w:rPr>
        <w:br/>
        <w:t xml:space="preserve">habentur apud Gal. vt libro 9. </w:t>
      </w:r>
      <w:r>
        <w:rPr>
          <w:rStyle w:val="grcARELIRE"/>
        </w:rPr>
        <w:t>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ὰτὰ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BB4D9C">
        <w:rPr>
          <w:rStyle w:val="Dfinition"/>
          <w:lang w:val="it-IT"/>
        </w:rPr>
        <w:t>ó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εις</w:t>
      </w:r>
      <w:proofErr w:type="spellEnd"/>
      <w:r w:rsidRPr="00BB4D9C">
        <w:rPr>
          <w:rStyle w:val="Dfinition"/>
          <w:lang w:val="it-IT"/>
        </w:rPr>
        <w:t>: anchusam</w:t>
      </w:r>
      <w:r w:rsidRPr="00BB4D9C">
        <w:rPr>
          <w:rStyle w:val="Dfinition"/>
          <w:lang w:val="it-IT"/>
        </w:rPr>
        <w:br/>
        <w:t xml:space="preserve"> tenuissime tritam cum aqua potabili</w:t>
      </w:r>
      <w:r w:rsidRPr="00BB4D9C">
        <w:rPr>
          <w:rStyle w:val="Dfinition"/>
          <w:lang w:val="it-IT"/>
        </w:rPr>
        <w:br/>
        <w:t>bibendam dato. Et, struthij cochlearium cum</w:t>
      </w:r>
      <w:r w:rsidRPr="00BB4D9C">
        <w:rPr>
          <w:rStyle w:val="Dfinition"/>
          <w:lang w:val="it-IT"/>
        </w:rPr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</w:t>
      </w:r>
      <w:proofErr w:type="spellStart"/>
      <w:r>
        <w:rPr>
          <w:rStyle w:val="Dfinition"/>
        </w:rPr>
        <w:t>στὰ</w:t>
      </w:r>
      <w:proofErr w:type="spellEnd"/>
      <w:r w:rsidRPr="00BB4D9C">
        <w:rPr>
          <w:rStyle w:val="Dfinition"/>
          <w:lang w:val="it-IT"/>
        </w:rPr>
        <w:br/>
        <w:t xml:space="preserve">, siue (quod idem est)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απάσαατα</w:t>
      </w:r>
      <w:r w:rsidRPr="00BB4D9C">
        <w:rPr>
          <w:rStyle w:val="Dfinition"/>
          <w:lang w:val="it-IT"/>
        </w:rPr>
        <w:t xml:space="preserve"> appellat.</w:t>
      </w:r>
      <w:r w:rsidRPr="00BB4D9C">
        <w:rPr>
          <w:rStyle w:val="Dfinition"/>
          <w:lang w:val="it-IT"/>
        </w:rPr>
        <w:br/>
        <w:t xml:space="preserve">Refert tamen Oribasius ex Antyllo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πάσματα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καταπ</w:t>
      </w:r>
      <w:proofErr w:type="spellStart"/>
      <w:r>
        <w:rPr>
          <w:rStyle w:val="grcARELIRE"/>
        </w:rPr>
        <w:t>άσμ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απάσματα</w:t>
      </w:r>
      <w:r w:rsidRPr="00BB4D9C">
        <w:rPr>
          <w:rStyle w:val="Dfinition"/>
          <w:lang w:val="it-IT"/>
        </w:rPr>
        <w:t xml:space="preserve"> differre: quod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πά</w:t>
      </w:r>
      <w:r>
        <w:rPr>
          <w:rStyle w:val="Dfinition"/>
        </w:rPr>
        <w:t>σματα</w:t>
      </w:r>
      <w:r w:rsidRPr="00BB4D9C">
        <w:rPr>
          <w:rStyle w:val="Dfinition"/>
          <w:lang w:val="it-IT"/>
        </w:rPr>
        <w:br/>
        <w:t xml:space="preserve"> compescendis sudoribus aut alia corporis</w:t>
      </w:r>
      <w:r w:rsidRPr="00BB4D9C">
        <w:rPr>
          <w:rStyle w:val="Dfinition"/>
          <w:lang w:val="it-IT"/>
        </w:rPr>
        <w:br/>
        <w:t>per halitum digestione adhibeantur, aut ad summam</w:t>
      </w:r>
      <w:r w:rsidRPr="00BB4D9C">
        <w:rPr>
          <w:rStyle w:val="Dfinition"/>
          <w:lang w:val="it-IT"/>
        </w:rPr>
        <w:br/>
        <w:t xml:space="preserve"> cutim scarificandum, aut commouendum</w:t>
      </w:r>
      <w:r w:rsidRPr="00BB4D9C">
        <w:rPr>
          <w:rStyle w:val="Dfinition"/>
          <w:lang w:val="it-IT"/>
        </w:rPr>
        <w:br/>
        <w:t xml:space="preserve">pruritum: </w:t>
      </w:r>
      <w:r>
        <w:rPr>
          <w:rStyle w:val="grcARELIRE"/>
        </w:rPr>
        <w:t>καταπ</w:t>
      </w:r>
      <w:proofErr w:type="spellStart"/>
      <w:r>
        <w:rPr>
          <w:rStyle w:val="grcARELIRE"/>
        </w:rPr>
        <w:t>άσμ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 xml:space="preserve"> vero vlceribus superponantur: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απάσματα</w:t>
      </w:r>
      <w:r w:rsidRPr="00BB4D9C">
        <w:rPr>
          <w:rStyle w:val="Dfinition"/>
          <w:lang w:val="it-IT"/>
        </w:rPr>
        <w:t xml:space="preserve"> vero ad odoris gratiam</w:t>
      </w:r>
      <w:r w:rsidRPr="00BB4D9C">
        <w:rPr>
          <w:rStyle w:val="Dfinition"/>
          <w:lang w:val="it-IT"/>
        </w:rPr>
        <w:br/>
        <w:t>apparentur, &amp; alis atque feminibus ad summouendam</w:t>
      </w:r>
      <w:r w:rsidRPr="00BB4D9C">
        <w:rPr>
          <w:rStyle w:val="Dfinition"/>
          <w:lang w:val="it-IT"/>
        </w:rPr>
        <w:br/>
        <w:t xml:space="preserve"> graueolentiam illinantur.</w:t>
      </w:r>
      <w:r w:rsidRPr="00BB4D9C">
        <w:rPr>
          <w:rStyle w:val="Dfinition"/>
          <w:lang w:val="it-IT"/>
        </w:rPr>
        <w:br/>
        <w:t xml:space="preserve">Sic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απάσματα</w:t>
      </w:r>
      <w:r w:rsidRPr="00BB4D9C">
        <w:rPr>
          <w:rStyle w:val="Dfinition"/>
          <w:lang w:val="it-IT"/>
        </w:rPr>
        <w:t xml:space="preserve"> odorati puluisculi dicebantur</w:t>
      </w:r>
      <w:r w:rsidRPr="00BB4D9C">
        <w:rPr>
          <w:rStyle w:val="Dfinition"/>
          <w:lang w:val="it-IT"/>
        </w:rPr>
        <w:br/>
        <w:t xml:space="preserve"> quibus lecti cubiculares &amp; discubitorij conspergebantur</w:t>
      </w:r>
      <w:r w:rsidRPr="00BB4D9C">
        <w:rPr>
          <w:rStyle w:val="Dfinition"/>
          <w:lang w:val="it-IT"/>
        </w:rPr>
        <w:br/>
        <w:t xml:space="preserve"> delicatorum, vnde &amp; nomen, nec.</w:t>
      </w:r>
      <w:r w:rsidRPr="00BB4D9C">
        <w:rPr>
          <w:rStyle w:val="Dfinition"/>
          <w:lang w:val="it-IT"/>
        </w:rPr>
        <w:br/>
        <w:t>in diem erant, sed statim ad vsum adhibebantur,</w:t>
      </w:r>
      <w:r w:rsidRPr="00BB4D9C">
        <w:rPr>
          <w:rStyle w:val="Dfinition"/>
          <w:lang w:val="it-IT"/>
        </w:rPr>
        <w:br/>
        <w:t xml:space="preserve">vide </w:t>
      </w:r>
      <w:r>
        <w:rPr>
          <w:rStyle w:val="ref"/>
        </w:rPr>
        <w:t>καταπ</w:t>
      </w:r>
      <w:proofErr w:type="spellStart"/>
      <w:r>
        <w:rPr>
          <w:rStyle w:val="ref"/>
        </w:rPr>
        <w:t>άσμ</w:t>
      </w:r>
      <w:proofErr w:type="spellEnd"/>
      <w:r>
        <w:rPr>
          <w:rStyle w:val="ref"/>
        </w:rPr>
        <w:t>ατα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απεπλετμένα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σκίλε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hoc est, diuulsa longoque interuallo</w:t>
      </w:r>
      <w:r w:rsidRPr="00BB4D9C">
        <w:rPr>
          <w:rStyle w:val="Dfinition"/>
          <w:lang w:val="it-IT"/>
        </w:rPr>
        <w:br/>
        <w:t xml:space="preserve"> à se inuicem distantia crura. Id participium</w:t>
      </w:r>
      <w:r w:rsidRPr="00BB4D9C">
        <w:rPr>
          <w:rStyle w:val="Dfinition"/>
          <w:lang w:val="it-IT"/>
        </w:rPr>
        <w:br/>
        <w:t>, vt ait Galen. comment. in prognosticum,</w:t>
      </w:r>
      <w:r w:rsidRPr="00BB4D9C">
        <w:rPr>
          <w:rStyle w:val="Dfinition"/>
          <w:lang w:val="it-IT"/>
        </w:rPr>
        <w:br/>
        <w:t xml:space="preserve">etiam </w:t>
      </w:r>
      <w:proofErr w:type="spellStart"/>
      <w:r>
        <w:rPr>
          <w:rStyle w:val="grcARELIRE"/>
        </w:rPr>
        <w:t>διὰ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χ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απιπλιχμένα</w:t>
      </w:r>
      <w:r w:rsidRPr="00BB4D9C">
        <w:rPr>
          <w:rStyle w:val="Dfinition"/>
          <w:lang w:val="it-IT"/>
        </w:rPr>
        <w:t>. scribi potest.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απεπλῆθαι</w:t>
      </w:r>
      <w:r w:rsidRPr="00BB4D9C">
        <w:rPr>
          <w:rStyle w:val="Dfinition"/>
          <w:lang w:val="it-IT"/>
        </w:rPr>
        <w:t>. significat apud Hippocratem diuaricari</w:t>
      </w:r>
      <w:r w:rsidRPr="00BB4D9C">
        <w:rPr>
          <w:rStyle w:val="Dfinition"/>
          <w:lang w:val="it-IT"/>
        </w:rPr>
        <w:br/>
        <w:t xml:space="preserve"> &amp; cruribus diductis iacere: quod etiam ab</w:t>
      </w:r>
      <w:r w:rsidRPr="00BB4D9C">
        <w:rPr>
          <w:rStyle w:val="Dfinition"/>
          <w:lang w:val="it-IT"/>
        </w:rPr>
        <w:br/>
        <w:t xml:space="preserve">eo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πεπλῆθαι</w:t>
      </w:r>
      <w:r w:rsidRPr="00BB4D9C">
        <w:rPr>
          <w:rStyle w:val="Dfinition"/>
          <w:lang w:val="it-IT"/>
        </w:rPr>
        <w:t xml:space="preserve"> dicitur. Graeci enim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ληγάδ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siue</w:t>
      </w:r>
      <w:r w:rsidRPr="00BB4D9C">
        <w:rPr>
          <w:rStyle w:val="Dfinition"/>
          <w:lang w:val="it-IT"/>
        </w:rPr>
        <w:br/>
        <w:t xml:space="preserve">(quod idem est)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ληχάδ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appellant, quod inter</w:t>
      </w:r>
      <w:r w:rsidRPr="00BB4D9C">
        <w:rPr>
          <w:rStyle w:val="Dfinition"/>
          <w:lang w:val="it-IT"/>
        </w:rPr>
        <w:br/>
        <w:t>vtrumque crus spatium est, vt scribit Galen.</w:t>
      </w:r>
      <w:r w:rsidRPr="00BB4D9C">
        <w:rPr>
          <w:rStyle w:val="Dfinition"/>
          <w:lang w:val="it-IT"/>
        </w:rPr>
        <w:br/>
        <w:t xml:space="preserve">comment. 2.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ἀιμῶν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απήτματα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transuersaria</w:t>
      </w:r>
      <w:r w:rsidRPr="00BB4D9C">
        <w:rPr>
          <w:rStyle w:val="Dfinition"/>
          <w:lang w:val="it-IT"/>
        </w:rPr>
        <w:t>. pars sunt instrumentorum</w:t>
      </w:r>
      <w:r w:rsidRPr="00BB4D9C">
        <w:rPr>
          <w:rStyle w:val="Dfinition"/>
          <w:lang w:val="it-IT"/>
        </w:rPr>
        <w:br/>
        <w:t>, quae ad crurum laterumque compaginem</w:t>
      </w:r>
      <w:r w:rsidRPr="00BB4D9C">
        <w:rPr>
          <w:rStyle w:val="Dfinition"/>
          <w:lang w:val="it-IT"/>
        </w:rPr>
        <w:br/>
        <w:t>fiunt: ad quem vsum primo praecipueque destinantur</w:t>
      </w:r>
      <w:r w:rsidRPr="00BB4D9C">
        <w:rPr>
          <w:rStyle w:val="Dfinition"/>
          <w:lang w:val="it-IT"/>
        </w:rPr>
        <w:br/>
        <w:t>. Huc accedit quod machinationes quoque</w:t>
      </w:r>
      <w:r w:rsidRPr="00BB4D9C">
        <w:rPr>
          <w:rStyle w:val="Dfinition"/>
          <w:lang w:val="it-IT"/>
        </w:rPr>
        <w:br/>
        <w:t xml:space="preserve"> sustinent, vt puta trochleas, cubitos, atque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alia quaedam.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απόδησις</w:t>
      </w:r>
      <w:r w:rsidRPr="00BB4D9C">
        <w:rPr>
          <w:rStyle w:val="Dfinition"/>
          <w:lang w:val="it-IT"/>
        </w:rPr>
        <w:t>. est solutae continuitatis species, per quam</w:t>
      </w:r>
      <w:r w:rsidRPr="00BB4D9C">
        <w:rPr>
          <w:rStyle w:val="Dfinition"/>
          <w:lang w:val="it-IT"/>
        </w:rPr>
        <w:br/>
        <w:t>sanguis veluti transcolatus siue sudoris modo</w:t>
      </w:r>
      <w:r w:rsidRPr="00BB4D9C">
        <w:rPr>
          <w:rStyle w:val="Dfinition"/>
          <w:lang w:val="it-IT"/>
        </w:rPr>
        <w:br/>
        <w:t>transmissus effluit. Id autem duabus de causis</w:t>
      </w:r>
      <w:r w:rsidRPr="00BB4D9C">
        <w:rPr>
          <w:rStyle w:val="Dfinition"/>
          <w:lang w:val="it-IT"/>
        </w:rPr>
        <w:br/>
        <w:t>contingere potest. Nam vel vasorum tunica ipsa</w:t>
      </w:r>
      <w:r w:rsidRPr="00BB4D9C">
        <w:rPr>
          <w:rStyle w:val="Dfinition"/>
          <w:lang w:val="it-IT"/>
        </w:rPr>
        <w:br/>
        <w:t xml:space="preserve"> rarefacta, sanguine vero tenuato oritur: vel</w:t>
      </w:r>
      <w:r w:rsidRPr="00BB4D9C">
        <w:rPr>
          <w:rStyle w:val="Dfinition"/>
          <w:lang w:val="it-IT"/>
        </w:rPr>
        <w:br/>
        <w:t>accidit interdum ex gracilium vasorum ore adaperto</w:t>
      </w:r>
      <w:r w:rsidRPr="00BB4D9C">
        <w:rPr>
          <w:rStyle w:val="Dfinition"/>
          <w:lang w:val="it-IT"/>
        </w:rPr>
        <w:br/>
        <w:t>. Non est autem haec sanguinis effusio qualis</w:t>
      </w:r>
      <w:r w:rsidRPr="00BB4D9C">
        <w:rPr>
          <w:rStyle w:val="Dfinition"/>
          <w:lang w:val="it-IT"/>
        </w:rPr>
        <w:br/>
        <w:t xml:space="preserve"> per anastomosin, in qua tum maiorum venarum</w:t>
      </w:r>
      <w:r w:rsidRPr="00BB4D9C">
        <w:rPr>
          <w:rStyle w:val="Dfinition"/>
          <w:lang w:val="it-IT"/>
        </w:rPr>
        <w:br/>
        <w:t xml:space="preserve"> arteriarumque ora aperiuntur, tum sanguis</w:t>
      </w:r>
      <w:r w:rsidRPr="00BB4D9C">
        <w:rPr>
          <w:rStyle w:val="Dfinition"/>
          <w:lang w:val="it-IT"/>
        </w:rPr>
        <w:br/>
        <w:t xml:space="preserve">impetu &amp; copia erumpit. Siquidem per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απήδησιν</w:t>
      </w:r>
      <w:r w:rsidRPr="00BB4D9C">
        <w:rPr>
          <w:rStyle w:val="Dfinition"/>
          <w:lang w:val="it-IT"/>
        </w:rPr>
        <w:br/>
        <w:t>veluti transcolatur siue sudoris mondo transmittitur</w:t>
      </w:r>
      <w:r w:rsidRPr="00BB4D9C">
        <w:rPr>
          <w:rStyle w:val="Dfinition"/>
          <w:lang w:val="it-IT"/>
        </w:rPr>
        <w:br/>
        <w:t>, perque carnem sub cute diffunditur in modum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ἐκχυμομάτων</w:t>
      </w:r>
      <w:proofErr w:type="spellEnd"/>
      <w:r w:rsidRPr="00BB4D9C">
        <w:rPr>
          <w:rStyle w:val="Dfinition"/>
          <w:lang w:val="it-IT"/>
        </w:rPr>
        <w:t>, temporisque progressu liuescit</w:t>
      </w:r>
      <w:r w:rsidRPr="00BB4D9C">
        <w:rPr>
          <w:rStyle w:val="Dfinition"/>
          <w:lang w:val="it-IT"/>
        </w:rPr>
        <w:br/>
        <w:t xml:space="preserve"> &amp; ater euadit, paruis grumulis ex disperso</w:t>
      </w:r>
      <w:r w:rsidRPr="00BB4D9C">
        <w:rPr>
          <w:rStyle w:val="Dfinition"/>
          <w:lang w:val="it-IT"/>
        </w:rPr>
        <w:br/>
        <w:t>in multas cutis partes sanguine coactis. Nec vero</w:t>
      </w:r>
      <w:r w:rsidRPr="00BB4D9C">
        <w:rPr>
          <w:rStyle w:val="Dfinition"/>
          <w:lang w:val="it-IT"/>
        </w:rPr>
        <w:br/>
        <w:t xml:space="preserve">proprie sanguis est qui per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απόδησιν</w:t>
      </w:r>
      <w:r w:rsidRPr="00BB4D9C">
        <w:rPr>
          <w:rStyle w:val="Dfinition"/>
          <w:lang w:val="it-IT"/>
        </w:rPr>
        <w:t xml:space="preserve"> effunditur.</w:t>
      </w:r>
      <w:r w:rsidRPr="00BB4D9C">
        <w:rPr>
          <w:rStyle w:val="Dfinition"/>
          <w:lang w:val="it-IT"/>
        </w:rPr>
        <w:br/>
        <w:t>sed seri potius species, vt scribit Gal. in lib. de</w:t>
      </w:r>
      <w:r w:rsidRPr="00BB4D9C">
        <w:rPr>
          <w:rStyle w:val="Dfinition"/>
          <w:lang w:val="it-IT"/>
        </w:rPr>
        <w:br/>
        <w:t>sympt. caus. Eumque in modum ex iecinoris renumque</w:t>
      </w:r>
      <w:r w:rsidRPr="00BB4D9C">
        <w:rPr>
          <w:rStyle w:val="Dfinition"/>
          <w:lang w:val="it-IT"/>
        </w:rPr>
        <w:br/>
        <w:t xml:space="preserve"> debilitate meijtur, ac saepe per aluum</w:t>
      </w:r>
      <w:r w:rsidRPr="00BB4D9C">
        <w:rPr>
          <w:rStyle w:val="Dfinition"/>
          <w:lang w:val="it-IT"/>
        </w:rPr>
        <w:br/>
        <w:t xml:space="preserve">deijcitur sanguinolentum serum.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δί</w:t>
      </w:r>
      <w:proofErr w:type="spellEnd"/>
      <w:r>
        <w:rPr>
          <w:rStyle w:val="grcARELIRE"/>
        </w:rPr>
        <w:t>α</w:t>
      </w:r>
      <w:r>
        <w:rPr>
          <w:rStyle w:val="Dfinition"/>
        </w:rPr>
        <w:t>πιδήσεως</w:t>
      </w:r>
      <w:r>
        <w:rPr>
          <w:rStyle w:val="Dfinition"/>
        </w:rPr>
        <w:br/>
        <w:t xml:space="preserve"> praecipua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serosus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</w:p>
    <w:p w14:paraId="1B6475D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809BF99" w14:textId="77777777" w:rsidR="003152E5" w:rsidRPr="00BB4D9C" w:rsidRDefault="00000000">
      <w:pPr>
        <w:rPr>
          <w:lang w:val="fr-FR"/>
        </w:rPr>
      </w:pPr>
      <w:r w:rsidRPr="00BB4D9C">
        <w:rPr>
          <w:rStyle w:val="Dfinition"/>
          <w:lang w:val="fr-FR"/>
        </w:rPr>
        <w:br/>
      </w:r>
      <w:proofErr w:type="spellStart"/>
      <w:proofErr w:type="gramStart"/>
      <w:r w:rsidRPr="00BB4D9C">
        <w:rPr>
          <w:rStyle w:val="Dfinition"/>
          <w:lang w:val="fr-FR"/>
        </w:rPr>
        <w:t>tenuis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calidus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effluens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vasorum</w:t>
      </w:r>
      <w:proofErr w:type="spellEnd"/>
      <w:r w:rsidRPr="00BB4D9C">
        <w:rPr>
          <w:rStyle w:val="Dfinition"/>
          <w:lang w:val="fr-FR"/>
        </w:rPr>
        <w:t xml:space="preserve"> tunicas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rarefactas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differt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anastomosi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Quod si </w:t>
      </w:r>
      <w:proofErr w:type="spellStart"/>
      <w:r w:rsidRPr="00BB4D9C">
        <w:rPr>
          <w:rStyle w:val="Dfinition"/>
          <w:lang w:val="fr-FR"/>
        </w:rPr>
        <w:t>contigerit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alíquando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απήδησις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apertis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osculis</w:t>
      </w:r>
      <w:proofErr w:type="spellEnd"/>
      <w:r w:rsidRPr="00BB4D9C">
        <w:rPr>
          <w:rStyle w:val="Dfinition"/>
          <w:lang w:val="fr-FR"/>
        </w:rPr>
        <w:t xml:space="preserve">, vasa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omnino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exigua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&amp; ex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impetu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copiosus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emanare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potest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απήδησιν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Aurelian</w:t>
      </w:r>
      <w:proofErr w:type="spellEnd"/>
      <w:r w:rsidRPr="00BB4D9C">
        <w:rPr>
          <w:rStyle w:val="Dfinition"/>
          <w:lang w:val="fr-FR"/>
        </w:rPr>
        <w:t xml:space="preserve">. c. 10. l. 2. </w:t>
      </w:r>
      <w:proofErr w:type="spellStart"/>
      <w:r w:rsidRPr="00BB4D9C">
        <w:rPr>
          <w:rStyle w:val="Dfinition"/>
          <w:lang w:val="fr-FR"/>
        </w:rPr>
        <w:t>Tardar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pass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sudationem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Δά</w:t>
      </w:r>
      <w:proofErr w:type="spellEnd"/>
      <w:r>
        <w:rPr>
          <w:rStyle w:val="orth"/>
        </w:rPr>
        <w:t>πλασις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chirurgis</w:t>
      </w:r>
      <w:proofErr w:type="spellEnd"/>
      <w:r>
        <w:rPr>
          <w:rStyle w:val="Dfinition"/>
        </w:rPr>
        <w:t xml:space="preserve"> fracti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comminuti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extrema se </w:t>
      </w:r>
      <w:proofErr w:type="spellStart"/>
      <w:r>
        <w:rPr>
          <w:rStyle w:val="Dfinition"/>
        </w:rPr>
        <w:t>contingant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omnesque</w:t>
      </w:r>
      <w:proofErr w:type="spellEnd"/>
      <w:r>
        <w:rPr>
          <w:rStyle w:val="Dfinition"/>
        </w:rPr>
        <w:t xml:space="preserve"> eius partes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aduerso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collocentur</w:t>
      </w:r>
      <w:proofErr w:type="spellEnd"/>
      <w:r>
        <w:rPr>
          <w:rStyle w:val="Dfinition"/>
        </w:rPr>
        <w:br/>
        <w:t xml:space="preserve">, &amp; in </w:t>
      </w:r>
      <w:proofErr w:type="spellStart"/>
      <w:r>
        <w:rPr>
          <w:rStyle w:val="Dfinition"/>
        </w:rPr>
        <w:t>pristinam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Gal. comm. 1.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αὶ </w:t>
      </w:r>
      <w:proofErr w:type="spellStart"/>
      <w:r>
        <w:rPr>
          <w:rStyle w:val="grcARELIRE"/>
        </w:rPr>
        <w:t>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Δικ</w:t>
      </w:r>
      <w:proofErr w:type="spellEnd"/>
      <w:r>
        <w:rPr>
          <w:rStyle w:val="orth"/>
        </w:rPr>
        <w:t>πλάττειν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illinere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inungere</w:t>
      </w:r>
      <w:proofErr w:type="spellEnd"/>
      <w:r>
        <w:rPr>
          <w:rStyle w:val="Dfinition"/>
        </w:rPr>
        <w:t xml:space="preserve">. Inde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απλάσικτα</w:t>
      </w:r>
      <w:r>
        <w:rPr>
          <w:rStyle w:val="Dfinition"/>
        </w:rPr>
        <w:br/>
      </w:r>
      <w:proofErr w:type="spellStart"/>
      <w:r>
        <w:rPr>
          <w:rStyle w:val="Dfinition"/>
        </w:rPr>
        <w:t>vnctiones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fomenta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corpus</w:t>
      </w:r>
      <w:r>
        <w:rPr>
          <w:rStyle w:val="Dfinition"/>
        </w:rPr>
        <w:br/>
      </w:r>
      <w:proofErr w:type="spellStart"/>
      <w:r>
        <w:rPr>
          <w:rStyle w:val="Dfinition"/>
        </w:rPr>
        <w:t>oblinitur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&amp; membra </w:t>
      </w:r>
      <w:proofErr w:type="spellStart"/>
      <w:r>
        <w:rPr>
          <w:rStyle w:val="Dfinition"/>
        </w:rPr>
        <w:t>fracta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componere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pristinam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restituere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Gal. comm.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ἀιμῶν</w:t>
      </w:r>
      <w:proofErr w:type="spellEnd"/>
      <w:r>
        <w:rPr>
          <w:rStyle w:val="Dfinition"/>
        </w:rPr>
        <w:t xml:space="preserve">: </w:t>
      </w:r>
      <w:r>
        <w:rPr>
          <w:rStyle w:val="grcARELIRE"/>
        </w:rPr>
        <w:t>ὅπ</w:t>
      </w:r>
      <w:proofErr w:type="spellStart"/>
      <w:r>
        <w:rPr>
          <w:rStyle w:val="grcARELIRE"/>
        </w:rPr>
        <w:t>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ἀεὶ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lastRenderedPageBreak/>
        <w:t>συλάττοιτο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απλασθέντων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θέις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semper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conseruetur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fractorum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απνολ</w:t>
      </w:r>
      <w:r w:rsidRPr="00BB4D9C">
        <w:rPr>
          <w:rStyle w:val="Dfinition"/>
          <w:lang w:val="it-IT"/>
        </w:rPr>
        <w:t>, difflatio, per spiratio, transpiratio. Est totius</w:t>
      </w:r>
      <w:r w:rsidRPr="00BB4D9C">
        <w:rPr>
          <w:rStyle w:val="Dfinition"/>
          <w:lang w:val="it-IT"/>
        </w:rPr>
        <w:br/>
        <w:t>corporis veluti respiratio quaedam per cutem.</w:t>
      </w:r>
      <w:r w:rsidRPr="00BB4D9C">
        <w:rPr>
          <w:rStyle w:val="Dfinition"/>
          <w:lang w:val="it-IT"/>
        </w:rPr>
        <w:br/>
      </w:r>
      <w:r>
        <w:rPr>
          <w:rStyle w:val="Dfinition"/>
        </w:rPr>
        <w:t xml:space="preserve">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respirationis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ἄν</w:t>
      </w:r>
      <w:proofErr w:type="spellEnd"/>
      <w:r>
        <w:rPr>
          <w:rStyle w:val="grcARELIRE"/>
        </w:rPr>
        <w:t>α</w:t>
      </w:r>
      <w:r>
        <w:rPr>
          <w:rStyle w:val="Dfinition"/>
        </w:rPr>
        <w:t>πνγὴ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duplici</w:t>
      </w:r>
      <w:proofErr w:type="spellEnd"/>
      <w:r>
        <w:rPr>
          <w:rStyle w:val="Dfinition"/>
        </w:rPr>
        <w:t xml:space="preserve"> motu constat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quo </w:t>
      </w:r>
      <w:proofErr w:type="spellStart"/>
      <w:r>
        <w:rPr>
          <w:rStyle w:val="Dfinition"/>
        </w:rPr>
        <w:t>aer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altero</w:t>
      </w:r>
      <w:proofErr w:type="spellEnd"/>
      <w:r>
        <w:rPr>
          <w:rStyle w:val="Dfinition"/>
        </w:rPr>
        <w:t xml:space="preserve"> quo</w:t>
      </w:r>
      <w:r>
        <w:rPr>
          <w:rStyle w:val="Dfinition"/>
        </w:rPr>
        <w:br/>
      </w:r>
      <w:proofErr w:type="spellStart"/>
      <w:r>
        <w:rPr>
          <w:rStyle w:val="Dfinition"/>
        </w:rPr>
        <w:t>fuliginosa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vacuantur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duplici</w:t>
      </w:r>
      <w:proofErr w:type="spellEnd"/>
      <w:r>
        <w:rPr>
          <w:rStyle w:val="Dfinition"/>
        </w:rPr>
        <w:br/>
        <w:t xml:space="preserve">modo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αποὶ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animalium</w:t>
      </w:r>
      <w:proofErr w:type="spellEnd"/>
      <w:r>
        <w:rPr>
          <w:rStyle w:val="Dfinition"/>
        </w:rPr>
        <w:t xml:space="preserve"> corpora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difflantur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effusis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exteriora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vaporosis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fuliginosis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supérfluitatibus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altero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refrigerante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ventilante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aerea</w:t>
      </w:r>
      <w:proofErr w:type="spellEnd"/>
      <w:r>
        <w:rPr>
          <w:rStyle w:val="Dfinition"/>
        </w:rPr>
        <w:t xml:space="preserve"> substantia. Hi autem motus quoniam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obscuri</w:t>
      </w:r>
      <w:proofErr w:type="spellEnd"/>
      <w:r>
        <w:rPr>
          <w:rStyle w:val="Dfinition"/>
        </w:rPr>
        <w:t xml:space="preserve"> sunt, ipsum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t xml:space="preserve"> opus à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λότῳ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θεωρητὴ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απνοὴ</w:t>
      </w:r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ἄδηλος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ἰθήσει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απνοὴ</w:t>
      </w:r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perspiratio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ratione </w:t>
      </w:r>
      <w:proofErr w:type="spellStart"/>
      <w:r>
        <w:rPr>
          <w:rStyle w:val="Dfinition"/>
        </w:rPr>
        <w:t>comprehendatur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transpiratio</w:t>
      </w:r>
      <w:proofErr w:type="spellEnd"/>
      <w:r>
        <w:rPr>
          <w:rStyle w:val="Dfinition"/>
        </w:rPr>
        <w:t xml:space="preserve"> sensu </w:t>
      </w:r>
      <w:proofErr w:type="spellStart"/>
      <w:r>
        <w:rPr>
          <w:rStyle w:val="Dfinition"/>
        </w:rPr>
        <w:t>imperceptibilis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Haec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omnibus toto vitae </w:t>
      </w:r>
      <w:proofErr w:type="spellStart"/>
      <w:r>
        <w:rPr>
          <w:rStyle w:val="Dfinition"/>
        </w:rPr>
        <w:t>curriculo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eiusque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br/>
        <w:t xml:space="preserve">varia sit pro </w:t>
      </w:r>
      <w:proofErr w:type="spellStart"/>
      <w:r>
        <w:rPr>
          <w:rStyle w:val="Dfinition"/>
        </w:rPr>
        <w:t>discrimine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ętatum</w:t>
      </w:r>
      <w:proofErr w:type="spellEnd"/>
      <w:r>
        <w:rPr>
          <w:rStyle w:val="Dfinition"/>
        </w:rPr>
        <w:t xml:space="preserve">, anni </w:t>
      </w:r>
      <w:proofErr w:type="spellStart"/>
      <w:r>
        <w:rPr>
          <w:rStyle w:val="Dfinition"/>
        </w:rPr>
        <w:t>temporum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studiorum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diaetae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differentijs</w:t>
      </w:r>
      <w:proofErr w:type="spellEnd"/>
      <w:r>
        <w:rPr>
          <w:rStyle w:val="Dfinition"/>
        </w:rPr>
        <w:t xml:space="preserve"> commune hoc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regionibus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aetatibus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naturis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diaetis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parua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portio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απνρὴν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exhalet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contra in </w:t>
      </w:r>
      <w:proofErr w:type="spellStart"/>
      <w:r>
        <w:rPr>
          <w:rStyle w:val="Dfinition"/>
        </w:rPr>
        <w:t>frigidioribus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pauca</w:t>
      </w:r>
      <w:proofErr w:type="spellEnd"/>
      <w:r>
        <w:rPr>
          <w:rStyle w:val="Dfinition"/>
        </w:rPr>
        <w:t xml:space="preserve"> propter cutis </w:t>
      </w:r>
      <w:proofErr w:type="spellStart"/>
      <w:r>
        <w:rPr>
          <w:rStyle w:val="Dfinition"/>
        </w:rPr>
        <w:t>adstrictionem</w:t>
      </w:r>
      <w:proofErr w:type="spellEnd"/>
      <w:r>
        <w:rPr>
          <w:rStyle w:val="Dfinition"/>
        </w:rPr>
        <w:t>. Est</w:t>
      </w:r>
      <w:r>
        <w:rPr>
          <w:rStyle w:val="Dfinition"/>
        </w:rPr>
        <w:br/>
        <w:t xml:space="preserve">autem necessaria </w:t>
      </w:r>
      <w:proofErr w:type="spellStart"/>
      <w:r>
        <w:rPr>
          <w:rStyle w:val="Dfinition"/>
        </w:rPr>
        <w:t>difflatio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corrigendam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intemperiem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fuliginosis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acribus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br/>
        <w:t xml:space="preserve"> fit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suppressa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facilè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corripiant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15. l, 1.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à ca„</w:t>
      </w:r>
      <w:r>
        <w:rPr>
          <w:rStyle w:val="Dfinition"/>
        </w:rPr>
        <w:br/>
        <w:t xml:space="preserve"> lore </w:t>
      </w:r>
      <w:proofErr w:type="spellStart"/>
      <w:r>
        <w:rPr>
          <w:rStyle w:val="Dfinition"/>
        </w:rPr>
        <w:t>interno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natiuo</w:t>
      </w:r>
      <w:proofErr w:type="spellEnd"/>
      <w:r>
        <w:rPr>
          <w:rStyle w:val="Dfinition"/>
        </w:rPr>
        <w:t xml:space="preserve"> fit, sed ab </w:t>
      </w:r>
      <w:proofErr w:type="spellStart"/>
      <w:r>
        <w:rPr>
          <w:rStyle w:val="Dfinition"/>
        </w:rPr>
        <w:t>externo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non tantum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corpore </w:t>
      </w:r>
      <w:proofErr w:type="spellStart"/>
      <w:r>
        <w:rPr>
          <w:rStyle w:val="Dfinition"/>
        </w:rPr>
        <w:t>superflua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sunt, sed omnia </w:t>
      </w:r>
      <w:proofErr w:type="spellStart"/>
      <w:r>
        <w:rPr>
          <w:rStyle w:val="Dfinition"/>
        </w:rPr>
        <w:t>euacuat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aequabiliter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inutilem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vtilem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corpore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digerens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Reperitur</w:t>
      </w:r>
      <w:proofErr w:type="spellEnd"/>
      <w:r>
        <w:rPr>
          <w:rStyle w:val="Dfinition"/>
        </w:rPr>
        <w:t xml:space="preserve">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απνοὴ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non spirant,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viuens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απεῖται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</w:t>
      </w:r>
      <w:proofErr w:type="spellStart"/>
      <w:r>
        <w:rPr>
          <w:rStyle w:val="Dfinition"/>
        </w:rPr>
        <w:t>refrigeratione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indiget</w:t>
      </w:r>
      <w:proofErr w:type="spellEnd"/>
      <w:r>
        <w:rPr>
          <w:rStyle w:val="Dfinition"/>
        </w:rPr>
        <w:t>, in omnibus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stauratione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instauratur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coelesti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cumfuso</w:t>
      </w:r>
      <w:proofErr w:type="spellEnd"/>
      <w:r>
        <w:rPr>
          <w:rStyle w:val="Dfinition"/>
        </w:rPr>
        <w:t xml:space="preserve"> qui sese </w:t>
      </w:r>
      <w:proofErr w:type="spellStart"/>
      <w:r>
        <w:rPr>
          <w:rStyle w:val="Dfinition"/>
        </w:rPr>
        <w:t>induit</w:t>
      </w:r>
      <w:proofErr w:type="spellEnd"/>
      <w:r>
        <w:rPr>
          <w:rStyle w:val="Dfinition"/>
        </w:rPr>
        <w:t xml:space="preserve"> in omnia, 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Anaxago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νοῦς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eius minister: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quoque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diffusum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agnoscit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>. 5. de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 plantar.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πνεῖθαι</w:t>
      </w:r>
      <w:r>
        <w:rPr>
          <w:rStyle w:val="Dfinition"/>
        </w:rPr>
        <w:t xml:space="preserve"> dixit de arbore </w:t>
      </w:r>
      <w:proofErr w:type="spellStart"/>
      <w:r>
        <w:rPr>
          <w:rStyle w:val="Dfinition"/>
        </w:rPr>
        <w:t>moriente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αππεῖθαι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exsuccatur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vi </w:t>
      </w:r>
      <w:proofErr w:type="spellStart"/>
      <w:r>
        <w:rPr>
          <w:rStyle w:val="Dfinition"/>
        </w:rPr>
        <w:t>frigoris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exigitur</w:t>
      </w:r>
      <w:proofErr w:type="spellEnd"/>
      <w:r>
        <w:rPr>
          <w:rStyle w:val="Dfinition"/>
        </w:rPr>
        <w:t>, simul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</w:t>
      </w:r>
      <w:proofErr w:type="spellStart"/>
      <w:r>
        <w:rPr>
          <w:rStyle w:val="Dfinition"/>
        </w:rPr>
        <w:t>exprimitur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expirat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απεόμενος</w:t>
      </w:r>
      <w:r>
        <w:rPr>
          <w:rStyle w:val="Dfinition"/>
        </w:rPr>
        <w:t xml:space="preserve">. apud Gal. is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sudoribus</w:t>
      </w:r>
      <w:proofErr w:type="spellEnd"/>
      <w:r>
        <w:rPr>
          <w:rStyle w:val="Dfinition"/>
        </w:rPr>
        <w:t xml:space="preserve"> ex„</w:t>
      </w:r>
      <w:r>
        <w:rPr>
          <w:rStyle w:val="Dfinition"/>
        </w:rPr>
        <w:br/>
        <w:t xml:space="preserve"> Est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 altera </w:t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>πνοῆς</w:t>
      </w:r>
      <w:r>
        <w:rPr>
          <w:rStyle w:val="Dfinition"/>
        </w:rPr>
        <w:t xml:space="preserve"> species à Gal. </w:t>
      </w:r>
      <w:proofErr w:type="spellStart"/>
      <w:r>
        <w:rPr>
          <w:rStyle w:val="Dfinition"/>
        </w:rPr>
        <w:t>exhauritur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resoluitur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Budaeo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απορήματα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anxietates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videlicet </w:t>
      </w:r>
      <w:proofErr w:type="spellStart"/>
      <w:r>
        <w:rPr>
          <w:rStyle w:val="Dfinition"/>
        </w:rPr>
        <w:t>aestuationes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inquietae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iactationes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br/>
        <w:t xml:space="preserve"> Galen. u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απτερώσες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δι</w:t>
      </w:r>
      <w:proofErr w:type="spellEnd"/>
      <w:r>
        <w:rPr>
          <w:rStyle w:val="syn"/>
        </w:rPr>
        <w:t>ακα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θάρσεις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ὤτ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purgationes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pennis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  <w:t xml:space="preserve">aures </w:t>
      </w:r>
      <w:proofErr w:type="spellStart"/>
      <w:r>
        <w:rPr>
          <w:rStyle w:val="Dfinition"/>
        </w:rPr>
        <w:t>repurgemus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απύημα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concocto</w:t>
      </w:r>
      <w:proofErr w:type="spellEnd"/>
      <w:r>
        <w:rPr>
          <w:rStyle w:val="Dfinition"/>
        </w:rPr>
        <w:t xml:space="preserve"> pus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collectum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πάν</w:t>
      </w:r>
      <w:r>
        <w:rPr>
          <w:rStyle w:val="Dfinition"/>
        </w:rPr>
        <w:t>μα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απυίσκειν</w:t>
      </w:r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ἐμ</w:t>
      </w:r>
      <w:proofErr w:type="spellEnd"/>
      <w:r>
        <w:rPr>
          <w:rStyle w:val="syn"/>
        </w:rPr>
        <w:t>πίσκιν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Aumumuùs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gujuatom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suppuratorium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medicamertum</w:t>
      </w:r>
      <w:proofErr w:type="spellEnd"/>
      <w:r>
        <w:rPr>
          <w:rStyle w:val="Dfinition"/>
        </w:rPr>
        <w:br/>
        <w:t xml:space="preserve">. Id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temperatum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porosque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obstruens</w:t>
      </w:r>
      <w:proofErr w:type="spellEnd"/>
      <w:r>
        <w:rPr>
          <w:rStyle w:val="Dfinition"/>
        </w:rPr>
        <w:t xml:space="preserve">, pus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t>. Est</w:t>
      </w:r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suppuratorij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effectus</w:t>
      </w:r>
      <w:proofErr w:type="spellEnd"/>
      <w:r>
        <w:rPr>
          <w:rStyle w:val="Dfinition"/>
        </w:rPr>
        <w:t>, puris</w:t>
      </w:r>
      <w:r>
        <w:rPr>
          <w:rStyle w:val="Dfinition"/>
        </w:rPr>
        <w:br/>
      </w:r>
      <w:proofErr w:type="spellStart"/>
      <w:r>
        <w:rPr>
          <w:rStyle w:val="Dfinition"/>
        </w:rPr>
        <w:t>generatio</w:t>
      </w:r>
      <w:proofErr w:type="spellEnd"/>
      <w:r>
        <w:rPr>
          <w:rStyle w:val="Dfinition"/>
        </w:rPr>
        <w:t xml:space="preserve">. At </w:t>
      </w:r>
      <w:proofErr w:type="spellStart"/>
      <w:r>
        <w:rPr>
          <w:rStyle w:val="Dfinition"/>
        </w:rPr>
        <w:t>pus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natiui</w:t>
      </w:r>
      <w:proofErr w:type="spellEnd"/>
      <w:r>
        <w:rPr>
          <w:rStyle w:val="Dfinition"/>
        </w:rPr>
        <w:t xml:space="preserve"> opus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qui</w:t>
      </w:r>
      <w:r>
        <w:rPr>
          <w:rStyle w:val="Dfinition"/>
        </w:rPr>
        <w:br/>
      </w:r>
      <w:proofErr w:type="spellStart"/>
      <w:r>
        <w:rPr>
          <w:rStyle w:val="Dfinition"/>
        </w:rPr>
        <w:t>quanto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vegetior</w:t>
      </w:r>
      <w:proofErr w:type="spellEnd"/>
      <w:r>
        <w:rPr>
          <w:rStyle w:val="Dfinition"/>
        </w:rPr>
        <w:t xml:space="preserve">, tanto </w:t>
      </w:r>
      <w:proofErr w:type="spellStart"/>
      <w:r>
        <w:rPr>
          <w:rStyle w:val="Dfinition"/>
        </w:rPr>
        <w:t>praestantius</w:t>
      </w:r>
      <w:proofErr w:type="spellEnd"/>
      <w:r>
        <w:rPr>
          <w:rStyle w:val="Dfinition"/>
        </w:rPr>
        <w:t xml:space="preserve"> pus </w:t>
      </w:r>
      <w:proofErr w:type="spellStart"/>
      <w:r>
        <w:rPr>
          <w:rStyle w:val="Dfinition"/>
        </w:rPr>
        <w:t>efficit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Itaque quae puri gignendo conueniunt, ea</w:t>
      </w:r>
      <w:r w:rsidRPr="00BB4D9C">
        <w:rPr>
          <w:rStyle w:val="Dfinition"/>
          <w:lang w:val="it-IT"/>
        </w:rPr>
        <w:br/>
        <w:t>proxime oportet ad caloris nostri substantiam</w:t>
      </w:r>
      <w:r w:rsidRPr="00BB4D9C">
        <w:rPr>
          <w:rStyle w:val="Dfinition"/>
          <w:lang w:val="it-IT"/>
        </w:rPr>
        <w:br/>
        <w:t>accedere, eumque quoad fieri poterit augere.</w:t>
      </w:r>
      <w:r w:rsidRPr="00BB4D9C">
        <w:rPr>
          <w:rStyle w:val="Dfinition"/>
          <w:lang w:val="it-IT"/>
        </w:rPr>
        <w:br/>
        <w:t>Quemadmodum enim alterationes quae secundum</w:t>
      </w:r>
      <w:r w:rsidRPr="00BB4D9C">
        <w:rPr>
          <w:rStyle w:val="Dfinition"/>
          <w:lang w:val="it-IT"/>
        </w:rPr>
        <w:br/>
        <w:t xml:space="preserve"> naturam ab innato calore fiunt, à simili calore</w:t>
      </w:r>
      <w:r w:rsidRPr="00BB4D9C">
        <w:rPr>
          <w:rStyle w:val="Dfinition"/>
          <w:lang w:val="it-IT"/>
        </w:rPr>
        <w:br/>
        <w:t xml:space="preserve"> externo iuuantur, etiam in suppurationibus</w:t>
      </w:r>
      <w:r w:rsidRPr="00BB4D9C">
        <w:rPr>
          <w:rStyle w:val="Dfinition"/>
          <w:lang w:val="it-IT"/>
        </w:rPr>
        <w:br/>
        <w:t>vsu venit. Sunt autem naturâ modice calida &amp;</w:t>
      </w:r>
      <w:r w:rsidRPr="00BB4D9C">
        <w:rPr>
          <w:rStyle w:val="Dfinition"/>
          <w:lang w:val="it-IT"/>
        </w:rPr>
        <w:br/>
        <w:t>humida calori natiuo proxima, &amp; proinde aptissima</w:t>
      </w:r>
      <w:r w:rsidRPr="00BB4D9C">
        <w:rPr>
          <w:rStyle w:val="Dfinition"/>
          <w:lang w:val="it-IT"/>
        </w:rPr>
        <w:br/>
        <w:t xml:space="preserve"> ad iuuandam concoctionem quam natiuus</w:t>
      </w:r>
      <w:r w:rsidRPr="00BB4D9C">
        <w:rPr>
          <w:rStyle w:val="Dfinition"/>
          <w:lang w:val="it-IT"/>
        </w:rPr>
        <w:br/>
        <w:t>calor molietur. Ex quibus perspicuum est suppuratorium</w:t>
      </w:r>
      <w:r w:rsidRPr="00BB4D9C">
        <w:rPr>
          <w:rStyle w:val="Dfinition"/>
          <w:lang w:val="it-IT"/>
        </w:rPr>
        <w:br/>
        <w:t xml:space="preserve"> medicamentum, cum similem naturali</w:t>
      </w:r>
      <w:r w:rsidRPr="00BB4D9C">
        <w:rPr>
          <w:rStyle w:val="Dfinition"/>
          <w:lang w:val="it-IT"/>
        </w:rPr>
        <w:br/>
        <w:t xml:space="preserve"> temperaturam habeat, eius substantiam</w:t>
      </w:r>
      <w:r w:rsidRPr="00BB4D9C">
        <w:rPr>
          <w:rStyle w:val="Dfinition"/>
          <w:lang w:val="it-IT"/>
        </w:rPr>
        <w:br/>
        <w:t>tueri potius quam immutare. Itaque in mouendo</w:t>
      </w:r>
      <w:r w:rsidRPr="00BB4D9C">
        <w:rPr>
          <w:rStyle w:val="Dfinition"/>
          <w:lang w:val="it-IT"/>
        </w:rPr>
        <w:br/>
        <w:t xml:space="preserve"> pure, humor quidem alteratur, aut si qua caro</w:t>
      </w:r>
      <w:r w:rsidRPr="00BB4D9C">
        <w:rPr>
          <w:rStyle w:val="Dfinition"/>
          <w:lang w:val="it-IT"/>
        </w:rPr>
        <w:br/>
        <w:t xml:space="preserve"> contusa est: alia vero omnia, quae secundum</w:t>
      </w:r>
      <w:r w:rsidRPr="00BB4D9C">
        <w:rPr>
          <w:rStyle w:val="Dfinition"/>
          <w:lang w:val="it-IT"/>
        </w:rPr>
        <w:br/>
        <w:t>naturam sunt, substantiam suam conseruant.</w:t>
      </w:r>
      <w:r w:rsidRPr="00BB4D9C">
        <w:rPr>
          <w:rStyle w:val="Dfinition"/>
          <w:lang w:val="it-IT"/>
        </w:rPr>
        <w:br/>
        <w:t>Tale igitur debet esse medicamentum quod ad</w:t>
      </w:r>
      <w:r w:rsidRPr="00BB4D9C">
        <w:rPr>
          <w:rStyle w:val="Dfinition"/>
          <w:lang w:val="it-IT"/>
        </w:rPr>
        <w:br/>
        <w:t>pus mouendum adhibetur, qualis est in naturis</w:t>
      </w:r>
      <w:r w:rsidRPr="00BB4D9C">
        <w:rPr>
          <w:rStyle w:val="Dfinition"/>
          <w:lang w:val="it-IT"/>
        </w:rPr>
        <w:br/>
        <w:t>temperatis natiuus calor. At vero quaecunque</w:t>
      </w:r>
      <w:r w:rsidRPr="00BB4D9C">
        <w:rPr>
          <w:rStyle w:val="Dfinition"/>
          <w:lang w:val="it-IT"/>
        </w:rPr>
        <w:br/>
        <w:t>hoc modo temperata sunt, rarefaciunt, emolliunt</w:t>
      </w:r>
      <w:r w:rsidRPr="00BB4D9C">
        <w:rPr>
          <w:rStyle w:val="Dfinition"/>
          <w:lang w:val="it-IT"/>
        </w:rPr>
        <w:br/>
        <w:t>, laxant, nec halituosa modo excrementa,</w:t>
      </w:r>
      <w:r w:rsidRPr="00BB4D9C">
        <w:rPr>
          <w:rStyle w:val="Dfinition"/>
          <w:lang w:val="it-IT"/>
        </w:rPr>
        <w:br/>
        <w:t>aut tenuiorem humoris partem, sed ipsum etiam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natiuum calorem euocant &amp; dissipant, atque ex</w:t>
      </w:r>
      <w:r w:rsidRPr="00BB4D9C">
        <w:rPr>
          <w:rStyle w:val="Dfinition"/>
          <w:lang w:val="it-IT"/>
        </w:rPr>
        <w:br/>
        <w:t>accidenti refrigerant. Ex quo liquido apparet</w:t>
      </w:r>
      <w:r w:rsidRPr="00BB4D9C">
        <w:rPr>
          <w:rStyle w:val="Dfinition"/>
          <w:lang w:val="it-IT"/>
        </w:rPr>
        <w:br/>
        <w:t>emplasticum esse oportere medicamentum quod</w:t>
      </w:r>
      <w:r w:rsidRPr="00BB4D9C">
        <w:rPr>
          <w:rStyle w:val="Dfinition"/>
          <w:lang w:val="it-IT"/>
        </w:rPr>
        <w:br/>
        <w:t>exacte suppuratorium est, vt pręclusis meatibus,</w:t>
      </w:r>
      <w:r w:rsidRPr="00BB4D9C">
        <w:rPr>
          <w:rStyle w:val="Dfinition"/>
          <w:lang w:val="it-IT"/>
        </w:rPr>
        <w:br/>
        <w:t>natiuus calor intus contineatur, in quo concoquentis</w:t>
      </w:r>
      <w:r w:rsidRPr="00BB4D9C">
        <w:rPr>
          <w:rStyle w:val="Dfinition"/>
          <w:lang w:val="it-IT"/>
        </w:rPr>
        <w:br/>
        <w:t xml:space="preserve"> naturae robur inest. Ita substantia quidem</w:t>
      </w:r>
      <w:r w:rsidRPr="00BB4D9C">
        <w:rPr>
          <w:rStyle w:val="Dfinition"/>
          <w:lang w:val="it-IT"/>
        </w:rPr>
        <w:br/>
        <w:t xml:space="preserve"> caloris augebitur, neque intendetur qualitas</w:t>
      </w:r>
      <w:r w:rsidRPr="00BB4D9C">
        <w:rPr>
          <w:rStyle w:val="Dfinition"/>
          <w:lang w:val="it-IT"/>
        </w:rPr>
        <w:br/>
        <w:t>, porisque obstructis nulla difflatio fiet vel insiti</w:t>
      </w:r>
      <w:r w:rsidRPr="00BB4D9C">
        <w:rPr>
          <w:rStyle w:val="Dfinition"/>
          <w:lang w:val="it-IT"/>
        </w:rPr>
        <w:br/>
        <w:t xml:space="preserve"> humoris, vel halituosorum excrementorum,</w:t>
      </w:r>
      <w:r w:rsidRPr="00BB4D9C">
        <w:rPr>
          <w:rStyle w:val="Dfinition"/>
          <w:lang w:val="it-IT"/>
        </w:rPr>
        <w:br/>
        <w:t>vt inde metui possit partis affectae siccitas. Quae</w:t>
      </w:r>
      <w:r w:rsidRPr="00BB4D9C">
        <w:rPr>
          <w:rStyle w:val="Dfinition"/>
          <w:lang w:val="it-IT"/>
        </w:rPr>
        <w:br/>
        <w:t>enim ita detergent aut calefaciunt cataplasmata</w:t>
      </w:r>
      <w:r w:rsidRPr="00BB4D9C">
        <w:rPr>
          <w:rStyle w:val="Dfinition"/>
          <w:lang w:val="it-IT"/>
        </w:rPr>
        <w:br/>
        <w:t xml:space="preserve"> vt etiam exiccent, pus mouere nullo modo</w:t>
      </w:r>
      <w:r w:rsidRPr="00BB4D9C">
        <w:rPr>
          <w:rStyle w:val="Dfinition"/>
          <w:lang w:val="it-IT"/>
        </w:rPr>
        <w:br/>
        <w:t>possunt. Nam quae detergent quidem, etiamsi</w:t>
      </w:r>
      <w:r w:rsidRPr="00BB4D9C">
        <w:rPr>
          <w:rStyle w:val="Dfinition"/>
          <w:lang w:val="it-IT"/>
        </w:rPr>
        <w:br/>
        <w:t>non multum calefaciant, quia tamen obstructione</w:t>
      </w:r>
      <w:r w:rsidRPr="00BB4D9C">
        <w:rPr>
          <w:rStyle w:val="Dfinition"/>
          <w:lang w:val="it-IT"/>
        </w:rPr>
        <w:br/>
        <w:t xml:space="preserve"> liberant &amp; reserant meatus; faciunt vt vna</w:t>
      </w:r>
      <w:r w:rsidRPr="00BB4D9C">
        <w:rPr>
          <w:rStyle w:val="Dfinition"/>
          <w:lang w:val="it-IT"/>
        </w:rPr>
        <w:br/>
        <w:t>quoque caloris pars euolet: quae vero plurimum</w:t>
      </w:r>
      <w:r w:rsidRPr="00BB4D9C">
        <w:rPr>
          <w:rStyle w:val="Dfinition"/>
          <w:lang w:val="it-IT"/>
        </w:rPr>
        <w:br/>
        <w:t>calefaciunt, non parum caloris foras euocant, &amp;</w:t>
      </w:r>
      <w:r w:rsidRPr="00BB4D9C">
        <w:rPr>
          <w:rStyle w:val="Dfinition"/>
          <w:lang w:val="it-IT"/>
        </w:rPr>
        <w:br/>
        <w:t>eum qui superest acriorem reddunt. Ex quo fit</w:t>
      </w:r>
      <w:r w:rsidRPr="00BB4D9C">
        <w:rPr>
          <w:rStyle w:val="Dfinition"/>
          <w:lang w:val="it-IT"/>
        </w:rPr>
        <w:br/>
        <w:t>vt natiui caloris substantia imminuatur, &amp; eius</w:t>
      </w:r>
      <w:r w:rsidRPr="00BB4D9C">
        <w:rPr>
          <w:rStyle w:val="Dfinition"/>
          <w:lang w:val="it-IT"/>
        </w:rPr>
        <w:br/>
        <w:t>qualitas intendatur. quorum tamen neutrum in</w:t>
      </w:r>
      <w:r w:rsidRPr="00BB4D9C">
        <w:rPr>
          <w:rStyle w:val="Dfinition"/>
          <w:lang w:val="it-IT"/>
        </w:rPr>
        <w:br/>
        <w:t>pure mouendo fieri expedit, sed potius halituosum</w:t>
      </w:r>
      <w:r w:rsidRPr="00BB4D9C">
        <w:rPr>
          <w:rStyle w:val="Dfinition"/>
          <w:lang w:val="it-IT"/>
        </w:rPr>
        <w:br/>
        <w:t xml:space="preserve"> et calidum spiritum contineri quamplurimum</w:t>
      </w:r>
      <w:r w:rsidRPr="00BB4D9C">
        <w:rPr>
          <w:rStyle w:val="Dfinition"/>
          <w:lang w:val="it-IT"/>
        </w:rPr>
        <w:br/>
        <w:t xml:space="preserve">, &amp; ad vnguem caliditate symmetrum. </w:t>
      </w:r>
      <w:r w:rsidRPr="00BB4D9C">
        <w:rPr>
          <w:rStyle w:val="Dfinition"/>
          <w:lang w:val="fr-FR"/>
        </w:rPr>
        <w:t>Sic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aliquid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coquere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consilium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melius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perficitur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coctio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concoctionis</w:t>
      </w:r>
      <w:proofErr w:type="spellEnd"/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fit in pus </w:t>
      </w:r>
      <w:proofErr w:type="spellStart"/>
      <w:r w:rsidRPr="00BB4D9C">
        <w:rPr>
          <w:rStyle w:val="Dfinition"/>
          <w:lang w:val="fr-FR"/>
        </w:rPr>
        <w:t>conuersio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praestant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medicament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medicis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πεπ</w:t>
      </w:r>
      <w:proofErr w:type="spellStart"/>
      <w:r>
        <w:rPr>
          <w:rStyle w:val="grcARELIRE"/>
        </w:rPr>
        <w:t>ικὰ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Διά</w:t>
      </w:r>
      <w:proofErr w:type="spellEnd"/>
      <w:r>
        <w:rPr>
          <w:rStyle w:val="orth"/>
        </w:rPr>
        <w:t>πυρον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consiligo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sic</w:t>
      </w:r>
      <w:proofErr w:type="gramEnd"/>
      <w:r w:rsidRPr="00BB4D9C">
        <w:rPr>
          <w:rStyle w:val="Dfinition"/>
          <w:lang w:val="fr-FR"/>
        </w:rPr>
        <w:t xml:space="preserve"> dicta </w:t>
      </w:r>
      <w:proofErr w:type="spellStart"/>
      <w:r w:rsidRPr="00BB4D9C">
        <w:rPr>
          <w:rStyle w:val="Dfinition"/>
          <w:lang w:val="fr-FR"/>
        </w:rPr>
        <w:t>Graece</w:t>
      </w:r>
      <w:proofErr w:type="spellEnd"/>
      <w:r w:rsidRPr="00BB4D9C">
        <w:rPr>
          <w:rStyle w:val="Dfinition"/>
          <w:lang w:val="fr-FR"/>
        </w:rPr>
        <w:t xml:space="preserve"> quod inter </w:t>
      </w:r>
      <w:proofErr w:type="spellStart"/>
      <w:r w:rsidRPr="00BB4D9C">
        <w:rPr>
          <w:rStyle w:val="Dfinition"/>
          <w:lang w:val="fr-FR"/>
        </w:rPr>
        <w:t>triticum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siliginem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</w:p>
    <w:p w14:paraId="2908528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F521DDE" w14:textId="77777777" w:rsidR="003152E5" w:rsidRDefault="00000000"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αραίων</w:t>
      </w:r>
      <w:r w:rsidRPr="00BB4D9C">
        <w:rPr>
          <w:rStyle w:val="Dfinition"/>
          <w:lang w:val="it-IT"/>
        </w:rPr>
        <w:t>. medicamentum ex granatorum succo vocatur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Διὰῤθρωσις</w:t>
      </w:r>
      <w:proofErr w:type="spellEnd"/>
      <w:r w:rsidRPr="00BB4D9C">
        <w:rPr>
          <w:rStyle w:val="Dfinition"/>
          <w:lang w:val="it-IT"/>
        </w:rPr>
        <w:t>. dicitur aliquando generatim omnis ossium</w:t>
      </w:r>
      <w:r w:rsidRPr="00BB4D9C">
        <w:rPr>
          <w:rStyle w:val="Dfinition"/>
          <w:lang w:val="it-IT"/>
        </w:rPr>
        <w:br/>
        <w:t xml:space="preserve"> compositio ad motum voluntarium comparata</w:t>
      </w:r>
      <w:r w:rsidRPr="00BB4D9C">
        <w:rPr>
          <w:rStyle w:val="Dfinition"/>
          <w:lang w:val="it-IT"/>
        </w:rPr>
        <w:br/>
        <w:t>, quomodo saepe à Galeno vsurpatur libr.</w:t>
      </w:r>
      <w:r w:rsidRPr="00BB4D9C">
        <w:rPr>
          <w:rStyle w:val="Dfinition"/>
          <w:lang w:val="it-IT"/>
        </w:rPr>
        <w:br/>
        <w:t>de vsu partium &amp; commentariis in libros Hippocratis:</w:t>
      </w:r>
      <w:r w:rsidRPr="00BB4D9C">
        <w:rPr>
          <w:rStyle w:val="Dfinition"/>
          <w:lang w:val="it-IT"/>
        </w:rPr>
        <w:br/>
        <w:t xml:space="preserve"> sed nonnunquam speciatim sumitur,</w:t>
      </w:r>
      <w:r w:rsidRPr="00BB4D9C">
        <w:rPr>
          <w:rStyle w:val="Dfinition"/>
          <w:lang w:val="it-IT"/>
        </w:rPr>
        <w:br/>
        <w:t xml:space="preserve">estque altera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ἄνθρου</w:t>
      </w:r>
      <w:proofErr w:type="spellEnd"/>
      <w:r w:rsidRPr="00BB4D9C">
        <w:rPr>
          <w:rStyle w:val="Dfinition"/>
          <w:lang w:val="it-IT"/>
        </w:rPr>
        <w:t>, id est, articulationis differentia</w:t>
      </w:r>
      <w:r w:rsidRPr="00BB4D9C">
        <w:rPr>
          <w:rStyle w:val="Dfinition"/>
          <w:lang w:val="it-IT"/>
        </w:rPr>
        <w:br/>
        <w:t xml:space="preserve">, quam diffinit Galen. esse </w:t>
      </w:r>
      <w:proofErr w:type="spellStart"/>
      <w:r>
        <w:rPr>
          <w:rStyle w:val="grcARELIRE"/>
        </w:rPr>
        <w:t>συύθεσν</w:t>
      </w:r>
      <w:proofErr w:type="spellEnd"/>
      <w:r w:rsidRPr="00BB4D9C">
        <w:rPr>
          <w:rStyle w:val="Dfinition"/>
          <w:lang w:val="it-IT"/>
        </w:rPr>
        <w:t xml:space="preserve"> siue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συύτ</w:t>
      </w:r>
      <w:proofErr w:type="spellEnd"/>
      <w:r>
        <w:rPr>
          <w:rStyle w:val="grcARELIRE"/>
        </w:rPr>
        <w:t>αξιν</w:t>
      </w:r>
      <w:r w:rsidRPr="00BB4D9C">
        <w:rPr>
          <w:rStyle w:val="Dfinition"/>
          <w:lang w:val="it-IT"/>
        </w:rPr>
        <w:t>, hoc est, commissuram ossium inter se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motum euidentem habentium. Eam alio nomine</w:t>
      </w:r>
      <w:r w:rsidRPr="00BB4D9C">
        <w:rPr>
          <w:rStyle w:val="Dfinition"/>
          <w:lang w:val="it-IT"/>
        </w:rPr>
        <w:br/>
        <w:t xml:space="preserve"> Hippocr.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ροτάρθρωσιν</w:t>
      </w:r>
      <w:proofErr w:type="spellEnd"/>
      <w:r w:rsidRPr="00BB4D9C">
        <w:rPr>
          <w:rStyle w:val="Dfinition"/>
          <w:lang w:val="it-IT"/>
        </w:rPr>
        <w:t xml:space="preserve"> appellat. Est autem ea</w:t>
      </w:r>
      <w:r w:rsidRPr="00BB4D9C">
        <w:rPr>
          <w:rStyle w:val="Dfinition"/>
          <w:lang w:val="it-IT"/>
        </w:rPr>
        <w:br/>
        <w:t>ossium connexio omnino laxior, sic vt euidens,</w:t>
      </w:r>
      <w:r w:rsidRPr="00BB4D9C">
        <w:rPr>
          <w:rStyle w:val="Dfinition"/>
          <w:lang w:val="it-IT"/>
        </w:rPr>
        <w:br/>
        <w:t>facilis magnusque motus sit, cuiusmodi in cruribus</w:t>
      </w:r>
      <w:r w:rsidRPr="00BB4D9C">
        <w:rPr>
          <w:rStyle w:val="Dfinition"/>
          <w:lang w:val="it-IT"/>
        </w:rPr>
        <w:br/>
        <w:t>, brachiis, manibus &amp; pedibus habetur.</w:t>
      </w:r>
      <w:r w:rsidRPr="00BB4D9C">
        <w:rPr>
          <w:rStyle w:val="Dfinition"/>
          <w:lang w:val="it-IT"/>
        </w:rPr>
        <w:br/>
        <w:t xml:space="preserve">Huius tres differentias Galen. ait,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αῤθρωσιν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γγγλύμον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αρογάς</w:t>
      </w:r>
      <w:r w:rsidRPr="00BB4D9C">
        <w:rPr>
          <w:rStyle w:val="Dfinition"/>
          <w:lang w:val="it-IT"/>
        </w:rPr>
        <w:t xml:space="preserve">. exponit Erotian.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ιδέσ</w:t>
      </w:r>
      <w:proofErr w:type="spellEnd"/>
      <w:r>
        <w:rPr>
          <w:rStyle w:val="grcARELIRE"/>
        </w:rPr>
        <w:t>αων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απνγαὶ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μέτ</w:t>
      </w:r>
      <w:proofErr w:type="spellEnd"/>
      <w:r>
        <w:rPr>
          <w:rStyle w:val="grcARELIRE"/>
        </w:rPr>
        <w:t>αξυ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τότων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αστήματα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εἴρητ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τυρὰ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ίγην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εἶτις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ἐστὶν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εἶδος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αὐαπ</w:t>
      </w:r>
      <w:proofErr w:type="spellStart"/>
      <w:r>
        <w:rPr>
          <w:rStyle w:val="grcARELIRE"/>
        </w:rPr>
        <w:t>οοὴς</w:t>
      </w:r>
      <w:proofErr w:type="spellEnd"/>
      <w:r w:rsidRPr="00BB4D9C">
        <w:rPr>
          <w:rStyle w:val="Dfinition"/>
          <w:lang w:val="it-IT"/>
        </w:rPr>
        <w:t xml:space="preserve"> id est vinculorum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velut quasdam interspirationes &amp; intermissa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spatia.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αῤέπαιν</w:t>
      </w:r>
      <w:r w:rsidRPr="00BB4D9C">
        <w:rPr>
          <w:rStyle w:val="Dfinition"/>
          <w:lang w:val="it-IT"/>
        </w:rPr>
        <w:t>. dicitur apud Hippocrat. de his qui cum</w:t>
      </w:r>
      <w:r w:rsidRPr="00BB4D9C">
        <w:rPr>
          <w:rStyle w:val="Dfinition"/>
          <w:lang w:val="it-IT"/>
        </w:rPr>
        <w:br/>
        <w:t>altero crure breuiore sint, siue huic siue alteri innitantur</w:t>
      </w:r>
      <w:r w:rsidRPr="00BB4D9C">
        <w:rPr>
          <w:rStyle w:val="Dfinition"/>
          <w:lang w:val="it-IT"/>
        </w:rPr>
        <w:br/>
        <w:t>. in illud quoque totum corpus inclinant</w:t>
      </w:r>
      <w:r w:rsidRPr="00BB4D9C">
        <w:rPr>
          <w:rStyle w:val="Dfinition"/>
          <w:lang w:val="it-IT"/>
        </w:rPr>
        <w:br/>
        <w:t>. significat enim mutare corpus modo à recto</w:t>
      </w:r>
      <w:r w:rsidRPr="00BB4D9C">
        <w:rPr>
          <w:rStyle w:val="Dfinition"/>
          <w:lang w:val="it-IT"/>
        </w:rPr>
        <w:br/>
        <w:t xml:space="preserve"> habitu &amp; qui sine inclinatione est in affectum</w:t>
      </w:r>
      <w:r w:rsidRPr="00BB4D9C">
        <w:rPr>
          <w:rStyle w:val="Dfinition"/>
          <w:lang w:val="it-IT"/>
        </w:rPr>
        <w:br/>
        <w:t>crus inclinando, &amp; rursum ab ea inclinatione</w:t>
      </w:r>
      <w:r w:rsidRPr="00BB4D9C">
        <w:rPr>
          <w:rStyle w:val="Dfinition"/>
          <w:lang w:val="it-IT"/>
        </w:rPr>
        <w:br/>
        <w:t>attolli in crus sanum &amp; erigi, vt annotat Galenus</w:t>
      </w:r>
      <w:r w:rsidRPr="00BB4D9C">
        <w:rPr>
          <w:rStyle w:val="Dfinition"/>
          <w:lang w:val="it-IT"/>
        </w:rPr>
        <w:br/>
        <w:t xml:space="preserve"> comment,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τὶ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ἀρθρων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Διάῤῥοδ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κολούρι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sunt certae collyriorum species ex</w:t>
      </w:r>
      <w:r w:rsidRPr="00BB4D9C">
        <w:rPr>
          <w:rStyle w:val="Dfinition"/>
          <w:lang w:val="it-IT"/>
        </w:rPr>
        <w:br/>
        <w:t>rosis compositae. Eorum multae etiam differentiae</w:t>
      </w:r>
      <w:r w:rsidRPr="00BB4D9C">
        <w:rPr>
          <w:rStyle w:val="Dfinition"/>
          <w:lang w:val="it-IT"/>
        </w:rPr>
        <w:br/>
        <w:t xml:space="preserve"> sunt: </w:t>
      </w:r>
      <w:proofErr w:type="spellStart"/>
      <w:r>
        <w:rPr>
          <w:rStyle w:val="grcARELIRE"/>
        </w:rPr>
        <w:t>διάῤῥοδον</w:t>
      </w:r>
      <w:proofErr w:type="spellEnd"/>
      <w:r w:rsidRPr="00BB4D9C">
        <w:rPr>
          <w:rStyle w:val="Dfinition"/>
          <w:lang w:val="it-IT"/>
        </w:rPr>
        <w:t xml:space="preserve"> Nili omnium celeberrimum,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δάῤῥοδον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όβ</w:t>
      </w:r>
      <w:r w:rsidRPr="00BB4D9C">
        <w:rPr>
          <w:rStyle w:val="Dfinition"/>
          <w:lang w:val="it-IT"/>
        </w:rPr>
        <w:t xml:space="preserve">, quod alio nomine </w:t>
      </w:r>
      <w:proofErr w:type="spellStart"/>
      <w:r>
        <w:rPr>
          <w:rStyle w:val="grcARELIRE"/>
        </w:rPr>
        <w:t>χλωρὸν</w:t>
      </w:r>
      <w:proofErr w:type="spellEnd"/>
      <w:r w:rsidRPr="00BB4D9C">
        <w:rPr>
          <w:rStyle w:val="Dfinition"/>
          <w:lang w:val="it-IT"/>
        </w:rPr>
        <w:br/>
        <w:t xml:space="preserve">appellatur: </w:t>
      </w:r>
      <w:proofErr w:type="spellStart"/>
      <w:r>
        <w:rPr>
          <w:rStyle w:val="grcARELIRE"/>
        </w:rPr>
        <w:t>διάῤῥοδον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λευκὸν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ἀελ</w:t>
      </w:r>
      <w:proofErr w:type="spellEnd"/>
      <w:r>
        <w:rPr>
          <w:rStyle w:val="grcARELIRE"/>
        </w:rPr>
        <w:t>πόδιον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κρόκινον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ὑροιον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Quorum compositiones habentur apud Gal.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l. 4. </w:t>
      </w:r>
      <w:proofErr w:type="spellStart"/>
      <w:r>
        <w:rPr>
          <w:rStyle w:val="grcARELIRE"/>
        </w:rPr>
        <w:t>κτ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it-IT"/>
        </w:rPr>
        <w:t>. c. 7. Aetium lib. 7. cap. 108. &amp; Paul.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Aegin. l. 7. c. 16.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Διάῤῥοι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est alui profluuium absque intestinorum</w:t>
      </w:r>
      <w:r w:rsidRPr="00BB4D9C">
        <w:rPr>
          <w:rStyle w:val="Dfinition"/>
          <w:lang w:val="it-IT"/>
        </w:rPr>
        <w:br/>
        <w:t>exulceratione, quo vel pituita, vel bilis altera,</w:t>
      </w:r>
      <w:r w:rsidRPr="00BB4D9C">
        <w:rPr>
          <w:rStyle w:val="Dfinition"/>
          <w:lang w:val="it-IT"/>
        </w:rPr>
        <w:br/>
        <w:t>syncera aut inuicem mista vacuatur. In causa</w:t>
      </w:r>
      <w:r w:rsidRPr="00BB4D9C">
        <w:rPr>
          <w:rStyle w:val="Dfinition"/>
          <w:lang w:val="it-IT"/>
        </w:rPr>
        <w:br/>
        <w:t>sunt humoris copia &amp; cruditas, quae aut in toto</w:t>
      </w:r>
      <w:r w:rsidRPr="00BB4D9C">
        <w:rPr>
          <w:rStyle w:val="Dfinition"/>
          <w:lang w:val="it-IT"/>
        </w:rPr>
        <w:br/>
        <w:t>corpore aut in certa quadam parte sedem habet:</w:t>
      </w:r>
      <w:r w:rsidRPr="00BB4D9C">
        <w:rPr>
          <w:rStyle w:val="Dfinition"/>
          <w:lang w:val="it-IT"/>
        </w:rPr>
        <w:br/>
        <w:t>ventriculus enim multitudine grauatus quam</w:t>
      </w:r>
      <w:r w:rsidRPr="00BB4D9C">
        <w:rPr>
          <w:rStyle w:val="Dfinition"/>
          <w:lang w:val="it-IT"/>
        </w:rPr>
        <w:br/>
        <w:t>vel ipse colligit, vel ex alijs sese in eum exonerantibus</w:t>
      </w:r>
      <w:r w:rsidRPr="00BB4D9C">
        <w:rPr>
          <w:rStyle w:val="Dfinition"/>
          <w:lang w:val="it-IT"/>
        </w:rPr>
        <w:br/>
        <w:t xml:space="preserve"> suscipit, aut maligna aliqua qualitate</w:t>
      </w:r>
      <w:r w:rsidRPr="00BB4D9C">
        <w:rPr>
          <w:rStyle w:val="Dfinition"/>
          <w:lang w:val="it-IT"/>
        </w:rPr>
        <w:br/>
        <w:t>irritatus quam cruditas (sic autem nunc appello</w:t>
      </w:r>
      <w:r w:rsidRPr="00BB4D9C">
        <w:rPr>
          <w:rStyle w:val="Dfinition"/>
          <w:lang w:val="it-IT"/>
        </w:rPr>
        <w:br/>
        <w:t xml:space="preserve">concoctionis deprauationem, quae proprie </w:t>
      </w:r>
      <w:proofErr w:type="spellStart"/>
      <w:r>
        <w:rPr>
          <w:rStyle w:val="grcARELIRE"/>
        </w:rPr>
        <w:t>δὑ</w:t>
      </w:r>
      <w:proofErr w:type="spellEnd"/>
      <w:r>
        <w:rPr>
          <w:rStyle w:val="grcARELIRE"/>
        </w:rPr>
        <w:t>πε</w:t>
      </w:r>
      <w:r w:rsidRPr="00BB4D9C">
        <w:rPr>
          <w:rStyle w:val="Dfinition"/>
          <w:lang w:val="it-IT"/>
        </w:rPr>
        <w:t>lia</w:t>
      </w:r>
      <w:r w:rsidRPr="00BB4D9C">
        <w:rPr>
          <w:rStyle w:val="Dfinition"/>
          <w:lang w:val="it-IT"/>
        </w:rPr>
        <w:br/>
        <w:t xml:space="preserve"> dicitur) inuexit,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αῤῥία</w:t>
      </w:r>
      <w:r w:rsidRPr="00BB4D9C">
        <w:rPr>
          <w:rStyle w:val="Dfinition"/>
          <w:lang w:val="it-IT"/>
        </w:rPr>
        <w:t xml:space="preserve"> infestatur: maxime</w:t>
      </w:r>
      <w:r w:rsidRPr="00BB4D9C">
        <w:rPr>
          <w:rStyle w:val="Dfinition"/>
          <w:lang w:val="it-IT"/>
        </w:rPr>
        <w:br/>
        <w:t xml:space="preserve"> quidem, si orificium eius supernaeque partes</w:t>
      </w:r>
      <w:r w:rsidRPr="00BB4D9C">
        <w:rPr>
          <w:rStyle w:val="Dfinition"/>
          <w:lang w:val="it-IT"/>
        </w:rPr>
        <w:br/>
        <w:t xml:space="preserve"> valentes sint, inferiores autem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υλωρὸς</w:t>
      </w:r>
      <w:proofErr w:type="spellEnd"/>
      <w:r w:rsidRPr="00BB4D9C">
        <w:rPr>
          <w:rStyle w:val="Dfinition"/>
          <w:lang w:val="it-IT"/>
        </w:rPr>
        <w:t xml:space="preserve"> Ianguidae</w:t>
      </w:r>
      <w:r w:rsidRPr="00BB4D9C">
        <w:rPr>
          <w:rStyle w:val="Dfinition"/>
          <w:lang w:val="it-IT"/>
        </w:rPr>
        <w:br/>
        <w:t xml:space="preserve">. Nam si contra acciderit, vomitiones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</w:t>
      </w:r>
      <w:r>
        <w:rPr>
          <w:rStyle w:val="Dfinition"/>
        </w:rPr>
        <w:t>τῆ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ῤῥοί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 xml:space="preserve"> citabuntur, vt docet Gal. lib. 3. de</w:t>
      </w:r>
      <w:r w:rsidRPr="00BB4D9C">
        <w:rPr>
          <w:rStyle w:val="Dfinition"/>
          <w:lang w:val="it-IT"/>
        </w:rPr>
        <w:br/>
        <w:t>fac. nat. Quemadmodum autem ex ventriculo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in intestina materia diarrhoeae fluit, sic etiam per</w:t>
      </w:r>
      <w:r w:rsidRPr="00BB4D9C">
        <w:rPr>
          <w:rStyle w:val="Dfinition"/>
          <w:lang w:val="it-IT"/>
        </w:rPr>
        <w:br/>
        <w:t>venas mesaraicas in n dem portio ipsius defertur</w:t>
      </w:r>
      <w:r w:rsidRPr="00BB4D9C">
        <w:rPr>
          <w:rStyle w:val="Dfinition"/>
          <w:lang w:val="it-IT"/>
        </w:rPr>
        <w:br/>
        <w:t>. Caeterum humorum cruditatem cum vitiosi</w:t>
      </w:r>
      <w:r w:rsidRPr="00BB4D9C">
        <w:rPr>
          <w:rStyle w:val="Dfinition"/>
          <w:lang w:val="it-IT"/>
        </w:rPr>
        <w:br/>
        <w:t xml:space="preserve"> cibi potusque, aeris intemperies, insuetum</w:t>
      </w:r>
      <w:r w:rsidRPr="00BB4D9C">
        <w:rPr>
          <w:rStyle w:val="Dfinition"/>
          <w:lang w:val="it-IT"/>
        </w:rPr>
        <w:br/>
        <w:t>ocium, cutis adstrictio, tum etiam febres longae</w:t>
      </w:r>
      <w:r w:rsidRPr="00BB4D9C">
        <w:rPr>
          <w:rStyle w:val="Dfinition"/>
          <w:lang w:val="it-IT"/>
        </w:rPr>
        <w:br/>
        <w:t>aut acutae moliuntur, quae &amp; humores &amp; ipsum</w:t>
      </w:r>
      <w:r w:rsidRPr="00BB4D9C">
        <w:rPr>
          <w:rStyle w:val="Dfinition"/>
          <w:lang w:val="it-IT"/>
        </w:rPr>
        <w:br/>
        <w:t>corporis habitum vitiant, vt inde facile diarrhoea</w:t>
      </w:r>
      <w:r w:rsidRPr="00BB4D9C">
        <w:rPr>
          <w:rStyle w:val="Dfinition"/>
          <w:lang w:val="it-IT"/>
        </w:rPr>
        <w:br/>
        <w:t>excitetur. Verum sicut ea febribus quandoque</w:t>
      </w:r>
      <w:r w:rsidRPr="00BB4D9C">
        <w:rPr>
          <w:rStyle w:val="Dfinition"/>
          <w:lang w:val="it-IT"/>
        </w:rPr>
        <w:br/>
        <w:t>succedit, sic illas vtique non minime proritat ex</w:t>
      </w:r>
      <w:r w:rsidRPr="00BB4D9C">
        <w:rPr>
          <w:rStyle w:val="Dfinition"/>
          <w:lang w:val="it-IT"/>
        </w:rPr>
        <w:br/>
        <w:t>desurgendi frequentia. Quod si etiam rosio aut</w:t>
      </w:r>
      <w:r w:rsidRPr="00BB4D9C">
        <w:rPr>
          <w:rStyle w:val="Dfinition"/>
          <w:lang w:val="it-IT"/>
        </w:rPr>
        <w:br/>
        <w:t>dolor aut calor immodicus (quae pro qualitate</w:t>
      </w:r>
      <w:r w:rsidRPr="00BB4D9C">
        <w:rPr>
          <w:rStyle w:val="Dfinition"/>
          <w:lang w:val="it-IT"/>
        </w:rPr>
        <w:br/>
        <w:t>humoris fluentis sentiuntur) in ventre atque intestinis</w:t>
      </w:r>
      <w:r w:rsidRPr="00BB4D9C">
        <w:rPr>
          <w:rStyle w:val="Dfinition"/>
          <w:lang w:val="it-IT"/>
        </w:rPr>
        <w:br/>
        <w:t xml:space="preserve"> sit, huic certe vel longe magis affectio</w:t>
      </w:r>
      <w:r w:rsidRPr="00BB4D9C">
        <w:rPr>
          <w:rStyle w:val="Dfinition"/>
          <w:lang w:val="it-IT"/>
        </w:rPr>
        <w:br/>
        <w:t>febrilis increscit: sed nec solae febres diarrhoeam</w:t>
      </w:r>
      <w:r w:rsidRPr="00BB4D9C">
        <w:rPr>
          <w:rStyle w:val="Dfinition"/>
          <w:lang w:val="it-IT"/>
        </w:rPr>
        <w:br/>
        <w:t>mouent, verumetiam venena sumpta, &amp; purgantia</w:t>
      </w:r>
      <w:r w:rsidRPr="00BB4D9C">
        <w:rPr>
          <w:rStyle w:val="Dfinition"/>
          <w:lang w:val="it-IT"/>
        </w:rPr>
        <w:br/>
        <w:t xml:space="preserve"> medicamenta, quae intemperiem in iecinore,</w:t>
      </w:r>
      <w:r w:rsidRPr="00BB4D9C">
        <w:rPr>
          <w:rStyle w:val="Dfinition"/>
          <w:lang w:val="it-IT"/>
        </w:rPr>
        <w:br/>
        <w:t>ventriculo aut intestinis reliquerint. Quae quamdiu</w:t>
      </w:r>
      <w:r w:rsidRPr="00BB4D9C">
        <w:rPr>
          <w:rStyle w:val="Dfinition"/>
          <w:lang w:val="it-IT"/>
        </w:rPr>
        <w:br/>
        <w:t xml:space="preserve"> manebit, aluus descendet, perque eam corrupti</w:t>
      </w:r>
      <w:r w:rsidRPr="00BB4D9C">
        <w:rPr>
          <w:rStyle w:val="Dfinition"/>
          <w:lang w:val="it-IT"/>
        </w:rPr>
        <w:br/>
        <w:t xml:space="preserve"> &amp; putres humores, non vnius quidem generis</w:t>
      </w:r>
      <w:r w:rsidRPr="00BB4D9C">
        <w:rPr>
          <w:rStyle w:val="Dfinition"/>
          <w:lang w:val="it-IT"/>
        </w:rPr>
        <w:br/>
        <w:t>, sed varij pro ciborum differentijs &amp; aegrotantis</w:t>
      </w:r>
      <w:r w:rsidRPr="00BB4D9C">
        <w:rPr>
          <w:rStyle w:val="Dfinition"/>
          <w:lang w:val="it-IT"/>
        </w:rPr>
        <w:br/>
        <w:t xml:space="preserve"> intemperatura vacuabuntur.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Διάῤῥοι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οῦε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. profluuium vrinae. Vide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αβήτης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Διάσμυρν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sunt collyriorum species, quorum plures</w:t>
      </w:r>
      <w:r w:rsidRPr="00BB4D9C">
        <w:rPr>
          <w:rStyle w:val="Dfinition"/>
          <w:lang w:val="it-IT"/>
        </w:rPr>
        <w:br/>
        <w:t xml:space="preserve"> habentur differentiae. Duas describit Galen.</w:t>
      </w:r>
      <w:r w:rsidRPr="00BB4D9C">
        <w:rPr>
          <w:rStyle w:val="Dfinition"/>
          <w:lang w:val="it-IT"/>
        </w:rPr>
        <w:br/>
        <w:t xml:space="preserve">lib. 4.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αυκίδανὸν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ἱμ</w:t>
      </w:r>
      <w:proofErr w:type="spellEnd"/>
      <w:r>
        <w:rPr>
          <w:rStyle w:val="grcARELIRE"/>
        </w:rPr>
        <w:t>ατίτου</w:t>
      </w:r>
      <w:r w:rsidRPr="00BB4D9C">
        <w:rPr>
          <w:rStyle w:val="Dfinition"/>
          <w:lang w:val="it-IT"/>
        </w:rPr>
        <w:t>. Aliquot</w:t>
      </w:r>
      <w:r w:rsidRPr="00BB4D9C">
        <w:rPr>
          <w:rStyle w:val="Dfinition"/>
          <w:lang w:val="it-IT"/>
        </w:rPr>
        <w:br/>
        <w:t xml:space="preserve"> etiam Aetius, vt </w:t>
      </w:r>
      <w:proofErr w:type="spellStart"/>
      <w:r>
        <w:rPr>
          <w:rStyle w:val="grcARELIRE"/>
        </w:rPr>
        <w:t>εὑῶδες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ἀσκλη</w:t>
      </w:r>
      <w:proofErr w:type="spellEnd"/>
      <w:r>
        <w:rPr>
          <w:rStyle w:val="grcARELIRE"/>
        </w:rPr>
        <w:t>πάδειον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ἱσύ</w:t>
      </w:r>
      <w:r>
        <w:rPr>
          <w:rStyle w:val="Dfinition"/>
        </w:rPr>
        <w:t>ρῶτον</w:t>
      </w:r>
      <w:proofErr w:type="spellEnd"/>
      <w:r w:rsidRPr="00BB4D9C">
        <w:rPr>
          <w:rStyle w:val="Dfinition"/>
          <w:lang w:val="it-IT"/>
        </w:rPr>
        <w:br/>
        <w:t xml:space="preserve">, </w:t>
      </w:r>
      <w:proofErr w:type="spellStart"/>
      <w:r>
        <w:rPr>
          <w:rStyle w:val="grcARELIRE"/>
        </w:rPr>
        <w:t>διόνυσος</w:t>
      </w:r>
      <w:proofErr w:type="spellEnd"/>
      <w:r w:rsidRPr="00BB4D9C">
        <w:rPr>
          <w:rStyle w:val="Dfinition"/>
          <w:lang w:val="it-IT"/>
        </w:rPr>
        <w:t>. Habet &amp; Scribonius Largus collyrium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ασαύρνης</w:t>
      </w:r>
      <w:r w:rsidRPr="00BB4D9C">
        <w:rPr>
          <w:rStyle w:val="Dfinition"/>
          <w:lang w:val="it-IT"/>
        </w:rPr>
        <w:t xml:space="preserve"> descriptum, quod alio nomine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ἀθινίτ</w:t>
      </w:r>
      <w:proofErr w:type="spellEnd"/>
      <w:r>
        <w:rPr>
          <w:rStyle w:val="grcARELIRE"/>
        </w:rPr>
        <w:t>πεν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εὑῶδες</w:t>
      </w:r>
      <w:proofErr w:type="spellEnd"/>
      <w:r w:rsidRPr="00BB4D9C">
        <w:rPr>
          <w:rStyle w:val="Dfinition"/>
          <w:lang w:val="it-IT"/>
        </w:rPr>
        <w:t xml:space="preserve"> appellari dicit.</w:t>
      </w:r>
      <w:r w:rsidRPr="00BB4D9C">
        <w:rPr>
          <w:rStyle w:val="Dfinition"/>
          <w:lang w:val="it-IT"/>
        </w:rPr>
        <w:br/>
        <w:t xml:space="preserve">De quo vide in dictione </w:t>
      </w:r>
      <w:proofErr w:type="spellStart"/>
      <w:r>
        <w:rPr>
          <w:rStyle w:val="grcARELIRE"/>
        </w:rPr>
        <w:t>Αθή</w:t>
      </w:r>
      <w:proofErr w:type="spellEnd"/>
      <w:r w:rsidRPr="00BB4D9C">
        <w:rPr>
          <w:rStyle w:val="Dfinition"/>
          <w:lang w:val="it-IT"/>
        </w:rPr>
        <w:t>u</w:t>
      </w:r>
      <w:r>
        <w:rPr>
          <w:rStyle w:val="grcARELIRE"/>
        </w:rPr>
        <w:t>τππ</w:t>
      </w:r>
      <w:proofErr w:type="spellStart"/>
      <w:r>
        <w:rPr>
          <w:rStyle w:val="grcARELIRE"/>
        </w:rPr>
        <w:t>ον</w:t>
      </w:r>
      <w:proofErr w:type="spellEnd"/>
      <w:r w:rsidRPr="00BB4D9C">
        <w:rPr>
          <w:rStyle w:val="Dfinition"/>
          <w:lang w:val="it-IT"/>
        </w:rPr>
        <w:t>, insuper</w:t>
      </w:r>
      <w:r w:rsidRPr="00BB4D9C">
        <w:rPr>
          <w:rStyle w:val="Dfinition"/>
          <w:lang w:val="it-IT"/>
        </w:rPr>
        <w:br/>
        <w:t xml:space="preserve">Gal. I. </w:t>
      </w:r>
      <w:r>
        <w:rPr>
          <w:rStyle w:val="grcARELIRE"/>
        </w:rPr>
        <w:t>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it-IT"/>
        </w:rPr>
        <w:t>. c. 8. quîsua Critonis describit va¬.</w:t>
      </w:r>
      <w:r w:rsidRPr="00BB4D9C">
        <w:rPr>
          <w:rStyle w:val="Dfinition"/>
          <w:lang w:val="it-IT"/>
        </w:rPr>
        <w:br/>
        <w:t xml:space="preserve">lens ad achoras </w:t>
      </w:r>
      <w:proofErr w:type="spellStart"/>
      <w:r>
        <w:rPr>
          <w:rStyle w:val="grcARELIRE"/>
        </w:rPr>
        <w:t>διάσμυρνον</w:t>
      </w:r>
      <w:proofErr w:type="spellEnd"/>
      <w:r w:rsidRPr="00BB4D9C">
        <w:rPr>
          <w:rStyle w:val="Dfinition"/>
          <w:lang w:val="it-IT"/>
        </w:rPr>
        <w:t xml:space="preserve"> nuncupatum. Aliud</w:t>
      </w:r>
      <w:r w:rsidRPr="00BB4D9C">
        <w:rPr>
          <w:rStyle w:val="Dfinition"/>
          <w:lang w:val="it-IT"/>
        </w:rPr>
        <w:br/>
        <w:t xml:space="preserve">quoque est </w:t>
      </w:r>
      <w:proofErr w:type="spellStart"/>
      <w:r>
        <w:rPr>
          <w:rStyle w:val="grcARELIRE"/>
        </w:rPr>
        <w:t>διάσμυρνν</w:t>
      </w:r>
      <w:proofErr w:type="spellEnd"/>
      <w:r w:rsidRPr="00BB4D9C">
        <w:rPr>
          <w:rStyle w:val="Dfinition"/>
          <w:lang w:val="it-IT"/>
        </w:rPr>
        <w:t xml:space="preserve"> dictum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ολορώνιον</w:t>
      </w:r>
      <w:proofErr w:type="spellEnd"/>
      <w:r w:rsidRPr="00BB4D9C">
        <w:rPr>
          <w:rStyle w:val="Dfinition"/>
          <w:lang w:val="it-IT"/>
        </w:rPr>
        <w:t xml:space="preserve"> quasi.</w:t>
      </w:r>
      <w:r w:rsidRPr="00BB4D9C">
        <w:rPr>
          <w:rStyle w:val="Dfinition"/>
          <w:lang w:val="it-IT"/>
        </w:rPr>
        <w:br/>
        <w:t>mortem differens, malagmatis species, describitur</w:t>
      </w:r>
      <w:r w:rsidRPr="00BB4D9C">
        <w:rPr>
          <w:rStyle w:val="Dfinition"/>
          <w:lang w:val="it-IT"/>
        </w:rPr>
        <w:br/>
        <w:t xml:space="preserve"> à Gal. 7. </w:t>
      </w:r>
      <w:proofErr w:type="spellStart"/>
      <w:r>
        <w:rPr>
          <w:rStyle w:val="grcARELIRE"/>
        </w:rPr>
        <w:t>κτὰ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γώη</w:t>
      </w:r>
      <w:proofErr w:type="spellEnd"/>
      <w:r w:rsidRPr="00BB4D9C">
        <w:rPr>
          <w:rStyle w:val="Dfinition"/>
          <w:lang w:val="it-IT"/>
        </w:rPr>
        <w:t xml:space="preserve"> ex Asclepiade; collyrij quoque</w:t>
      </w:r>
      <w:r w:rsidRPr="00BB4D9C">
        <w:rPr>
          <w:rStyle w:val="Dfinition"/>
          <w:lang w:val="it-IT"/>
        </w:rPr>
        <w:br/>
        <w:t xml:space="preserve"> species quod &amp;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κλ</w:t>
      </w:r>
      <w:proofErr w:type="spellEnd"/>
      <w:r>
        <w:rPr>
          <w:rStyle w:val="grcARELIRE"/>
        </w:rPr>
        <w:t>αυδακὸν</w:t>
      </w:r>
      <w:r w:rsidRPr="00BB4D9C">
        <w:rPr>
          <w:rStyle w:val="Dfinition"/>
          <w:lang w:val="it-IT"/>
        </w:rPr>
        <w:t xml:space="preserve"> Paulo dicitur,</w:t>
      </w:r>
      <w:r w:rsidRPr="00BB4D9C">
        <w:rPr>
          <w:rStyle w:val="Dfinition"/>
          <w:lang w:val="it-IT"/>
        </w:rPr>
        <w:br/>
        <w:t>describiturque l. 7. c. 16. Non est autem dubium</w:t>
      </w:r>
      <w:r w:rsidRPr="00BB4D9C">
        <w:rPr>
          <w:rStyle w:val="Dfinition"/>
          <w:lang w:val="it-IT"/>
        </w:rPr>
        <w:br/>
        <w:t>omnia sic vocari quod myrrha constent.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Διάσημ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interstitium, interuallum. Dicitur apud</w:t>
      </w:r>
      <w:r w:rsidRPr="00BB4D9C">
        <w:rPr>
          <w:rStyle w:val="Dfinition"/>
          <w:lang w:val="it-IT"/>
        </w:rPr>
        <w:br/>
        <w:t>Hippocr. cum ossa, quae citra commissuram naturaliter</w:t>
      </w:r>
      <w:r w:rsidRPr="00BB4D9C">
        <w:rPr>
          <w:rStyle w:val="Dfinition"/>
          <w:lang w:val="it-IT"/>
        </w:rPr>
        <w:br/>
        <w:t xml:space="preserve"> se contingunt, àffectu aliquo diducuntur</w:t>
      </w:r>
      <w:r w:rsidRPr="00BB4D9C">
        <w:rPr>
          <w:rStyle w:val="Dfinition"/>
          <w:lang w:val="it-IT"/>
        </w:rPr>
        <w:br/>
        <w:t xml:space="preserve"> &amp; diuelluntur. Galen.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it-IT"/>
        </w:rPr>
        <w:t xml:space="preserve"> interpretatur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διάστημ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corporum ipsorum compositionem</w:t>
      </w:r>
      <w:r w:rsidRPr="00BB4D9C">
        <w:rPr>
          <w:rStyle w:val="Dfinition"/>
          <w:lang w:val="it-IT"/>
        </w:rPr>
        <w:br/>
        <w:t xml:space="preserve"> lanis similem.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αστήματα</w:t>
      </w:r>
      <w:r w:rsidRPr="00BB4D9C">
        <w:rPr>
          <w:rStyle w:val="Dfinition"/>
          <w:lang w:val="it-IT"/>
        </w:rPr>
        <w:t xml:space="preserve"> quoque poni videntur pro eo temporis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spatio quo medicus ab aegro discedit, donec a</w:t>
      </w:r>
      <w:r w:rsidRPr="00BB4D9C">
        <w:rPr>
          <w:rStyle w:val="Dfinition"/>
          <w:lang w:val="it-IT"/>
        </w:rPr>
        <w:br/>
        <w:t xml:space="preserve">eum reuisat, &amp; pro medici absentia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ρὶέν</w:t>
      </w:r>
      <w:proofErr w:type="spellEnd"/>
      <w:r>
        <w:rPr>
          <w:rStyle w:val="grcARELIRE"/>
        </w:rPr>
        <w:t>αη</w:t>
      </w:r>
      <w:r w:rsidRPr="00BB4D9C">
        <w:rPr>
          <w:rStyle w:val="Dfinition"/>
          <w:lang w:val="it-IT"/>
        </w:rPr>
        <w:t xml:space="preserve">¬ </w:t>
      </w:r>
      <w:r>
        <w:rPr>
          <w:rStyle w:val="grcARELIRE"/>
        </w:rPr>
        <w:t>ὶ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μος</w:t>
      </w:r>
      <w:proofErr w:type="spellEnd"/>
      <w:r w:rsidRPr="00BB4D9C">
        <w:rPr>
          <w:rStyle w:val="Dfinition"/>
          <w:lang w:val="it-IT"/>
        </w:rPr>
        <w:t>. apud Hippocr. 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Διάστ</w:t>
      </w:r>
      <w:proofErr w:type="spellEnd"/>
      <w:r>
        <w:rPr>
          <w:rStyle w:val="orth"/>
        </w:rPr>
        <w:t>ασις</w:t>
      </w:r>
      <w:r w:rsidRPr="00BB4D9C">
        <w:rPr>
          <w:rStyle w:val="Dfinition"/>
          <w:lang w:val="it-IT"/>
        </w:rPr>
        <w:t xml:space="preserve">. idem quod </w:t>
      </w:r>
      <w:proofErr w:type="spellStart"/>
      <w:r>
        <w:rPr>
          <w:rStyle w:val="syn"/>
        </w:rPr>
        <w:t>διάστημ</w:t>
      </w:r>
      <w:proofErr w:type="spellEnd"/>
      <w:r>
        <w:rPr>
          <w:rStyle w:val="syn"/>
        </w:rPr>
        <w:t>α</w:t>
      </w:r>
      <w:r w:rsidRPr="00BB4D9C">
        <w:rPr>
          <w:rStyle w:val="Dfinition"/>
          <w:lang w:val="it-IT"/>
        </w:rPr>
        <w:t>, definitionum medicarum</w:t>
      </w:r>
      <w:r w:rsidRPr="00BB4D9C">
        <w:rPr>
          <w:rStyle w:val="Dfinition"/>
          <w:lang w:val="it-IT"/>
        </w:rPr>
        <w:br/>
        <w:t xml:space="preserve"> author </w:t>
      </w:r>
      <w:proofErr w:type="spellStart"/>
      <w:r>
        <w:rPr>
          <w:rStyle w:val="grcARELIRE"/>
        </w:rPr>
        <w:t>δάστ</w:t>
      </w:r>
      <w:proofErr w:type="spellEnd"/>
      <w:r>
        <w:rPr>
          <w:rStyle w:val="grcARELIRE"/>
        </w:rPr>
        <w:t>ασν</w:t>
      </w:r>
      <w:r w:rsidRPr="00BB4D9C">
        <w:rPr>
          <w:rStyle w:val="Dfinition"/>
          <w:lang w:val="it-IT"/>
        </w:rPr>
        <w:t xml:space="preserve"> appellat deductionem mutuam</w:t>
      </w:r>
      <w:r w:rsidRPr="00BB4D9C">
        <w:rPr>
          <w:rStyle w:val="Dfinition"/>
          <w:lang w:val="it-IT"/>
        </w:rPr>
        <w:br/>
        <w:t xml:space="preserve"> ossium quae per suturam &amp; coalitum iuncta</w:t>
      </w:r>
      <w:r w:rsidRPr="00BB4D9C">
        <w:rPr>
          <w:rStyle w:val="Dfinition"/>
          <w:lang w:val="it-IT"/>
        </w:rPr>
        <w:br/>
        <w:t xml:space="preserve"> sunt: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αστάσιες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γειρῶν</w:t>
      </w:r>
      <w:proofErr w:type="spellEnd"/>
      <w:r w:rsidRPr="00BB4D9C">
        <w:rPr>
          <w:rStyle w:val="Dfinition"/>
          <w:lang w:val="it-IT"/>
        </w:rPr>
        <w:t xml:space="preserve"> manuum distensiones</w:t>
      </w:r>
      <w:r w:rsidRPr="00BB4D9C">
        <w:rPr>
          <w:rStyle w:val="Dfinition"/>
          <w:lang w:val="it-IT"/>
        </w:rPr>
        <w:br/>
        <w:t>dicuntur quales in conuulsionibus contingunt, &amp;</w:t>
      </w:r>
      <w:r w:rsidRPr="00BB4D9C">
        <w:rPr>
          <w:rStyle w:val="Dfinition"/>
          <w:lang w:val="it-IT"/>
        </w:rPr>
        <w:br/>
        <w:t>dum principio neruorum laeso functio vitiatur,</w:t>
      </w:r>
      <w:r w:rsidRPr="00BB4D9C">
        <w:rPr>
          <w:rStyle w:val="Dfinition"/>
          <w:lang w:val="it-IT"/>
        </w:rPr>
        <w:br/>
        <w:t>vt in catalepsi, epilepsia &amp; apoplexia. Sed &amp; p</w:t>
      </w:r>
      <w:r>
        <w:rPr>
          <w:rStyle w:val="grcARELIRE"/>
        </w:rPr>
        <w:t>λ</w:t>
      </w:r>
      <w:r w:rsidRPr="00BB4D9C">
        <w:rPr>
          <w:rStyle w:val="Dfinition"/>
          <w:lang w:val="it-IT"/>
        </w:rPr>
        <w:t>e</w:t>
      </w:r>
      <w:r>
        <w:rPr>
          <w:rStyle w:val="Dfinition"/>
        </w:rPr>
        <w:t>β</w:t>
      </w:r>
      <w:proofErr w:type="spellStart"/>
      <w:r>
        <w:rPr>
          <w:rStyle w:val="Dfinition"/>
        </w:rPr>
        <w:t>ῶν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αστάσες</w:t>
      </w:r>
      <w:r w:rsidRPr="00BB4D9C">
        <w:rPr>
          <w:rStyle w:val="Dfinition"/>
          <w:lang w:val="it-IT"/>
        </w:rPr>
        <w:t xml:space="preserve"> dicuntur venarum distensiones ac</w:t>
      </w:r>
      <w:r w:rsidRPr="00BB4D9C">
        <w:rPr>
          <w:rStyle w:val="Dfinition"/>
          <w:lang w:val="it-IT"/>
        </w:rPr>
        <w:br/>
        <w:t>amplitudines Aretaeo c. 2. l. 2. de causis &amp; signis..</w:t>
      </w:r>
      <w:r w:rsidRPr="00BB4D9C">
        <w:rPr>
          <w:rStyle w:val="Dfinition"/>
          <w:lang w:val="it-IT"/>
        </w:rPr>
        <w:br/>
        <w:t>morborum acutorum. 21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αστολεὺς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εως</w:t>
      </w:r>
      <w:proofErr w:type="spellEnd"/>
      <w:r w:rsidRPr="00BB4D9C">
        <w:rPr>
          <w:rStyle w:val="Dfinition"/>
          <w:lang w:val="it-IT"/>
        </w:rPr>
        <w:t>, instrumenti chirurgici nomen est, quo</w:t>
      </w:r>
      <w:r w:rsidRPr="00BB4D9C">
        <w:rPr>
          <w:rStyle w:val="Dfinition"/>
          <w:lang w:val="it-IT"/>
        </w:rPr>
        <w:br/>
        <w:t>vtuntur in aegrotantis ore deducendo, aut matrice</w:t>
      </w:r>
      <w:r w:rsidRPr="00BB4D9C">
        <w:rPr>
          <w:rStyle w:val="Dfinition"/>
          <w:lang w:val="it-IT"/>
        </w:rPr>
        <w:br/>
        <w:t xml:space="preserve">, vel alijs quae </w:t>
      </w:r>
      <w:proofErr w:type="spellStart"/>
      <w:r>
        <w:rPr>
          <w:rStyle w:val="grcARELIRE"/>
        </w:rPr>
        <w:t>συμμύοντ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volunt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στέλλειν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br/>
        <w:t xml:space="preserve">alio nomine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αστομωτρὶς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μύλη</w:t>
      </w:r>
      <w:proofErr w:type="spellEnd"/>
      <w:r w:rsidRPr="00BB4D9C">
        <w:rPr>
          <w:rStyle w:val="Dfinition"/>
          <w:lang w:val="it-IT"/>
        </w:rPr>
        <w:t xml:space="preserve"> dicitur à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αστομόῳ</w:t>
      </w:r>
      <w:r w:rsidRPr="00BB4D9C">
        <w:rPr>
          <w:rStyle w:val="Dfinition"/>
          <w:lang w:val="it-IT"/>
        </w:rPr>
        <w:t xml:space="preserve"> .</w:t>
      </w:r>
      <w:r w:rsidRPr="00BB4D9C">
        <w:rPr>
          <w:rStyle w:val="Dfinition"/>
          <w:lang w:val="it-IT"/>
        </w:rPr>
        <w:br/>
        <w:t xml:space="preserve">significante idem quod </w:t>
      </w:r>
      <w:proofErr w:type="spellStart"/>
      <w:r>
        <w:rPr>
          <w:rStyle w:val="syn"/>
        </w:rPr>
        <w:t>δι</w:t>
      </w:r>
      <w:proofErr w:type="spellEnd"/>
      <w:r>
        <w:rPr>
          <w:rStyle w:val="syn"/>
        </w:rPr>
        <w:t>αστέλλω</w:t>
      </w:r>
      <w:r w:rsidRPr="00BB4D9C">
        <w:rPr>
          <w:rStyle w:val="Dfinition"/>
          <w:lang w:val="it-IT"/>
        </w:rPr>
        <w:t>.2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αστολὴ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diastole</w:t>
      </w:r>
      <w:r w:rsidRPr="00BB4D9C">
        <w:rPr>
          <w:rStyle w:val="Dfinition"/>
          <w:lang w:val="it-IT"/>
        </w:rPr>
        <w:t>. Est motus cordis &amp; arteriae quo</w:t>
      </w:r>
      <w:r w:rsidRPr="00BB4D9C">
        <w:rPr>
          <w:rStyle w:val="Dfinition"/>
          <w:lang w:val="it-IT"/>
        </w:rPr>
        <w:br/>
        <w:t>dilatatur in longum, altum &amp; latum. Pars enim</w:t>
      </w:r>
      <w:r w:rsidRPr="00BB4D9C">
        <w:rPr>
          <w:rStyle w:val="Dfinition"/>
          <w:lang w:val="it-IT"/>
        </w:rPr>
        <w:br/>
        <w:t>pulsus est, cor atque arteriam à corde proficiscentem</w:t>
      </w:r>
      <w:r w:rsidRPr="00BB4D9C">
        <w:rPr>
          <w:rStyle w:val="Dfinition"/>
          <w:lang w:val="it-IT"/>
        </w:rPr>
        <w:br/>
        <w:t xml:space="preserve"> attollentis &amp; velut explicantis: illud quidem</w:t>
      </w:r>
      <w:r w:rsidRPr="00BB4D9C">
        <w:rPr>
          <w:rStyle w:val="Dfinition"/>
          <w:lang w:val="it-IT"/>
        </w:rPr>
        <w:br/>
        <w:t xml:space="preserve"> vt à pulmone aerem frigidum attrahat, quo</w:t>
      </w:r>
      <w:r w:rsidRPr="00BB4D9C">
        <w:rPr>
          <w:rStyle w:val="Dfinition"/>
          <w:lang w:val="it-IT"/>
        </w:rPr>
        <w:br/>
        <w:t>contemperetur &amp; alatur, hanc verò vt spiritum</w:t>
      </w:r>
      <w:r w:rsidRPr="00BB4D9C">
        <w:rPr>
          <w:rStyle w:val="Dfinition"/>
          <w:lang w:val="it-IT"/>
        </w:rPr>
        <w:br/>
        <w:t>vitalem intromittat, quo per singulas partes postea</w:t>
      </w:r>
      <w:r w:rsidRPr="00BB4D9C">
        <w:rPr>
          <w:rStyle w:val="Dfinition"/>
          <w:lang w:val="it-IT"/>
        </w:rPr>
        <w:br/>
        <w:t xml:space="preserve"> diffuso calorem natiuum earum augeat atque</w:t>
      </w:r>
      <w:r w:rsidRPr="00BB4D9C">
        <w:rPr>
          <w:rStyle w:val="Dfinition"/>
          <w:lang w:val="it-IT"/>
        </w:rPr>
        <w:br/>
        <w:t xml:space="preserve"> tueatur.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αστολαὶ</w:t>
      </w:r>
      <w:r w:rsidRPr="00BB4D9C">
        <w:rPr>
          <w:rStyle w:val="Dfinition"/>
          <w:lang w:val="it-IT"/>
        </w:rPr>
        <w:t xml:space="preserve"> etiam Empirici appellare consueuerant,</w:t>
      </w:r>
      <w:r w:rsidRPr="00BB4D9C">
        <w:rPr>
          <w:rStyle w:val="Dfinition"/>
          <w:lang w:val="it-IT"/>
        </w:rPr>
        <w:br/>
        <w:t>eos sermones, qui quod proprium est à communi</w:t>
      </w:r>
      <w:r w:rsidRPr="00BB4D9C">
        <w:rPr>
          <w:rStyle w:val="Dfinition"/>
          <w:lang w:val="it-IT"/>
        </w:rPr>
        <w:br/>
        <w:t xml:space="preserve"> separant distinguuntque, quos etiam </w:t>
      </w:r>
      <w:proofErr w:type="spellStart"/>
      <w:r>
        <w:rPr>
          <w:rStyle w:val="grcARELIRE"/>
        </w:rPr>
        <w:t>διορισ</w:t>
      </w:r>
      <w:proofErr w:type="spellEnd"/>
      <w:r>
        <w:rPr>
          <w:rStyle w:val="grcARELIRE"/>
        </w:rPr>
        <w:t>αός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τὶ</w:t>
      </w:r>
      <w:proofErr w:type="spellEnd"/>
      <w:r w:rsidRPr="00BB4D9C">
        <w:rPr>
          <w:rStyle w:val="Dfinition"/>
          <w:lang w:val="it-IT"/>
        </w:rPr>
        <w:br/>
        <w:t>aliquando appellabant vt notat Gal. comm. 1. in.</w:t>
      </w:r>
      <w:r w:rsidRPr="00BB4D9C">
        <w:rPr>
          <w:rStyle w:val="Dfinition"/>
          <w:lang w:val="it-IT"/>
        </w:rPr>
        <w:br/>
        <w:t>I. de diaeta acut. t. 18.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αστομωτρίς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Gal</w:t>
      </w:r>
      <w:r w:rsidRPr="00BB4D9C">
        <w:rPr>
          <w:rStyle w:val="Dfinition"/>
          <w:lang w:val="it-IT"/>
        </w:rPr>
        <w:t xml:space="preserve">. in exeg. vocum Hipp. </w:t>
      </w:r>
      <w:proofErr w:type="spellStart"/>
      <w:r>
        <w:rPr>
          <w:rStyle w:val="grcARELIRE"/>
        </w:rPr>
        <w:t>μήλην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αστέλλυσαν</w:t>
      </w:r>
      <w:r w:rsidRPr="00BB4D9C">
        <w:rPr>
          <w:rStyle w:val="Dfinition"/>
          <w:lang w:val="it-IT"/>
        </w:rPr>
        <w:t xml:space="preserve"> specillum dilatatorium exponit, proprie</w:t>
      </w:r>
      <w:r w:rsidRPr="00BB4D9C">
        <w:rPr>
          <w:rStyle w:val="Dfinition"/>
          <w:lang w:val="it-IT"/>
        </w:rPr>
        <w:br/>
        <w:t xml:space="preserve"> specillum quo os clausum deducitur atque</w:t>
      </w:r>
      <w:r w:rsidRPr="00BB4D9C">
        <w:rPr>
          <w:rStyle w:val="Dfinition"/>
          <w:lang w:val="it-IT"/>
        </w:rPr>
        <w:br/>
        <w:t xml:space="preserve">aperitur. </w:t>
      </w:r>
      <w:r>
        <w:rPr>
          <w:rStyle w:val="Dfinition"/>
        </w:rPr>
        <w:t>6</w:t>
      </w:r>
      <w:r>
        <w:rPr>
          <w:rStyle w:val="Dfinition"/>
        </w:rPr>
        <w:br/>
      </w:r>
    </w:p>
    <w:p w14:paraId="4C50A2EB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C86DFF8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αστομωτρὶς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specillum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dilatatorium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τα</w:t>
      </w:r>
      <w:proofErr w:type="spellStart"/>
      <w:r>
        <w:rPr>
          <w:rStyle w:val="grcARELIRE"/>
        </w:rPr>
        <w:t>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</w:t>
      </w:r>
      <w:proofErr w:type="spellEnd"/>
      <w:r>
        <w:rPr>
          <w:rStyle w:val="grcARELIRE"/>
        </w:rPr>
        <w:t>παις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Διάστεμμ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luxationis</w:t>
      </w:r>
      <w:proofErr w:type="spellEnd"/>
      <w:r>
        <w:rPr>
          <w:rStyle w:val="Dfinition"/>
        </w:rPr>
        <w:t xml:space="preserve">, qua non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neruosa</w:t>
      </w:r>
      <w:proofErr w:type="spellEnd"/>
      <w:r>
        <w:rPr>
          <w:rStyle w:val="Dfinition"/>
        </w:rPr>
        <w:t xml:space="preserve"> sunt, sed &amp; ipse articulus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leuiter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deprauatur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commouetur</w:t>
      </w:r>
      <w:proofErr w:type="spellEnd"/>
      <w:r>
        <w:rPr>
          <w:rStyle w:val="Dfinition"/>
        </w:rPr>
        <w:br/>
        <w:t xml:space="preserve">. Nam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ipso </w:t>
      </w:r>
      <w:proofErr w:type="spellStart"/>
      <w:r>
        <w:rPr>
          <w:rStyle w:val="Dfinition"/>
        </w:rPr>
        <w:t>articulo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illaeso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neruosa</w:t>
      </w:r>
      <w:proofErr w:type="spellEnd"/>
      <w:r>
        <w:rPr>
          <w:rStyle w:val="Dfinition"/>
        </w:rPr>
        <w:t xml:space="preserve"> tantum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resoluantur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</w:r>
      <w:proofErr w:type="spellStart"/>
      <w:r>
        <w:rPr>
          <w:rStyle w:val="Dfinition"/>
        </w:rPr>
        <w:t>ambulando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vestigium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fallit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τίμμ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sicut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inτρεῖον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αστροοὶ</w:t>
      </w:r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luxationis</w:t>
      </w:r>
      <w:proofErr w:type="spellEnd"/>
      <w:r>
        <w:rPr>
          <w:rStyle w:val="Dfinition"/>
        </w:rPr>
        <w:t xml:space="preserve"> qua non solum </w:t>
      </w:r>
      <w:proofErr w:type="spellStart"/>
      <w:r>
        <w:rPr>
          <w:rStyle w:val="Dfinition"/>
        </w:rPr>
        <w:t>arti„culus</w:t>
      </w:r>
      <w:proofErr w:type="spellEnd"/>
      <w:r>
        <w:rPr>
          <w:rStyle w:val="Dfinition"/>
        </w:rPr>
        <w:br/>
        <w:t xml:space="preserve">, sed &amp;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connectunt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</w:t>
      </w:r>
      <w:proofErr w:type="spellEnd"/>
      <w:r>
        <w:rPr>
          <w:rStyle w:val="Dfinition"/>
        </w:rPr>
        <w:t xml:space="preserve"> corpora </w:t>
      </w:r>
      <w:proofErr w:type="spellStart"/>
      <w:r>
        <w:rPr>
          <w:rStyle w:val="Dfinition"/>
        </w:rPr>
        <w:t>leuiter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deprauantur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sede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dimouentur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 </w:t>
      </w:r>
      <w:proofErr w:type="spellStart"/>
      <w:r>
        <w:rPr>
          <w:rStyle w:val="grcARELIRE"/>
        </w:rPr>
        <w:t>διεστρεμ</w:t>
      </w:r>
      <w:proofErr w:type="spellEnd"/>
      <w:r>
        <w:rPr>
          <w:rStyle w:val="grcARELIRE"/>
        </w:rPr>
        <w:t>αένα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quaecum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que </w:t>
      </w:r>
      <w:proofErr w:type="spellStart"/>
      <w:r>
        <w:rPr>
          <w:rStyle w:val="Dfinition"/>
        </w:rPr>
        <w:t>peruertuntur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vitiato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posterum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peruersum</w:t>
      </w:r>
      <w:proofErr w:type="spellEnd"/>
      <w:r>
        <w:rPr>
          <w:rStyle w:val="Dfinition"/>
        </w:rPr>
        <w:t xml:space="preserve"> occupant,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ne id </w:t>
      </w:r>
      <w:proofErr w:type="spellStart"/>
      <w:r>
        <w:rPr>
          <w:rStyle w:val="Dfinition"/>
        </w:rPr>
        <w:t>solis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articulis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attribuas</w:t>
      </w:r>
      <w:proofErr w:type="spellEnd"/>
      <w:r>
        <w:rPr>
          <w:rStyle w:val="Dfinition"/>
        </w:rPr>
        <w:t xml:space="preserve"> sicut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Gal. </w:t>
      </w:r>
      <w:proofErr w:type="spellStart"/>
      <w:r>
        <w:rPr>
          <w:rStyle w:val="Dfinition"/>
        </w:rPr>
        <w:t>ini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</w:t>
      </w:r>
      <w:proofErr w:type="spellEnd"/>
      <w:r>
        <w:rPr>
          <w:rStyle w:val="Dfinition"/>
        </w:rPr>
        <w:t xml:space="preserve">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ἰητρεῖον</w:t>
      </w:r>
      <w:proofErr w:type="spellEnd"/>
      <w:r>
        <w:rPr>
          <w:rStyle w:val="Dfinition"/>
        </w:rPr>
        <w:t xml:space="preserve">: qui &amp; ad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 35. l. 4. </w:t>
      </w:r>
      <w:proofErr w:type="spellStart"/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de omni,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ad id</w:t>
      </w:r>
      <w:r>
        <w:rPr>
          <w:rStyle w:val="Dfinition"/>
        </w:rPr>
        <w:br/>
        <w:t xml:space="preserve">3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euersione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peruersiones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idem ad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49.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tenduntur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contrahuntur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ad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inflamma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siccitates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frigiditates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immodicas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ασφαγ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hiatus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cernitur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iugulo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gutture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dissecto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generaliter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quiuis</w:t>
      </w:r>
      <w:proofErr w:type="spellEnd"/>
      <w:r>
        <w:rPr>
          <w:rStyle w:val="Dfinition"/>
        </w:rPr>
        <w:t xml:space="preserve"> hiatus,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</w:t>
      </w:r>
      <w:proofErr w:type="spellStart"/>
      <w:r>
        <w:rPr>
          <w:rStyle w:val="Dfinition"/>
        </w:rPr>
        <w:t>interstitium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 xml:space="preserve">ασφύξιες </w:t>
      </w:r>
      <w:proofErr w:type="spellStart"/>
      <w:r>
        <w:rPr>
          <w:rStyle w:val="orth"/>
        </w:rPr>
        <w:t>φλε</w:t>
      </w:r>
      <w:proofErr w:type="spellEnd"/>
      <w:r>
        <w:rPr>
          <w:rStyle w:val="orth"/>
        </w:rPr>
        <w:t>βῶν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arteriarum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pulsatio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lib. de </w:t>
      </w:r>
      <w:proofErr w:type="spellStart"/>
      <w:r>
        <w:rPr>
          <w:rStyle w:val="Dfinition"/>
        </w:rPr>
        <w:t>alimento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reciprocum</w:t>
      </w:r>
      <w:proofErr w:type="spellEnd"/>
      <w:r>
        <w:rPr>
          <w:rStyle w:val="Dfinition"/>
        </w:rPr>
        <w:t xml:space="preserve"> diastoles &amp; systoles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expellendum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recipiendum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Διάτ</w:t>
      </w:r>
      <w:proofErr w:type="spellEnd"/>
      <w:r>
        <w:rPr>
          <w:rStyle w:val="orth"/>
        </w:rPr>
        <w:t>ασις</w:t>
      </w:r>
      <w:r w:rsidRPr="00BB4D9C">
        <w:rPr>
          <w:rStyle w:val="Dfinition"/>
          <w:lang w:val="it-IT"/>
        </w:rPr>
        <w:t>. est distentio seu tractus corporum ad in„</w:t>
      </w:r>
      <w:r w:rsidRPr="00BB4D9C">
        <w:rPr>
          <w:rStyle w:val="Dfinition"/>
          <w:lang w:val="it-IT"/>
        </w:rPr>
        <w:br/>
        <w:t xml:space="preserve"> ferna loca &amp; superna teste Galen. in definit. me„</w:t>
      </w:r>
      <w:r w:rsidRPr="00BB4D9C">
        <w:rPr>
          <w:rStyle w:val="Dfinition"/>
          <w:lang w:val="it-IT"/>
        </w:rPr>
        <w:br/>
        <w:t xml:space="preserve"> dic.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ατέλεις</w:t>
      </w:r>
      <w:r w:rsidRPr="00BB4D9C">
        <w:rPr>
          <w:rStyle w:val="Dfinition"/>
          <w:lang w:val="it-IT"/>
        </w:rPr>
        <w:t xml:space="preserve">. significat apud Hippocr.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απαιτὸς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χρό</w:t>
      </w:r>
      <w:r>
        <w:rPr>
          <w:rStyle w:val="Dfinition"/>
        </w:rPr>
        <w:t>νου</w:t>
      </w:r>
      <w:proofErr w:type="spellEnd"/>
      <w:r w:rsidRPr="00BB4D9C">
        <w:rPr>
          <w:rStyle w:val="Dfinition"/>
          <w:lang w:val="it-IT"/>
        </w:rPr>
        <w:br/>
        <w:t xml:space="preserve">, id est perpetuo. Attica lingua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ατέλοις</w:t>
      </w:r>
      <w:r w:rsidRPr="00BB4D9C">
        <w:rPr>
          <w:rStyle w:val="Dfinition"/>
          <w:lang w:val="it-IT"/>
        </w:rPr>
        <w:t>, seu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τέλος</w:t>
      </w:r>
      <w:proofErr w:type="spellEnd"/>
      <w:r w:rsidRPr="00BB4D9C">
        <w:rPr>
          <w:rStyle w:val="Dfinition"/>
          <w:lang w:val="it-IT"/>
        </w:rPr>
        <w:t>, dicit.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Sic interpretatur Galen. comm. 2. in libr. de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rat. vict. in morb. acut. &amp; comment. 4. in eun„</w:t>
      </w:r>
      <w:r w:rsidRPr="00BB4D9C">
        <w:rPr>
          <w:rStyle w:val="Dfinition"/>
          <w:lang w:val="it-IT"/>
        </w:rPr>
        <w:br/>
        <w:t xml:space="preserve"> dem lib. &amp; l. 2.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>πνοίας</w:t>
      </w:r>
      <w:r w:rsidRPr="00BB4D9C">
        <w:rPr>
          <w:rStyle w:val="Dfinition"/>
          <w:lang w:val="it-IT"/>
        </w:rPr>
        <w:t>, &amp; comm. 3. in libr. 1.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Epid. est autem haec Hippocrati dictio familiaris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ατεσσάρων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nomen</w:t>
      </w:r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potionis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antiqui</w:t>
      </w:r>
      <w:proofErr w:type="spellEnd"/>
      <w:r w:rsidRPr="00BB4D9C">
        <w:rPr>
          <w:rStyle w:val="Dfinition"/>
          <w:lang w:val="fr-FR"/>
        </w:rPr>
        <w:t xml:space="preserve"> ad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coxendicis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dolorem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instituerunt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continuandam</w:t>
      </w:r>
      <w:proofErr w:type="spellEnd"/>
      <w:r w:rsidRPr="00BB4D9C">
        <w:rPr>
          <w:rStyle w:val="Dfinition"/>
          <w:lang w:val="fr-FR"/>
        </w:rPr>
        <w:br/>
        <w:t xml:space="preserve">toto </w:t>
      </w:r>
      <w:proofErr w:type="spellStart"/>
      <w:r w:rsidRPr="00BB4D9C">
        <w:rPr>
          <w:rStyle w:val="Dfinition"/>
          <w:lang w:val="fr-FR"/>
        </w:rPr>
        <w:t>anno</w:t>
      </w:r>
      <w:proofErr w:type="spellEnd"/>
      <w:r w:rsidRPr="00BB4D9C">
        <w:rPr>
          <w:rStyle w:val="Dfinition"/>
          <w:lang w:val="fr-FR"/>
        </w:rPr>
        <w:t xml:space="preserve">. Sic dicta est quod quatuor </w:t>
      </w:r>
      <w:proofErr w:type="spellStart"/>
      <w:r w:rsidRPr="00BB4D9C">
        <w:rPr>
          <w:rStyle w:val="Dfinition"/>
          <w:lang w:val="fr-FR"/>
        </w:rPr>
        <w:t>medicamentorum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generibus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constet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proofErr w:type="gram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Chamaedryos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pondo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gentianae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vnciae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nouem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aristolochiae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rotundae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vnciae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nouem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rutae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seminis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sicci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sextarius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Haec tusa dantur quotidie ad</w:t>
      </w:r>
      <w:r w:rsidRPr="00BB4D9C">
        <w:rPr>
          <w:rStyle w:val="Dfinition"/>
          <w:lang w:val="it-IT"/>
        </w:rPr>
        <w:br/>
        <w:t>annum iciuno ex duobus aquae frigidae cyathis.</w:t>
      </w:r>
      <w:r w:rsidRPr="00BB4D9C">
        <w:rPr>
          <w:rStyle w:val="Dfinition"/>
          <w:lang w:val="it-IT"/>
        </w:rPr>
        <w:br/>
        <w:t>Author Paulus lib. 3. c. 77.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Διάτριτος</w:t>
      </w:r>
      <w:proofErr w:type="spellEnd"/>
      <w:r w:rsidRPr="00BB4D9C">
        <w:rPr>
          <w:rStyle w:val="Dfinition"/>
          <w:lang w:val="it-IT"/>
        </w:rPr>
        <w:t>. tridui inedia. Inuentum est Empiricorum,</w:t>
      </w:r>
      <w:r w:rsidRPr="00BB4D9C">
        <w:rPr>
          <w:rStyle w:val="Dfinition"/>
          <w:lang w:val="it-IT"/>
        </w:rPr>
        <w:br/>
        <w:t>primumque à Thessalo excogitatum. Totum</w:t>
      </w:r>
      <w:r w:rsidRPr="00BB4D9C">
        <w:rPr>
          <w:rStyle w:val="Dfinition"/>
          <w:lang w:val="it-IT"/>
        </w:rPr>
        <w:br/>
        <w:t>autem erat in victus ratione, quam ita instituebant</w:t>
      </w:r>
      <w:r w:rsidRPr="00BB4D9C">
        <w:rPr>
          <w:rStyle w:val="Dfinition"/>
          <w:lang w:val="it-IT"/>
        </w:rPr>
        <w:br/>
        <w:t xml:space="preserve"> in omnibus aegris, vt primum in quarto die</w:t>
      </w:r>
      <w:r w:rsidRPr="00BB4D9C">
        <w:rPr>
          <w:rStyle w:val="Dfinition"/>
          <w:lang w:val="it-IT"/>
        </w:rPr>
        <w:br/>
        <w:t>ipsos cibarent, post in sexto, mox in octauo,</w:t>
      </w:r>
      <w:r w:rsidRPr="00BB4D9C">
        <w:rPr>
          <w:rStyle w:val="Dfinition"/>
          <w:lang w:val="it-IT"/>
        </w:rPr>
        <w:br/>
        <w:t>deinde in decimo. Prima quidem cibatio post</w:t>
      </w:r>
      <w:r w:rsidRPr="00BB4D9C">
        <w:rPr>
          <w:rStyle w:val="Dfinition"/>
          <w:lang w:val="it-IT"/>
        </w:rPr>
        <w:br/>
        <w:t>primam diatriton, reliquae alternis diebus. Sed</w:t>
      </w:r>
      <w:r w:rsidRPr="00BB4D9C">
        <w:rPr>
          <w:rStyle w:val="Dfinition"/>
          <w:lang w:val="it-IT"/>
        </w:rPr>
        <w:br/>
        <w:t>nugas eas &amp; deliramenta Galen. multis in locis</w:t>
      </w:r>
      <w:r w:rsidRPr="00BB4D9C">
        <w:rPr>
          <w:rStyle w:val="Dfinition"/>
          <w:lang w:val="it-IT"/>
        </w:rPr>
        <w:br/>
        <w:t>rident.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Videtur autem </w:t>
      </w:r>
      <w:proofErr w:type="spellStart"/>
      <w:r>
        <w:rPr>
          <w:rStyle w:val="grcARELIRE"/>
        </w:rPr>
        <w:t>διάτριτος</w:t>
      </w:r>
      <w:proofErr w:type="spellEnd"/>
      <w:r w:rsidRPr="00BB4D9C">
        <w:rPr>
          <w:rStyle w:val="Dfinition"/>
          <w:lang w:val="it-IT"/>
        </w:rPr>
        <w:t xml:space="preserve"> illa non esse inuen"</w:t>
      </w:r>
      <w:r w:rsidRPr="00BB4D9C">
        <w:rPr>
          <w:rStyle w:val="Dfinition"/>
          <w:lang w:val="it-IT"/>
        </w:rPr>
        <w:br/>
        <w:t xml:space="preserve"> tum Thessali, esseque multo antiquior Hippo„</w:t>
      </w:r>
      <w:r w:rsidRPr="00BB4D9C">
        <w:rPr>
          <w:rStyle w:val="Dfinition"/>
          <w:lang w:val="it-IT"/>
        </w:rPr>
        <w:br/>
        <w:t xml:space="preserve"> crate vt patet ex lib. 2. de diaeta in acutis, vbi sic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Hippocr. medicos (ait) contra quam oportet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agere scio, nempe omnes languentes per initia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morborum duos vel tres vel etiam plures dies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inedia siccare, atque ita tum sorbitiones tum</w:t>
      </w:r>
      <w:r w:rsidRPr="00BB4D9C">
        <w:rPr>
          <w:rStyle w:val="Dfinition"/>
          <w:lang w:val="it-IT"/>
        </w:rPr>
        <w:br/>
        <w:t>potus exhibere, idque forsan quod magnae corporis</w:t>
      </w:r>
      <w:r w:rsidRPr="00BB4D9C">
        <w:rPr>
          <w:rStyle w:val="Dfinition"/>
          <w:lang w:val="it-IT"/>
        </w:rPr>
        <w:br/>
        <w:t xml:space="preserve"> mutationi magnam quampiam obijcere,</w:t>
      </w:r>
      <w:r w:rsidRPr="00BB4D9C">
        <w:rPr>
          <w:rStyle w:val="Dfinition"/>
          <w:lang w:val="it-IT"/>
        </w:rPr>
        <w:br/>
        <w:t>mutationem ipsis decens esse videatur: ab illa,</w:t>
      </w:r>
      <w:r w:rsidRPr="00BB4D9C">
        <w:rPr>
          <w:rStyle w:val="Dfinition"/>
          <w:lang w:val="it-IT"/>
        </w:rPr>
        <w:br/>
        <w:t>autem diatrito, seu tridui inedia, qui illam siue.</w:t>
      </w:r>
      <w:r w:rsidRPr="00BB4D9C">
        <w:rPr>
          <w:rStyle w:val="Dfinition"/>
          <w:lang w:val="it-IT"/>
        </w:rPr>
        <w:br/>
        <w:t xml:space="preserve">aegris imperarent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ατριτάριν</w:t>
      </w:r>
      <w:r w:rsidRPr="00BB4D9C">
        <w:rPr>
          <w:rStyle w:val="Dfinition"/>
          <w:lang w:val="it-IT"/>
        </w:rPr>
        <w:t xml:space="preserve"> dicebantur, </w:t>
      </w:r>
      <w:proofErr w:type="spellStart"/>
      <w:r>
        <w:rPr>
          <w:rStyle w:val="grcARELIRE"/>
        </w:rPr>
        <w:t>διάτριτος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etiam Budaeo vocatur accessio morbi seu febris,</w:t>
      </w:r>
      <w:r w:rsidRPr="00BB4D9C">
        <w:rPr>
          <w:rStyle w:val="Dfinition"/>
          <w:lang w:val="it-IT"/>
        </w:rPr>
        <w:br/>
        <w:t>tertio die.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Διὰὶ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ερμάτων</w:t>
      </w:r>
      <w:proofErr w:type="spellEnd"/>
      <w:r w:rsidRPr="00BB4D9C">
        <w:rPr>
          <w:rStyle w:val="Dfinition"/>
          <w:lang w:val="it-IT"/>
        </w:rPr>
        <w:t>. medicamenti genus est è seminib.</w:t>
      </w:r>
      <w:r w:rsidRPr="00BB4D9C">
        <w:rPr>
          <w:rStyle w:val="Dfinition"/>
          <w:lang w:val="it-IT"/>
        </w:rPr>
        <w:br/>
        <w:t>factum, vnde illi nomen Anodynum est &amp; narcoticum</w:t>
      </w:r>
      <w:r w:rsidRPr="00BB4D9C">
        <w:rPr>
          <w:rStyle w:val="Dfinition"/>
          <w:lang w:val="it-IT"/>
        </w:rPr>
        <w:br/>
        <w:t>, quippe quod, inquit Gal. 5. method. c. .</w:t>
      </w:r>
      <w:r w:rsidRPr="00BB4D9C">
        <w:rPr>
          <w:rStyle w:val="Dfinition"/>
          <w:lang w:val="it-IT"/>
        </w:rPr>
        <w:br/>
        <w:t>13. somnum conciliet, &amp; sensum doloris leuet:</w:t>
      </w:r>
      <w:r w:rsidRPr="00BB4D9C">
        <w:rPr>
          <w:rStyle w:val="Dfinition"/>
          <w:lang w:val="it-IT"/>
        </w:rPr>
        <w:br/>
        <w:t>siccandi quoque vim habet vnde Gal. 5. meth. C. .</w:t>
      </w:r>
      <w:r w:rsidRPr="00BB4D9C">
        <w:rPr>
          <w:rStyle w:val="Dfinition"/>
          <w:lang w:val="it-IT"/>
        </w:rPr>
        <w:br/>
        <w:t>9. solemne sibi fuisse inquit in pectore perforato.</w:t>
      </w:r>
      <w:r w:rsidRPr="00BB4D9C">
        <w:rPr>
          <w:rStyle w:val="Dfinition"/>
          <w:lang w:val="it-IT"/>
        </w:rPr>
        <w:br/>
        <w:t>illo semper vti..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Διὰ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τρίων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πιπ</w:t>
      </w:r>
      <w:proofErr w:type="spellStart"/>
      <w:r>
        <w:rPr>
          <w:rStyle w:val="grcARELIRE"/>
        </w:rPr>
        <w:t>ερέων</w:t>
      </w:r>
      <w:proofErr w:type="spellEnd"/>
      <w:r w:rsidRPr="00BB4D9C">
        <w:rPr>
          <w:rStyle w:val="Dfinition"/>
          <w:lang w:val="it-IT"/>
        </w:rPr>
        <w:t>. antidotus est ex tribus piperibus</w:t>
      </w:r>
      <w:r w:rsidRPr="00BB4D9C">
        <w:rPr>
          <w:rStyle w:val="Dfinition"/>
          <w:lang w:val="it-IT"/>
        </w:rPr>
        <w:br/>
        <w:t>, quam dupliciter parare Gal. solebat, vt scriptum</w:t>
      </w:r>
      <w:r w:rsidRPr="00BB4D9C">
        <w:rPr>
          <w:rStyle w:val="Dfinition"/>
          <w:lang w:val="it-IT"/>
        </w:rPr>
        <w:br/>
        <w:t xml:space="preserve"> reliquit 8. meth. &amp; 4. de sanit. tuenda: alia.</w:t>
      </w:r>
      <w:r w:rsidRPr="00BB4D9C">
        <w:rPr>
          <w:rStyle w:val="Dfinition"/>
          <w:lang w:val="it-IT"/>
        </w:rPr>
        <w:br/>
        <w:t>enim erat simplicissima ex tribus piperibus Aniso</w:t>
      </w:r>
      <w:r w:rsidRPr="00BB4D9C">
        <w:rPr>
          <w:rStyle w:val="Dfinition"/>
          <w:lang w:val="it-IT"/>
        </w:rPr>
        <w:br/>
        <w:t xml:space="preserve"> Cretico, thymo Attico &amp; zinzibere; alia composita;</w:t>
      </w:r>
      <w:r w:rsidRPr="00BB4D9C">
        <w:rPr>
          <w:rStyle w:val="Dfinition"/>
          <w:lang w:val="it-IT"/>
        </w:rPr>
        <w:br/>
        <w:t xml:space="preserve"> testatur enim ibidem Gal. aetatis suae medicos</w:t>
      </w:r>
      <w:r w:rsidRPr="00BB4D9C">
        <w:rPr>
          <w:rStyle w:val="Dfinition"/>
          <w:lang w:val="it-IT"/>
        </w:rPr>
        <w:br/>
        <w:t>, Amnium, Seseli Lybisticum, helenium,</w:t>
      </w:r>
      <w:r w:rsidRPr="00BB4D9C">
        <w:rPr>
          <w:rStyle w:val="Dfinition"/>
          <w:lang w:val="it-IT"/>
        </w:rPr>
        <w:br/>
        <w:t>Nardum Spicam &amp; id genus alia immiscere consueuisse</w:t>
      </w:r>
      <w:r w:rsidRPr="00BB4D9C">
        <w:rPr>
          <w:rStyle w:val="Dfinition"/>
          <w:lang w:val="it-IT"/>
        </w:rPr>
        <w:br/>
        <w:t>, sed haec potius (inquit) medicamento.</w:t>
      </w:r>
      <w:r w:rsidRPr="00BB4D9C">
        <w:rPr>
          <w:rStyle w:val="Dfinition"/>
          <w:lang w:val="it-IT"/>
        </w:rPr>
        <w:br/>
        <w:t>sunt substrahenda; atque illud ijsdem penitus.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per omnia verbis refert Aet. l. 9. c. 24. Sed Paulus.</w:t>
      </w:r>
      <w:r w:rsidRPr="00BB4D9C">
        <w:rPr>
          <w:rStyle w:val="Dfinition"/>
          <w:lang w:val="it-IT"/>
        </w:rPr>
        <w:br/>
        <w:t>in ponderibus multum variat l. 7. c. 11. Scribitur.</w:t>
      </w:r>
      <w:r w:rsidRPr="00BB4D9C">
        <w:rPr>
          <w:rStyle w:val="Dfinition"/>
          <w:lang w:val="it-IT"/>
        </w:rPr>
        <w:br/>
        <w:t>etiam ab eodem ex duplici pipere medicamentum</w:t>
      </w:r>
      <w:r w:rsidRPr="00BB4D9C">
        <w:rPr>
          <w:rStyle w:val="Dfinition"/>
          <w:lang w:val="it-IT"/>
        </w:rPr>
        <w:br/>
        <w:t xml:space="preserve"> longe diuersissimum: hanc autem antidotum</w:t>
      </w:r>
      <w:r w:rsidRPr="00BB4D9C">
        <w:rPr>
          <w:rStyle w:val="Dfinition"/>
          <w:lang w:val="it-IT"/>
        </w:rPr>
        <w:br/>
        <w:t xml:space="preserve"> esse apprime vtilem inquit Gal. stomachicis</w:t>
      </w:r>
      <w:r w:rsidRPr="00BB4D9C">
        <w:rPr>
          <w:rStyle w:val="Dfinition"/>
          <w:lang w:val="it-IT"/>
        </w:rPr>
        <w:br/>
        <w:t xml:space="preserve"> cibos non digerentibus, omni imbecillitati.</w:t>
      </w:r>
      <w:r w:rsidRPr="00BB4D9C">
        <w:rPr>
          <w:rStyle w:val="Dfinition"/>
          <w:lang w:val="it-IT"/>
        </w:rPr>
        <w:br/>
        <w:t>ventriculi ex frigida intemperie, humori pituitoso</w:t>
      </w:r>
      <w:r w:rsidRPr="00BB4D9C">
        <w:rPr>
          <w:rStyle w:val="Dfinition"/>
          <w:lang w:val="it-IT"/>
        </w:rPr>
        <w:br/>
        <w:t xml:space="preserve"> qui in eo stabulatur excutiendo, &amp; aduersus.</w:t>
      </w:r>
      <w:r w:rsidRPr="00BB4D9C">
        <w:rPr>
          <w:rStyle w:val="Dfinition"/>
          <w:lang w:val="it-IT"/>
        </w:rPr>
        <w:br/>
        <w:t>febrium rigores.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αρανὲς</w:t>
      </w:r>
      <w:r w:rsidRPr="00BB4D9C">
        <w:rPr>
          <w:rStyle w:val="Dfinition"/>
          <w:lang w:val="it-IT"/>
        </w:rPr>
        <w:t>. perspicuum atque pellucidum significat, .</w:t>
      </w:r>
      <w:r w:rsidRPr="00BB4D9C">
        <w:rPr>
          <w:rStyle w:val="Dfinition"/>
          <w:lang w:val="it-IT"/>
        </w:rPr>
        <w:br/>
        <w:t xml:space="preserve">sic saepe apud Hippocr.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αρανεα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οὖρ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, id est </w:t>
      </w:r>
      <w:proofErr w:type="spellStart"/>
      <w:r>
        <w:rPr>
          <w:rStyle w:val="grcARELIRE"/>
        </w:rPr>
        <w:t>λευκὰ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πτὰ</w:t>
      </w:r>
      <w:r w:rsidRPr="00BB4D9C">
        <w:rPr>
          <w:rStyle w:val="Dfinition"/>
          <w:lang w:val="it-IT"/>
        </w:rPr>
        <w:t xml:space="preserve"> dicuntur,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αρανία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ὤτ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aures pellucidae</w:t>
      </w:r>
      <w:r w:rsidRPr="00BB4D9C">
        <w:rPr>
          <w:rStyle w:val="Dfinition"/>
          <w:lang w:val="it-IT"/>
        </w:rPr>
        <w:br/>
        <w:t xml:space="preserve"> inter lethales faciei notas, id est ex siccitate.</w:t>
      </w:r>
      <w:r w:rsidRPr="00BB4D9C">
        <w:rPr>
          <w:rStyle w:val="Dfinition"/>
          <w:lang w:val="it-IT"/>
        </w:rPr>
        <w:br/>
        <w:t xml:space="preserve">tabefactae &amp; excarnes,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αρανέες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φλέ</w:t>
      </w:r>
      <w:proofErr w:type="spellEnd"/>
      <w:r>
        <w:rPr>
          <w:rStyle w:val="grcARELIRE"/>
        </w:rPr>
        <w:t>βες</w:t>
      </w:r>
      <w:r w:rsidRPr="00BB4D9C">
        <w:rPr>
          <w:rStyle w:val="Dfinition"/>
          <w:lang w:val="it-IT"/>
        </w:rPr>
        <w:t xml:space="preserve"> venae.</w:t>
      </w:r>
      <w:r w:rsidRPr="00BB4D9C">
        <w:rPr>
          <w:rStyle w:val="Dfinition"/>
          <w:lang w:val="it-IT"/>
        </w:rPr>
        <w:br/>
        <w:t>dicuntur apud Hippocr. manifestae, apparentes,</w:t>
      </w:r>
      <w:r w:rsidRPr="00BB4D9C">
        <w:rPr>
          <w:rStyle w:val="Dfinition"/>
          <w:lang w:val="it-IT"/>
        </w:rPr>
        <w:br/>
        <w:t>&amp; quae sanguine plenae sunt atque turgidae: Praeter</w:t>
      </w:r>
      <w:r w:rsidRPr="00BB4D9C">
        <w:rPr>
          <w:rStyle w:val="Dfinition"/>
          <w:lang w:val="it-IT"/>
        </w:rPr>
        <w:br/>
        <w:t xml:space="preserve"> eam significationem, etiam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αρανὲς</w:t>
      </w:r>
      <w:r w:rsidRPr="00BB4D9C">
        <w:rPr>
          <w:rStyle w:val="Dfinition"/>
          <w:lang w:val="it-IT"/>
        </w:rPr>
        <w:t xml:space="preserve"> candens.</w:t>
      </w:r>
      <w:r w:rsidRPr="00BB4D9C">
        <w:rPr>
          <w:rStyle w:val="Dfinition"/>
          <w:lang w:val="it-IT"/>
        </w:rPr>
        <w:br/>
        <w:t xml:space="preserve">&amp; ignitum significat, &amp; Galenus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αρανῆ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ἰκ</w:t>
      </w:r>
      <w:proofErr w:type="spellEnd"/>
      <w:r>
        <w:rPr>
          <w:rStyle w:val="grcARELIRE"/>
        </w:rPr>
        <w:t>ανῶς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διά</w:t>
      </w:r>
      <w:proofErr w:type="spellEnd"/>
      <w:r>
        <w:rPr>
          <w:rStyle w:val="grcARELIRE"/>
        </w:rPr>
        <w:t>πυρς</w:t>
      </w:r>
      <w:r w:rsidRPr="00BB4D9C">
        <w:rPr>
          <w:rStyle w:val="Dfinition"/>
          <w:lang w:val="it-IT"/>
        </w:rPr>
        <w:t xml:space="preserve"> abunde ignita Hippocrati vocari scribit,</w:t>
      </w:r>
      <w:r w:rsidRPr="00BB4D9C">
        <w:rPr>
          <w:rStyle w:val="Dfinition"/>
          <w:lang w:val="it-IT"/>
        </w:rPr>
        <w:br/>
        <w:t xml:space="preserve">vt interpretatur Gal. comm. 1.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θρῶν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ὶ</w:t>
      </w:r>
      <w:r w:rsidRPr="00BB4D9C">
        <w:rPr>
          <w:rStyle w:val="Dfinition"/>
          <w:lang w:val="it-IT"/>
        </w:rPr>
        <w:br/>
        <w:t>quo loco consulit Hippocr. ferramenta quae ad</w:t>
      </w:r>
      <w:r w:rsidRPr="00BB4D9C">
        <w:rPr>
          <w:rStyle w:val="Dfinition"/>
          <w:lang w:val="it-IT"/>
        </w:rPr>
        <w:br/>
        <w:t>alam admouentur candentia esse oportere: idem.</w:t>
      </w:r>
      <w:r w:rsidRPr="00BB4D9C">
        <w:rPr>
          <w:rStyle w:val="Dfinition"/>
          <w:lang w:val="it-IT"/>
        </w:rPr>
        <w:br/>
        <w:t xml:space="preserve">Hippocr.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ἱμοῤῥοίδων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αφανέα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σιδηρί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candentia</w:t>
      </w:r>
      <w:r w:rsidRPr="00BB4D9C">
        <w:rPr>
          <w:rStyle w:val="Dfinition"/>
          <w:lang w:val="it-IT"/>
        </w:rPr>
        <w:br/>
        <w:t xml:space="preserve"> ferramenta vocat quibus hemorroidas invri</w:t>
      </w:r>
      <w:r w:rsidRPr="00BB4D9C">
        <w:rPr>
          <w:rStyle w:val="Dfinition"/>
          <w:lang w:val="it-IT"/>
        </w:rPr>
        <w:br/>
        <w:t xml:space="preserve"> iubet, quae </w:t>
      </w:r>
      <w:proofErr w:type="spellStart"/>
      <w:r>
        <w:rPr>
          <w:rStyle w:val="grcARELIRE"/>
        </w:rPr>
        <w:t>διά</w:t>
      </w:r>
      <w:proofErr w:type="spellEnd"/>
      <w:r>
        <w:rPr>
          <w:rStyle w:val="grcARELIRE"/>
        </w:rPr>
        <w:t>πυρς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υτίει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ignita cauteria ex.</w:t>
      </w:r>
      <w:r w:rsidRPr="00BB4D9C">
        <w:rPr>
          <w:rStyle w:val="Dfinition"/>
          <w:lang w:val="it-IT"/>
        </w:rPr>
        <w:br/>
        <w:t>ponit Erotianus. 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Διάρ</w:t>
      </w:r>
      <w:proofErr w:type="spellEnd"/>
      <w:r>
        <w:rPr>
          <w:rStyle w:val="orth"/>
        </w:rPr>
        <w:t>αωὲε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ἔεον</w:t>
      </w:r>
      <w:proofErr w:type="spellEnd"/>
      <w:r w:rsidRPr="00BB4D9C">
        <w:rPr>
          <w:rStyle w:val="Dfinition"/>
          <w:lang w:val="it-IT"/>
        </w:rPr>
        <w:t xml:space="preserve">. vide </w:t>
      </w:r>
      <w:r>
        <w:rPr>
          <w:rStyle w:val="ref"/>
        </w:rPr>
        <w:t>ὄ</w:t>
      </w:r>
      <w:r w:rsidRPr="00BB4D9C">
        <w:rPr>
          <w:rStyle w:val="Dfinition"/>
          <w:lang w:val="it-IT"/>
        </w:rPr>
        <w:t>e</w:t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>.2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αρανέα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ὤτ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. aures pellucidae vide </w:t>
      </w:r>
      <w:proofErr w:type="spellStart"/>
      <w:r>
        <w:rPr>
          <w:rStyle w:val="ref"/>
        </w:rPr>
        <w:t>οῦ</w:t>
      </w:r>
      <w:proofErr w:type="spellEnd"/>
      <w:r w:rsidRPr="00BB4D9C">
        <w:rPr>
          <w:rStyle w:val="Dfinition"/>
          <w:lang w:val="it-IT"/>
        </w:rPr>
        <w:t>s, auris, vbi.</w:t>
      </w:r>
      <w:r w:rsidRPr="00BB4D9C">
        <w:rPr>
          <w:rStyle w:val="Dfinition"/>
          <w:lang w:val="it-IT"/>
        </w:rPr>
        <w:br/>
        <w:t>plura.2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αρανὴς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λίθος</w:t>
      </w:r>
      <w:proofErr w:type="spellEnd"/>
      <w:r w:rsidRPr="00BB4D9C">
        <w:rPr>
          <w:rStyle w:val="Dfinition"/>
          <w:lang w:val="it-IT"/>
        </w:rPr>
        <w:t>. dicitur à Romanis lapis specularis,</w:t>
      </w:r>
      <w:r w:rsidRPr="00BB4D9C">
        <w:rPr>
          <w:rStyle w:val="Dfinition"/>
          <w:lang w:val="it-IT"/>
        </w:rPr>
        <w:br/>
        <w:t xml:space="preserve">vt scribit Gal. libr. 4.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γγνη</w:t>
      </w:r>
      <w:proofErr w:type="spellEnd"/>
      <w:r w:rsidRPr="00BB4D9C">
        <w:rPr>
          <w:rStyle w:val="Dfinition"/>
          <w:lang w:val="it-IT"/>
        </w:rPr>
        <w:t>. Leuiter &amp; sine</w:t>
      </w:r>
      <w:r w:rsidRPr="00BB4D9C">
        <w:rPr>
          <w:rStyle w:val="Dfinition"/>
          <w:lang w:val="it-IT"/>
        </w:rPr>
        <w:br/>
        <w:t>morsu exiccat. Itaque vlceribus aegre quidem</w:t>
      </w:r>
      <w:r w:rsidRPr="00BB4D9C">
        <w:rPr>
          <w:rStyle w:val="Dfinition"/>
          <w:lang w:val="it-IT"/>
        </w:rPr>
        <w:br/>
        <w:t>cicatricem, admittentibus conducit non item</w:t>
      </w:r>
      <w:r w:rsidRPr="00BB4D9C">
        <w:rPr>
          <w:rStyle w:val="Dfinition"/>
          <w:lang w:val="it-IT"/>
        </w:rPr>
        <w:br/>
        <w:t>malignis &amp; rebellibus.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αρθείρειν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ἐνδ</w:t>
      </w:r>
      <w:proofErr w:type="spellEnd"/>
      <w:r>
        <w:rPr>
          <w:rStyle w:val="grcARELIRE"/>
        </w:rPr>
        <w:t>αρθείρειν</w:t>
      </w:r>
      <w:r w:rsidRPr="00BB4D9C">
        <w:rPr>
          <w:rStyle w:val="Dfinition"/>
          <w:lang w:val="it-IT"/>
        </w:rPr>
        <w:t xml:space="preserve">, &amp;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ορθείρειν</w:t>
      </w:r>
      <w:proofErr w:type="spellEnd"/>
      <w:r w:rsidRPr="00BB4D9C">
        <w:rPr>
          <w:rStyle w:val="Dfinition"/>
          <w:lang w:val="it-IT"/>
        </w:rPr>
        <w:t>. in vniuersum.</w:t>
      </w:r>
      <w:r w:rsidRPr="00BB4D9C">
        <w:rPr>
          <w:rStyle w:val="Dfinition"/>
          <w:lang w:val="it-IT"/>
        </w:rPr>
        <w:br/>
        <w:t>rem quamlibet vitiare &amp; labefactare significant: .</w:t>
      </w:r>
      <w:r w:rsidRPr="00BB4D9C">
        <w:rPr>
          <w:rStyle w:val="Dfinition"/>
          <w:lang w:val="it-IT"/>
        </w:rPr>
        <w:br/>
        <w:t>medicis tamen etiam foetum immaturum quauis</w:t>
      </w:r>
      <w:r w:rsidRPr="00BB4D9C">
        <w:rPr>
          <w:rStyle w:val="Dfinition"/>
          <w:lang w:val="it-IT"/>
        </w:rPr>
        <w:br/>
        <w:t xml:space="preserve"> de causa perdere extinguereque designant &amp; a</w:t>
      </w:r>
      <w:r w:rsidRPr="00BB4D9C">
        <w:rPr>
          <w:rStyle w:val="Dfinition"/>
          <w:lang w:val="it-IT"/>
        </w:rPr>
        <w:br/>
        <w:t>foras eijcere, quod abortire &amp; abortiri Latini.</w:t>
      </w:r>
      <w:r w:rsidRPr="00BB4D9C">
        <w:rPr>
          <w:rStyle w:val="Dfinition"/>
          <w:lang w:val="it-IT"/>
        </w:rPr>
        <w:br/>
        <w:t xml:space="preserve">vocant, Graeci </w:t>
      </w:r>
      <w:proofErr w:type="spellStart"/>
      <w:r>
        <w:rPr>
          <w:rStyle w:val="grcARELIRE"/>
        </w:rPr>
        <w:t>ἐκτιτρώσκειν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βλόιν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βλίσιειν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ὐ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ἀμ</w:t>
      </w:r>
      <w:proofErr w:type="spellEnd"/>
      <w:r>
        <w:rPr>
          <w:rStyle w:val="grcARELIRE"/>
        </w:rPr>
        <w:t>βλώσκειν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ὡμοτοκεῖν</w:t>
      </w:r>
      <w:proofErr w:type="spellEnd"/>
      <w:r w:rsidRPr="00BB4D9C">
        <w:rPr>
          <w:rStyle w:val="Dfinition"/>
          <w:lang w:val="it-IT"/>
        </w:rPr>
        <w:t>, quae posteriora ab illisa</w:t>
      </w:r>
      <w:r w:rsidRPr="00BB4D9C">
        <w:rPr>
          <w:rStyle w:val="Dfinition"/>
          <w:lang w:val="it-IT"/>
        </w:rPr>
        <w:br/>
        <w:t xml:space="preserve">prioribu. duobus,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αρθέρειν</w:t>
      </w:r>
      <w:r w:rsidRPr="00BB4D9C">
        <w:rPr>
          <w:rStyle w:val="Dfinition"/>
          <w:lang w:val="it-IT"/>
        </w:rPr>
        <w:t xml:space="preserve"> dico &amp; </w:t>
      </w:r>
      <w:proofErr w:type="spellStart"/>
      <w:r>
        <w:rPr>
          <w:rStyle w:val="grcARELIRE"/>
        </w:rPr>
        <w:t>ἐνδι</w:t>
      </w:r>
      <w:proofErr w:type="spellEnd"/>
      <w:r>
        <w:rPr>
          <w:rStyle w:val="grcARELIRE"/>
        </w:rPr>
        <w:t>αφθείρειν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ὶ</w:t>
      </w:r>
      <w:r w:rsidRPr="00BB4D9C">
        <w:rPr>
          <w:rStyle w:val="Dfinition"/>
          <w:lang w:val="it-IT"/>
        </w:rPr>
        <w:br/>
        <w:t>prioris tantum posteriorisque ratione differunt,</w:t>
      </w:r>
      <w:r w:rsidRPr="00BB4D9C">
        <w:rPr>
          <w:rStyle w:val="Dfinition"/>
          <w:lang w:val="it-IT"/>
        </w:rPr>
        <w:br/>
        <w:t>cum ad foetus internecionem eiusdem foras consequatur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eiectio: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ρθείρειν</w:t>
      </w:r>
      <w:proofErr w:type="spellEnd"/>
      <w:r w:rsidRPr="00BB4D9C">
        <w:rPr>
          <w:rStyle w:val="Dfinition"/>
          <w:lang w:val="it-IT"/>
        </w:rPr>
        <w:t xml:space="preserve"> autem apud Aristo¬</w:t>
      </w:r>
      <w:r w:rsidRPr="00BB4D9C">
        <w:rPr>
          <w:rStyle w:val="Dfinition"/>
          <w:lang w:val="it-IT"/>
        </w:rPr>
        <w:br/>
      </w:r>
    </w:p>
    <w:p w14:paraId="6D4B1BA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5720CAB" w14:textId="77777777" w:rsidR="003152E5" w:rsidRDefault="00000000"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telem</w:t>
      </w:r>
      <w:proofErr w:type="spellEnd"/>
      <w:r>
        <w:rPr>
          <w:rStyle w:val="Dfinition"/>
        </w:rPr>
        <w:t xml:space="preserve"> 3. de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anim. c. 1. Gaza </w:t>
      </w:r>
      <w:proofErr w:type="spellStart"/>
      <w:r>
        <w:rPr>
          <w:rStyle w:val="Dfinition"/>
        </w:rPr>
        <w:t>castrare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ibidem fieri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testes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nouellos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frangunt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adul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firmosque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excidunt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αρθορὰ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corruptela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cacochymia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tan„</w:t>
      </w:r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deterior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Galen.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comment.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I. 2.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corruptelam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αφθορὰν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tam magna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 iterum per naturae </w:t>
      </w:r>
      <w:proofErr w:type="spellStart"/>
      <w:r>
        <w:rPr>
          <w:rStyle w:val="Dfinition"/>
        </w:rPr>
        <w:t>concoctionem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pri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bonitatem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redire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αφθορὰ</w:t>
      </w:r>
      <w:r>
        <w:rPr>
          <w:rStyle w:val="Dfinition"/>
        </w:rPr>
        <w:t xml:space="preserve"> quo„</w:t>
      </w:r>
      <w:r>
        <w:rPr>
          <w:rStyle w:val="Dfinition"/>
        </w:rPr>
        <w:br/>
        <w:t xml:space="preserve"> que </w:t>
      </w:r>
      <w:proofErr w:type="spellStart"/>
      <w:r>
        <w:rPr>
          <w:rStyle w:val="Dfinition"/>
        </w:rPr>
        <w:t>abortionem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gene„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rallius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ἔκρυσις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effluxio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fit ante 7. diem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ἐκτρωσ</w:t>
      </w:r>
      <w:proofErr w:type="spellEnd"/>
      <w:r>
        <w:rPr>
          <w:rStyle w:val="grcARELIRE"/>
        </w:rPr>
        <w:t>αὸς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incipit intra 40.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αρθορὰ π</w:t>
      </w:r>
      <w:proofErr w:type="spellStart"/>
      <w:r>
        <w:rPr>
          <w:rStyle w:val="grcARELIRE"/>
        </w:rPr>
        <w:t>ροσώ</w:t>
      </w:r>
      <w:proofErr w:type="spellEnd"/>
      <w:r>
        <w:rPr>
          <w:rStyle w:val="grcARELIRE"/>
        </w:rPr>
        <w:t>που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faciei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corruptio</w:t>
      </w:r>
      <w:proofErr w:type="spellEnd"/>
      <w:r>
        <w:rPr>
          <w:rStyle w:val="Dfinition"/>
        </w:rPr>
        <w:t xml:space="preserve">, vide </w:t>
      </w:r>
      <w:r>
        <w:rPr>
          <w:rStyle w:val="ref"/>
        </w:rPr>
        <w:t>πρόσω</w:t>
      </w:r>
      <w:r>
        <w:rPr>
          <w:rStyle w:val="Dfinition"/>
        </w:rPr>
        <w:t>22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αρλύξιες</w:t>
      </w:r>
      <w:r>
        <w:rPr>
          <w:rStyle w:val="Dfinition"/>
        </w:rPr>
        <w:t xml:space="preserve">. </w:t>
      </w:r>
      <w:r>
        <w:rPr>
          <w:rStyle w:val="syn"/>
        </w:rPr>
        <w:t>πρβ</w:t>
      </w:r>
      <w:proofErr w:type="spellStart"/>
      <w:r>
        <w:rPr>
          <w:rStyle w:val="syn"/>
        </w:rPr>
        <w:t>λύσεις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effusiones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explicat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αρλύοντα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humectantia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αρλυχθεῖτα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perfusa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humectata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 xml:space="preserve">. Est qua quid ab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Gal.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αφορὰς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εἴδη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τρό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ἰδέ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omnia pro</w:t>
      </w:r>
      <w:r>
        <w:rPr>
          <w:rStyle w:val="Dfinition"/>
        </w:rPr>
        <w:br/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eademque</w:t>
      </w:r>
      <w:proofErr w:type="spellEnd"/>
      <w:r>
        <w:rPr>
          <w:rStyle w:val="Dfinition"/>
        </w:rPr>
        <w:t xml:space="preserve"> re </w:t>
      </w:r>
      <w:proofErr w:type="spellStart"/>
      <w:r>
        <w:rPr>
          <w:rStyle w:val="Dfinition"/>
        </w:rPr>
        <w:t>vsurpasse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αρόρησις</w:t>
      </w:r>
      <w:r w:rsidRPr="00BB4D9C">
        <w:rPr>
          <w:rStyle w:val="Dfinition"/>
          <w:lang w:val="it-IT"/>
        </w:rPr>
        <w:t>. digestio euaporatio, discussio: Est humorum</w:t>
      </w:r>
      <w:r w:rsidRPr="00BB4D9C">
        <w:rPr>
          <w:rStyle w:val="Dfinition"/>
          <w:lang w:val="it-IT"/>
        </w:rPr>
        <w:br/>
        <w:t xml:space="preserve"> qui in parte aliqua continentur per meatus</w:t>
      </w:r>
      <w:r w:rsidRPr="00BB4D9C">
        <w:rPr>
          <w:rStyle w:val="Dfinition"/>
          <w:lang w:val="it-IT"/>
        </w:rPr>
        <w:br/>
        <w:t>insensibiles eductio.</w:t>
      </w:r>
      <w:r w:rsidRPr="00BB4D9C">
        <w:rPr>
          <w:rStyle w:val="Dfinition"/>
          <w:lang w:val="it-IT"/>
        </w:rPr>
        <w:br/>
        <w:t>Tullius epist. 13. l. 16. ad Tironem scribens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αρόρησιν</w:t>
      </w:r>
      <w:r w:rsidRPr="00BB4D9C">
        <w:rPr>
          <w:rStyle w:val="Dfinition"/>
          <w:lang w:val="it-IT"/>
        </w:rPr>
        <w:t xml:space="preserve"> pro aeris captatione post longum mor„bum</w:t>
      </w:r>
      <w:r w:rsidRPr="00BB4D9C">
        <w:rPr>
          <w:rStyle w:val="Dfinition"/>
          <w:lang w:val="it-IT"/>
        </w:rPr>
        <w:br/>
        <w:t xml:space="preserve"> scite vsurpasse videtur: siquidem Tiro vi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morbi pene consumptus, iamque ex illo vix emer„</w:t>
      </w:r>
      <w:r w:rsidRPr="00BB4D9C">
        <w:rPr>
          <w:rStyle w:val="Dfinition"/>
          <w:lang w:val="it-IT"/>
        </w:rPr>
        <w:br/>
        <w:t xml:space="preserve"> gens cum rus profectus esset recreationis ergo,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ad illum subinde Tullius scribens, tibi (inquit)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αρόρησιν</w:t>
      </w:r>
      <w:r w:rsidRPr="00BB4D9C">
        <w:rPr>
          <w:rStyle w:val="Dfinition"/>
          <w:lang w:val="it-IT"/>
        </w:rPr>
        <w:t xml:space="preserve"> gaudeo profuisse, id est meliori esse te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nunc loco, &amp; valetudinis firmiore statu, ac eius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conditione propter iucunditatem &amp; suauitatem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summam, quam tu ipse perceperis inter deam„</w:t>
      </w:r>
      <w:r w:rsidRPr="00BB4D9C">
        <w:rPr>
          <w:rStyle w:val="Dfinition"/>
          <w:lang w:val="it-IT"/>
        </w:rPr>
        <w:br/>
        <w:t xml:space="preserve"> bulandum &amp; rusticandum, idipsum est quod vul„</w:t>
      </w:r>
      <w:r w:rsidRPr="00BB4D9C">
        <w:rPr>
          <w:rStyle w:val="Dfinition"/>
          <w:lang w:val="it-IT"/>
        </w:rPr>
        <w:br/>
        <w:t xml:space="preserve"> go &amp; vernacule Galli vsurpant aerem capere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lastRenderedPageBreak/>
        <w:t>„</w:t>
      </w:r>
      <w:r w:rsidRPr="00BB4D9C">
        <w:rPr>
          <w:rStyle w:val="Dfinition"/>
          <w:lang w:val="it-IT"/>
        </w:rPr>
        <w:t xml:space="preserve"> foris leuiter deambulare, inde scilicet haec est significatio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deducta, quod in ipsa quae ruri fit iu„</w:t>
      </w:r>
      <w:r w:rsidRPr="00BB4D9C">
        <w:rPr>
          <w:rStyle w:val="Dfinition"/>
          <w:lang w:val="it-IT"/>
        </w:rPr>
        <w:br/>
        <w:t xml:space="preserve"> cunda deambulatione, aeris bonitate nouantur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spiritus &amp; recreantur qui in totum corpus diffusi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vitiosos humores discutiunt.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Ἀἀρόρησις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ἄδηλος</w:t>
      </w:r>
      <w:proofErr w:type="spellEnd"/>
      <w:r w:rsidRPr="00BB4D9C">
        <w:rPr>
          <w:rStyle w:val="Dfinition"/>
          <w:lang w:val="it-IT"/>
        </w:rPr>
        <w:t xml:space="preserve"> disiectionem occultam vertit Au„</w:t>
      </w:r>
      <w:r w:rsidRPr="00BB4D9C">
        <w:rPr>
          <w:rStyle w:val="Dfinition"/>
          <w:lang w:val="it-IT"/>
        </w:rPr>
        <w:br/>
        <w:t xml:space="preserve"> relianus c. 32. l. 2. acut. morborum.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αφορητικὰ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φάρμ</w:t>
      </w:r>
      <w:proofErr w:type="spellEnd"/>
      <w:r>
        <w:rPr>
          <w:rStyle w:val="orth"/>
        </w:rPr>
        <w:t>ακα</w:t>
      </w:r>
      <w:r w:rsidRPr="00BB4D9C">
        <w:rPr>
          <w:rStyle w:val="Dfinition"/>
          <w:lang w:val="it-IT"/>
        </w:rPr>
        <w:t>. medicamenta dicuntur per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halitum discutientia quae scilicet humores in aliqua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parte contentos per meatus insensibiles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educunt.</w:t>
      </w:r>
      <w:r w:rsidRPr="00BB4D9C">
        <w:rPr>
          <w:rStyle w:val="Dfinition"/>
          <w:lang w:val="it-IT"/>
        </w:rPr>
        <w:br/>
        <w:t>Ea proxima sunt attrahentibus: siquidem vicinae</w:t>
      </w:r>
      <w:r w:rsidRPr="00BB4D9C">
        <w:rPr>
          <w:rStyle w:val="Dfinition"/>
          <w:lang w:val="it-IT"/>
        </w:rPr>
        <w:br/>
        <w:t xml:space="preserve"> sibi virtutes sunt, eorum quae in altò latent</w:t>
      </w:r>
      <w:r w:rsidRPr="00BB4D9C">
        <w:rPr>
          <w:rStyle w:val="Dfinition"/>
          <w:lang w:val="it-IT"/>
        </w:rPr>
        <w:br/>
        <w:t>attractrix. &amp; attractorum digestrix. Nam quae</w:t>
      </w:r>
      <w:r w:rsidRPr="00BB4D9C">
        <w:rPr>
          <w:rStyle w:val="Dfinition"/>
          <w:lang w:val="it-IT"/>
        </w:rPr>
        <w:br/>
        <w:t>trahunt, etiam nonnihil omnino discutiunt, &amp;</w:t>
      </w:r>
      <w:r w:rsidRPr="00BB4D9C">
        <w:rPr>
          <w:rStyle w:val="Dfinition"/>
          <w:lang w:val="it-IT"/>
        </w:rPr>
        <w:br/>
        <w:t>quae discutiunt pariter trahunt. Omnia in vniuersum</w:t>
      </w:r>
      <w:r w:rsidRPr="00BB4D9C">
        <w:rPr>
          <w:rStyle w:val="Dfinition"/>
          <w:lang w:val="it-IT"/>
        </w:rPr>
        <w:br/>
        <w:t xml:space="preserve"> desiccant, idque duplici ratione, aut humores</w:t>
      </w:r>
      <w:r w:rsidRPr="00BB4D9C">
        <w:rPr>
          <w:rStyle w:val="Dfinition"/>
          <w:lang w:val="it-IT"/>
        </w:rPr>
        <w:br/>
        <w:t xml:space="preserve"> ebibentia cum poris quibusdam insunt,</w:t>
      </w:r>
      <w:r w:rsidRPr="00BB4D9C">
        <w:rPr>
          <w:rStyle w:val="Dfinition"/>
          <w:lang w:val="it-IT"/>
        </w:rPr>
        <w:br/>
        <w:t>aut totam partem alterantia.</w:t>
      </w:r>
      <w:r w:rsidRPr="00BB4D9C">
        <w:rPr>
          <w:rStyle w:val="Dfinition"/>
          <w:lang w:val="it-IT"/>
        </w:rPr>
        <w:br/>
        <w:t>Aiupogumu</w:t>
      </w:r>
      <w:r>
        <w:rPr>
          <w:rStyle w:val="grcARELIRE"/>
        </w:rPr>
        <w:t>ὸ</w:t>
      </w:r>
      <w:r w:rsidRPr="00BB4D9C">
        <w:rPr>
          <w:rStyle w:val="Dfinition"/>
          <w:lang w:val="it-IT"/>
        </w:rPr>
        <w:t>s i</w:t>
      </w:r>
      <w:proofErr w:type="spellStart"/>
      <w:r>
        <w:rPr>
          <w:rStyle w:val="grcARELIRE"/>
        </w:rPr>
        <w:t>δρ</w:t>
      </w:r>
      <w:proofErr w:type="spellEnd"/>
      <w:r w:rsidRPr="00BB4D9C">
        <w:rPr>
          <w:rStyle w:val="Dfinition"/>
          <w:lang w:val="it-IT"/>
        </w:rPr>
        <w:t>òs is sudor appellatur qui à resolutione</w:t>
      </w:r>
      <w:r w:rsidRPr="00BB4D9C">
        <w:rPr>
          <w:rStyle w:val="Dfinition"/>
          <w:lang w:val="it-IT"/>
        </w:rPr>
        <w:br/>
        <w:t xml:space="preserve"> fit proprij vltimique alimenti solidarum</w:t>
      </w:r>
      <w:r w:rsidRPr="00BB4D9C">
        <w:rPr>
          <w:rStyle w:val="Dfinition"/>
          <w:lang w:val="it-IT"/>
        </w:rPr>
        <w:br/>
        <w:t>partium, aut earumdem colliquatione &amp; dissoluta</w:t>
      </w:r>
      <w:r w:rsidRPr="00BB4D9C">
        <w:rPr>
          <w:rStyle w:val="Dfinition"/>
          <w:lang w:val="it-IT"/>
        </w:rPr>
        <w:br/>
        <w:t xml:space="preserve"> natura,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αφοροῦμα</w:t>
      </w:r>
      <w:r w:rsidRPr="00BB4D9C">
        <w:rPr>
          <w:rStyle w:val="Dfinition"/>
          <w:lang w:val="it-IT"/>
        </w:rPr>
        <w:t xml:space="preserve"> immodicò sudore exhaurior</w:t>
      </w:r>
      <w:r w:rsidRPr="00BB4D9C">
        <w:rPr>
          <w:rStyle w:val="Dfinition"/>
          <w:lang w:val="it-IT"/>
        </w:rPr>
        <w:br/>
        <w:t xml:space="preserve"> &amp; resoluor vt exponit Budaeus, inde &amp;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ἐυδι</w:t>
      </w:r>
      <w:proofErr w:type="spellEnd"/>
      <w:r>
        <w:rPr>
          <w:rStyle w:val="grcARELIRE"/>
        </w:rPr>
        <w:t>αφορητοὶ</w:t>
      </w:r>
      <w:r w:rsidRPr="00BB4D9C">
        <w:rPr>
          <w:rStyle w:val="Dfinition"/>
          <w:lang w:val="it-IT"/>
        </w:rPr>
        <w:t xml:space="preserve"> dicuntur apud eundem </w:t>
      </w:r>
      <w:r>
        <w:rPr>
          <w:rStyle w:val="grcARELIRE"/>
        </w:rPr>
        <w:t>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δίως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</w:t>
      </w:r>
      <w:r>
        <w:rPr>
          <w:rStyle w:val="Dfinition"/>
        </w:rPr>
        <w:t>πμενοι</w:t>
      </w:r>
      <w:r w:rsidRPr="00BB4D9C">
        <w:rPr>
          <w:rStyle w:val="Dfinition"/>
          <w:lang w:val="it-IT"/>
        </w:rPr>
        <w:br/>
        <w:t>, id est quibus facile succi perspirabili</w:t>
      </w:r>
      <w:r w:rsidRPr="00BB4D9C">
        <w:rPr>
          <w:rStyle w:val="Dfinition"/>
          <w:lang w:val="it-IT"/>
        </w:rPr>
        <w:br/>
        <w:t xml:space="preserve">cute digeruntur, quibus contrarij sunt </w:t>
      </w:r>
      <w:proofErr w:type="spellStart"/>
      <w:r>
        <w:rPr>
          <w:rStyle w:val="grcARELIRE"/>
        </w:rPr>
        <w:t>δνοδι</w:t>
      </w:r>
      <w:proofErr w:type="spellEnd"/>
      <w:r>
        <w:rPr>
          <w:rStyle w:val="grcARELIRE"/>
        </w:rPr>
        <w:t>αρό</w:t>
      </w:r>
      <w:r>
        <w:rPr>
          <w:rStyle w:val="Dfinition"/>
        </w:rPr>
        <w:t>ρ</w:t>
      </w:r>
      <w:r w:rsidRPr="00BB4D9C">
        <w:rPr>
          <w:rStyle w:val="Dfinition"/>
          <w:lang w:val="it-IT"/>
        </w:rPr>
        <w:t>n</w:t>
      </w:r>
      <w:proofErr w:type="spellStart"/>
      <w:r>
        <w:rPr>
          <w:rStyle w:val="Dfinition"/>
        </w:rPr>
        <w:t>τοι</w:t>
      </w:r>
      <w:proofErr w:type="spellEnd"/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Διὰρρ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l</w:t>
      </w:r>
      <w:r>
        <w:rPr>
          <w:rStyle w:val="grcARELIRE"/>
        </w:rPr>
        <w:t>μα</w:t>
      </w:r>
      <w:r w:rsidRPr="00BB4D9C">
        <w:rPr>
          <w:rStyle w:val="Dfinition"/>
          <w:lang w:val="it-IT"/>
        </w:rPr>
        <w:t>, septum transuersum. Est musculus rotundus</w:t>
      </w:r>
      <w:r w:rsidRPr="00BB4D9C">
        <w:rPr>
          <w:rStyle w:val="Dfinition"/>
          <w:lang w:val="it-IT"/>
        </w:rPr>
        <w:br/>
        <w:t xml:space="preserve"> obliquus, caput in medio habens, &amp; fines</w:t>
      </w:r>
      <w:r w:rsidRPr="00BB4D9C">
        <w:rPr>
          <w:rStyle w:val="Dfinition"/>
          <w:lang w:val="it-IT"/>
        </w:rPr>
        <w:br/>
        <w:t>vndique thoraci interno adnexos, liberae respirationis</w:t>
      </w:r>
      <w:r w:rsidRPr="00BB4D9C">
        <w:rPr>
          <w:rStyle w:val="Dfinition"/>
          <w:lang w:val="it-IT"/>
        </w:rPr>
        <w:br/>
        <w:t xml:space="preserve"> instrumentum. Hic nec situ nec forma vlli</w:t>
      </w:r>
      <w:r w:rsidRPr="00BB4D9C">
        <w:rPr>
          <w:rStyle w:val="Dfinition"/>
          <w:lang w:val="it-IT"/>
        </w:rPr>
        <w:br/>
        <w:t xml:space="preserve"> alteri musculo respondet: siquidem in medio</w:t>
      </w:r>
      <w:r w:rsidRPr="00BB4D9C">
        <w:rPr>
          <w:rStyle w:val="Dfinition"/>
          <w:lang w:val="it-IT"/>
        </w:rPr>
        <w:br/>
        <w:t>caput principiumve habet, ex quo fibrae, instar</w:t>
      </w:r>
      <w:r w:rsidRPr="00BB4D9C">
        <w:rPr>
          <w:rStyle w:val="Dfinition"/>
          <w:lang w:val="it-IT"/>
        </w:rPr>
        <w:br/>
        <w:t>linearum à centro ad circunferentiam excurrentium</w:t>
      </w:r>
      <w:r w:rsidRPr="00BB4D9C">
        <w:rPr>
          <w:rStyle w:val="Dfinition"/>
          <w:lang w:val="it-IT"/>
        </w:rPr>
        <w:br/>
        <w:t>, in eas partes proficiscuntur in quas ipse inseritur</w:t>
      </w:r>
      <w:r w:rsidRPr="00BB4D9C">
        <w:rPr>
          <w:rStyle w:val="Dfinition"/>
          <w:lang w:val="it-IT"/>
        </w:rPr>
        <w:br/>
        <w:t>. Est autem suo capite membraneus, indeque</w:t>
      </w:r>
      <w:r w:rsidRPr="00BB4D9C">
        <w:rPr>
          <w:rStyle w:val="Dfinition"/>
          <w:lang w:val="it-IT"/>
        </w:rPr>
        <w:br/>
        <w:t xml:space="preserve"> paulatim carnosior efficitur. Totus admodum</w:t>
      </w:r>
      <w:r w:rsidRPr="00BB4D9C">
        <w:rPr>
          <w:rStyle w:val="Dfinition"/>
          <w:lang w:val="it-IT"/>
        </w:rPr>
        <w:br/>
        <w:t xml:space="preserve"> obliquus est, siquidem ante pectoris ossi,</w:t>
      </w:r>
      <w:r w:rsidRPr="00BB4D9C">
        <w:rPr>
          <w:rStyle w:val="Dfinition"/>
          <w:lang w:val="it-IT"/>
        </w:rPr>
        <w:br/>
        <w:t>iuxta mucronatae cartilaginis radicem adhaerens,</w:t>
      </w:r>
      <w:r w:rsidRPr="00BB4D9C">
        <w:rPr>
          <w:rStyle w:val="Dfinition"/>
          <w:lang w:val="it-IT"/>
        </w:rPr>
        <w:br/>
        <w:t>per spuriarum costarum extrema in lumbos duabus</w:t>
      </w:r>
      <w:r w:rsidRPr="00BB4D9C">
        <w:rPr>
          <w:rStyle w:val="Dfinition"/>
          <w:lang w:val="it-IT"/>
        </w:rPr>
        <w:br/>
        <w:t xml:space="preserve"> aponeurosibus longius protenditur, itaque à</w:t>
      </w:r>
      <w:r w:rsidRPr="00BB4D9C">
        <w:rPr>
          <w:rStyle w:val="Dfinition"/>
          <w:lang w:val="it-IT"/>
        </w:rPr>
        <w:br/>
        <w:t>prioribus partibus deorsum ad posteriora vergit</w:t>
      </w:r>
      <w:r w:rsidRPr="00BB4D9C">
        <w:rPr>
          <w:rStyle w:val="Dfinition"/>
          <w:lang w:val="it-IT"/>
        </w:rPr>
        <w:br/>
        <w:t>. Duabus membranis tegitur, vna inferiore, à</w:t>
      </w:r>
      <w:r w:rsidRPr="00BB4D9C">
        <w:rPr>
          <w:rStyle w:val="Dfinition"/>
          <w:lang w:val="it-IT"/>
        </w:rPr>
        <w:br/>
        <w:t>peritonae o, altera superiore à tunica costas succingente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. Est enim medius inter partes alimento</w:t>
      </w:r>
      <w:r w:rsidRPr="00BB4D9C">
        <w:rPr>
          <w:rStyle w:val="Dfinition"/>
          <w:lang w:val="it-IT"/>
        </w:rPr>
        <w:br/>
        <w:t>seruientes quas peritonaeum continet, &amp; inter</w:t>
      </w:r>
      <w:r w:rsidRPr="00BB4D9C">
        <w:rPr>
          <w:rStyle w:val="Dfinition"/>
          <w:lang w:val="it-IT"/>
        </w:rPr>
        <w:br/>
        <w:t>spiritus organa quae tunica succingente concluduntur</w:t>
      </w:r>
      <w:r w:rsidRPr="00BB4D9C">
        <w:rPr>
          <w:rStyle w:val="Dfinition"/>
          <w:lang w:val="it-IT"/>
        </w:rPr>
        <w:br/>
        <w:t xml:space="preserve">, eamque ob remiure </w:t>
      </w:r>
      <w:proofErr w:type="spellStart"/>
      <w:r>
        <w:rPr>
          <w:rStyle w:val="grcARELIRE"/>
        </w:rPr>
        <w:t>δάρρ</w:t>
      </w:r>
      <w:proofErr w:type="spellEnd"/>
      <w:r>
        <w:rPr>
          <w:rStyle w:val="grcARELIRE"/>
        </w:rPr>
        <w:t>αιμα</w:t>
      </w:r>
      <w:r w:rsidRPr="00BB4D9C">
        <w:rPr>
          <w:rStyle w:val="Dfinition"/>
          <w:lang w:val="it-IT"/>
        </w:rPr>
        <w:t xml:space="preserve"> nominatur</w:t>
      </w:r>
      <w:r w:rsidRPr="00BB4D9C">
        <w:rPr>
          <w:rStyle w:val="Dfinition"/>
          <w:lang w:val="it-IT"/>
        </w:rPr>
        <w:br/>
        <w:t xml:space="preserve">, quod eas partes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αρράττει</w:t>
      </w:r>
      <w:r w:rsidRPr="00BB4D9C">
        <w:rPr>
          <w:rStyle w:val="Dfinition"/>
          <w:lang w:val="it-IT"/>
        </w:rPr>
        <w:t>, id est discludi,</w:t>
      </w:r>
      <w:r w:rsidRPr="00BB4D9C">
        <w:rPr>
          <w:rStyle w:val="Dfinition"/>
          <w:lang w:val="it-IT"/>
        </w:rPr>
        <w:br/>
        <w:t>quasi septum quoddam mediuin. Eundem vero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φρέν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 xml:space="preserve"> veteres appellarunt, quia (vt aliqui putant)</w:t>
      </w:r>
      <w:r w:rsidRPr="00BB4D9C">
        <w:rPr>
          <w:rStyle w:val="Dfinition"/>
          <w:lang w:val="it-IT"/>
        </w:rPr>
        <w:br/>
        <w:t>eo inflammatione affecto mens laedatur. Nam</w:t>
      </w:r>
      <w:r w:rsidRPr="00BB4D9C">
        <w:rPr>
          <w:rStyle w:val="Dfinition"/>
          <w:lang w:val="it-IT"/>
        </w:rPr>
        <w:br/>
        <w:t>multi quidem varios ob morbos delirare solent,</w:t>
      </w:r>
      <w:r w:rsidRPr="00BB4D9C">
        <w:rPr>
          <w:rStyle w:val="Dfinition"/>
          <w:lang w:val="it-IT"/>
        </w:rPr>
        <w:br/>
        <w:t>sed quae eo affecto incidunt deliria, non multum</w:t>
      </w:r>
      <w:r w:rsidRPr="00BB4D9C">
        <w:rPr>
          <w:rStyle w:val="Dfinition"/>
          <w:lang w:val="it-IT"/>
        </w:rPr>
        <w:br/>
        <w:t>distant à phrenitide. Nulla enim pars cerebro</w:t>
      </w:r>
      <w:r w:rsidRPr="00BB4D9C">
        <w:rPr>
          <w:rStyle w:val="Dfinition"/>
          <w:lang w:val="it-IT"/>
        </w:rPr>
        <w:br/>
        <w:t>subdita praeter septum transuersum perpetuum</w:t>
      </w:r>
      <w:r w:rsidRPr="00BB4D9C">
        <w:rPr>
          <w:rStyle w:val="Dfinition"/>
          <w:lang w:val="it-IT"/>
        </w:rPr>
        <w:br/>
        <w:t>delirium excitat. Itaque maximus illi videtur</w:t>
      </w:r>
      <w:r w:rsidRPr="00BB4D9C">
        <w:rPr>
          <w:rStyle w:val="Dfinition"/>
          <w:lang w:val="it-IT"/>
        </w:rPr>
        <w:br/>
        <w:t>esse cum mente consensus, &amp; ad eam septum</w:t>
      </w:r>
      <w:r w:rsidRPr="00BB4D9C">
        <w:rPr>
          <w:rStyle w:val="Dfinition"/>
          <w:lang w:val="it-IT"/>
        </w:rPr>
        <w:br/>
        <w:t>transuersum aliquid conferre. Latini praecordia,</w:t>
      </w:r>
      <w:r w:rsidRPr="00BB4D9C">
        <w:rPr>
          <w:rStyle w:val="Dfinition"/>
          <w:lang w:val="it-IT"/>
        </w:rPr>
        <w:br/>
        <w:t>vt ait Plinius appellauerunt, quia cordi praetendantur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  <w:t xml:space="preserve">Dicitur etiam Graecis </w:t>
      </w:r>
      <w:proofErr w:type="spellStart"/>
      <w:r>
        <w:rPr>
          <w:rStyle w:val="grcARELIRE"/>
        </w:rPr>
        <w:t>διάζωμ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Aristoteles.</w:t>
      </w:r>
      <w:r w:rsidRPr="00BB4D9C">
        <w:rPr>
          <w:rStyle w:val="Dfinition"/>
          <w:lang w:val="it-IT"/>
        </w:rPr>
        <w:br/>
        <w:t xml:space="preserve">appellauit,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οζωμ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nescius hanc partem magnae</w:t>
      </w:r>
      <w:r w:rsidRPr="00BB4D9C">
        <w:rPr>
          <w:rStyle w:val="Dfinition"/>
          <w:lang w:val="it-IT"/>
        </w:rPr>
        <w:br/>
        <w:t>in animalibus &amp; necessariae vtilitati vt scribit.</w:t>
      </w:r>
      <w:r w:rsidRPr="00BB4D9C">
        <w:rPr>
          <w:rStyle w:val="Dfinition"/>
          <w:lang w:val="it-IT"/>
        </w:rPr>
        <w:br/>
      </w:r>
      <w:r>
        <w:rPr>
          <w:rStyle w:val="Dfinition"/>
        </w:rPr>
        <w:t xml:space="preserve">Gal. 5. de loc. </w:t>
      </w:r>
      <w:proofErr w:type="spellStart"/>
      <w:r>
        <w:rPr>
          <w:rStyle w:val="Dfinition"/>
        </w:rPr>
        <w:t>aff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deputatam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naribus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διάρρ</w:t>
      </w:r>
      <w:proofErr w:type="spellEnd"/>
      <w:r>
        <w:rPr>
          <w:rStyle w:val="grcARELIRE"/>
        </w:rPr>
        <w:t>αιμα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narium</w:t>
      </w:r>
      <w:proofErr w:type="spellEnd"/>
      <w:r>
        <w:rPr>
          <w:rStyle w:val="Dfinition"/>
        </w:rPr>
        <w:t xml:space="preserve"> meatus </w:t>
      </w:r>
      <w:proofErr w:type="spellStart"/>
      <w:r>
        <w:rPr>
          <w:rStyle w:val="Dfinition"/>
        </w:rPr>
        <w:t>diuidit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κίων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στυλὶς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αρραδὲς</w:t>
      </w:r>
      <w:r>
        <w:rPr>
          <w:rStyle w:val="Dfinition"/>
        </w:rPr>
        <w:t xml:space="preserve">. </w:t>
      </w:r>
      <w:r>
        <w:rPr>
          <w:rStyle w:val="syn"/>
        </w:rPr>
        <w:t>σα</w:t>
      </w:r>
      <w:proofErr w:type="spellStart"/>
      <w:r>
        <w:rPr>
          <w:rStyle w:val="syn"/>
        </w:rPr>
        <w:t>ρὲς</w:t>
      </w:r>
      <w:proofErr w:type="spellEnd"/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 xml:space="preserve">αρράττοντες </w:t>
      </w:r>
      <w:proofErr w:type="spellStart"/>
      <w:r>
        <w:rPr>
          <w:rStyle w:val="orth"/>
        </w:rPr>
        <w:t>ὑμένες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membranae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thoracis </w:t>
      </w:r>
      <w:proofErr w:type="spellStart"/>
      <w:r>
        <w:rPr>
          <w:rStyle w:val="Dfinition"/>
        </w:rPr>
        <w:t>spacium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iugulo</w:t>
      </w:r>
      <w:proofErr w:type="spellEnd"/>
      <w:r>
        <w:rPr>
          <w:rStyle w:val="Dfinition"/>
        </w:rPr>
        <w:t xml:space="preserve"> ad septum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br/>
        <w:t xml:space="preserve"> in duos sinus, dextrum </w:t>
      </w:r>
      <w:proofErr w:type="spellStart"/>
      <w:r>
        <w:rPr>
          <w:rStyle w:val="Dfinition"/>
        </w:rPr>
        <w:t>sinistrumque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diuidunt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vulgo mediastinum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αρρὸς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spumans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Διάρυος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commissura</w:t>
      </w:r>
      <w:proofErr w:type="spellEnd"/>
      <w:r>
        <w:rPr>
          <w:rStyle w:val="Dfinition"/>
        </w:rPr>
        <w:t xml:space="preserve"> genu</w:t>
      </w:r>
      <w:r>
        <w:rPr>
          <w:rStyle w:val="Dfinition"/>
        </w:rPr>
        <w:br/>
        <w:t xml:space="preserve">corpus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γευροχονδρῶδες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media</w:t>
      </w:r>
      <w:r>
        <w:rPr>
          <w:rStyle w:val="Dfinition"/>
        </w:rPr>
        <w:br/>
      </w:r>
      <w:proofErr w:type="spellStart"/>
      <w:r>
        <w:rPr>
          <w:rStyle w:val="Dfinition"/>
        </w:rPr>
        <w:t>commissura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eminet</w:t>
      </w:r>
      <w:proofErr w:type="spellEnd"/>
      <w:r>
        <w:rPr>
          <w:rStyle w:val="Dfinition"/>
        </w:rPr>
        <w:t>, &amp; processus femoris, qui in</w:t>
      </w:r>
      <w:r>
        <w:rPr>
          <w:rStyle w:val="Dfinition"/>
        </w:rPr>
        <w:br/>
      </w:r>
      <w:proofErr w:type="spellStart"/>
      <w:r>
        <w:rPr>
          <w:rStyle w:val="Dfinition"/>
        </w:rPr>
        <w:t>tibiam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distinguit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  <w:t xml:space="preserve">comment.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ἀἱμῶν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Sed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αρύσις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vertebrarum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interstitia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rimae, </w:t>
      </w:r>
      <w:proofErr w:type="spellStart"/>
      <w:r>
        <w:rPr>
          <w:rStyle w:val="Dfinition"/>
        </w:rPr>
        <w:t>cauites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paruae</w:t>
      </w:r>
      <w:proofErr w:type="spellEnd"/>
      <w:r>
        <w:rPr>
          <w:rStyle w:val="Dfinition"/>
        </w:rPr>
        <w:t xml:space="preserve"> ac 4</w:t>
      </w:r>
      <w:r>
        <w:rPr>
          <w:rStyle w:val="Dfinition"/>
        </w:rPr>
        <w:br/>
      </w:r>
      <w:proofErr w:type="spellStart"/>
      <w:r>
        <w:rPr>
          <w:rStyle w:val="Dfinition"/>
        </w:rPr>
        <w:t>superficiariae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vertebrarum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incisi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apophyseon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transuersarum</w:t>
      </w:r>
      <w:proofErr w:type="spellEnd"/>
      <w:r>
        <w:rPr>
          <w:rStyle w:val="Dfinition"/>
        </w:rPr>
        <w:t xml:space="preserve"> radices;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costarum</w:t>
      </w:r>
      <w:proofErr w:type="spellEnd"/>
      <w:r>
        <w:rPr>
          <w:rStyle w:val="Dfinition"/>
        </w:rPr>
        <w:t xml:space="preserve"> principium </w:t>
      </w:r>
      <w:proofErr w:type="spellStart"/>
      <w:r>
        <w:rPr>
          <w:rStyle w:val="Dfinition"/>
        </w:rPr>
        <w:t>tuberculoso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&amp; rotundo </w:t>
      </w:r>
      <w:proofErr w:type="spellStart"/>
      <w:r>
        <w:rPr>
          <w:rStyle w:val="Dfinition"/>
        </w:rPr>
        <w:t>inseritur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quoque,</w:t>
      </w:r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sinus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dearticulationem</w:t>
      </w:r>
      <w:proofErr w:type="spellEnd"/>
      <w:r>
        <w:rPr>
          <w:rStyle w:val="Dfinition"/>
        </w:rPr>
        <w:t xml:space="preserve"> costae </w:t>
      </w:r>
      <w:proofErr w:type="spellStart"/>
      <w:r>
        <w:rPr>
          <w:rStyle w:val="Dfinition"/>
        </w:rPr>
        <w:t>faciunt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Δι</w:t>
      </w:r>
      <w:proofErr w:type="spellEnd"/>
      <w:r>
        <w:rPr>
          <w:rStyle w:val="orth"/>
        </w:rPr>
        <w:t xml:space="preserve">αγάλασις </w:t>
      </w:r>
      <w:proofErr w:type="spellStart"/>
      <w:r>
        <w:rPr>
          <w:rStyle w:val="orth"/>
        </w:rPr>
        <w:t>τὸ</w:t>
      </w:r>
      <w:proofErr w:type="spellEnd"/>
      <w:r>
        <w:rPr>
          <w:rStyle w:val="grcARELIRE"/>
        </w:rPr>
        <w:t xml:space="preserve"> ῥα</w:t>
      </w:r>
      <w:proofErr w:type="spellStart"/>
      <w:r>
        <w:rPr>
          <w:rStyle w:val="grcARELIRE"/>
        </w:rPr>
        <w:t>ρῆς</w:t>
      </w:r>
      <w:proofErr w:type="spellEnd"/>
      <w:r>
        <w:rPr>
          <w:rStyle w:val="Dfinition"/>
        </w:rPr>
        <w:t xml:space="preserve">. quasi </w:t>
      </w:r>
      <w:proofErr w:type="spellStart"/>
      <w:r>
        <w:rPr>
          <w:rStyle w:val="Dfinition"/>
        </w:rPr>
        <w:t>suturae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resolutionem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dixeris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lib. de </w:t>
      </w:r>
      <w:proofErr w:type="spellStart"/>
      <w:r>
        <w:rPr>
          <w:rStyle w:val="Dfinition"/>
        </w:rPr>
        <w:t>vulnerib</w:t>
      </w:r>
      <w:proofErr w:type="spellEnd"/>
      <w:r>
        <w:rPr>
          <w:rStyle w:val="Dfinition"/>
        </w:rPr>
        <w:t xml:space="preserve">, capitis: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suturarum</w:t>
      </w:r>
      <w:proofErr w:type="spellEnd"/>
      <w:r>
        <w:rPr>
          <w:rStyle w:val="Dfinition"/>
        </w:rPr>
        <w:t xml:space="preserve"> capitis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scilicet ad„</w:t>
      </w:r>
      <w:r>
        <w:rPr>
          <w:rStyle w:val="Dfinition"/>
        </w:rPr>
        <w:br/>
        <w:t xml:space="preserve">eundem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finduntur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dehiscunt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pręter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 xml:space="preserve"> fit, </w:t>
      </w:r>
      <w:proofErr w:type="spellStart"/>
      <w:r>
        <w:rPr>
          <w:rStyle w:val="Dfinition"/>
        </w:rPr>
        <w:t>suturae</w:t>
      </w:r>
      <w:proofErr w:type="spellEnd"/>
      <w:r>
        <w:rPr>
          <w:rStyle w:val="Dfinition"/>
        </w:rPr>
        <w:t xml:space="preserve"> nexus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dis¬„</w:t>
      </w:r>
      <w:r>
        <w:rPr>
          <w:rStyle w:val="Dfinition"/>
        </w:rPr>
        <w:br/>
      </w:r>
      <w:proofErr w:type="spellStart"/>
      <w:r>
        <w:rPr>
          <w:rStyle w:val="Dfinition"/>
        </w:rPr>
        <w:t>soluatur</w:t>
      </w:r>
      <w:proofErr w:type="spellEnd"/>
      <w:r>
        <w:rPr>
          <w:rStyle w:val="Dfinition"/>
        </w:rPr>
        <w:t xml:space="preserve"> quo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alteri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αχαλκίτεως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φοινίκινον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vulgo </w:t>
      </w:r>
      <w:proofErr w:type="spellStart"/>
      <w:r>
        <w:rPr>
          <w:rStyle w:val="Dfinition"/>
        </w:rPr>
        <w:t>Pharmacopoeorum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</w:p>
    <w:p w14:paraId="335D055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2A1BE62" w14:textId="77777777" w:rsidR="003152E5" w:rsidRDefault="00000000">
      <w:r w:rsidRPr="00BB4D9C">
        <w:rPr>
          <w:rStyle w:val="Dfinition"/>
          <w:lang w:val="it-IT"/>
        </w:rPr>
        <w:br/>
        <w:t xml:space="preserve">Diapalma appellatur, vide </w:t>
      </w:r>
      <w:proofErr w:type="spellStart"/>
      <w:r>
        <w:rPr>
          <w:rStyle w:val="ref"/>
        </w:rPr>
        <w:t>σινίκινον</w:t>
      </w:r>
      <w:proofErr w:type="spellEnd"/>
      <w:r w:rsidRPr="00BB4D9C">
        <w:rPr>
          <w:rStyle w:val="Dfinition"/>
          <w:lang w:val="it-IT"/>
        </w:rPr>
        <w:t>, &amp; in voce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γα</w:t>
      </w:r>
      <w:proofErr w:type="spellStart"/>
      <w:r>
        <w:rPr>
          <w:rStyle w:val="grcARELIRE"/>
        </w:rPr>
        <w:t>λκίτις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αγελιδονίων</w:t>
      </w:r>
      <w:r w:rsidRPr="00BB4D9C">
        <w:rPr>
          <w:rStyle w:val="Dfinition"/>
          <w:lang w:val="it-IT"/>
        </w:rPr>
        <w:t>. medicamentum dicitur ex hirundinin</w:t>
      </w:r>
      <w:r w:rsidRPr="00BB4D9C">
        <w:rPr>
          <w:rStyle w:val="Dfinition"/>
          <w:lang w:val="it-IT"/>
        </w:rPr>
        <w:br/>
        <w:t xml:space="preserve"> bus confectum apud Aretae. </w:t>
      </w:r>
      <w:r w:rsidRPr="00BB4D9C">
        <w:rPr>
          <w:rStyle w:val="Dfinition"/>
          <w:lang w:val="fr-FR"/>
        </w:rPr>
        <w:t xml:space="preserve">I. de </w:t>
      </w:r>
      <w:proofErr w:type="spellStart"/>
      <w:r w:rsidRPr="00BB4D9C">
        <w:rPr>
          <w:rStyle w:val="Dfinition"/>
          <w:lang w:val="fr-FR"/>
        </w:rPr>
        <w:t>curat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acut</w:t>
      </w:r>
      <w:proofErr w:type="gramEnd"/>
      <w:r w:rsidRPr="00BB4D9C">
        <w:rPr>
          <w:rStyle w:val="Dfinition"/>
          <w:lang w:val="fr-FR"/>
        </w:rPr>
        <w:t>. c. 7.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quod in </w:t>
      </w:r>
      <w:proofErr w:type="spellStart"/>
      <w:r w:rsidRPr="00BB4D9C">
        <w:rPr>
          <w:rStyle w:val="Dfinition"/>
          <w:lang w:val="fr-FR"/>
        </w:rPr>
        <w:t>anginae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curatione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admoueri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praecipit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&amp; à Gal. 6. </w:t>
      </w:r>
      <w:proofErr w:type="spellStart"/>
      <w:r>
        <w:rPr>
          <w:rStyle w:val="grcARELIRE"/>
        </w:rPr>
        <w:t>κτὰ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Asclempiade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>Harpocrate.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αγειεισαὶ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dicuntur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dispensantiones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administrationes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praeparationes</w:t>
      </w:r>
      <w:proofErr w:type="spellEnd"/>
      <w:r w:rsidRPr="00BB4D9C">
        <w:rPr>
          <w:rStyle w:val="Dfinition"/>
          <w:lang w:val="fr-FR"/>
        </w:rPr>
        <w:t xml:space="preserve"> 2. </w:t>
      </w:r>
      <w:proofErr w:type="spellStart"/>
      <w:r w:rsidRPr="00BB4D9C">
        <w:rPr>
          <w:rStyle w:val="Dfinition"/>
          <w:lang w:val="fr-FR"/>
        </w:rPr>
        <w:t>Epi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compositiones</w:t>
      </w:r>
      <w:proofErr w:type="spellEnd"/>
      <w:proofErr w:type="gramEnd"/>
      <w:r w:rsidRPr="00BB4D9C">
        <w:rPr>
          <w:rStyle w:val="Dfinition"/>
          <w:lang w:val="fr-FR"/>
        </w:rPr>
        <w:t xml:space="preserve"> vulgo </w:t>
      </w:r>
      <w:proofErr w:type="spellStart"/>
      <w:r w:rsidRPr="00BB4D9C">
        <w:rPr>
          <w:rStyle w:val="Dfinition"/>
          <w:lang w:val="fr-FR"/>
        </w:rPr>
        <w:t>dicimus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ma„nuum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tractationes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exigunt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αγριστὸν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medicamentum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quod palato, Co„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lumellae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narium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foraminibus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applicatur</w:t>
      </w:r>
      <w:proofErr w:type="spellEnd"/>
      <w:r w:rsidRPr="00BB4D9C">
        <w:rPr>
          <w:rStyle w:val="Dfinition"/>
          <w:lang w:val="fr-FR"/>
        </w:rPr>
        <w:t>, ab il„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linendo</w:t>
      </w:r>
      <w:proofErr w:type="spellEnd"/>
      <w:r w:rsidRPr="00BB4D9C">
        <w:rPr>
          <w:rStyle w:val="Dfinition"/>
          <w:lang w:val="fr-FR"/>
        </w:rPr>
        <w:t xml:space="preserve"> sic dictum,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vsus</w:t>
      </w:r>
      <w:proofErr w:type="spellEnd"/>
      <w:r w:rsidRPr="00BB4D9C">
        <w:rPr>
          <w:rStyle w:val="Dfinition"/>
          <w:lang w:val="fr-FR"/>
        </w:rPr>
        <w:t xml:space="preserve"> est vt </w:t>
      </w:r>
      <w:proofErr w:type="spellStart"/>
      <w:r w:rsidRPr="00BB4D9C">
        <w:rPr>
          <w:rStyle w:val="Dfinition"/>
          <w:lang w:val="fr-FR"/>
        </w:rPr>
        <w:t>humorem</w:t>
      </w:r>
      <w:proofErr w:type="spellEnd"/>
      <w:r w:rsidRPr="00BB4D9C">
        <w:rPr>
          <w:rStyle w:val="Dfinition"/>
          <w:lang w:val="fr-FR"/>
        </w:rPr>
        <w:t xml:space="preserve"> è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per os </w:t>
      </w:r>
      <w:proofErr w:type="spellStart"/>
      <w:r w:rsidRPr="00BB4D9C">
        <w:rPr>
          <w:rStyle w:val="Dfinition"/>
          <w:lang w:val="fr-FR"/>
        </w:rPr>
        <w:t>eliciat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sicut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ἔέῥινον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nares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αχρι</w:t>
      </w:r>
      <w:r>
        <w:rPr>
          <w:rStyle w:val="Dfinition"/>
        </w:rPr>
        <w:t>ν</w:t>
      </w:r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στοὶ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στομάιὶ</w:t>
      </w:r>
      <w:proofErr w:type="spellEnd"/>
      <w:r w:rsidRPr="00BB4D9C">
        <w:rPr>
          <w:rStyle w:val="Dfinition"/>
          <w:lang w:val="fr-FR"/>
        </w:rPr>
        <w:t xml:space="preserve">, id est </w:t>
      </w:r>
      <w:proofErr w:type="spellStart"/>
      <w:r w:rsidRPr="00BB4D9C">
        <w:rPr>
          <w:rStyle w:val="Dfinition"/>
          <w:lang w:val="fr-FR"/>
        </w:rPr>
        <w:t>illitiones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stomachicae</w:t>
      </w:r>
      <w:proofErr w:type="spellEnd"/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Gal. 6. </w:t>
      </w:r>
      <w:proofErr w:type="spellStart"/>
      <w:r>
        <w:rPr>
          <w:rStyle w:val="grcARELIRE"/>
        </w:rPr>
        <w:t>κὰ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τέ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 xml:space="preserve">. c. 1. </w:t>
      </w:r>
      <w:proofErr w:type="spellStart"/>
      <w:proofErr w:type="gramStart"/>
      <w:r w:rsidRPr="00BB4D9C">
        <w:rPr>
          <w:rStyle w:val="Dfinition"/>
          <w:lang w:val="fr-FR"/>
        </w:rPr>
        <w:t>describuntur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αγχυλῶν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emplastrum</w:t>
      </w:r>
      <w:proofErr w:type="spellEnd"/>
      <w:proofErr w:type="gram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variae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habentur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myropolijs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descriptiones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Ipsum </w:t>
      </w:r>
      <w:proofErr w:type="spellStart"/>
      <w:r w:rsidRPr="00BB4D9C">
        <w:rPr>
          <w:rStyle w:val="Dfinition"/>
          <w:lang w:val="fr-FR"/>
        </w:rPr>
        <w:t>describit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Democrate</w:t>
      </w:r>
      <w:proofErr w:type="spellEnd"/>
      <w:r w:rsidRPr="00BB4D9C">
        <w:rPr>
          <w:rStyle w:val="Dfinition"/>
          <w:lang w:val="fr-FR"/>
        </w:rPr>
        <w:t xml:space="preserve"> l. 7. 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 xml:space="preserve">. c. 10. eius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collyrium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Gal. 4. </w:t>
      </w:r>
      <w:proofErr w:type="spellStart"/>
      <w:r>
        <w:rPr>
          <w:rStyle w:val="grcARELIRE"/>
        </w:rPr>
        <w:t>κὰ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τέ</w:t>
      </w:r>
      <w:proofErr w:type="spellEnd"/>
      <w:r>
        <w:rPr>
          <w:rStyle w:val="grcARELIRE"/>
        </w:rPr>
        <w:t>π</w:t>
      </w:r>
      <w:r>
        <w:rPr>
          <w:rStyle w:val="Dfinition"/>
        </w:rPr>
        <w:t xml:space="preserve">. c. 7. ad </w:t>
      </w:r>
      <w:proofErr w:type="spellStart"/>
      <w:r>
        <w:rPr>
          <w:rStyle w:val="Dfinition"/>
        </w:rPr>
        <w:t>sedandos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dolo„res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quoque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χυλῶν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pastilli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nomas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scabiosos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à Galeno </w:t>
      </w:r>
      <w:proofErr w:type="spellStart"/>
      <w:r>
        <w:rPr>
          <w:rStyle w:val="Dfinition"/>
        </w:rPr>
        <w:t>descripti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1n 5. &amp; </w:t>
      </w:r>
      <w:proofErr w:type="spellStart"/>
      <w:r>
        <w:rPr>
          <w:rStyle w:val="grcARELIRE"/>
        </w:rPr>
        <w:t>γ</w:t>
      </w:r>
      <w:r>
        <w:rPr>
          <w:rStyle w:val="Dfinition"/>
        </w:rPr>
        <w:t>bn</w:t>
      </w:r>
      <w:proofErr w:type="spellEnd"/>
      <w:r>
        <w:rPr>
          <w:rStyle w:val="Dfinition"/>
        </w:rPr>
        <w:t>. c. 11.</w:t>
      </w:r>
      <w:r>
        <w:rPr>
          <w:rStyle w:val="Dfinition"/>
        </w:rPr>
        <w:br/>
      </w:r>
      <w:proofErr w:type="spellStart"/>
      <w:r>
        <w:rPr>
          <w:rStyle w:val="orth"/>
        </w:rPr>
        <w:t>Διάχυτις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liquefactio</w:t>
      </w:r>
      <w:proofErr w:type="spellEnd"/>
      <w:r>
        <w:rPr>
          <w:rStyle w:val="Dfinition"/>
        </w:rPr>
        <w:t xml:space="preserve">. Est corporis </w:t>
      </w:r>
      <w:proofErr w:type="spellStart"/>
      <w:r>
        <w:rPr>
          <w:rStyle w:val="Dfinition"/>
        </w:rPr>
        <w:t>sicci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alteratio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ῆζτ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coagulationi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concretioni</w:t>
      </w:r>
      <w:proofErr w:type="spellEnd"/>
      <w:r>
        <w:rPr>
          <w:rStyle w:val="Dfinition"/>
        </w:rPr>
        <w:t xml:space="preserve">. Fit per </w:t>
      </w:r>
      <w:proofErr w:type="spellStart"/>
      <w:r>
        <w:rPr>
          <w:rStyle w:val="Dfinition"/>
        </w:rPr>
        <w:t>humectationem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tunc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sicca </w:t>
      </w:r>
      <w:proofErr w:type="spellStart"/>
      <w:r>
        <w:rPr>
          <w:rStyle w:val="Dfinition"/>
        </w:rPr>
        <w:t>erant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terminata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incipiunt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diffluere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liquari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opus </w:t>
      </w:r>
      <w:proofErr w:type="spellStart"/>
      <w:r>
        <w:rPr>
          <w:rStyle w:val="Dfinition"/>
        </w:rPr>
        <w:t>humidi</w:t>
      </w:r>
      <w:proofErr w:type="spellEnd"/>
      <w:r>
        <w:rPr>
          <w:rStyle w:val="Dfinition"/>
        </w:rPr>
        <w:t xml:space="preserve"> est. </w:t>
      </w:r>
      <w:proofErr w:type="spellStart"/>
      <w:r>
        <w:rPr>
          <w:rStyle w:val="Dfinition"/>
        </w:rPr>
        <w:t>Humiditas</w:t>
      </w:r>
      <w:proofErr w:type="spellEnd"/>
      <w:r>
        <w:rPr>
          <w:rStyle w:val="Dfinition"/>
        </w:rPr>
        <w:br/>
        <w:t xml:space="preserve"> autem </w:t>
      </w:r>
      <w:proofErr w:type="spellStart"/>
      <w:r>
        <w:rPr>
          <w:rStyle w:val="Dfinition"/>
        </w:rPr>
        <w:t>inducitur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nouo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superinducto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resolutione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aquearum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ante in corpore </w:t>
      </w:r>
      <w:proofErr w:type="spellStart"/>
      <w:r>
        <w:rPr>
          <w:rStyle w:val="Dfinition"/>
        </w:rPr>
        <w:t>latebant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compressae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constipatae</w:t>
      </w:r>
      <w:proofErr w:type="spellEnd"/>
      <w:r>
        <w:rPr>
          <w:rStyle w:val="Dfinition"/>
        </w:rPr>
        <w:t xml:space="preserve">, vel per </w:t>
      </w:r>
      <w:proofErr w:type="spellStart"/>
      <w:r>
        <w:rPr>
          <w:rStyle w:val="Dfinition"/>
        </w:rPr>
        <w:t>dissolutionem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terrestrium</w:t>
      </w:r>
      <w:proofErr w:type="spellEnd"/>
      <w:r>
        <w:rPr>
          <w:rStyle w:val="Dfinition"/>
        </w:rPr>
        <w:t xml:space="preserve"> prius in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coactarum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Aristot</w:t>
      </w:r>
      <w:proofErr w:type="spellEnd"/>
      <w:r>
        <w:rPr>
          <w:rStyle w:val="Dfinition"/>
        </w:rPr>
        <w:t xml:space="preserve">. l. 4.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μετεώρων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demonstrauit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Δάχυοις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διάγυτον</w:t>
      </w:r>
      <w:proofErr w:type="spellEnd"/>
      <w:r>
        <w:rPr>
          <w:rStyle w:val="Dfinition"/>
        </w:rPr>
        <w:t xml:space="preserve">,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τὰὶ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δελρίνιον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proofErr w:type="spellStart"/>
      <w:r>
        <w:rPr>
          <w:rStyle w:val="grcARELIRE"/>
        </w:rPr>
        <w:t>δάγυσν</w:t>
      </w:r>
      <w:proofErr w:type="spellEnd"/>
      <w:r>
        <w:rPr>
          <w:rStyle w:val="Dfinition"/>
        </w:rPr>
        <w:t xml:space="preserve"> Caelius Aurelian. animi </w:t>
      </w:r>
      <w:proofErr w:type="spellStart"/>
      <w:r>
        <w:rPr>
          <w:rStyle w:val="Dfinition"/>
        </w:rPr>
        <w:t>laxationem</w:t>
      </w:r>
      <w:proofErr w:type="spellEnd"/>
      <w:r>
        <w:rPr>
          <w:rStyle w:val="Dfinition"/>
        </w:rPr>
        <w:br/>
        <w:t xml:space="preserve"> &amp; quasi </w:t>
      </w:r>
      <w:proofErr w:type="spellStart"/>
      <w:r>
        <w:rPr>
          <w:rStyle w:val="Dfinition"/>
        </w:rPr>
        <w:t>diffusionem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faciens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atrophiae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curatione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commendauit</w:t>
      </w:r>
      <w:proofErr w:type="spellEnd"/>
      <w:r>
        <w:rPr>
          <w:rStyle w:val="Dfinition"/>
        </w:rPr>
        <w:t xml:space="preserve">; &amp;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similiter in capitis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</w:t>
      </w:r>
      <w:proofErr w:type="spellStart"/>
      <w:r>
        <w:rPr>
          <w:rStyle w:val="Dfinition"/>
        </w:rPr>
        <w:t>adhibendam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praecepit</w:t>
      </w:r>
      <w:proofErr w:type="spellEnd"/>
      <w:r>
        <w:rPr>
          <w:rStyle w:val="Dfinition"/>
        </w:rPr>
        <w:t>, ne à mentis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tensione</w:t>
      </w:r>
      <w:proofErr w:type="spellEnd"/>
      <w:r>
        <w:rPr>
          <w:rStyle w:val="Dfinition"/>
        </w:rPr>
        <w:t xml:space="preserve"> caput </w:t>
      </w:r>
      <w:proofErr w:type="spellStart"/>
      <w:r>
        <w:rPr>
          <w:rStyle w:val="Dfinition"/>
        </w:rPr>
        <w:t>impleatur</w:t>
      </w:r>
      <w:proofErr w:type="spellEnd"/>
      <w:r>
        <w:rPr>
          <w:rStyle w:val="Dfinition"/>
        </w:rPr>
        <w:t xml:space="preserve"> lib. I.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χρονιῶν</w:t>
      </w:r>
      <w:proofErr w:type="spellEnd"/>
      <w:r>
        <w:rPr>
          <w:rStyle w:val="Dfinition"/>
        </w:rPr>
        <w:t xml:space="preserve"> c. 1.</w:t>
      </w:r>
      <w:r>
        <w:rPr>
          <w:rStyle w:val="Dfinition"/>
        </w:rPr>
        <w:br/>
      </w:r>
      <w:proofErr w:type="spellStart"/>
      <w:r>
        <w:rPr>
          <w:rStyle w:val="orth"/>
        </w:rPr>
        <w:t>Διάχυτος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ἄιος</w:t>
      </w:r>
      <w:proofErr w:type="spellEnd"/>
      <w:r>
        <w:rPr>
          <w:rStyle w:val="Dfinition"/>
        </w:rPr>
        <w:t xml:space="preserve">. vide in </w:t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ivos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alphan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betico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t xml:space="preserve"> differentiae </w:t>
      </w:r>
      <w:proofErr w:type="spellStart"/>
      <w:r>
        <w:rPr>
          <w:rStyle w:val="Dfinition"/>
        </w:rPr>
        <w:t>explicantur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αγωρήματα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</w:t>
      </w:r>
      <w:r>
        <w:rPr>
          <w:rStyle w:val="Dfinition"/>
        </w:rPr>
        <w:br/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deijciuntur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ογχωρήμ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no"</w:t>
      </w:r>
      <w:r>
        <w:rPr>
          <w:rStyle w:val="Dfinition"/>
        </w:rPr>
        <w:br/>
        <w:t xml:space="preserve"> tat Gal.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67. l. 7.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αχώρησις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αγώρημα</w:t>
      </w:r>
      <w:r>
        <w:rPr>
          <w:rStyle w:val="Dfinition"/>
        </w:rPr>
        <w:t xml:space="preserve">,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ἔκκρισις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de omni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quacumque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prodeat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Vtin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18. l. 2.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τρερόντων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ἀθρόως</w:t>
      </w:r>
      <w:proofErr w:type="spellEnd"/>
      <w:r>
        <w:rPr>
          <w:rStyle w:val="grcARELIRE"/>
        </w:rPr>
        <w:t xml:space="preserve"> καὶ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τεγέως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τα </w:t>
      </w:r>
      <w:proofErr w:type="spellStart"/>
      <w:r>
        <w:rPr>
          <w:rStyle w:val="grcARELIRE"/>
        </w:rPr>
        <w:t>εῖ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αἱ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αχωρήσιης </w:t>
      </w:r>
      <w:proofErr w:type="spellStart"/>
      <w:r>
        <w:rPr>
          <w:rStyle w:val="grcARELIRE"/>
        </w:rPr>
        <w:t>ίνοντ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· </w:t>
      </w:r>
      <w:proofErr w:type="spellStart"/>
      <w:r>
        <w:rPr>
          <w:rStyle w:val="Dfinition"/>
        </w:rPr>
        <w:t>vb</w:t>
      </w:r>
      <w:r>
        <w:rPr>
          <w:rStyle w:val="grcARELIRE"/>
        </w:rPr>
        <w:t>ὶ</w:t>
      </w:r>
      <w:proofErr w:type="spellEnd"/>
      <w:r>
        <w:rPr>
          <w:rStyle w:val="grcARELIRE"/>
        </w:rPr>
        <w:t xml:space="preserve"> δα</w:t>
      </w:r>
      <w:proofErr w:type="spellStart"/>
      <w:r>
        <w:rPr>
          <w:rStyle w:val="grcARELIRE"/>
        </w:rPr>
        <w:t>γώ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ράσιες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ὐα</w:t>
      </w:r>
      <w:proofErr w:type="spellStart"/>
      <w:r>
        <w:rPr>
          <w:rStyle w:val="syn"/>
        </w:rPr>
        <w:t>λώσης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consumptiones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αχώρησις ἀπὸ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ὑπ</w:t>
      </w:r>
      <w:proofErr w:type="spellStart"/>
      <w:r>
        <w:rPr>
          <w:rStyle w:val="grcARELIRE"/>
        </w:rPr>
        <w:t>ογωρίσεως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excrementorum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notauit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18. lib. 2. verum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αχωρά</w:t>
      </w:r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σεως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frequenter </w:t>
      </w:r>
      <w:proofErr w:type="spellStart"/>
      <w:r>
        <w:rPr>
          <w:rStyle w:val="Dfinition"/>
        </w:rPr>
        <w:t>vsurpatur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alui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ctione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Διδυμ</w:t>
      </w:r>
      <w:proofErr w:type="spellEnd"/>
      <w:r>
        <w:rPr>
          <w:rStyle w:val="orth"/>
        </w:rPr>
        <w:t>αία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malagmatis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ischiadicos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plaeraque</w:t>
      </w:r>
      <w:proofErr w:type="spellEnd"/>
      <w:r>
        <w:rPr>
          <w:rStyle w:val="Dfinition"/>
        </w:rPr>
        <w:t xml:space="preserve"> alia mala </w:t>
      </w:r>
      <w:proofErr w:type="spellStart"/>
      <w:r>
        <w:rPr>
          <w:rStyle w:val="Dfinition"/>
        </w:rPr>
        <w:t>vtilis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descriptio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Galenum</w:t>
      </w:r>
      <w:proofErr w:type="spellEnd"/>
      <w:r>
        <w:rPr>
          <w:rStyle w:val="Dfinition"/>
        </w:rPr>
        <w:t xml:space="preserve"> c. 2. lib. 10. </w:t>
      </w:r>
      <w:r>
        <w:rPr>
          <w:rStyle w:val="grcARELIRE"/>
        </w:rPr>
        <w:t>ῶ κα</w:t>
      </w:r>
      <w:proofErr w:type="spellStart"/>
      <w:r>
        <w:rPr>
          <w:rStyle w:val="grcARELIRE"/>
        </w:rPr>
        <w:t>ττό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</w:t>
      </w:r>
      <w:proofErr w:type="spellStart"/>
      <w:r>
        <w:rPr>
          <w:rStyle w:val="Dfinition"/>
        </w:rPr>
        <w:t>ischiadicos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attritos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fectus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consensum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durities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malignas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cica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trices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&amp; ad </w:t>
      </w:r>
      <w:proofErr w:type="spellStart"/>
      <w:r>
        <w:rPr>
          <w:rStyle w:val="Dfinition"/>
        </w:rPr>
        <w:t>luxata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collisa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mammarum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affectiones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Διδύμη</w:t>
      </w:r>
      <w:proofErr w:type="spellEnd"/>
      <w:r>
        <w:rPr>
          <w:rStyle w:val="Dfinition"/>
        </w:rPr>
        <w:t xml:space="preserve">. radix </w:t>
      </w:r>
      <w:proofErr w:type="spellStart"/>
      <w:r>
        <w:rPr>
          <w:rStyle w:val="Dfinition"/>
        </w:rPr>
        <w:t>herbae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grcARELIRE"/>
        </w:rPr>
        <w:t>ὄρχις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.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χλώ</w:t>
      </w:r>
      <w:r>
        <w:rPr>
          <w:rStyle w:val="Dfinition"/>
        </w:rPr>
        <w:t>Δίδυμοι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editi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DidIS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Traditur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herba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habere </w:t>
      </w:r>
      <w:proofErr w:type="spellStart"/>
      <w:r>
        <w:rPr>
          <w:rStyle w:val="Dfinition"/>
        </w:rPr>
        <w:t>radicem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βλ</w:t>
      </w:r>
      <w:r>
        <w:rPr>
          <w:rStyle w:val="Dfinition"/>
        </w:rPr>
        <w:t>β</w:t>
      </w:r>
      <w:proofErr w:type="spellStart"/>
      <w:r>
        <w:rPr>
          <w:rStyle w:val="Dfinition"/>
        </w:rPr>
        <w:t>ωειδη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διτλὴν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ὀργίδοις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ὁμοί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διδύμιος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διδύμιον</w:t>
      </w:r>
      <w:proofErr w:type="spellEnd"/>
      <w:r>
        <w:rPr>
          <w:rStyle w:val="Dfinition"/>
        </w:rPr>
        <w:t xml:space="preserve"> vocatur.6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cuntur</w:t>
      </w:r>
      <w:proofErr w:type="spellEnd"/>
      <w:r>
        <w:rPr>
          <w:rStyle w:val="Dfinition"/>
        </w:rPr>
        <w:t xml:space="preserve"> &amp; testes </w:t>
      </w:r>
      <w:proofErr w:type="spellStart"/>
      <w:r>
        <w:rPr>
          <w:rStyle w:val="Dfinition"/>
        </w:rPr>
        <w:t>honestiore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vocabulo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vide </w:t>
      </w:r>
      <w:proofErr w:type="spellStart"/>
      <w:r>
        <w:rPr>
          <w:rStyle w:val="ref"/>
        </w:rPr>
        <w:t>ὄργεις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relatum </w:t>
      </w:r>
      <w:proofErr w:type="spellStart"/>
      <w:r>
        <w:rPr>
          <w:rStyle w:val="Dfinition"/>
        </w:rPr>
        <w:t>monumentis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Didymon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tibicen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adulterio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deprehensus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ὀνόμ</w:t>
      </w:r>
      <w:proofErr w:type="spellEnd"/>
      <w:r>
        <w:rPr>
          <w:rStyle w:val="grcARELIRE"/>
        </w:rPr>
        <w:t xml:space="preserve">ατος </w:t>
      </w:r>
      <w:proofErr w:type="spellStart"/>
      <w:r>
        <w:rPr>
          <w:rStyle w:val="grcARELIRE"/>
        </w:rPr>
        <w:t>ἐκρεμάθη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suspensus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pro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διδύμων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testibus</w:t>
      </w:r>
      <w:proofErr w:type="spellEnd"/>
      <w:r>
        <w:rPr>
          <w:rStyle w:val="Dfinition"/>
        </w:rPr>
        <w:t>: Testes autem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Auicenna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oua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vocare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: Sed &amp; in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δίδυμοι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διδυ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supra in </w:t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γλύ</w:t>
      </w:r>
      <w:proofErr w:type="spellEnd"/>
      <w:r>
        <w:rPr>
          <w:rStyle w:val="grcARELIRE"/>
        </w:rPr>
        <w:t>πα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Διε</w:t>
      </w:r>
      <w:proofErr w:type="spellEnd"/>
      <w:r>
        <w:rPr>
          <w:rStyle w:val="orth"/>
        </w:rPr>
        <w:t>βλίθησαν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decepti</w:t>
      </w:r>
      <w:proofErr w:type="spellEnd"/>
      <w:r>
        <w:rPr>
          <w:rStyle w:val="Dfinition"/>
        </w:rPr>
        <w:t xml:space="preserve"> sunt,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in qua </w:t>
      </w:r>
      <w:proofErr w:type="spellStart"/>
      <w:r>
        <w:rPr>
          <w:rStyle w:val="Dfinition"/>
        </w:rPr>
        <w:t>significatione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Euripides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Hippolyto</w:t>
      </w:r>
      <w:proofErr w:type="spellEnd"/>
      <w:r>
        <w:rPr>
          <w:rStyle w:val="Dfinition"/>
        </w:rPr>
        <w:br/>
        <w:t xml:space="preserve">, teste </w:t>
      </w:r>
      <w:proofErr w:type="spellStart"/>
      <w:r>
        <w:rPr>
          <w:rStyle w:val="Dfinition"/>
        </w:rPr>
        <w:t>Erotiano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Διέξοδος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κένωσις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vacuatio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lib. 1. </w:t>
      </w:r>
      <w:proofErr w:type="spellStart"/>
      <w:r>
        <w:rPr>
          <w:rStyle w:val="Dfinition"/>
        </w:rPr>
        <w:t>epidemiamn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Διεστήκοτ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ῦέ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ἔρον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&amp; Gal. </w:t>
      </w:r>
      <w:proofErr w:type="gramStart"/>
      <w:r w:rsidRPr="00BB4D9C">
        <w:rPr>
          <w:rStyle w:val="Dfinition"/>
          <w:lang w:val="fr-FR"/>
        </w:rPr>
        <w:t>comment</w:t>
      </w:r>
      <w:proofErr w:type="gram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aphor</w:t>
      </w:r>
      <w:proofErr w:type="spellEnd"/>
      <w:r w:rsidRPr="00BB4D9C">
        <w:rPr>
          <w:rStyle w:val="Dfinition"/>
          <w:lang w:val="fr-FR"/>
        </w:rPr>
        <w:t>. 33.l7.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Δίέρθος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ρτος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r>
        <w:rPr>
          <w:rStyle w:val="ref"/>
        </w:rPr>
        <w:t>α</w:t>
      </w:r>
      <w:proofErr w:type="spellStart"/>
      <w:r>
        <w:rPr>
          <w:rStyle w:val="ref"/>
        </w:rPr>
        <w:t>ρτος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celebriores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explicantur</w:t>
      </w:r>
      <w:proofErr w:type="spellEnd"/>
      <w:r w:rsidRPr="00BB4D9C">
        <w:rPr>
          <w:rStyle w:val="Dfinition"/>
          <w:lang w:val="fr-FR"/>
        </w:rPr>
        <w:t>..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Διη</w:t>
      </w:r>
      <w:proofErr w:type="spellEnd"/>
      <w:r>
        <w:rPr>
          <w:rStyle w:val="orth"/>
        </w:rPr>
        <w:t>πέτης</w:t>
      </w:r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δι</w:t>
      </w:r>
      <w:proofErr w:type="spellEnd"/>
      <w:r>
        <w:rPr>
          <w:rStyle w:val="syn"/>
        </w:rPr>
        <w:t>αυγὴς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καθα</w:t>
      </w:r>
      <w:proofErr w:type="spellStart"/>
      <w:r>
        <w:rPr>
          <w:rStyle w:val="grcARELIRE"/>
        </w:rPr>
        <w:t>ρὸς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Et </w:t>
      </w:r>
      <w:proofErr w:type="spellStart"/>
      <w:r>
        <w:rPr>
          <w:rStyle w:val="grcARELIRE"/>
        </w:rPr>
        <w:t>διη</w:t>
      </w:r>
      <w:proofErr w:type="spellEnd"/>
      <w:r>
        <w:rPr>
          <w:rStyle w:val="grcARELIRE"/>
        </w:rPr>
        <w:t>πέτης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γόνος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genitura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internis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potius</w:t>
      </w:r>
      <w:proofErr w:type="spellEnd"/>
      <w:r w:rsidRPr="00BB4D9C">
        <w:rPr>
          <w:rStyle w:val="Dfinition"/>
          <w:lang w:val="fr-FR"/>
        </w:rPr>
        <w:t xml:space="preserve"> partibus </w:t>
      </w:r>
      <w:proofErr w:type="spellStart"/>
      <w:r w:rsidRPr="00BB4D9C">
        <w:rPr>
          <w:rStyle w:val="Dfinition"/>
          <w:lang w:val="fr-FR"/>
        </w:rPr>
        <w:t>tanquam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coelitus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decidit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fluit</w:t>
      </w:r>
      <w:proofErr w:type="spellEnd"/>
      <w:r w:rsidRPr="00BB4D9C">
        <w:rPr>
          <w:rStyle w:val="Dfinition"/>
          <w:lang w:val="fr-FR"/>
        </w:rPr>
        <w:t xml:space="preserve"> è </w:t>
      </w:r>
      <w:proofErr w:type="spellStart"/>
      <w:r w:rsidRPr="00BB4D9C">
        <w:rPr>
          <w:rStyle w:val="Dfinition"/>
          <w:lang w:val="fr-FR"/>
        </w:rPr>
        <w:t>pudendis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muliebrib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instar</w:t>
      </w:r>
      <w:proofErr w:type="gramEnd"/>
      <w:r w:rsidRPr="00BB4D9C">
        <w:rPr>
          <w:rStyle w:val="Dfinition"/>
          <w:lang w:val="fr-FR"/>
        </w:rPr>
        <w:t xml:space="preserve"> quasi </w:t>
      </w:r>
      <w:proofErr w:type="spellStart"/>
      <w:r w:rsidRPr="00BB4D9C">
        <w:rPr>
          <w:rStyle w:val="Dfinition"/>
          <w:lang w:val="fr-FR"/>
        </w:rPr>
        <w:t>torrentis</w:t>
      </w:r>
      <w:proofErr w:type="spellEnd"/>
      <w:r w:rsidRPr="00BB4D9C">
        <w:rPr>
          <w:rStyle w:val="Dfinition"/>
          <w:lang w:val="fr-FR"/>
        </w:rPr>
        <w:t xml:space="preserve">; est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δ</w:t>
      </w:r>
      <w:r w:rsidRPr="00BB4D9C">
        <w:rPr>
          <w:rStyle w:val="Dfinition"/>
          <w:lang w:val="fr-FR"/>
        </w:rPr>
        <w:t>û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</w:t>
      </w:r>
      <w:r>
        <w:rPr>
          <w:rStyle w:val="Dfinition"/>
        </w:rPr>
        <w:t>τὴς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epithetum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torrentium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Homero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frequens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διη</w:t>
      </w:r>
      <w:proofErr w:type="spellEnd"/>
      <w:r>
        <w:rPr>
          <w:rStyle w:val="grcARELIRE"/>
        </w:rPr>
        <w:t>πετὴς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t xml:space="preserve"> è </w:t>
      </w:r>
      <w:proofErr w:type="spellStart"/>
      <w:r w:rsidRPr="00BB4D9C">
        <w:rPr>
          <w:rStyle w:val="Dfinition"/>
          <w:lang w:val="fr-FR"/>
        </w:rPr>
        <w:t>cerebro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suprema</w:t>
      </w:r>
      <w:proofErr w:type="spellEnd"/>
      <w:r w:rsidRPr="00BB4D9C">
        <w:rPr>
          <w:rStyle w:val="Dfinition"/>
          <w:lang w:val="fr-FR"/>
        </w:rPr>
        <w:t xml:space="preserve"> mentis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arce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tanquam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Ioue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descendens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 xml:space="preserve"> pro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διη</w:t>
      </w:r>
      <w:proofErr w:type="spellEnd"/>
      <w:r>
        <w:rPr>
          <w:rStyle w:val="grcARELIRE"/>
        </w:rPr>
        <w:t>πέτης</w:t>
      </w:r>
      <w:r w:rsidRPr="00BB4D9C">
        <w:rPr>
          <w:rStyle w:val="Dfinition"/>
          <w:lang w:val="fr-FR"/>
        </w:rPr>
        <w:t xml:space="preserve"> scribe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πετὴς</w:t>
      </w:r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Hesychio</w:t>
      </w:r>
      <w:proofErr w:type="spellEnd"/>
      <w:r w:rsidRPr="00BB4D9C">
        <w:rPr>
          <w:rStyle w:val="Dfinition"/>
          <w:lang w:val="fr-FR"/>
        </w:rPr>
        <w:t>, pro quo &amp;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διο</w:t>
      </w:r>
      <w:proofErr w:type="spellEnd"/>
      <w:r>
        <w:rPr>
          <w:rStyle w:val="grcARELIRE"/>
        </w:rPr>
        <w:t>πετὴς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inuenitur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Διησ</w:t>
      </w:r>
      <w:proofErr w:type="spellEnd"/>
      <w:r>
        <w:rPr>
          <w:rStyle w:val="orth"/>
        </w:rPr>
        <w:t>αι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significat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concutere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libr</w:t>
      </w:r>
      <w:proofErr w:type="spellEnd"/>
      <w:proofErr w:type="gramEnd"/>
      <w:r w:rsidRPr="00BB4D9C">
        <w:rPr>
          <w:rStyle w:val="Dfinition"/>
          <w:lang w:val="fr-FR"/>
        </w:rPr>
        <w:t>. 2. de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morbis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mulierum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significat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transcolare</w:t>
      </w:r>
      <w:proofErr w:type="spellEnd"/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diuidere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t xml:space="preserve"> Galen.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Διδε</w:t>
      </w:r>
      <w:r>
        <w:rPr>
          <w:rStyle w:val="Dfinition"/>
        </w:rPr>
        <w:t>es</w:t>
      </w:r>
      <w:proofErr w:type="spellEnd"/>
      <w:r>
        <w:rPr>
          <w:rStyle w:val="Dfinition"/>
        </w:rPr>
        <w:t xml:space="preserve">. Galen. in </w:t>
      </w:r>
      <w:proofErr w:type="spellStart"/>
      <w:r>
        <w:rPr>
          <w:rStyle w:val="Dfinition"/>
        </w:rPr>
        <w:t>lexico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νστερὰ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δῆ</w:t>
      </w:r>
      <w:r>
        <w:rPr>
          <w:rStyle w:val="Dfinition"/>
        </w:rPr>
        <w:t>δροῦτ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humecta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persudans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nota </w:t>
      </w:r>
      <w:proofErr w:type="spellStart"/>
      <w:r>
        <w:rPr>
          <w:rStyle w:val="Dfinition"/>
        </w:rPr>
        <w:t>participium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διδροῦτ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à verbo </w:t>
      </w:r>
      <w:proofErr w:type="spellStart"/>
      <w:r>
        <w:rPr>
          <w:rStyle w:val="grcARELIRE"/>
        </w:rPr>
        <w:t>διδρίῳ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significante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persudo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homine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ήντε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διουρήσῃ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ἥντε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διδρώση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Δικ</w:t>
      </w:r>
      <w:proofErr w:type="spellEnd"/>
      <w:r>
        <w:rPr>
          <w:rStyle w:val="orth"/>
        </w:rPr>
        <w:t>αίως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ὁμ</w:t>
      </w:r>
      <w:proofErr w:type="spellEnd"/>
      <w:r>
        <w:rPr>
          <w:rStyle w:val="grcARELIRE"/>
        </w:rPr>
        <w:t>αλῶς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grcARELIRE"/>
        </w:rPr>
        <w:t>ἴσως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aequaliter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r>
        <w:rPr>
          <w:rStyle w:val="Dfinition"/>
        </w:rPr>
        <w:t>κ</w:t>
      </w:r>
      <w:proofErr w:type="spellEnd"/>
      <w:r>
        <w:rPr>
          <w:rStyle w:val="Dfinition"/>
        </w:rPr>
        <w:t>αον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: imprimis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εύλογον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rationabile</w:t>
      </w:r>
      <w:proofErr w:type="spellEnd"/>
      <w:r>
        <w:rPr>
          <w:rStyle w:val="Dfinition"/>
        </w:rPr>
        <w:t>. alias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ὁμοῖον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simile.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articul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ειδὴ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 xml:space="preserve">αον </w:t>
      </w:r>
      <w:proofErr w:type="spellStart"/>
      <w:r>
        <w:rPr>
          <w:rStyle w:val="grcARELIRE"/>
        </w:rPr>
        <w:t>ἔχουσιν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ἄὐθρω</w:t>
      </w:r>
      <w:proofErr w:type="spellEnd"/>
      <w:r>
        <w:rPr>
          <w:rStyle w:val="grcARELIRE"/>
        </w:rPr>
        <w:t xml:space="preserve">ποι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ἄλλο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σῶμ</w:t>
      </w:r>
      <w:proofErr w:type="spellEnd"/>
      <w:r>
        <w:rPr>
          <w:rStyle w:val="grcARELIRE"/>
        </w:rPr>
        <w:t xml:space="preserve">α καὶ ταὶ </w:t>
      </w:r>
      <w:proofErr w:type="spellStart"/>
      <w:r>
        <w:rPr>
          <w:rStyle w:val="grcARELIRE"/>
        </w:rPr>
        <w:t>γχεῖρης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σκέλε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quoniam</w:t>
      </w:r>
      <w:r>
        <w:rPr>
          <w:rStyle w:val="Dfinition"/>
        </w:rPr>
        <w:br/>
        <w:t xml:space="preserve">simile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tum corpus </w:t>
      </w:r>
      <w:proofErr w:type="spellStart"/>
      <w:r>
        <w:rPr>
          <w:rStyle w:val="Dfinition"/>
        </w:rPr>
        <w:t>reliquum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tum manus &amp; crura. alias autem </w:t>
      </w:r>
      <w:proofErr w:type="spellStart"/>
      <w:r>
        <w:rPr>
          <w:rStyle w:val="grcARELIRE"/>
        </w:rPr>
        <w:t>ἷσον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συμρέρον</w:t>
      </w:r>
      <w:proofErr w:type="spellEnd"/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aequabile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eonueniens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conducibile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</w:t>
      </w:r>
      <w:proofErr w:type="spellEnd"/>
      <w:r>
        <w:rPr>
          <w:rStyle w:val="grcARELIRE"/>
        </w:rPr>
        <w:t xml:space="preserve">απελὺ </w:t>
      </w:r>
      <w:proofErr w:type="spellStart"/>
      <w:r>
        <w:rPr>
          <w:rStyle w:val="grcARELIRE"/>
        </w:rPr>
        <w:t>κράτιστος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 xml:space="preserve">βολῆς </w:t>
      </w:r>
      <w:proofErr w:type="spellStart"/>
      <w:r>
        <w:rPr>
          <w:rStyle w:val="grcARELIRE"/>
        </w:rPr>
        <w:t>ὤμου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 xml:space="preserve">αιότατον </w:t>
      </w:r>
      <w:proofErr w:type="spellStart"/>
      <w:r>
        <w:rPr>
          <w:rStyle w:val="grcARELIRE"/>
        </w:rPr>
        <w:t>μὲν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μοχλεύειν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μοῦνον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ἐσώτερον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</w:t>
      </w:r>
      <w:r>
        <w:rPr>
          <w:rStyle w:val="Dfinition"/>
        </w:rPr>
        <w:t>ρ</w:t>
      </w:r>
      <w:proofErr w:type="spellEnd"/>
      <w:r>
        <w:rPr>
          <w:rStyle w:val="Dfinition"/>
        </w:rPr>
        <w:t>αλῆς</w:t>
      </w:r>
      <w:r>
        <w:rPr>
          <w:rStyle w:val="Dfinition"/>
        </w:rPr>
        <w:br/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βεα</w:t>
      </w:r>
      <w:proofErr w:type="spellStart"/>
      <w:r>
        <w:rPr>
          <w:rStyle w:val="grcARELIRE"/>
        </w:rPr>
        <w:t>γίονος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 xml:space="preserve">αθτάτον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ὐτῤῥο</w:t>
      </w:r>
      <w:proofErr w:type="spellEnd"/>
      <w:r>
        <w:rPr>
          <w:rStyle w:val="grcARELIRE"/>
        </w:rPr>
        <w:t>πιην</w:t>
      </w:r>
      <w:r>
        <w:rPr>
          <w:rStyle w:val="Dfinition"/>
        </w:rPr>
        <w:br/>
      </w:r>
      <w:proofErr w:type="spellStart"/>
      <w:r>
        <w:rPr>
          <w:rStyle w:val="grcARELIRE"/>
        </w:rPr>
        <w:t>ἀσρ</w:t>
      </w:r>
      <w:proofErr w:type="spellEnd"/>
      <w:r>
        <w:rPr>
          <w:rStyle w:val="grcARELIRE"/>
        </w:rPr>
        <w:t xml:space="preserve">αλείης </w:t>
      </w:r>
      <w:proofErr w:type="spellStart"/>
      <w:r>
        <w:rPr>
          <w:rStyle w:val="grcARELIRE"/>
        </w:rPr>
        <w:t>ὀστίυ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permultum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ad humeri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iniectionem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ęquabile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reducere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solum extra caput</w:t>
      </w:r>
      <w:r>
        <w:rPr>
          <w:rStyle w:val="Dfinition"/>
        </w:rPr>
        <w:br/>
      </w:r>
      <w:proofErr w:type="spellStart"/>
      <w:r>
        <w:rPr>
          <w:rStyle w:val="Dfinition"/>
        </w:rPr>
        <w:t>brachij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: sed </w:t>
      </w:r>
      <w:proofErr w:type="spellStart"/>
      <w:r>
        <w:rPr>
          <w:rStyle w:val="Dfinition"/>
        </w:rPr>
        <w:t>conducibile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tutius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collocetur</w:t>
      </w:r>
      <w:proofErr w:type="spellEnd"/>
      <w:r>
        <w:rPr>
          <w:rStyle w:val="Dfinition"/>
        </w:rPr>
        <w:t xml:space="preserve">. alias solum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συμρέριν</w:t>
      </w:r>
      <w:proofErr w:type="spellEnd"/>
      <w:r>
        <w:rPr>
          <w:rStyle w:val="Dfinition"/>
        </w:rPr>
        <w:t>.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conducibile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lib. de </w:t>
      </w:r>
      <w:proofErr w:type="spellStart"/>
      <w:r>
        <w:rPr>
          <w:rStyle w:val="Dfinition"/>
        </w:rPr>
        <w:t>fract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ἐχρὴν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ἐητρὸν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πτωσίων καὶ κατα</w:t>
      </w:r>
      <w:proofErr w:type="spellStart"/>
      <w:r>
        <w:rPr>
          <w:rStyle w:val="grcARELIRE"/>
        </w:rPr>
        <w:t>ιμάτων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ὡς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ἰθυτάτ</w:t>
      </w:r>
      <w:proofErr w:type="spellEnd"/>
      <w:r>
        <w:rPr>
          <w:rStyle w:val="grcARELIRE"/>
        </w:rPr>
        <w:t>ας ταὶ κατα</w:t>
      </w:r>
      <w:proofErr w:type="spellStart"/>
      <w:r>
        <w:rPr>
          <w:rStyle w:val="grcARELIRE"/>
        </w:rPr>
        <w:t>τάσι</w:t>
      </w:r>
      <w:proofErr w:type="spellEnd"/>
      <w:r>
        <w:rPr>
          <w:rStyle w:val="grcARELIRE"/>
        </w:rPr>
        <w:t>ας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οιεῖθ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ἀυτὴ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γὰρ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 xml:space="preserve">αοτάτη </w:t>
      </w:r>
      <w:proofErr w:type="spellStart"/>
      <w:r>
        <w:rPr>
          <w:rStyle w:val="grcARELIRE"/>
        </w:rPr>
        <w:t>φύσις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ὥσ</w:t>
      </w:r>
      <w:proofErr w:type="spellEnd"/>
      <w:r>
        <w:rPr>
          <w:rStyle w:val="grcARELIRE"/>
        </w:rPr>
        <w:t xml:space="preserve">πρ </w:t>
      </w:r>
      <w:proofErr w:type="spellStart"/>
      <w:r>
        <w:rPr>
          <w:rStyle w:val="grcARELIRE"/>
        </w:rPr>
        <w:t>νόμος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δί</w:t>
      </w:r>
      <w:r>
        <w:rPr>
          <w:rStyle w:val="Dfinition"/>
        </w:rPr>
        <w:t>κ</w:t>
      </w:r>
      <w:proofErr w:type="spellEnd"/>
      <w:r>
        <w:rPr>
          <w:rStyle w:val="Dfinition"/>
        </w:rPr>
        <w:t>αος</w:t>
      </w:r>
      <w:r>
        <w:rPr>
          <w:rStyle w:val="Dfinition"/>
        </w:rPr>
        <w:br/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oportebat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luxationum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fracturarum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legitimas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compositiones</w:t>
      </w:r>
      <w:proofErr w:type="spellEnd"/>
      <w:r>
        <w:rPr>
          <w:rStyle w:val="Dfinition"/>
        </w:rPr>
        <w:t xml:space="preserve">. haec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iustissima</w:t>
      </w:r>
      <w:proofErr w:type="spellEnd"/>
      <w:r>
        <w:rPr>
          <w:rStyle w:val="Dfinition"/>
        </w:rPr>
        <w:t xml:space="preserve"> natura,</w:t>
      </w:r>
      <w:r>
        <w:rPr>
          <w:rStyle w:val="Dfinition"/>
        </w:rPr>
        <w:br/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&amp; lex </w:t>
      </w:r>
      <w:proofErr w:type="spellStart"/>
      <w:r>
        <w:rPr>
          <w:rStyle w:val="Dfinition"/>
        </w:rPr>
        <w:t>iusta</w:t>
      </w:r>
      <w:proofErr w:type="spellEnd"/>
      <w:r>
        <w:rPr>
          <w:rStyle w:val="Dfinition"/>
        </w:rPr>
        <w:t xml:space="preserve"> est. Et lib. de artic. de</w:t>
      </w:r>
      <w:r>
        <w:rPr>
          <w:rStyle w:val="Dfinition"/>
        </w:rPr>
        <w:br/>
        <w:t xml:space="preserve">coxa </w:t>
      </w:r>
      <w:proofErr w:type="spellStart"/>
      <w:r>
        <w:rPr>
          <w:rStyle w:val="Dfinition"/>
        </w:rPr>
        <w:t>scribens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τὶ</w:t>
      </w:r>
      <w:proofErr w:type="spellEnd"/>
      <w:r>
        <w:rPr>
          <w:rStyle w:val="grcARELIRE"/>
        </w:rPr>
        <w:t xml:space="preserve"> γαὶ </w:t>
      </w:r>
      <w:proofErr w:type="spellStart"/>
      <w:r>
        <w:rPr>
          <w:rStyle w:val="grcARELIRE"/>
        </w:rPr>
        <w:t>δικὶη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μάχλευσις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ἂν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ήσιν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</w:p>
    <w:p w14:paraId="621173C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2940371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ἰουρὰ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μόνον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γὰρ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δικ</w:t>
      </w:r>
      <w:proofErr w:type="spellEnd"/>
      <w:r>
        <w:rPr>
          <w:rStyle w:val="grcARELIRE"/>
        </w:rPr>
        <w:t>αον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εἶλογόν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σεὶ</w:t>
      </w:r>
      <w:proofErr w:type="spellEnd"/>
      <w:r>
        <w:rPr>
          <w:rStyle w:val="grcARELIRE"/>
        </w:rPr>
        <w:t xml:space="preserve"> καὶ</w:t>
      </w:r>
      <w:r>
        <w:rPr>
          <w:rStyle w:val="Dfinition"/>
        </w:rPr>
        <w:br/>
      </w:r>
      <w:r>
        <w:rPr>
          <w:rStyle w:val="grcARELIRE"/>
        </w:rPr>
        <w:t>ἄπ</w:t>
      </w:r>
      <w:proofErr w:type="spellStart"/>
      <w:r>
        <w:rPr>
          <w:rStyle w:val="grcARELIRE"/>
        </w:rPr>
        <w:t>λοῦν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ἰσυρὸν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συμρέρον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quid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iusta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membrorum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mouerit</w:t>
      </w:r>
      <w:proofErr w:type="spellEnd"/>
      <w:r>
        <w:rPr>
          <w:rStyle w:val="Dfinition"/>
        </w:rPr>
        <w:t>? pro</w:t>
      </w:r>
      <w:r>
        <w:rPr>
          <w:rStyle w:val="Dfinition"/>
        </w:rPr>
        <w:br/>
        <w:t xml:space="preserve">robusta &amp; </w:t>
      </w:r>
      <w:proofErr w:type="spellStart"/>
      <w:r>
        <w:rPr>
          <w:rStyle w:val="Dfinition"/>
        </w:rPr>
        <w:t>forti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Id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iustum</w:t>
      </w:r>
      <w:proofErr w:type="spellEnd"/>
      <w:r w:rsidRPr="00BB4D9C">
        <w:rPr>
          <w:rStyle w:val="Dfinition"/>
          <w:lang w:val="fr-FR"/>
        </w:rPr>
        <w:br/>
        <w:t xml:space="preserve">est, </w:t>
      </w:r>
      <w:proofErr w:type="spellStart"/>
      <w:r w:rsidRPr="00BB4D9C">
        <w:rPr>
          <w:rStyle w:val="Dfinition"/>
          <w:lang w:val="fr-FR"/>
        </w:rPr>
        <w:t>rationabile</w:t>
      </w:r>
      <w:proofErr w:type="spellEnd"/>
      <w:r w:rsidRPr="00BB4D9C">
        <w:rPr>
          <w:rStyle w:val="Dfinition"/>
          <w:lang w:val="fr-FR"/>
        </w:rPr>
        <w:t xml:space="preserve"> est, &amp; simplex, &amp; forte, &amp; </w:t>
      </w:r>
      <w:proofErr w:type="spellStart"/>
      <w:r w:rsidRPr="00BB4D9C">
        <w:rPr>
          <w:rStyle w:val="Dfinition"/>
          <w:lang w:val="fr-FR"/>
        </w:rPr>
        <w:t>conueniens</w:t>
      </w:r>
      <w:proofErr w:type="spellEnd"/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Δικέντητον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collyrium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calidum</w:t>
      </w:r>
      <w:proofErr w:type="spellEnd"/>
      <w:r w:rsidRPr="00BB4D9C">
        <w:rPr>
          <w:rStyle w:val="Dfinition"/>
          <w:lang w:val="fr-FR"/>
        </w:rPr>
        <w:t xml:space="preserve"> &amp; acre, </w:t>
      </w:r>
      <w:proofErr w:type="spellStart"/>
      <w:r w:rsidRPr="00BB4D9C">
        <w:rPr>
          <w:rStyle w:val="Dfinition"/>
          <w:lang w:val="fr-FR"/>
        </w:rPr>
        <w:t>ciens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lacrymas</w:t>
      </w:r>
      <w:proofErr w:type="spellEnd"/>
      <w:r w:rsidRPr="00BB4D9C">
        <w:rPr>
          <w:rStyle w:val="Dfinition"/>
          <w:lang w:val="fr-FR"/>
        </w:rPr>
        <w:br/>
        <w:t xml:space="preserve">. Eo Paulus </w:t>
      </w:r>
      <w:proofErr w:type="spellStart"/>
      <w:r w:rsidRPr="00BB4D9C">
        <w:rPr>
          <w:rStyle w:val="Dfinition"/>
          <w:lang w:val="fr-FR"/>
        </w:rPr>
        <w:t>vtitur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ξηρεφθορμί</w:t>
      </w:r>
      <w:r>
        <w:rPr>
          <w:rStyle w:val="Dfinition"/>
        </w:rPr>
        <w:t>ᾳ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σιληροφθ</w:t>
      </w:r>
      <w:proofErr w:type="spellEnd"/>
      <w:r>
        <w:rPr>
          <w:rStyle w:val="grcARELIRE"/>
        </w:rPr>
        <w:t>αλμί</w:t>
      </w:r>
      <w:r>
        <w:rPr>
          <w:rStyle w:val="Dfinition"/>
        </w:rPr>
        <w:t>ᾳ</w:t>
      </w:r>
      <w:r w:rsidRPr="00BB4D9C">
        <w:rPr>
          <w:rStyle w:val="Dfinition"/>
          <w:lang w:val="fr-FR"/>
        </w:rPr>
        <w:t xml:space="preserve"> lib. 3. </w:t>
      </w:r>
      <w:proofErr w:type="spellStart"/>
      <w:proofErr w:type="gramStart"/>
      <w:r w:rsidRPr="00BB4D9C">
        <w:rPr>
          <w:rStyle w:val="Dfinition"/>
          <w:lang w:val="fr-FR"/>
        </w:rPr>
        <w:t>describitur</w:t>
      </w:r>
      <w:proofErr w:type="spellEnd"/>
      <w:proofErr w:type="gram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Aetio</w:t>
      </w:r>
      <w:proofErr w:type="spellEnd"/>
      <w:r w:rsidRPr="00BB4D9C">
        <w:rPr>
          <w:rStyle w:val="Dfinition"/>
          <w:lang w:val="fr-FR"/>
        </w:rPr>
        <w:t xml:space="preserve"> hoc modo: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Aeruginis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misyos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succi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papaueris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singulorum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oboli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tres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gummi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drach</w:t>
      </w:r>
      <w:proofErr w:type="spellEnd"/>
      <w:r w:rsidRPr="00BB4D9C">
        <w:rPr>
          <w:rStyle w:val="Dfinition"/>
          <w:lang w:val="fr-FR"/>
        </w:rPr>
        <w:t xml:space="preserve">. IIII. </w:t>
      </w:r>
      <w:proofErr w:type="spellStart"/>
      <w:r w:rsidRPr="00BB4D9C">
        <w:rPr>
          <w:rStyle w:val="Dfinition"/>
          <w:lang w:val="fr-FR"/>
        </w:rPr>
        <w:t>Excipiuntur</w:t>
      </w:r>
      <w:proofErr w:type="spellEnd"/>
      <w:r w:rsidRPr="00BB4D9C">
        <w:rPr>
          <w:rStyle w:val="Dfinition"/>
          <w:lang w:val="fr-FR"/>
        </w:rPr>
        <w:br/>
        <w:t xml:space="preserve">aqua </w:t>
      </w:r>
      <w:proofErr w:type="spellStart"/>
      <w:r w:rsidRPr="00BB4D9C">
        <w:rPr>
          <w:rStyle w:val="Dfinition"/>
          <w:lang w:val="fr-FR"/>
        </w:rPr>
        <w:t>pluuia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Δικλείδος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bipartitus</w:t>
      </w:r>
      <w:proofErr w:type="spellEnd"/>
      <w:proofErr w:type="gram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inferiore</w:t>
      </w:r>
      <w:proofErr w:type="spellEnd"/>
      <w:r w:rsidRPr="00BB4D9C">
        <w:rPr>
          <w:rStyle w:val="Dfinition"/>
          <w:lang w:val="fr-FR"/>
        </w:rPr>
        <w:t xml:space="preserve"> parte </w:t>
      </w:r>
      <w:proofErr w:type="spellStart"/>
      <w:r w:rsidRPr="00BB4D9C">
        <w:rPr>
          <w:rStyle w:val="Dfinition"/>
          <w:lang w:val="fr-FR"/>
        </w:rPr>
        <w:t>clausa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superpositam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aperire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Author</w:t>
      </w:r>
      <w:proofErr w:type="spellEnd"/>
      <w:r w:rsidRPr="00BB4D9C">
        <w:rPr>
          <w:rStyle w:val="Dfinition"/>
          <w:lang w:val="fr-FR"/>
        </w:rPr>
        <w:br/>
        <w:t xml:space="preserve"> Gal.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ῖς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ττ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Sed </w:t>
      </w:r>
      <w:proofErr w:type="spellStart"/>
      <w:r>
        <w:rPr>
          <w:rStyle w:val="grcARELIRE"/>
        </w:rPr>
        <w:t>δικλείδος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inuenio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genitiuo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positum</w:t>
      </w:r>
      <w:proofErr w:type="spellEnd"/>
      <w:r w:rsidRPr="00BB4D9C">
        <w:rPr>
          <w:rStyle w:val="Dfinition"/>
          <w:lang w:val="fr-FR"/>
        </w:rPr>
        <w:t xml:space="preserve"> lib. de </w:t>
      </w:r>
      <w:proofErr w:type="spellStart"/>
      <w:r w:rsidRPr="00BB4D9C">
        <w:rPr>
          <w:rStyle w:val="Dfinition"/>
          <w:lang w:val="fr-FR"/>
        </w:rPr>
        <w:t>artic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grcARELIRE"/>
        </w:rPr>
        <w:t>ρ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δικλειδος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θύρης</w:t>
      </w:r>
      <w:proofErr w:type="spellEnd"/>
      <w:r w:rsidRPr="00BB4D9C">
        <w:rPr>
          <w:rStyle w:val="Dfinition"/>
          <w:lang w:val="fr-FR"/>
        </w:rPr>
        <w:t xml:space="preserve"> super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bifore </w:t>
      </w:r>
      <w:proofErr w:type="spellStart"/>
      <w:r w:rsidRPr="00BB4D9C">
        <w:rPr>
          <w:rStyle w:val="Dfinition"/>
          <w:lang w:val="fr-FR"/>
        </w:rPr>
        <w:t>ianua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Δίκοκκος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ζειὰ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duplici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grano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praedita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Δίκοκτ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δήκοκτ</w:t>
      </w:r>
      <w:proofErr w:type="spellEnd"/>
      <w:r>
        <w:rPr>
          <w:rStyle w:val="ref"/>
        </w:rPr>
        <w:t>α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Δινρ</w:t>
      </w:r>
      <w:proofErr w:type="spellEnd"/>
      <w:r>
        <w:rPr>
          <w:rStyle w:val="orth"/>
        </w:rPr>
        <w:t>ανα</w:t>
      </w:r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διηρηάέῥ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δο</w:t>
      </w:r>
      <w:proofErr w:type="spellEnd"/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ἷον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δικλ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δικόρυρ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>;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hoc est, </w:t>
      </w:r>
      <w:proofErr w:type="spellStart"/>
      <w:r w:rsidRPr="00BB4D9C">
        <w:rPr>
          <w:rStyle w:val="Dfinition"/>
          <w:lang w:val="fr-FR"/>
        </w:rPr>
        <w:t>diuisa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duas</w:t>
      </w:r>
      <w:proofErr w:type="spellEnd"/>
      <w:r w:rsidRPr="00BB4D9C">
        <w:rPr>
          <w:rStyle w:val="Dfinition"/>
          <w:lang w:val="fr-FR"/>
        </w:rPr>
        <w:t xml:space="preserve"> partes, &amp; quasi bifida &amp; </w:t>
      </w:r>
      <w:proofErr w:type="spellStart"/>
      <w:r w:rsidRPr="00BB4D9C">
        <w:rPr>
          <w:rStyle w:val="Dfinition"/>
          <w:lang w:val="fr-FR"/>
        </w:rPr>
        <w:t>bicipitia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Vt </w:t>
      </w:r>
      <w:proofErr w:type="spellStart"/>
      <w:r w:rsidRPr="00BB4D9C">
        <w:rPr>
          <w:rStyle w:val="Dfinition"/>
          <w:lang w:val="fr-FR"/>
        </w:rPr>
        <w:t>exponit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Erotian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lib. </w:t>
      </w:r>
      <w:proofErr w:type="spellStart"/>
      <w:r w:rsidRPr="00BB4D9C">
        <w:rPr>
          <w:rStyle w:val="Dfinition"/>
          <w:lang w:val="fr-FR"/>
        </w:rPr>
        <w:t>vp</w:t>
      </w:r>
      <w:proofErr w:type="spellEnd"/>
      <w:r>
        <w:rPr>
          <w:rStyle w:val="grcARELIRE"/>
        </w:rPr>
        <w:t>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πων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</w:t>
      </w:r>
      <w:r>
        <w:rPr>
          <w:rStyle w:val="Dfinition"/>
        </w:rPr>
        <w:t>ν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θεωτον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δικρ</w:t>
      </w:r>
      <w:proofErr w:type="spellEnd"/>
      <w:r>
        <w:rPr>
          <w:rStyle w:val="grcARELIRE"/>
        </w:rPr>
        <w:t>αῖον</w:t>
      </w:r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δικρ</w:t>
      </w:r>
      <w:proofErr w:type="spellEnd"/>
      <w:r>
        <w:rPr>
          <w:rStyle w:val="grcARELIRE"/>
        </w:rPr>
        <w:t>αῖα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legitur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, vt &amp;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Galen.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exeg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legendum</w:t>
      </w:r>
      <w:proofErr w:type="spellEnd"/>
      <w:proofErr w:type="gramEnd"/>
      <w:r w:rsidRPr="00BB4D9C">
        <w:rPr>
          <w:rStyle w:val="Dfinition"/>
          <w:lang w:val="fr-FR"/>
        </w:rPr>
        <w:t xml:space="preserve"> existi3mo</w:t>
      </w:r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δίθροτος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σρυτμὸς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inaequalis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arteriae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pulsatione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arteriae</w:t>
      </w:r>
      <w:proofErr w:type="spellEnd"/>
      <w:r w:rsidRPr="00BB4D9C">
        <w:rPr>
          <w:rStyle w:val="Dfinition"/>
          <w:lang w:val="fr-FR"/>
        </w:rPr>
        <w:t xml:space="preserve"> parte, qui post </w:t>
      </w:r>
      <w:proofErr w:type="spellStart"/>
      <w:r w:rsidRPr="00BB4D9C">
        <w:rPr>
          <w:rStyle w:val="Dfinition"/>
          <w:lang w:val="fr-FR"/>
        </w:rPr>
        <w:t>absolutam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diastolen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antequam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perfecte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contrahatur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secundo </w:t>
      </w:r>
      <w:proofErr w:type="spellStart"/>
      <w:r w:rsidRPr="00BB4D9C">
        <w:rPr>
          <w:rStyle w:val="Dfinition"/>
          <w:lang w:val="fr-FR"/>
        </w:rPr>
        <w:t>tactum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t xml:space="preserve"> exemplum </w:t>
      </w:r>
      <w:proofErr w:type="spellStart"/>
      <w:r w:rsidRPr="00BB4D9C">
        <w:rPr>
          <w:rStyle w:val="Dfinition"/>
          <w:lang w:val="fr-FR"/>
        </w:rPr>
        <w:t>haberi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potest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malleis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incudem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percutientibus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postea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resilientibus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voluit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Archigenes</w:t>
      </w:r>
      <w:proofErr w:type="spellEnd"/>
      <w:r w:rsidRPr="00BB4D9C">
        <w:rPr>
          <w:rStyle w:val="Dfinition"/>
          <w:lang w:val="fr-FR"/>
        </w:rPr>
        <w:t>, qui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vnum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geminum</w:t>
      </w:r>
      <w:proofErr w:type="spellEnd"/>
      <w:r w:rsidRPr="00BB4D9C">
        <w:rPr>
          <w:rStyle w:val="Dfinition"/>
          <w:lang w:val="fr-FR"/>
        </w:rPr>
        <w:br/>
        <w:t xml:space="preserve">esse </w:t>
      </w:r>
      <w:proofErr w:type="spellStart"/>
      <w:r w:rsidRPr="00BB4D9C">
        <w:rPr>
          <w:rStyle w:val="Dfinition"/>
          <w:lang w:val="fr-FR"/>
        </w:rPr>
        <w:t>existimauit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Talis</w:t>
      </w:r>
      <w:proofErr w:type="spellEnd"/>
      <w:r w:rsidRPr="00BB4D9C">
        <w:rPr>
          <w:rStyle w:val="Dfinition"/>
          <w:lang w:val="fr-FR"/>
        </w:rPr>
        <w:t xml:space="preserve"> fit </w:t>
      </w:r>
      <w:proofErr w:type="spellStart"/>
      <w:r w:rsidRPr="00BB4D9C">
        <w:rPr>
          <w:rStyle w:val="Dfinition"/>
          <w:lang w:val="fr-FR"/>
        </w:rPr>
        <w:t>nonnunquam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inaequalem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cordis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intemperiem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br/>
        <w:t xml:space="preserve">inter se </w:t>
      </w:r>
      <w:proofErr w:type="spellStart"/>
      <w:r w:rsidRPr="00BB4D9C">
        <w:rPr>
          <w:rStyle w:val="Dfinition"/>
          <w:lang w:val="fr-FR"/>
        </w:rPr>
        <w:t>contendunt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calidae</w:t>
      </w:r>
      <w:proofErr w:type="spellEnd"/>
      <w:r w:rsidRPr="00BB4D9C">
        <w:rPr>
          <w:rStyle w:val="Dfinition"/>
          <w:lang w:val="fr-FR"/>
        </w:rPr>
        <w:t xml:space="preserve"> partes cum </w:t>
      </w:r>
      <w:proofErr w:type="spellStart"/>
      <w:r w:rsidRPr="00BB4D9C">
        <w:rPr>
          <w:rStyle w:val="Dfinition"/>
          <w:lang w:val="fr-FR"/>
        </w:rPr>
        <w:t>frigidis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vt </w:t>
      </w:r>
      <w:proofErr w:type="spellStart"/>
      <w:r w:rsidRPr="00BB4D9C">
        <w:rPr>
          <w:rStyle w:val="Dfinition"/>
          <w:lang w:val="fr-FR"/>
        </w:rPr>
        <w:t>subsistere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necesse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habeant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retentae</w:t>
      </w:r>
      <w:proofErr w:type="spellEnd"/>
      <w:r w:rsidRPr="00BB4D9C">
        <w:rPr>
          <w:rStyle w:val="Dfinition"/>
          <w:lang w:val="fr-FR"/>
        </w:rPr>
        <w:br/>
        <w:t xml:space="preserve"> à </w:t>
      </w:r>
      <w:proofErr w:type="spellStart"/>
      <w:r w:rsidRPr="00BB4D9C">
        <w:rPr>
          <w:rStyle w:val="Dfinition"/>
          <w:lang w:val="fr-FR"/>
        </w:rPr>
        <w:t>frigidis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interim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celerius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frigidae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moueri</w:t>
      </w:r>
      <w:proofErr w:type="spellEnd"/>
      <w:r w:rsidRPr="00BB4D9C">
        <w:rPr>
          <w:rStyle w:val="Dfinition"/>
          <w:lang w:val="fr-FR"/>
        </w:rPr>
        <w:br/>
        <w:t xml:space="preserve">à </w:t>
      </w:r>
      <w:proofErr w:type="spellStart"/>
      <w:r w:rsidRPr="00BB4D9C">
        <w:rPr>
          <w:rStyle w:val="Dfinition"/>
          <w:lang w:val="fr-FR"/>
        </w:rPr>
        <w:t>calidis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attractae</w:t>
      </w:r>
      <w:proofErr w:type="spellEnd"/>
      <w:r w:rsidRPr="00BB4D9C">
        <w:rPr>
          <w:rStyle w:val="Dfinition"/>
          <w:lang w:val="fr-FR"/>
        </w:rPr>
        <w:t xml:space="preserve">. Fit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&amp; cum </w:t>
      </w:r>
      <w:proofErr w:type="spellStart"/>
      <w:r w:rsidRPr="00BB4D9C">
        <w:rPr>
          <w:rStyle w:val="Dfinition"/>
          <w:lang w:val="fr-FR"/>
        </w:rPr>
        <w:t>collectus</w:t>
      </w:r>
      <w:proofErr w:type="spellEnd"/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multis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partibus </w:t>
      </w:r>
      <w:proofErr w:type="spellStart"/>
      <w:r w:rsidRPr="00BB4D9C">
        <w:rPr>
          <w:rStyle w:val="Dfinition"/>
          <w:lang w:val="fr-FR"/>
        </w:rPr>
        <w:t>ingens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fuliginosorum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excrementorum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aceruus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si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contingat</w:t>
      </w:r>
      <w:proofErr w:type="spellEnd"/>
      <w:r w:rsidRPr="00BB4D9C">
        <w:rPr>
          <w:rStyle w:val="Dfinition"/>
          <w:lang w:val="fr-FR"/>
        </w:rPr>
        <w:br/>
        <w:t xml:space="preserve"> vt </w:t>
      </w:r>
      <w:proofErr w:type="spellStart"/>
      <w:r w:rsidRPr="00BB4D9C">
        <w:rPr>
          <w:rStyle w:val="Dfinition"/>
          <w:lang w:val="fr-FR"/>
        </w:rPr>
        <w:t>cordis</w:t>
      </w:r>
      <w:proofErr w:type="spellEnd"/>
      <w:r w:rsidRPr="00BB4D9C">
        <w:rPr>
          <w:rStyle w:val="Dfinition"/>
          <w:lang w:val="fr-FR"/>
        </w:rPr>
        <w:t xml:space="preserve"> partes </w:t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praecalidae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fumosa</w:t>
      </w:r>
      <w:proofErr w:type="spellEnd"/>
      <w:r w:rsidRPr="00BB4D9C">
        <w:rPr>
          <w:rStyle w:val="Dfinition"/>
          <w:lang w:val="fr-FR"/>
        </w:rPr>
        <w:t xml:space="preserve"> fuligine </w:t>
      </w:r>
      <w:proofErr w:type="spellStart"/>
      <w:r w:rsidRPr="00BB4D9C">
        <w:rPr>
          <w:rStyle w:val="Dfinition"/>
          <w:lang w:val="fr-FR"/>
        </w:rPr>
        <w:t>praefocentur</w:t>
      </w:r>
      <w:proofErr w:type="spellEnd"/>
      <w:r w:rsidRPr="00BB4D9C">
        <w:rPr>
          <w:rStyle w:val="Dfinition"/>
          <w:lang w:val="fr-FR"/>
        </w:rPr>
        <w:t xml:space="preserve">, ad </w:t>
      </w:r>
      <w:proofErr w:type="spellStart"/>
      <w:r w:rsidRPr="00BB4D9C">
        <w:rPr>
          <w:rStyle w:val="Dfinition"/>
          <w:lang w:val="fr-FR"/>
        </w:rPr>
        <w:t>contrarios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profilient</w:t>
      </w:r>
      <w:proofErr w:type="spellEnd"/>
      <w:r w:rsidRPr="00BB4D9C">
        <w:rPr>
          <w:rStyle w:val="Dfinition"/>
          <w:lang w:val="fr-FR"/>
        </w:rPr>
        <w:br/>
        <w:t xml:space="preserve"> motus, vt </w:t>
      </w:r>
      <w:proofErr w:type="spellStart"/>
      <w:r w:rsidRPr="00BB4D9C">
        <w:rPr>
          <w:rStyle w:val="Dfinition"/>
          <w:lang w:val="fr-FR"/>
        </w:rPr>
        <w:t>alterae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distentionem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moliantur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alterae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superfluitatum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expulsionem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considant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qua </w:t>
      </w:r>
      <w:proofErr w:type="spellStart"/>
      <w:r w:rsidRPr="00BB4D9C">
        <w:rPr>
          <w:rStyle w:val="Dfinition"/>
          <w:lang w:val="fr-FR"/>
        </w:rPr>
        <w:t>lucta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numero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huius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existunt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docet</w:t>
      </w:r>
      <w:proofErr w:type="spellEnd"/>
      <w:r w:rsidRPr="00BB4D9C">
        <w:rPr>
          <w:rStyle w:val="Dfinition"/>
          <w:lang w:val="fr-FR"/>
        </w:rPr>
        <w:t xml:space="preserve"> Gal. lib. 2.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praesag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pulsib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Αίκροος</w:t>
      </w:r>
      <w:proofErr w:type="spellEnd"/>
      <w:r w:rsidRPr="00BB4D9C">
        <w:rPr>
          <w:rStyle w:val="Dfinition"/>
          <w:lang w:val="fr-FR"/>
        </w:rPr>
        <w:t xml:space="preserve"> &amp; per </w:t>
      </w:r>
      <w:proofErr w:type="spellStart"/>
      <w:r w:rsidRPr="00BB4D9C">
        <w:rPr>
          <w:rStyle w:val="Dfinition"/>
          <w:lang w:val="fr-FR"/>
        </w:rPr>
        <w:t>contractionem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δίκρους</w:t>
      </w:r>
      <w:proofErr w:type="spellEnd"/>
      <w:r w:rsidRPr="00BB4D9C">
        <w:rPr>
          <w:rStyle w:val="Dfinition"/>
          <w:lang w:val="fr-FR"/>
        </w:rPr>
        <w:t xml:space="preserve">: item </w:t>
      </w:r>
      <w:proofErr w:type="spellStart"/>
      <w:r>
        <w:rPr>
          <w:rStyle w:val="grcARELIRE"/>
        </w:rPr>
        <w:t>δικρὶος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contractionem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δικροῆς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δικράνον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δισγιδὲς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hoc est </w:t>
      </w:r>
      <w:proofErr w:type="spellStart"/>
      <w:r w:rsidRPr="00BB4D9C">
        <w:rPr>
          <w:rStyle w:val="Dfinition"/>
          <w:lang w:val="fr-FR"/>
        </w:rPr>
        <w:t>veluti</w:t>
      </w:r>
      <w:proofErr w:type="spellEnd"/>
      <w:r w:rsidRPr="00BB4D9C">
        <w:rPr>
          <w:rStyle w:val="Dfinition"/>
          <w:lang w:val="fr-FR"/>
        </w:rPr>
        <w:t xml:space="preserve"> biceps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bifidum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1. l. 2 sect. 2.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grcARELIRE"/>
        </w:rPr>
        <w:t>ἐνγλώσσ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paroxytonos</w:t>
      </w:r>
      <w:proofErr w:type="spellEnd"/>
      <w:r>
        <w:rPr>
          <w:rStyle w:val="Dfinition"/>
        </w:rPr>
        <w:t xml:space="preserve"> scriptum A„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χρυυν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estque</w:t>
      </w:r>
      <w:proofErr w:type="spellEnd"/>
      <w:r>
        <w:rPr>
          <w:rStyle w:val="Dfinition"/>
        </w:rPr>
        <w:t xml:space="preserve"> in lingua </w:t>
      </w:r>
      <w:proofErr w:type="spellStart"/>
      <w:r>
        <w:rPr>
          <w:rStyle w:val="grcARELIRE"/>
        </w:rPr>
        <w:t>δικρον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media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in duas partes </w:t>
      </w:r>
      <w:proofErr w:type="spellStart"/>
      <w:r>
        <w:rPr>
          <w:rStyle w:val="Dfinition"/>
        </w:rPr>
        <w:t>diuidit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Δίκτ</w:t>
      </w:r>
      <w:proofErr w:type="spellEnd"/>
      <w:r>
        <w:rPr>
          <w:rStyle w:val="orth"/>
        </w:rPr>
        <w:t>αμνος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dictamnum</w:t>
      </w:r>
      <w:proofErr w:type="spellEnd"/>
      <w:r>
        <w:rPr>
          <w:rStyle w:val="Dfinition"/>
        </w:rPr>
        <w:t xml:space="preserve">. Est herba in Creta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praetenuis</w:t>
      </w:r>
      <w:proofErr w:type="spellEnd"/>
      <w:r>
        <w:rPr>
          <w:rStyle w:val="Dfinition"/>
        </w:rPr>
        <w:t xml:space="preserve">, acris, </w:t>
      </w:r>
      <w:proofErr w:type="spellStart"/>
      <w:r>
        <w:rPr>
          <w:rStyle w:val="Dfinition"/>
        </w:rPr>
        <w:t>laeuis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pulegio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maioribus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superuacua</w:t>
      </w:r>
      <w:proofErr w:type="spellEnd"/>
      <w:r>
        <w:rPr>
          <w:rStyle w:val="Dfinition"/>
        </w:rPr>
        <w:t xml:space="preserve">. Est &amp; </w:t>
      </w:r>
      <w:proofErr w:type="spellStart"/>
      <w:r>
        <w:rPr>
          <w:rStyle w:val="grcARELIRE"/>
        </w:rPr>
        <w:t>ψευδοδκ</w:t>
      </w:r>
      <w:r>
        <w:rPr>
          <w:rStyle w:val="Dfinition"/>
        </w:rPr>
        <w:t>τ</w:t>
      </w:r>
      <w:proofErr w:type="spellEnd"/>
      <w:r>
        <w:rPr>
          <w:rStyle w:val="Dfinition"/>
        </w:rPr>
        <w:t>αμνος</w:t>
      </w:r>
      <w:r>
        <w:rPr>
          <w:rStyle w:val="Dfinition"/>
        </w:rPr>
        <w:br/>
        <w:t xml:space="preserve">, quasi </w:t>
      </w:r>
      <w:proofErr w:type="spellStart"/>
      <w:r>
        <w:rPr>
          <w:rStyle w:val="Dfinition"/>
        </w:rPr>
        <w:t>dicas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dictamnum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illegitimum</w:t>
      </w:r>
      <w:proofErr w:type="spellEnd"/>
      <w:r>
        <w:rPr>
          <w:rStyle w:val="Dfinition"/>
        </w:rPr>
        <w:t>, multis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terris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>, ante dicto simile, sed minus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acre, &amp;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ignauius</w:t>
      </w:r>
      <w:proofErr w:type="spellEnd"/>
      <w:r>
        <w:rPr>
          <w:rStyle w:val="Dfinition"/>
        </w:rPr>
        <w:t>. Tertium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adijcit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è Creta similiter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affertur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sisymbrij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origani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mollique</w:t>
      </w:r>
      <w:proofErr w:type="spellEnd"/>
      <w:r>
        <w:rPr>
          <w:rStyle w:val="Dfinition"/>
        </w:rPr>
        <w:t xml:space="preserve">: odor </w:t>
      </w:r>
      <w:proofErr w:type="spellStart"/>
      <w:r>
        <w:rPr>
          <w:rStyle w:val="Dfinition"/>
        </w:rPr>
        <w:t>foliorum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inter sisymbrium &amp; </w:t>
      </w:r>
      <w:proofErr w:type="spellStart"/>
      <w:r>
        <w:rPr>
          <w:rStyle w:val="Dfinition"/>
        </w:rPr>
        <w:t>saluiam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iucundissimus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Efficax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sed minus nares </w:t>
      </w:r>
      <w:proofErr w:type="spellStart"/>
      <w:r>
        <w:rPr>
          <w:rStyle w:val="Dfinition"/>
        </w:rPr>
        <w:t>ferit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Dictamnum</w:t>
      </w:r>
      <w:proofErr w:type="spellEnd"/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pulegij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efficaciores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eijcit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impactos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aculeos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lienem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imminuit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venenatis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remedio</w:t>
      </w:r>
      <w:proofErr w:type="spellEnd"/>
      <w:r>
        <w:rPr>
          <w:rStyle w:val="Dfinition"/>
        </w:rPr>
        <w:br/>
        <w:t xml:space="preserve"> est. </w:t>
      </w:r>
      <w:r w:rsidRPr="00BB4D9C">
        <w:rPr>
          <w:rStyle w:val="Dfinition"/>
          <w:lang w:val="it-IT"/>
        </w:rPr>
        <w:t>Sunt qui agreste pulegium appellent,</w:t>
      </w:r>
      <w:r w:rsidRPr="00BB4D9C">
        <w:rPr>
          <w:rStyle w:val="Dfinition"/>
          <w:lang w:val="it-IT"/>
        </w:rPr>
        <w:br/>
        <w:t>Galli hortense zinziber, quod aestuosa vi statim</w:t>
      </w:r>
      <w:r w:rsidRPr="00BB4D9C">
        <w:rPr>
          <w:rStyle w:val="Dfinition"/>
          <w:lang w:val="it-IT"/>
        </w:rPr>
        <w:br/>
        <w:t>os adurat &amp; linguam vellicet.</w:t>
      </w:r>
      <w:r w:rsidRPr="00BB4D9C">
        <w:rPr>
          <w:rStyle w:val="Dfinition"/>
          <w:lang w:val="it-IT"/>
        </w:rPr>
        <w:br/>
        <w:t>Illum cerui primum monstrauere, telo vulnerati</w:t>
      </w:r>
      <w:r w:rsidRPr="00BB4D9C">
        <w:rPr>
          <w:rStyle w:val="Dfinition"/>
          <w:lang w:val="it-IT"/>
        </w:rPr>
        <w:br/>
        <w:t xml:space="preserve">, pastuque eius herbae eiecto, inde </w:t>
      </w:r>
      <w:proofErr w:type="spellStart"/>
      <w:r>
        <w:rPr>
          <w:rStyle w:val="grcARELIRE"/>
        </w:rPr>
        <w:t>δορκίδιον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quasi Ceruariam Graeci cognominarunt, à quo</w:t>
      </w:r>
      <w:r w:rsidRPr="00BB4D9C">
        <w:rPr>
          <w:rStyle w:val="Dfinition"/>
          <w:lang w:val="it-IT"/>
        </w:rPr>
        <w:br/>
        <w:t xml:space="preserve">etiam affectu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ελό</w:t>
      </w:r>
      <w:proofErr w:type="spellEnd"/>
      <w:r>
        <w:rPr>
          <w:rStyle w:val="grcARELIRE"/>
        </w:rPr>
        <w:t>ακος</w:t>
      </w:r>
      <w:r w:rsidRPr="00BB4D9C">
        <w:rPr>
          <w:rStyle w:val="Dfinition"/>
          <w:lang w:val="it-IT"/>
        </w:rPr>
        <w:t xml:space="preserve"> id est telorum remedium,</w:t>
      </w:r>
      <w:r w:rsidRPr="00BB4D9C">
        <w:rPr>
          <w:rStyle w:val="Dfinition"/>
          <w:lang w:val="it-IT"/>
        </w:rPr>
        <w:br/>
        <w:t>dixerunt, quod Virgil. 12. Aeneid. testatur dum,</w:t>
      </w:r>
      <w:r w:rsidRPr="00BB4D9C">
        <w:rPr>
          <w:rStyle w:val="Dfinition"/>
          <w:lang w:val="it-IT"/>
        </w:rPr>
        <w:br/>
        <w:t>inquit. 15</w:t>
      </w:r>
      <w:r w:rsidRPr="00BB4D9C">
        <w:rPr>
          <w:rStyle w:val="Dfinition"/>
          <w:lang w:val="it-IT"/>
        </w:rPr>
        <w:br/>
        <w:t>Non illa feris incognita capris4</w:t>
      </w:r>
      <w:r w:rsidRPr="00BB4D9C">
        <w:rPr>
          <w:rStyle w:val="Dfinition"/>
          <w:lang w:val="it-IT"/>
        </w:rPr>
        <w:br/>
        <w:t>Gramina, cum tergo volucres haesere sagitiae. .</w:t>
      </w:r>
      <w:r w:rsidRPr="00BB4D9C">
        <w:rPr>
          <w:rStyle w:val="Dfinition"/>
          <w:lang w:val="it-IT"/>
        </w:rPr>
        <w:br/>
        <w:t xml:space="preserve">Hinc &amp; quidam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ελότ</w:t>
      </w:r>
      <w:proofErr w:type="spellEnd"/>
      <w:r>
        <w:rPr>
          <w:rStyle w:val="grcARELIRE"/>
        </w:rPr>
        <w:t>ποκον</w:t>
      </w:r>
      <w:r w:rsidRPr="00BB4D9C">
        <w:rPr>
          <w:rStyle w:val="Dfinition"/>
          <w:lang w:val="it-IT"/>
        </w:rPr>
        <w:t xml:space="preserve"> quod infixa spicula quasi,</w:t>
      </w:r>
      <w:r w:rsidRPr="00BB4D9C">
        <w:rPr>
          <w:rStyle w:val="Dfinition"/>
          <w:lang w:val="it-IT"/>
        </w:rPr>
        <w:br/>
        <w:t>partu quodam excluderet: huius quoque rei meminerunt</w:t>
      </w:r>
      <w:r w:rsidRPr="00BB4D9C">
        <w:rPr>
          <w:rStyle w:val="Dfinition"/>
          <w:lang w:val="it-IT"/>
        </w:rPr>
        <w:br/>
        <w:t xml:space="preserve"> Theoph. histor. plant. l. 9. c. 16. &amp; ex illo</w:t>
      </w:r>
      <w:r w:rsidRPr="00BB4D9C">
        <w:rPr>
          <w:rStyle w:val="Dfinition"/>
          <w:lang w:val="it-IT"/>
        </w:rPr>
        <w:br/>
        <w:t xml:space="preserve"> Plin. I. 8. c. 27. nec non Dioscor. libr. 3. cap. 37.</w:t>
      </w:r>
      <w:r w:rsidRPr="00BB4D9C">
        <w:rPr>
          <w:rStyle w:val="Dfinition"/>
          <w:lang w:val="it-IT"/>
        </w:rPr>
        <w:br/>
        <w:t xml:space="preserve">qui &amp; </w:t>
      </w:r>
      <w:proofErr w:type="spellStart"/>
      <w:r>
        <w:rPr>
          <w:rStyle w:val="grcARELIRE"/>
        </w:rPr>
        <w:t>ἄγρι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γλήχων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id est syluestre pulegium eam.</w:t>
      </w:r>
      <w:r w:rsidRPr="00BB4D9C">
        <w:rPr>
          <w:rStyle w:val="Dfinition"/>
          <w:lang w:val="it-IT"/>
        </w:rPr>
        <w:br/>
        <w:t xml:space="preserve">nominari tradit, vtpote </w:t>
      </w:r>
      <w:proofErr w:type="spellStart"/>
      <w:r>
        <w:rPr>
          <w:rStyle w:val="grcARELIRE"/>
        </w:rPr>
        <w:t>ὁμοι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γλήγωνι</w:t>
      </w:r>
      <w:proofErr w:type="spellEnd"/>
      <w:r w:rsidRPr="00BB4D9C">
        <w:rPr>
          <w:rStyle w:val="Dfinition"/>
          <w:lang w:val="it-IT"/>
        </w:rPr>
        <w:t>, cuius rei.</w:t>
      </w:r>
      <w:r w:rsidRPr="00BB4D9C">
        <w:rPr>
          <w:rStyle w:val="Dfinition"/>
          <w:lang w:val="it-IT"/>
        </w:rPr>
        <w:br/>
        <w:t>quoque Theophr. &amp; Plin. meminerunt, Galli..</w:t>
      </w:r>
      <w:r w:rsidRPr="00BB4D9C">
        <w:rPr>
          <w:rStyle w:val="Dfinition"/>
          <w:lang w:val="it-IT"/>
        </w:rPr>
        <w:br/>
        <w:t>hortense zinziber appellant quod aestuosa vi statim</w:t>
      </w:r>
      <w:r w:rsidRPr="00BB4D9C">
        <w:rPr>
          <w:rStyle w:val="Dfinition"/>
          <w:lang w:val="it-IT"/>
        </w:rPr>
        <w:br/>
        <w:t xml:space="preserve"> os adurat &amp; linguam vellicet; Artemidion,</w:t>
      </w:r>
      <w:r w:rsidRPr="00BB4D9C">
        <w:rPr>
          <w:rStyle w:val="Dfinition"/>
          <w:lang w:val="it-IT"/>
        </w:rPr>
        <w:br/>
        <w:t>quoque nonnulli vocant à venatrice Diana: Sed.</w:t>
      </w:r>
      <w:r w:rsidRPr="00BB4D9C">
        <w:rPr>
          <w:rStyle w:val="Dfinition"/>
          <w:lang w:val="it-IT"/>
        </w:rPr>
        <w:br/>
        <w:t xml:space="preserve">notandum Theophrast. sine </w:t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dicere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δίκτ</w:t>
      </w:r>
      <w:proofErr w:type="spellEnd"/>
      <w:r>
        <w:rPr>
          <w:rStyle w:val="grcARELIRE"/>
        </w:rPr>
        <w:t>αμον</w:t>
      </w:r>
      <w:r w:rsidRPr="00BB4D9C">
        <w:rPr>
          <w:rStyle w:val="Dfinition"/>
          <w:lang w:val="it-IT"/>
        </w:rPr>
        <w:t>; .</w:t>
      </w:r>
      <w:r w:rsidRPr="00BB4D9C">
        <w:rPr>
          <w:rStyle w:val="Dfinition"/>
          <w:lang w:val="it-IT"/>
        </w:rPr>
        <w:br/>
        <w:t xml:space="preserve">Dioscoridem cum </w:t>
      </w:r>
      <w:proofErr w:type="spellStart"/>
      <w:r>
        <w:rPr>
          <w:rStyle w:val="grcARELIRE"/>
        </w:rPr>
        <w:t>ντὴν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αμνην</w:t>
      </w:r>
      <w:r w:rsidRPr="00BB4D9C">
        <w:rPr>
          <w:rStyle w:val="Dfinition"/>
          <w:lang w:val="it-IT"/>
        </w:rPr>
        <w:t xml:space="preserve"> foemin. genere;</w:t>
      </w:r>
      <w:r w:rsidRPr="00BB4D9C">
        <w:rPr>
          <w:rStyle w:val="Dfinition"/>
          <w:lang w:val="it-IT"/>
        </w:rPr>
        <w:br/>
        <w:t xml:space="preserve">Alexandrum Aphrodiseum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αμνον</w:t>
      </w:r>
      <w:r w:rsidRPr="00BB4D9C">
        <w:rPr>
          <w:rStyle w:val="Dfinition"/>
          <w:lang w:val="it-IT"/>
        </w:rPr>
        <w:t xml:space="preserve"> neutro; „</w:t>
      </w:r>
      <w:r w:rsidRPr="00BB4D9C">
        <w:rPr>
          <w:rStyle w:val="Dfinition"/>
          <w:lang w:val="it-IT"/>
        </w:rPr>
        <w:br/>
        <w:t>apud Latinos quoque diuersis modis scriptum,</w:t>
      </w:r>
      <w:r w:rsidRPr="00BB4D9C">
        <w:rPr>
          <w:rStyle w:val="Dfinition"/>
          <w:lang w:val="it-IT"/>
        </w:rPr>
        <w:br/>
        <w:t>enuntiatumque reperitur, dictamum apud Plinium</w:t>
      </w:r>
      <w:r w:rsidRPr="00BB4D9C">
        <w:rPr>
          <w:rStyle w:val="Dfinition"/>
          <w:lang w:val="it-IT"/>
        </w:rPr>
        <w:br/>
        <w:t>, apud quem tamen &amp; dictamnum scribunt</w:t>
      </w:r>
      <w:r w:rsidRPr="00BB4D9C">
        <w:rPr>
          <w:rStyle w:val="Dfinition"/>
          <w:lang w:val="it-IT"/>
        </w:rPr>
        <w:br/>
        <w:t>nonnulli.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Δικτυοειδὲς</w:t>
      </w:r>
      <w:proofErr w:type="spellEnd"/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λέτυ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retiformis plexus. Est multifflex</w:t>
      </w:r>
      <w:r w:rsidRPr="00BB4D9C">
        <w:rPr>
          <w:rStyle w:val="Dfinition"/>
          <w:lang w:val="it-IT"/>
        </w:rPr>
        <w:br/>
        <w:t>implicatio contextusque ramorum arteriae soporalis</w:t>
      </w:r>
      <w:r w:rsidRPr="00BB4D9C">
        <w:rPr>
          <w:rStyle w:val="Dfinition"/>
          <w:lang w:val="it-IT"/>
        </w:rPr>
        <w:br/>
        <w:t xml:space="preserve"> ad basim cerebri, in quo spiritus animalis</w:t>
      </w:r>
      <w:r w:rsidRPr="00BB4D9C">
        <w:rPr>
          <w:rStyle w:val="Dfinition"/>
          <w:lang w:val="it-IT"/>
        </w:rPr>
        <w:br/>
        <w:t>ex vitali elaboratur. Arteria enim ea, quam Graeci</w:t>
      </w:r>
      <w:r w:rsidRPr="00BB4D9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ρωτίδ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vocant, posteaquam ramo interno &amp;</w:t>
      </w:r>
      <w:r w:rsidRPr="00BB4D9C">
        <w:rPr>
          <w:rStyle w:val="Dfinition"/>
          <w:lang w:val="it-IT"/>
        </w:rPr>
        <w:br/>
        <w:t xml:space="preserve">maiore per obliquum foramen ossis </w:t>
      </w:r>
      <w:proofErr w:type="spellStart"/>
      <w:r>
        <w:rPr>
          <w:rStyle w:val="grcARELIRE"/>
        </w:rPr>
        <w:t>λιθοειδος</w:t>
      </w:r>
      <w:proofErr w:type="spellEnd"/>
      <w:r w:rsidRPr="00BB4D9C">
        <w:rPr>
          <w:rStyle w:val="Dfinition"/>
          <w:lang w:val="it-IT"/>
        </w:rPr>
        <w:t xml:space="preserve"> intra</w:t>
      </w:r>
      <w:r w:rsidRPr="00BB4D9C">
        <w:rPr>
          <w:rStyle w:val="Dfinition"/>
          <w:lang w:val="it-IT"/>
        </w:rPr>
        <w:br/>
        <w:t xml:space="preserve"> cranium penetrauit, in duos ramos non obscure</w:t>
      </w:r>
      <w:r w:rsidRPr="00BB4D9C">
        <w:rPr>
          <w:rStyle w:val="Dfinition"/>
          <w:lang w:val="it-IT"/>
        </w:rPr>
        <w:br/>
        <w:t xml:space="preserve"> diuiditur, qui deinde in alios atque alios sibi</w:t>
      </w:r>
      <w:r w:rsidRPr="00BB4D9C">
        <w:rPr>
          <w:rStyle w:val="Dfinition"/>
          <w:lang w:val="it-IT"/>
        </w:rPr>
        <w:br/>
        <w:t>mutuo incumbentes retium in modum per aream</w:t>
      </w:r>
      <w:r w:rsidRPr="00BB4D9C">
        <w:rPr>
          <w:rStyle w:val="Dfinition"/>
          <w:lang w:val="it-IT"/>
        </w:rPr>
        <w:br/>
        <w:t>temere iacentium simulque congestorum, ad</w:t>
      </w:r>
      <w:r w:rsidRPr="00BB4D9C">
        <w:rPr>
          <w:rStyle w:val="Dfinition"/>
          <w:lang w:val="it-IT"/>
        </w:rPr>
        <w:br/>
        <w:t xml:space="preserve">latera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κλινοειδῶν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ἀππ</w:t>
      </w:r>
      <w:proofErr w:type="spellStart"/>
      <w:r>
        <w:rPr>
          <w:rStyle w:val="grcARELIRE"/>
        </w:rPr>
        <w:t>ρύσιων</w:t>
      </w:r>
      <w:proofErr w:type="spellEnd"/>
      <w:r w:rsidRPr="00BB4D9C">
        <w:rPr>
          <w:rStyle w:val="Dfinition"/>
          <w:lang w:val="it-IT"/>
        </w:rPr>
        <w:t xml:space="preserve"> in eo osse quod </w:t>
      </w:r>
      <w:proofErr w:type="spellStart"/>
      <w:r>
        <w:rPr>
          <w:rStyle w:val="grcARELIRE"/>
        </w:rPr>
        <w:t>σφὴ</w:t>
      </w:r>
      <w:r>
        <w:rPr>
          <w:rStyle w:val="Dfinition"/>
        </w:rPr>
        <w:t>εἰδὲς</w:t>
      </w:r>
      <w:proofErr w:type="spellEnd"/>
      <w:r w:rsidRPr="00BB4D9C">
        <w:rPr>
          <w:rStyle w:val="Dfinition"/>
          <w:lang w:val="it-IT"/>
        </w:rPr>
        <w:br/>
        <w:t xml:space="preserve"> dicitur, sub crassa meninge, varie inter se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complicantur. Illic enim non exiguum spatium</w:t>
      </w:r>
      <w:r w:rsidRPr="00BB4D9C">
        <w:rPr>
          <w:rStyle w:val="Dfinition"/>
          <w:lang w:val="it-IT"/>
        </w:rPr>
        <w:br/>
        <w:t>est, in quo natura veluti thalamum quendam</w:t>
      </w:r>
      <w:r w:rsidRPr="00BB4D9C">
        <w:rPr>
          <w:rStyle w:val="Dfinition"/>
          <w:lang w:val="it-IT"/>
        </w:rPr>
        <w:br/>
        <w:t>huic arteriarum contextui instrauit, quem à retium</w:t>
      </w:r>
      <w:r w:rsidRPr="00BB4D9C">
        <w:rPr>
          <w:rStyle w:val="Dfinition"/>
          <w:lang w:val="it-IT"/>
        </w:rPr>
        <w:br/>
        <w:t xml:space="preserve">, vt dictum est, similitudine </w:t>
      </w:r>
      <w:proofErr w:type="spellStart"/>
      <w:r>
        <w:rPr>
          <w:rStyle w:val="grcARELIRE"/>
        </w:rPr>
        <w:t>δικτυοειδῆ</w:t>
      </w:r>
      <w:proofErr w:type="spellEnd"/>
      <w:r w:rsidRPr="00BB4D9C">
        <w:rPr>
          <w:rStyle w:val="Dfinition"/>
          <w:lang w:val="it-IT"/>
        </w:rPr>
        <w:t xml:space="preserve"> medici</w:t>
      </w:r>
      <w:r w:rsidRPr="00BB4D9C">
        <w:rPr>
          <w:rStyle w:val="Dfinition"/>
          <w:lang w:val="it-IT"/>
        </w:rPr>
        <w:br/>
        <w:t xml:space="preserve"> veteres cognominarunt. Hic quia mortuo</w:t>
      </w:r>
      <w:r w:rsidRPr="00BB4D9C">
        <w:rPr>
          <w:rStyle w:val="Dfinition"/>
          <w:lang w:val="it-IT"/>
        </w:rPr>
        <w:br/>
        <w:t>homine, calore spirituque exolutis, &amp; tam exilibus</w:t>
      </w:r>
      <w:r w:rsidRPr="00BB4D9C">
        <w:rPr>
          <w:rStyle w:val="Dfinition"/>
          <w:lang w:val="it-IT"/>
        </w:rPr>
        <w:br/>
        <w:t xml:space="preserve"> arterijs in se considentibus non facile videri</w:t>
      </w:r>
      <w:r w:rsidRPr="00BB4D9C">
        <w:rPr>
          <w:rStyle w:val="Dfinition"/>
          <w:lang w:val="it-IT"/>
        </w:rPr>
        <w:br/>
        <w:t xml:space="preserve"> potest, multis calumniae aduersus celeberrimos</w:t>
      </w:r>
      <w:r w:rsidRPr="00BB4D9C">
        <w:rPr>
          <w:rStyle w:val="Dfinition"/>
          <w:lang w:val="it-IT"/>
        </w:rPr>
        <w:br/>
        <w:t xml:space="preserve"> medicos occasionem praebuit, tanquam</w:t>
      </w:r>
      <w:r w:rsidRPr="00BB4D9C">
        <w:rPr>
          <w:rStyle w:val="Dfinition"/>
          <w:lang w:val="it-IT"/>
        </w:rPr>
        <w:br/>
        <w:t>nullus omnino esset, sed merum commentum.</w:t>
      </w:r>
      <w:r w:rsidRPr="00BB4D9C">
        <w:rPr>
          <w:rStyle w:val="Dfinition"/>
          <w:lang w:val="it-IT"/>
        </w:rPr>
        <w:br/>
        <w:t>Verum si secta eo loco crassa meninge à qua hic</w:t>
      </w:r>
      <w:r w:rsidRPr="00BB4D9C">
        <w:rPr>
          <w:rStyle w:val="Dfinition"/>
          <w:lang w:val="it-IT"/>
        </w:rPr>
        <w:br/>
        <w:t>plexus tegitur, carotidem in collo inflaueris,</w:t>
      </w:r>
      <w:r w:rsidRPr="00BB4D9C">
        <w:rPr>
          <w:rStyle w:val="Dfinition"/>
          <w:lang w:val="it-IT"/>
        </w:rPr>
        <w:br/>
        <w:t>manifesto ipsum deprehendes. tunc enim arterias</w:t>
      </w:r>
      <w:r w:rsidRPr="00BB4D9C">
        <w:rPr>
          <w:rStyle w:val="Dfinition"/>
          <w:lang w:val="it-IT"/>
        </w:rPr>
        <w:br/>
        <w:t xml:space="preserve"> ita sibi implicatas flatu plenas dissilire animaduertes</w:t>
      </w:r>
      <w:r w:rsidRPr="00BB4D9C">
        <w:rPr>
          <w:rStyle w:val="Dfinition"/>
          <w:lang w:val="it-IT"/>
        </w:rPr>
        <w:br/>
        <w:t>, &amp; ab ijs, si quo loco violatae fuerint</w:t>
      </w:r>
      <w:r w:rsidRPr="00BB4D9C">
        <w:rPr>
          <w:rStyle w:val="Dfinition"/>
          <w:lang w:val="it-IT"/>
        </w:rPr>
        <w:br/>
        <w:t>, sanguinem vibrari. Caeterum hae omnes</w:t>
      </w:r>
      <w:r w:rsidRPr="00BB4D9C">
        <w:rPr>
          <w:rStyle w:val="Dfinition"/>
          <w:lang w:val="it-IT"/>
        </w:rPr>
        <w:br/>
        <w:t xml:space="preserve"> arteriolae postea in vnum truncum redeunt,</w:t>
      </w:r>
      <w:r w:rsidRPr="00BB4D9C">
        <w:rPr>
          <w:rStyle w:val="Dfinition"/>
          <w:lang w:val="it-IT"/>
        </w:rPr>
        <w:br/>
        <w:t>suo quaeque latere, &amp; crassa meninge pertusa</w:t>
      </w:r>
      <w:r w:rsidRPr="00BB4D9C">
        <w:rPr>
          <w:rStyle w:val="Dfinition"/>
          <w:lang w:val="it-IT"/>
        </w:rPr>
        <w:br/>
        <w:t xml:space="preserve"> in cerebrum &amp; eius membranas infinitis</w:t>
      </w:r>
      <w:r w:rsidRPr="00BB4D9C">
        <w:rPr>
          <w:rStyle w:val="Dfinition"/>
          <w:lang w:val="it-IT"/>
        </w:rPr>
        <w:br/>
        <w:t>prope ramis disperguntur: quorum alterum</w:t>
      </w:r>
      <w:r w:rsidRPr="00BB4D9C">
        <w:rPr>
          <w:rStyle w:val="Dfinition"/>
          <w:lang w:val="it-IT"/>
        </w:rPr>
        <w:br/>
        <w:t>si lubet perinde atque inferiorem calamo inflare</w:t>
      </w:r>
      <w:r w:rsidRPr="00BB4D9C">
        <w:rPr>
          <w:rStyle w:val="Dfinition"/>
          <w:lang w:val="it-IT"/>
        </w:rPr>
        <w:br/>
        <w:t>, videbis &amp; totum eum arteriarum chorum</w:t>
      </w:r>
      <w:r w:rsidRPr="00BB4D9C">
        <w:rPr>
          <w:rStyle w:val="Dfinition"/>
          <w:lang w:val="it-IT"/>
        </w:rPr>
        <w:br/>
        <w:t xml:space="preserve"> flatu intumescere, excitari &amp; assurgere, ipsumque</w:t>
      </w:r>
      <w:r w:rsidRPr="00BB4D9C">
        <w:rPr>
          <w:rStyle w:val="Dfinition"/>
          <w:lang w:val="it-IT"/>
        </w:rPr>
        <w:br/>
        <w:t xml:space="preserve"> flatum ad inferiorem vsque carotidem</w:t>
      </w:r>
      <w:r w:rsidRPr="00BB4D9C">
        <w:rPr>
          <w:rStyle w:val="Dfinition"/>
          <w:lang w:val="it-IT"/>
        </w:rPr>
        <w:br/>
      </w:r>
    </w:p>
    <w:p w14:paraId="1354F7F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DB8B5FD" w14:textId="77777777" w:rsidR="003152E5" w:rsidRDefault="00000000">
      <w:r>
        <w:rPr>
          <w:rStyle w:val="Dfinition"/>
        </w:rPr>
        <w:br/>
        <w:t xml:space="preserve">multis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δισ</w:t>
      </w:r>
      <w:proofErr w:type="spellEnd"/>
      <w:r>
        <w:rPr>
          <w:rStyle w:val="grcARELIRE"/>
        </w:rPr>
        <w:t>πες</w:t>
      </w:r>
      <w:r>
        <w:rPr>
          <w:rStyle w:val="Dfinition"/>
        </w:rPr>
        <w:t xml:space="preserve"> in </w:t>
      </w:r>
      <w:proofErr w:type="spellStart"/>
      <w:proofErr w:type="gram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: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loco qui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 à quo haec </w:t>
      </w:r>
      <w:proofErr w:type="spellStart"/>
      <w:r>
        <w:rPr>
          <w:rStyle w:val="Dfinition"/>
        </w:rPr>
        <w:t>desumpta</w:t>
      </w:r>
      <w:proofErr w:type="spellEnd"/>
      <w:r>
        <w:rPr>
          <w:rStyle w:val="Dfinition"/>
        </w:rPr>
        <w:br/>
        <w:t xml:space="preserve"> sunt,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quin &amp;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br/>
        <w:t xml:space="preserve">. &amp; </w:t>
      </w:r>
      <w:proofErr w:type="spellStart"/>
      <w:r>
        <w:rPr>
          <w:rStyle w:val="Dfinition"/>
        </w:rPr>
        <w:t>Suidas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inspector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praefectus</w:t>
      </w:r>
      <w:proofErr w:type="spellEnd"/>
      <w:r>
        <w:rPr>
          <w:rStyle w:val="Dfinition"/>
        </w:rPr>
        <w:t xml:space="preserve">, à voce </w:t>
      </w:r>
      <w:proofErr w:type="spellStart"/>
      <w:r>
        <w:rPr>
          <w:rStyle w:val="grcARELIRE"/>
        </w:rPr>
        <w:t>διό</w:t>
      </w:r>
      <w:proofErr w:type="spellEnd"/>
      <w:r>
        <w:rPr>
          <w:rStyle w:val="grcARELIRE"/>
        </w:rPr>
        <w:t>ππεσθαι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διό</w:t>
      </w:r>
      <w:proofErr w:type="spellEnd"/>
      <w:r>
        <w:rPr>
          <w:rStyle w:val="grcARELIRE"/>
        </w:rPr>
        <w:t>ποης α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</w:t>
      </w:r>
      <w:proofErr w:type="spellStart"/>
      <w:proofErr w:type="gramStart"/>
      <w:r>
        <w:rPr>
          <w:rStyle w:val="Dfinition"/>
        </w:rPr>
        <w:t>reperitur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Διό</w:t>
      </w:r>
      <w:proofErr w:type="spellEnd"/>
      <w:r>
        <w:rPr>
          <w:rStyle w:val="orth"/>
        </w:rPr>
        <w:t>ππρα</w:t>
      </w:r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διο</w:t>
      </w:r>
      <w:proofErr w:type="spellEnd"/>
      <w:r>
        <w:rPr>
          <w:rStyle w:val="grcARELIRE"/>
        </w:rPr>
        <w:t>πτὴρ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chirurgicum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crure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triplici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vulgo speculum</w:t>
      </w:r>
      <w:r>
        <w:rPr>
          <w:rStyle w:val="Dfinition"/>
        </w:rPr>
        <w:br/>
      </w:r>
      <w:proofErr w:type="spellStart"/>
      <w:r>
        <w:rPr>
          <w:rStyle w:val="Dfinition"/>
        </w:rPr>
        <w:t>matricis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latentes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conspiciuntur</w:t>
      </w:r>
      <w:proofErr w:type="spellEnd"/>
      <w:r>
        <w:rPr>
          <w:rStyle w:val="Dfinition"/>
        </w:rPr>
        <w:t>, sicut &amp;</w:t>
      </w:r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πηρ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quo anus </w:t>
      </w:r>
      <w:proofErr w:type="spellStart"/>
      <w:r>
        <w:rPr>
          <w:rStyle w:val="Dfinition"/>
        </w:rPr>
        <w:t>diducitur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Aumeuon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Paul. l. 6. c. 78. ex Leonide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diducendam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ἐδροδι</w:t>
      </w:r>
      <w:proofErr w:type="spellEnd"/>
      <w:r>
        <w:rPr>
          <w:rStyle w:val="grcARELIRE"/>
        </w:rPr>
        <w:t>αστολεὺς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dilatandum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muliebrem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vtebantur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AuBeraeda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Paulo diciturmodus aptandi illius instrumenti</w:t>
      </w:r>
      <w:r w:rsidRPr="00BB4D9C">
        <w:rPr>
          <w:rStyle w:val="Dfinition"/>
          <w:lang w:val="it-IT"/>
        </w:rPr>
        <w:br/>
        <w:t xml:space="preserve"> quod supra </w:t>
      </w:r>
      <w:proofErr w:type="spellStart"/>
      <w:r>
        <w:rPr>
          <w:rStyle w:val="grcARELIRE"/>
        </w:rPr>
        <w:t>διό</w:t>
      </w:r>
      <w:proofErr w:type="spellEnd"/>
      <w:r>
        <w:rPr>
          <w:rStyle w:val="grcARELIRE"/>
        </w:rPr>
        <w:t>ππεαν</w:t>
      </w:r>
      <w:r w:rsidRPr="00BB4D9C">
        <w:rPr>
          <w:rStyle w:val="Dfinition"/>
          <w:lang w:val="it-IT"/>
        </w:rPr>
        <w:t xml:space="preserve"> appellari diximus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Διυρθοῦθ</w:t>
      </w:r>
      <w:proofErr w:type="spellEnd"/>
      <w:r>
        <w:rPr>
          <w:rStyle w:val="orth"/>
        </w:rPr>
        <w:t>αι</w:t>
      </w:r>
      <w:r w:rsidRPr="00BB4D9C">
        <w:rPr>
          <w:rStyle w:val="Dfinition"/>
          <w:lang w:val="it-IT"/>
        </w:rPr>
        <w:t>. est quaecunque aliquo modo excedunt,</w:t>
      </w:r>
      <w:r w:rsidRPr="00BB4D9C">
        <w:rPr>
          <w:rStyle w:val="Dfinition"/>
          <w:lang w:val="it-IT"/>
        </w:rPr>
        <w:br/>
        <w:t>in naturalem &amp; moderatum statum restituere.</w:t>
      </w:r>
      <w:r w:rsidRPr="00BB4D9C"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ἐ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νερθοῦσθ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. Erotianus </w:t>
      </w:r>
      <w:proofErr w:type="spellStart"/>
      <w:r>
        <w:rPr>
          <w:rStyle w:val="grcARELIRE"/>
        </w:rPr>
        <w:t>διορθοῦν</w:t>
      </w:r>
      <w:proofErr w:type="spellEnd"/>
      <w:r w:rsidRPr="00BB4D9C">
        <w:rPr>
          <w:rStyle w:val="Dfinition"/>
          <w:lang w:val="it-IT"/>
        </w:rPr>
        <w:t xml:space="preserve"> interpretatur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ατυπούν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>Quod est efformare, effingere, quo verbo saepe</w:t>
      </w:r>
      <w:r w:rsidRPr="00BB4D9C">
        <w:rPr>
          <w:rStyle w:val="Dfinition"/>
          <w:lang w:val="it-IT"/>
        </w:rPr>
        <w:br/>
        <w:t xml:space="preserve"> vtitur Hippocr. lib. de artic. in nasi fracti restitutione: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διόρθῦθ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 ossa dirigi dixit Cels. lib. S. c. 10..</w:t>
      </w:r>
      <w:r w:rsidRPr="00BB4D9C">
        <w:rPr>
          <w:rStyle w:val="Dfinition"/>
          <w:lang w:val="it-IT"/>
        </w:rPr>
        <w:br/>
        <w:t xml:space="preserve">inde deductum </w:t>
      </w:r>
      <w:proofErr w:type="spellStart"/>
      <w:r>
        <w:rPr>
          <w:rStyle w:val="grcARELIRE"/>
        </w:rPr>
        <w:t>διόρθ</w:t>
      </w:r>
      <w:proofErr w:type="spellEnd"/>
      <w:r>
        <w:rPr>
          <w:rStyle w:val="grcARELIRE"/>
        </w:rPr>
        <w:t>αρις</w:t>
      </w:r>
      <w:r w:rsidRPr="00BB4D9C">
        <w:rPr>
          <w:rStyle w:val="Dfinition"/>
          <w:lang w:val="it-IT"/>
        </w:rPr>
        <w:t xml:space="preserve"> id est membri fracti correctio</w:t>
      </w:r>
      <w:r w:rsidRPr="00BB4D9C">
        <w:rPr>
          <w:rStyle w:val="Dfinition"/>
          <w:lang w:val="it-IT"/>
        </w:rPr>
        <w:br/>
        <w:t xml:space="preserve"> aut directio, cùm ea scilicet quae aliquo a</w:t>
      </w:r>
      <w:r w:rsidRPr="00BB4D9C">
        <w:rPr>
          <w:rStyle w:val="Dfinition"/>
          <w:lang w:val="it-IT"/>
        </w:rPr>
        <w:br/>
        <w:t>modo excedunt in naturalem &amp; moderatum statum</w:t>
      </w:r>
      <w:r w:rsidRPr="00BB4D9C">
        <w:rPr>
          <w:rStyle w:val="Dfinition"/>
          <w:lang w:val="it-IT"/>
        </w:rPr>
        <w:br/>
        <w:t xml:space="preserve"> restituuntur. </w:t>
      </w:r>
      <w:r>
        <w:rPr>
          <w:rStyle w:val="Dfinition"/>
        </w:rPr>
        <w:t>6</w:t>
      </w:r>
      <w:r>
        <w:rPr>
          <w:rStyle w:val="Dfinition"/>
        </w:rPr>
        <w:br/>
      </w:r>
      <w:proofErr w:type="spellStart"/>
      <w:r>
        <w:rPr>
          <w:rStyle w:val="orth"/>
        </w:rPr>
        <w:t>Διόῤῥωσις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διάρωσις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exponitur</w:t>
      </w:r>
      <w:proofErr w:type="spellEnd"/>
      <w:r>
        <w:rPr>
          <w:rStyle w:val="Dfinition"/>
        </w:rPr>
        <w:t xml:space="preserve"> à Galen. in </w:t>
      </w:r>
      <w:proofErr w:type="spellStart"/>
      <w:r>
        <w:rPr>
          <w:rStyle w:val="Dfinition"/>
        </w:rPr>
        <w:t>exegesi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αβον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ὀῤῥῶδες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ὑδ</w:t>
      </w:r>
      <w:proofErr w:type="spellEnd"/>
      <w:r>
        <w:rPr>
          <w:rStyle w:val="grcARELIRE"/>
        </w:rPr>
        <w:t>ατῶδες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mutatio</w:t>
      </w:r>
      <w:proofErr w:type="spellEnd"/>
      <w:r>
        <w:rPr>
          <w:rStyle w:val="Dfinition"/>
        </w:rPr>
        <w:br/>
        <w:t xml:space="preserve"> in serum &amp;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διοῤῥοῦσθ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grcARELIRE"/>
        </w:rPr>
        <w:t>διυρίειν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διερεῖτ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saniosum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serosum</w:t>
      </w:r>
      <w:proofErr w:type="spellEnd"/>
      <w:r>
        <w:rPr>
          <w:rStyle w:val="Dfinition"/>
        </w:rPr>
        <w:t xml:space="preserve"> fieri, sic &amp; </w:t>
      </w:r>
      <w:proofErr w:type="spellStart"/>
      <w:r>
        <w:rPr>
          <w:rStyle w:val="grcARELIRE"/>
        </w:rPr>
        <w:t>δικρηθεῖ</w:t>
      </w:r>
      <w:proofErr w:type="spellEnd"/>
      <w:r>
        <w:rPr>
          <w:rStyle w:val="grcARELIRE"/>
        </w:rPr>
        <w:t>α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γρνί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saniosa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genitura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diffluit</w:t>
      </w:r>
      <w:proofErr w:type="spellEnd"/>
      <w:r>
        <w:rPr>
          <w:rStyle w:val="Dfinition"/>
        </w:rPr>
        <w:t>, a</w:t>
      </w:r>
      <w:r>
        <w:rPr>
          <w:rStyle w:val="Dfinition"/>
        </w:rPr>
        <w:br/>
      </w:r>
      <w:proofErr w:type="spellStart"/>
      <w:r>
        <w:rPr>
          <w:rStyle w:val="Dfinition"/>
        </w:rPr>
        <w:t>quaeque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irrita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inutilis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hyponemia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διυρεῖδ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>. a</w:t>
      </w:r>
      <w:r>
        <w:rPr>
          <w:rStyle w:val="Dfinition"/>
        </w:rPr>
        <w:br/>
      </w:r>
      <w:proofErr w:type="spellStart"/>
      <w:r>
        <w:rPr>
          <w:rStyle w:val="orth"/>
        </w:rPr>
        <w:t>Διὸς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ἄνθος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Plinius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Iouis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interpretatur</w:t>
      </w:r>
      <w:proofErr w:type="spellEnd"/>
      <w:r w:rsidRPr="00BB4D9C">
        <w:rPr>
          <w:rStyle w:val="Dfinition"/>
          <w:lang w:val="fr-FR"/>
        </w:rPr>
        <w:t>. Est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aestiuus</w:t>
      </w:r>
      <w:proofErr w:type="spellEnd"/>
      <w:r w:rsidRPr="00BB4D9C">
        <w:rPr>
          <w:rStyle w:val="Dfinition"/>
          <w:lang w:val="fr-FR"/>
        </w:rPr>
        <w:t xml:space="preserve">, sine odore </w:t>
      </w:r>
      <w:proofErr w:type="spellStart"/>
      <w:r w:rsidRPr="00BB4D9C">
        <w:rPr>
          <w:rStyle w:val="Dfinition"/>
          <w:lang w:val="fr-FR"/>
        </w:rPr>
        <w:t>soloque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purpureo</w:t>
      </w:r>
      <w:proofErr w:type="spellEnd"/>
      <w:r w:rsidRPr="00BB4D9C">
        <w:rPr>
          <w:rStyle w:val="Dfinition"/>
          <w:lang w:val="fr-FR"/>
        </w:rPr>
        <w:br/>
        <w:t xml:space="preserve">colore </w:t>
      </w:r>
      <w:proofErr w:type="spellStart"/>
      <w:r w:rsidRPr="00BB4D9C">
        <w:rPr>
          <w:rStyle w:val="Dfinition"/>
          <w:lang w:val="fr-FR"/>
        </w:rPr>
        <w:t>commendatur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rustici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cocolurdas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Διὸς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β</w:t>
      </w:r>
      <w:proofErr w:type="spellStart"/>
      <w:r>
        <w:rPr>
          <w:rStyle w:val="orth"/>
        </w:rPr>
        <w:t>άλ</w:t>
      </w:r>
      <w:proofErr w:type="spellEnd"/>
      <w:r>
        <w:rPr>
          <w:rStyle w:val="orth"/>
        </w:rPr>
        <w:t>ανος</w:t>
      </w:r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Iouis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glans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Latinis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castanea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Est </w:t>
      </w:r>
      <w:proofErr w:type="spellStart"/>
      <w:r w:rsidRPr="00BB4D9C">
        <w:rPr>
          <w:rStyle w:val="Dfinition"/>
          <w:lang w:val="fr-FR"/>
        </w:rPr>
        <w:t>arbor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iuglandi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dissimilis</w:t>
      </w:r>
      <w:proofErr w:type="spellEnd"/>
      <w:r w:rsidRPr="00BB4D9C">
        <w:rPr>
          <w:rStyle w:val="Dfinition"/>
          <w:lang w:val="fr-FR"/>
        </w:rPr>
        <w:t xml:space="preserve">, folio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venosiore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fimbriato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nuce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solida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plurimum</w:t>
      </w:r>
      <w:proofErr w:type="spellEnd"/>
      <w:r w:rsidRPr="00BB4D9C">
        <w:rPr>
          <w:rStyle w:val="Dfinition"/>
          <w:lang w:val="fr-FR"/>
        </w:rPr>
        <w:br/>
        <w:t xml:space="preserve"> plana, </w:t>
      </w:r>
      <w:proofErr w:type="spellStart"/>
      <w:r w:rsidRPr="00BB4D9C">
        <w:rPr>
          <w:rStyle w:val="Dfinition"/>
          <w:lang w:val="fr-FR"/>
        </w:rPr>
        <w:t>triplici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tegminis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ambitu</w:t>
      </w:r>
      <w:proofErr w:type="spellEnd"/>
      <w:r w:rsidRPr="00BB4D9C">
        <w:rPr>
          <w:rStyle w:val="Dfinition"/>
          <w:lang w:val="fr-FR"/>
        </w:rPr>
        <w:t xml:space="preserve"> septa,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membrana</w:t>
      </w:r>
      <w:proofErr w:type="spellEnd"/>
      <w:r w:rsidRPr="00BB4D9C">
        <w:rPr>
          <w:rStyle w:val="Dfinition"/>
          <w:lang w:val="fr-FR"/>
        </w:rPr>
        <w:t xml:space="preserve"> primum </w:t>
      </w:r>
      <w:proofErr w:type="spellStart"/>
      <w:r w:rsidRPr="00BB4D9C">
        <w:rPr>
          <w:rStyle w:val="Dfinition"/>
          <w:lang w:val="fr-FR"/>
        </w:rPr>
        <w:t>amara</w:t>
      </w:r>
      <w:proofErr w:type="spellEnd"/>
      <w:r w:rsidRPr="00BB4D9C">
        <w:rPr>
          <w:rStyle w:val="Dfinition"/>
          <w:lang w:val="fr-FR"/>
        </w:rPr>
        <w:t xml:space="preserve">, mox lento </w:t>
      </w:r>
      <w:proofErr w:type="spellStart"/>
      <w:r w:rsidRPr="00BB4D9C">
        <w:rPr>
          <w:rStyle w:val="Dfinition"/>
          <w:lang w:val="fr-FR"/>
        </w:rPr>
        <w:t>cortice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echinato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calyce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Plura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sunt eius</w:t>
      </w:r>
      <w:r>
        <w:rPr>
          <w:rStyle w:val="Dfinition"/>
        </w:rPr>
        <w:br/>
        <w:t xml:space="preserve">genera, sed duo praecipua.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altile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maiore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tuberculo</w:t>
      </w:r>
      <w:proofErr w:type="spellEnd"/>
      <w:r>
        <w:rPr>
          <w:rStyle w:val="Dfinition"/>
        </w:rPr>
        <w:t xml:space="preserve">, Galli </w:t>
      </w:r>
      <w:proofErr w:type="spellStart"/>
      <w:r>
        <w:rPr>
          <w:rStyle w:val="Dfinition"/>
        </w:rPr>
        <w:t>maronem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minus &amp;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ferum</w:t>
      </w:r>
      <w:proofErr w:type="spellEnd"/>
      <w:r>
        <w:rPr>
          <w:rStyle w:val="Dfinition"/>
        </w:rPr>
        <w:t>. Galenus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castaneam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succi scripsit, </w:t>
      </w:r>
      <w:proofErr w:type="spellStart"/>
      <w:r>
        <w:rPr>
          <w:rStyle w:val="Dfinition"/>
        </w:rPr>
        <w:t>crassum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concoquitur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flatum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ventremque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ρδι</w:t>
      </w:r>
      <w:proofErr w:type="spellEnd"/>
      <w:r>
        <w:rPr>
          <w:rStyle w:val="grcARELIRE"/>
        </w:rPr>
        <w:t>ανὴν 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ανον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Sardibus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prouenere</w:t>
      </w:r>
      <w:proofErr w:type="spellEnd"/>
      <w:r>
        <w:rPr>
          <w:rStyle w:val="Dfinition"/>
        </w:rPr>
        <w:t xml:space="preserve"> primum: Gal.</w:t>
      </w:r>
      <w:r>
        <w:rPr>
          <w:rStyle w:val="Dfinition"/>
        </w:rPr>
        <w:br/>
        <w:t xml:space="preserve">l. 2. c. 28. de aliment. </w:t>
      </w:r>
      <w:proofErr w:type="spellStart"/>
      <w:r>
        <w:rPr>
          <w:rStyle w:val="grcARELIRE"/>
        </w:rPr>
        <w:t>λό</w:t>
      </w:r>
      <w:proofErr w:type="spellEnd"/>
      <w:r>
        <w:rPr>
          <w:rStyle w:val="grcARELIRE"/>
        </w:rPr>
        <w:t>πιμον β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ανον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, Nicander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λό</w:t>
      </w:r>
      <w:proofErr w:type="spellEnd"/>
      <w:r>
        <w:rPr>
          <w:rStyle w:val="grcARELIRE"/>
        </w:rPr>
        <w:t>πιμον κάρυον</w:t>
      </w:r>
      <w:r>
        <w:rPr>
          <w:rStyle w:val="Dfinition"/>
        </w:rPr>
        <w:t>.4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Διόσκνροι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αἱ τπα</w:t>
      </w:r>
      <w:proofErr w:type="spellStart"/>
      <w:r>
        <w:rPr>
          <w:rStyle w:val="grcARELIRE"/>
        </w:rPr>
        <w:t>ρωτήδες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libello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definitionum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Quasi </w:t>
      </w:r>
      <w:proofErr w:type="spellStart"/>
      <w:r>
        <w:rPr>
          <w:rStyle w:val="Dfinition"/>
        </w:rPr>
        <w:t>salutares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Cassius </w:t>
      </w:r>
      <w:proofErr w:type="spellStart"/>
      <w:r>
        <w:rPr>
          <w:rStyle w:val="Dfinition"/>
        </w:rPr>
        <w:t>parotides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vocabat</w:t>
      </w:r>
      <w:proofErr w:type="spellEnd"/>
      <w:r>
        <w:rPr>
          <w:rStyle w:val="Dfinition"/>
        </w:rPr>
        <w:br/>
        <w:t xml:space="preserve"> quo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Castor &amp; Pollux </w:t>
      </w:r>
      <w:proofErr w:type="spellStart"/>
      <w:r>
        <w:rPr>
          <w:rStyle w:val="Dfinition"/>
        </w:rPr>
        <w:t>nautis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affulgent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procellas</w:t>
      </w:r>
      <w:proofErr w:type="spellEnd"/>
      <w:r>
        <w:rPr>
          <w:rStyle w:val="Dfinition"/>
        </w:rPr>
        <w:t xml:space="preserve"> turbines ac </w:t>
      </w:r>
      <w:proofErr w:type="spellStart"/>
      <w:r>
        <w:rPr>
          <w:rStyle w:val="Dfinition"/>
        </w:rPr>
        <w:t>tempestates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leniunt</w:t>
      </w:r>
      <w:proofErr w:type="spellEnd"/>
      <w:r>
        <w:rPr>
          <w:rStyle w:val="Dfinition"/>
        </w:rPr>
        <w:br/>
        <w:t xml:space="preserve">, quasi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κόρος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solae</w:t>
      </w:r>
      <w:proofErr w:type="spellEnd"/>
      <w:r>
        <w:rPr>
          <w:rStyle w:val="Dfinition"/>
        </w:rPr>
        <w:t xml:space="preserve"> sunt a</w:t>
      </w:r>
      <w:r>
        <w:rPr>
          <w:rStyle w:val="Dfinition"/>
        </w:rPr>
        <w:br/>
      </w:r>
      <w:proofErr w:type="spellStart"/>
      <w:r>
        <w:rPr>
          <w:rStyle w:val="Dfinition"/>
        </w:rPr>
        <w:t>parotides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διόσκουροι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periculi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liberant</w:t>
      </w:r>
      <w:proofErr w:type="spellEnd"/>
      <w:r>
        <w:rPr>
          <w:rStyle w:val="Dfinition"/>
        </w:rPr>
        <w:t>, à</w:t>
      </w:r>
      <w:r>
        <w:rPr>
          <w:rStyle w:val="Dfinition"/>
        </w:rPr>
        <w:br/>
      </w:r>
      <w:proofErr w:type="spellStart"/>
      <w:r>
        <w:rPr>
          <w:rStyle w:val="Dfinition"/>
        </w:rPr>
        <w:t>descendere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Praecipuus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animalem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percoquere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elaborare</w:t>
      </w:r>
      <w:proofErr w:type="spellEnd"/>
      <w:r>
        <w:rPr>
          <w:rStyle w:val="Dfinition"/>
        </w:rPr>
        <w:t xml:space="preserve">. Vt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semini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multos</w:t>
      </w:r>
      <w:proofErr w:type="spellEnd"/>
      <w:r>
        <w:rPr>
          <w:rStyle w:val="Dfinition"/>
        </w:rPr>
        <w:t xml:space="preserve"> gyros &amp; </w:t>
      </w:r>
      <w:proofErr w:type="spellStart"/>
      <w:r>
        <w:rPr>
          <w:rStyle w:val="Dfinition"/>
        </w:rPr>
        <w:t>anfractus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testiculos</w:t>
      </w:r>
      <w:proofErr w:type="spellEnd"/>
      <w:r>
        <w:rPr>
          <w:rStyle w:val="Dfinition"/>
        </w:rPr>
        <w:br/>
        <w:t xml:space="preserve"> via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lacti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longissima</w:t>
      </w:r>
      <w:proofErr w:type="spellEnd"/>
      <w:r>
        <w:rPr>
          <w:rStyle w:val="Dfinition"/>
        </w:rPr>
        <w:t xml:space="preserve"> vasa ad mammas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immorata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absolutam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concoctionem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adipiscerentur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cum à corde ad cerebrum</w:t>
      </w:r>
      <w:r>
        <w:rPr>
          <w:rStyle w:val="Dfinition"/>
        </w:rPr>
        <w:br/>
        <w:t xml:space="preserve"> via </w:t>
      </w:r>
      <w:proofErr w:type="spellStart"/>
      <w:r>
        <w:rPr>
          <w:rStyle w:val="Dfinition"/>
        </w:rPr>
        <w:t>nimium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plexum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labyrinthum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quendam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contexuit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in quo mora </w:t>
      </w:r>
      <w:proofErr w:type="spellStart"/>
      <w:r>
        <w:rPr>
          <w:rStyle w:val="Dfinition"/>
        </w:rPr>
        <w:t>longiore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t xml:space="preserve"> spiritus </w:t>
      </w:r>
      <w:proofErr w:type="spellStart"/>
      <w:r>
        <w:rPr>
          <w:rStyle w:val="Dfinition"/>
        </w:rPr>
        <w:t>purior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tenuior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similiorque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euaderet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antequam</w:t>
      </w:r>
      <w:proofErr w:type="spellEnd"/>
      <w:r>
        <w:rPr>
          <w:rStyle w:val="Dfinition"/>
        </w:rPr>
        <w:br/>
        <w:t xml:space="preserve"> in cerebri,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ventriculos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intromitteretur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Αῖνος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quo caput </w:t>
      </w:r>
      <w:proofErr w:type="spellStart"/>
      <w:r>
        <w:rPr>
          <w:rStyle w:val="Dfinition"/>
        </w:rPr>
        <w:t>circumagi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br/>
        <w:t xml:space="preserve">. In quo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tenebrae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obuersentur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σκοτόδινος</w:t>
      </w:r>
      <w:proofErr w:type="spellEnd"/>
      <w:r>
        <w:rPr>
          <w:rStyle w:val="Dfinition"/>
        </w:rPr>
        <w:t xml:space="preserve">, quasi </w:t>
      </w:r>
      <w:proofErr w:type="spellStart"/>
      <w:r>
        <w:rPr>
          <w:rStyle w:val="Dfinition"/>
        </w:rPr>
        <w:t>tenebricosa</w:t>
      </w:r>
      <w:proofErr w:type="spellEnd"/>
      <w:r>
        <w:rPr>
          <w:rStyle w:val="Dfinition"/>
        </w:rPr>
        <w:t xml:space="preserve"> vertigo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br/>
        <w:t xml:space="preserve">. vide </w:t>
      </w:r>
      <w:proofErr w:type="spellStart"/>
      <w:r>
        <w:rPr>
          <w:rStyle w:val="ref"/>
        </w:rPr>
        <w:t>σιότωμ</w:t>
      </w:r>
      <w:proofErr w:type="spellEnd"/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Διογνοις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ἔμ</w:t>
      </w:r>
      <w:proofErr w:type="spellEnd"/>
      <w:r>
        <w:rPr>
          <w:rStyle w:val="orth"/>
        </w:rPr>
        <w:t>πλαστος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 Corn. Celso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br/>
        <w:t>5. cap. 19.</w:t>
      </w:r>
      <w:r>
        <w:rPr>
          <w:rStyle w:val="Dfinition"/>
        </w:rPr>
        <w:br/>
      </w:r>
      <w:proofErr w:type="spellStart"/>
      <w:r>
        <w:rPr>
          <w:rStyle w:val="orth"/>
        </w:rPr>
        <w:t>Διόκλειον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apud Gal. I. 4.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>.</w:t>
      </w:r>
      <w:r>
        <w:rPr>
          <w:rStyle w:val="Dfinition"/>
        </w:rPr>
        <w:br/>
        <w:t xml:space="preserve">c. 7. </w:t>
      </w:r>
      <w:proofErr w:type="spellStart"/>
      <w:r>
        <w:rPr>
          <w:rStyle w:val="Dfinition"/>
        </w:rPr>
        <w:t>vtilis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suppuratos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epiphoras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pustulas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Διονυσί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sic vocata est hedera à Baccho, qui primus</w:t>
      </w:r>
      <w:r w:rsidRPr="00BB4D9C">
        <w:rPr>
          <w:rStyle w:val="Dfinition"/>
          <w:lang w:val="it-IT"/>
        </w:rPr>
        <w:br/>
        <w:t>eam ex India in Graeciam asportauit.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Διονυσί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 xml:space="preserve">. sic à quibusdam </w:t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χαμα</w:t>
      </w:r>
      <w:proofErr w:type="spellStart"/>
      <w:r>
        <w:rPr>
          <w:rStyle w:val="grcARELIRE"/>
        </w:rPr>
        <w:t>ιτίτυς</w:t>
      </w:r>
      <w:proofErr w:type="spellEnd"/>
      <w:r w:rsidRPr="00BB4D9C">
        <w:rPr>
          <w:rStyle w:val="Dfinition"/>
          <w:lang w:val="it-IT"/>
        </w:rPr>
        <w:t xml:space="preserve"> dicta est.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Διονυσί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emplastrum est Herae Cappadocis, vt ait</w:t>
      </w:r>
      <w:r w:rsidRPr="00BB4D9C">
        <w:rPr>
          <w:rStyle w:val="Dfinition"/>
          <w:lang w:val="it-IT"/>
        </w:rPr>
        <w:br/>
        <w:t>Aetius, à quo bis describitur lib. 15. valens mirum</w:t>
      </w:r>
      <w:r w:rsidRPr="00BB4D9C">
        <w:rPr>
          <w:rStyle w:val="Dfinition"/>
          <w:lang w:val="it-IT"/>
        </w:rPr>
        <w:br/>
        <w:t xml:space="preserve"> in modum ad abscessus &amp; ad mammas &amp;</w:t>
      </w:r>
      <w:r w:rsidRPr="00BB4D9C">
        <w:rPr>
          <w:rStyle w:val="Dfinition"/>
          <w:lang w:val="it-IT"/>
        </w:rPr>
        <w:br/>
        <w:t>ad inguina, vim habens attrahendi &amp; per latentes</w:t>
      </w:r>
      <w:r w:rsidRPr="00BB4D9C">
        <w:rPr>
          <w:rStyle w:val="Dfinition"/>
          <w:lang w:val="it-IT"/>
        </w:rPr>
        <w:br/>
        <w:t xml:space="preserve"> meatus discutiendi. Recipit cerae, terebinthinae</w:t>
      </w:r>
      <w:r w:rsidRPr="00BB4D9C">
        <w:rPr>
          <w:rStyle w:val="Dfinition"/>
          <w:lang w:val="it-IT"/>
        </w:rPr>
        <w:br/>
        <w:t>, mannę thuris, spumę nitri, olei veteris singulorum</w:t>
      </w:r>
      <w:r w:rsidRPr="00BB4D9C">
        <w:rPr>
          <w:rStyle w:val="Dfinition"/>
          <w:lang w:val="it-IT"/>
        </w:rPr>
        <w:br/>
        <w:t xml:space="preserve"> sexsuncem, misyos crudi vnciam vnam,</w:t>
      </w:r>
      <w:r w:rsidRPr="00BB4D9C">
        <w:rPr>
          <w:rStyle w:val="Dfinition"/>
          <w:lang w:val="it-IT"/>
        </w:rPr>
        <w:br/>
        <w:t>aquae pileariorum quantum sufficit. Spumam</w:t>
      </w:r>
      <w:r w:rsidRPr="00BB4D9C">
        <w:rPr>
          <w:rStyle w:val="Dfinition"/>
          <w:lang w:val="it-IT"/>
        </w:rPr>
        <w:br/>
        <w:t>nitri &amp; misy cum aqua terito, &amp; cum oleo eoquito:</w:t>
      </w:r>
      <w:r w:rsidRPr="00BB4D9C">
        <w:rPr>
          <w:rStyle w:val="Dfinition"/>
          <w:lang w:val="it-IT"/>
        </w:rPr>
        <w:br/>
        <w:t xml:space="preserve"> cerae vero cum oleo liquatae terebinthinam</w:t>
      </w:r>
      <w:r w:rsidRPr="00BB4D9C">
        <w:rPr>
          <w:rStyle w:val="Dfinition"/>
          <w:lang w:val="it-IT"/>
        </w:rPr>
        <w:br/>
        <w:t xml:space="preserve"> adijcito, &amp; paulatim ad compagem coquito</w:t>
      </w:r>
      <w:r w:rsidRPr="00BB4D9C">
        <w:rPr>
          <w:rStyle w:val="Dfinition"/>
          <w:lang w:val="it-IT"/>
        </w:rPr>
        <w:br/>
        <w:t>, vt manus non inquinet, &amp; ablatis ab igne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mannam thuris inspergito, &amp; assidue agitando</w:t>
      </w:r>
      <w:r w:rsidRPr="00BB4D9C">
        <w:rPr>
          <w:rStyle w:val="Dfinition"/>
          <w:lang w:val="it-IT"/>
        </w:rPr>
        <w:br/>
        <w:t>frigefacito, &amp; ad reliqua prius trita ammisceto</w:t>
      </w:r>
      <w:r w:rsidRPr="00BB4D9C">
        <w:rPr>
          <w:rStyle w:val="Dfinition"/>
          <w:lang w:val="it-IT"/>
        </w:rPr>
        <w:br/>
        <w:t>residuum lixiuij paulatim instillando, donec totum</w:t>
      </w:r>
      <w:r w:rsidRPr="00BB4D9C">
        <w:rPr>
          <w:rStyle w:val="Dfinition"/>
          <w:lang w:val="it-IT"/>
        </w:rPr>
        <w:br/>
        <w:t xml:space="preserve"> fuerit absumptum.</w:t>
      </w:r>
      <w:r w:rsidRPr="00BB4D9C">
        <w:rPr>
          <w:rStyle w:val="Dfinition"/>
          <w:lang w:val="it-IT"/>
        </w:rPr>
        <w:br/>
      </w:r>
      <w:proofErr w:type="spellStart"/>
      <w:r w:rsidRPr="00BB4D9C">
        <w:rPr>
          <w:rStyle w:val="Dfinition"/>
          <w:lang w:val="fr-FR"/>
        </w:rPr>
        <w:t>Describitur</w:t>
      </w:r>
      <w:proofErr w:type="spellEnd"/>
      <w:r w:rsidRPr="00BB4D9C">
        <w:rPr>
          <w:rStyle w:val="Dfinition"/>
          <w:lang w:val="fr-FR"/>
        </w:rPr>
        <w:t xml:space="preserve"> &amp; à Paulo l. 4. c. 18. &amp; à Gal. 6.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γγνη</w:t>
      </w:r>
      <w:proofErr w:type="spellEnd"/>
      <w:r w:rsidRPr="00BB4D9C">
        <w:rPr>
          <w:rStyle w:val="Dfinition"/>
          <w:lang w:val="fr-FR"/>
        </w:rPr>
        <w:t xml:space="preserve"> c. 16.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Διονυσι</w:t>
      </w:r>
      <w:proofErr w:type="spellEnd"/>
      <w:r>
        <w:rPr>
          <w:rStyle w:val="orth"/>
        </w:rPr>
        <w:t>ακὸν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hedera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Galen.</w:t>
      </w:r>
      <w:r w:rsidRPr="00BB4D9C">
        <w:rPr>
          <w:rStyle w:val="Dfinition"/>
          <w:lang w:val="fr-FR"/>
        </w:rPr>
        <w:br/>
        <w:t xml:space="preserve">lib. 1. </w:t>
      </w:r>
      <w:r>
        <w:rPr>
          <w:rStyle w:val="grcARELIRE"/>
        </w:rPr>
        <w:t>τ</w:t>
      </w:r>
      <w:r w:rsidRPr="00BB4D9C">
        <w:rPr>
          <w:rStyle w:val="Dfinition"/>
          <w:lang w:val="fr-FR"/>
        </w:rPr>
        <w:t xml:space="preserve">T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ποας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exponens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Ruffi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Ephesij</w:t>
      </w:r>
      <w:proofErr w:type="spellEnd"/>
      <w:r w:rsidRPr="00BB4D9C">
        <w:rPr>
          <w:rStyle w:val="Dfinition"/>
          <w:lang w:val="fr-FR"/>
        </w:rPr>
        <w:t xml:space="preserve"> versus.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vtraque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Baccho</w:t>
      </w:r>
      <w:proofErr w:type="spellEnd"/>
      <w:r w:rsidRPr="00BB4D9C">
        <w:rPr>
          <w:rStyle w:val="Dfinition"/>
          <w:lang w:val="fr-FR"/>
        </w:rPr>
        <w:t xml:space="preserve"> sacra est, qui à </w:t>
      </w:r>
      <w:proofErr w:type="spellStart"/>
      <w:r w:rsidRPr="00BB4D9C">
        <w:rPr>
          <w:rStyle w:val="Dfinition"/>
          <w:lang w:val="fr-FR"/>
        </w:rPr>
        <w:t>Poetis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Aé</w:t>
      </w:r>
      <w:r>
        <w:rPr>
          <w:rStyle w:val="Dfinition"/>
        </w:rPr>
        <w:t>νυσος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Διονυσί</w:t>
      </w:r>
      <w:proofErr w:type="spellEnd"/>
      <w:r>
        <w:rPr>
          <w:rStyle w:val="orth"/>
        </w:rPr>
        <w:t>ας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ὐδρέσ</w:t>
      </w:r>
      <w:proofErr w:type="spellEnd"/>
      <w:r>
        <w:rPr>
          <w:rStyle w:val="grcARELIRE"/>
        </w:rPr>
        <w:t>αιμον</w:t>
      </w:r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>,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Galeno</w:t>
      </w:r>
      <w:proofErr w:type="spellEnd"/>
      <w:r w:rsidRPr="00BB4D9C">
        <w:rPr>
          <w:rStyle w:val="Dfinition"/>
          <w:lang w:val="fr-FR"/>
        </w:rPr>
        <w:t xml:space="preserve"> placet, </w:t>
      </w:r>
      <w:proofErr w:type="spellStart"/>
      <w:r w:rsidRPr="00BB4D9C">
        <w:rPr>
          <w:rStyle w:val="Dfinition"/>
          <w:lang w:val="fr-FR"/>
        </w:rPr>
        <w:t>alterum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ὐδροσ</w:t>
      </w:r>
      <w:proofErr w:type="spellEnd"/>
      <w:r>
        <w:rPr>
          <w:rStyle w:val="grcARELIRE"/>
        </w:rPr>
        <w:t>αίμον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Forsitam</w:t>
      </w:r>
      <w:proofErr w:type="spellEnd"/>
      <w:r w:rsidRPr="00BB4D9C">
        <w:rPr>
          <w:rStyle w:val="Dfinition"/>
          <w:lang w:val="fr-FR"/>
        </w:rPr>
        <w:t xml:space="preserve"> quia </w:t>
      </w:r>
      <w:proofErr w:type="spellStart"/>
      <w:r w:rsidRPr="00BB4D9C">
        <w:rPr>
          <w:rStyle w:val="Dfinition"/>
          <w:lang w:val="fr-FR"/>
        </w:rPr>
        <w:t>folia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ὀινώδη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χυλὸν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ἀρίησι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Διονυσίου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κολύριον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Dionysij</w:t>
      </w:r>
      <w:proofErr w:type="spellEnd"/>
      <w:r>
        <w:rPr>
          <w:rStyle w:val="Dfinition"/>
        </w:rPr>
        <w:t xml:space="preserve"> collyrium,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  <w:t xml:space="preserve">Corn. Celso lib. 6. cap. 6. </w:t>
      </w:r>
      <w:proofErr w:type="spellStart"/>
      <w:r>
        <w:rPr>
          <w:rStyle w:val="Dfinition"/>
        </w:rPr>
        <w:t>Feruntur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Dionysij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t xml:space="preserve"> duo, </w:t>
      </w:r>
      <w:proofErr w:type="spellStart"/>
      <w:r>
        <w:rPr>
          <w:rStyle w:val="Dfinition"/>
        </w:rPr>
        <w:t>vnum</w:t>
      </w:r>
      <w:proofErr w:type="spellEnd"/>
      <w:r>
        <w:rPr>
          <w:rStyle w:val="Dfinition"/>
        </w:rPr>
        <w:t xml:space="preserve"> nigrum, alterum</w:t>
      </w:r>
      <w:r>
        <w:rPr>
          <w:rStyle w:val="Dfinition"/>
        </w:rPr>
        <w:br/>
        <w:t xml:space="preserve"> rubrum, quorum </w:t>
      </w:r>
      <w:proofErr w:type="spellStart"/>
      <w:r>
        <w:rPr>
          <w:rStyle w:val="Dfinition"/>
        </w:rPr>
        <w:t>descriptiones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Scribonium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Largum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Διονυσίσκοι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osseae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eminentiae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nascuntur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κέρ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cornua,</w:t>
      </w:r>
      <w:r>
        <w:rPr>
          <w:rStyle w:val="Dfinition"/>
        </w:rPr>
        <w:br/>
      </w:r>
      <w:proofErr w:type="spellStart"/>
      <w:r>
        <w:rPr>
          <w:rStyle w:val="Dfinition"/>
        </w:rPr>
        <w:t>detorto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cornigeris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>. Author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 xml:space="preserve">. medic. inter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enumerat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à Baccho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poetae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cornutum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fingunt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Διόνυσος</w:t>
      </w:r>
      <w:proofErr w:type="spellEnd"/>
      <w:r>
        <w:rPr>
          <w:rStyle w:val="Dfinition"/>
        </w:rPr>
        <w:t xml:space="preserve">, collyrium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lib. 7.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inter</w:t>
      </w:r>
      <w:r>
        <w:rPr>
          <w:rStyle w:val="Dfinition"/>
        </w:rPr>
        <w:br/>
        <w:t xml:space="preserve"> </w:t>
      </w:r>
      <w:proofErr w:type="spellStart"/>
      <w:proofErr w:type="gramStart"/>
      <w:r>
        <w:rPr>
          <w:rStyle w:val="grcARELIRE"/>
        </w:rPr>
        <w:t>διάσ</w:t>
      </w:r>
      <w:proofErr w:type="spellEnd"/>
      <w:r>
        <w:rPr>
          <w:rStyle w:val="grcARELIRE"/>
        </w:rPr>
        <w:t>αυρνα</w:t>
      </w:r>
      <w:r>
        <w:rPr>
          <w:rStyle w:val="Dfinition"/>
        </w:rPr>
        <w:t>, &amp;</w:t>
      </w:r>
      <w:proofErr w:type="gramEnd"/>
      <w:r>
        <w:rPr>
          <w:rStyle w:val="Dfinition"/>
        </w:rPr>
        <w:t xml:space="preserve"> inter </w:t>
      </w:r>
      <w:proofErr w:type="spellStart"/>
      <w:r>
        <w:rPr>
          <w:rStyle w:val="grcARELIRE"/>
        </w:rPr>
        <w:t>γι</w:t>
      </w:r>
      <w:proofErr w:type="spellEnd"/>
      <w:r>
        <w:rPr>
          <w:rStyle w:val="grcARELIRE"/>
        </w:rPr>
        <w:t>ακὰ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>. Nam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myrrham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</w:t>
      </w:r>
      <w:proofErr w:type="spellEnd"/>
      <w:r>
        <w:rPr>
          <w:rStyle w:val="Dfinition"/>
        </w:rPr>
        <w:t xml:space="preserve">, &amp; vino Chio </w:t>
      </w:r>
      <w:proofErr w:type="spellStart"/>
      <w:r>
        <w:rPr>
          <w:rStyle w:val="Dfinition"/>
        </w:rPr>
        <w:t>laeuigatur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dissimilem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compositionem</w:t>
      </w:r>
      <w:proofErr w:type="spellEnd"/>
      <w:r>
        <w:rPr>
          <w:rStyle w:val="Dfinition"/>
        </w:rPr>
        <w:t xml:space="preserve"> Paulus</w:t>
      </w:r>
      <w:r>
        <w:rPr>
          <w:rStyle w:val="Dfinition"/>
        </w:rPr>
        <w:br/>
      </w:r>
      <w:proofErr w:type="spellStart"/>
      <w:r>
        <w:rPr>
          <w:rStyle w:val="Dfinition"/>
        </w:rPr>
        <w:t>recitat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7. </w:t>
      </w:r>
      <w:proofErr w:type="spellStart"/>
      <w:r>
        <w:rPr>
          <w:rStyle w:val="Dfinition"/>
        </w:rPr>
        <w:t>titulo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malabathrini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isothei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Διό</w:t>
      </w:r>
      <w:proofErr w:type="spellEnd"/>
      <w:r>
        <w:rPr>
          <w:rStyle w:val="orth"/>
        </w:rPr>
        <w:t>πτος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templi</w:t>
      </w:r>
      <w:proofErr w:type="spellEnd"/>
      <w:r>
        <w:rPr>
          <w:rStyle w:val="Dfinition"/>
        </w:rPr>
        <w:t xml:space="preserve"> curator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inspiciat</w:t>
      </w:r>
      <w:proofErr w:type="spellEnd"/>
      <w:r>
        <w:rPr>
          <w:rStyle w:val="Dfinition"/>
        </w:rPr>
        <w:t xml:space="preserve"> &amp; curet. </w:t>
      </w:r>
      <w:proofErr w:type="spellStart"/>
      <w:r>
        <w:rPr>
          <w:rStyle w:val="Dfinition"/>
        </w:rPr>
        <w:t>Dictio</w:t>
      </w:r>
      <w:proofErr w:type="spellEnd"/>
      <w:r>
        <w:rPr>
          <w:rStyle w:val="Dfinition"/>
        </w:rPr>
        <w:t xml:space="preserve"> Attica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à</w:t>
      </w:r>
      <w:r>
        <w:rPr>
          <w:rStyle w:val="Dfinition"/>
        </w:rPr>
        <w:br/>
      </w:r>
    </w:p>
    <w:p w14:paraId="722A71C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15C4C24" w14:textId="77777777" w:rsidR="003152E5" w:rsidRDefault="00000000">
      <w:r>
        <w:rPr>
          <w:rStyle w:val="Dfinition"/>
        </w:rPr>
        <w:br/>
        <w:t xml:space="preserve">3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moderatae</w:t>
      </w:r>
      <w:proofErr w:type="spellEnd"/>
      <w:r>
        <w:rPr>
          <w:rStyle w:val="Dfinition"/>
        </w:rPr>
        <w:t xml:space="preserve"> sunt, sine dolore &amp; </w:t>
      </w:r>
      <w:proofErr w:type="spellStart"/>
      <w:r>
        <w:rPr>
          <w:rStyle w:val="Dfinition"/>
        </w:rPr>
        <w:t>integris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erumpunt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t xml:space="preserve"> die </w:t>
      </w:r>
      <w:proofErr w:type="spellStart"/>
      <w:r>
        <w:rPr>
          <w:rStyle w:val="Dfinition"/>
        </w:rPr>
        <w:t>critico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antegres„sis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signis</w:t>
      </w:r>
      <w:proofErr w:type="spellEnd"/>
      <w:r>
        <w:rPr>
          <w:rStyle w:val="Dfinition"/>
        </w:rPr>
        <w:t xml:space="preserve">, tum in toto </w:t>
      </w:r>
      <w:proofErr w:type="spellStart"/>
      <w:r>
        <w:rPr>
          <w:rStyle w:val="Dfinition"/>
        </w:rPr>
        <w:t>venoso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suppurationem</w:t>
      </w:r>
      <w:proofErr w:type="spellEnd"/>
      <w:r>
        <w:rPr>
          <w:rStyle w:val="Dfinition"/>
        </w:rPr>
        <w:t xml:space="preserve"> sine </w:t>
      </w:r>
      <w:proofErr w:type="spellStart"/>
      <w:r>
        <w:rPr>
          <w:rStyle w:val="Dfinition"/>
        </w:rPr>
        <w:t>mo„lestia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resoluuntur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superueniente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biliosorum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excretione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vrinas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mor„bificam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expurgant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 xml:space="preserve"> omnium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proofErr w:type="spellStart"/>
      <w:r>
        <w:rPr>
          <w:rStyle w:val="Dfinition"/>
        </w:rPr>
        <w:t>remissionem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adferunt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Διοσ</w:t>
      </w:r>
      <w:proofErr w:type="spellEnd"/>
      <w:r>
        <w:rPr>
          <w:rStyle w:val="orth"/>
        </w:rPr>
        <w:t>πολιτικὸν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compositionem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geminam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</w:t>
      </w:r>
      <w:proofErr w:type="spellEnd"/>
      <w:r>
        <w:rPr>
          <w:rStyle w:val="Dfinition"/>
        </w:rPr>
        <w:br/>
        <w:t xml:space="preserve"> lib. 4. sanit. </w:t>
      </w:r>
      <w:proofErr w:type="spellStart"/>
      <w:r>
        <w:rPr>
          <w:rStyle w:val="Dfinition"/>
        </w:rPr>
        <w:t>tuendae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ex paribus omnibus,</w:t>
      </w:r>
      <w:r>
        <w:rPr>
          <w:rStyle w:val="Dfinition"/>
        </w:rPr>
        <w:br/>
      </w:r>
      <w:proofErr w:type="spellStart"/>
      <w:r>
        <w:rPr>
          <w:rStyle w:val="Dfinition"/>
        </w:rPr>
        <w:t>cumino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pipere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ruta</w:t>
      </w:r>
      <w:proofErr w:type="spellEnd"/>
      <w:r>
        <w:rPr>
          <w:rStyle w:val="Dfinition"/>
        </w:rPr>
        <w:t xml:space="preserve">, nitro: </w:t>
      </w:r>
      <w:proofErr w:type="spellStart"/>
      <w:r>
        <w:rPr>
          <w:rStyle w:val="Dfinition"/>
        </w:rPr>
        <w:t>potestque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ventrem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apparatum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reliquorum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miscetur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nitri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ad flatus </w:t>
      </w:r>
      <w:proofErr w:type="spellStart"/>
      <w:r>
        <w:rPr>
          <w:rStyle w:val="Dfinition"/>
        </w:rPr>
        <w:t>discutiendos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dissecandum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crassos</w:t>
      </w:r>
      <w:proofErr w:type="spellEnd"/>
      <w:r>
        <w:rPr>
          <w:rStyle w:val="Dfinition"/>
        </w:rPr>
        <w:t xml:space="preserve">, &amp; ad </w:t>
      </w:r>
      <w:proofErr w:type="spellStart"/>
      <w:r>
        <w:rPr>
          <w:rStyle w:val="Dfinition"/>
        </w:rPr>
        <w:t>cruditatem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. Paulus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7. </w:t>
      </w:r>
      <w:proofErr w:type="spellStart"/>
      <w:r>
        <w:rPr>
          <w:rStyle w:val="Dfinition"/>
        </w:rPr>
        <w:t>praeparat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cumini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aceto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madefacti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torrefactique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vncia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piperis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zinziberis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vncijs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rutae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sesquuncia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nitri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drachmis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dimidia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excipienda</w:t>
      </w:r>
      <w:proofErr w:type="spellEnd"/>
      <w:r>
        <w:rPr>
          <w:rStyle w:val="Dfinition"/>
        </w:rPr>
        <w:t xml:space="preserve"> sunt.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sic </w:t>
      </w:r>
      <w:proofErr w:type="spellStart"/>
      <w:r>
        <w:rPr>
          <w:rStyle w:val="Dfinition"/>
        </w:rPr>
        <w:t>forteam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Dios„</w:t>
      </w:r>
      <w:r>
        <w:rPr>
          <w:rStyle w:val="Dfinition"/>
        </w:rPr>
        <w:br/>
        <w:t xml:space="preserve"> poli primum </w:t>
      </w:r>
      <w:proofErr w:type="spellStart"/>
      <w:r>
        <w:rPr>
          <w:rStyle w:val="Dfinition"/>
        </w:rPr>
        <w:t>inuentum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solitum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proofErr w:type="spellStart"/>
      <w:r>
        <w:rPr>
          <w:rStyle w:val="grcARELIRE"/>
        </w:rPr>
        <w:t>διὸς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όλις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vrbs</w:t>
      </w:r>
      <w:proofErr w:type="spellEnd"/>
      <w:r>
        <w:rPr>
          <w:rStyle w:val="Dfinition"/>
        </w:rPr>
        <w:t xml:space="preserve"> magna </w:t>
      </w:r>
      <w:proofErr w:type="spellStart"/>
      <w:r>
        <w:rPr>
          <w:rStyle w:val="Dfinition"/>
        </w:rPr>
        <w:t>Aegyptiae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Thebai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dis,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ciues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διοσ</w:t>
      </w:r>
      <w:proofErr w:type="spellEnd"/>
      <w:r>
        <w:rPr>
          <w:rStyle w:val="grcARELIRE"/>
        </w:rPr>
        <w:t>πολεῖται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dicebantur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διοσ</w:t>
      </w:r>
      <w:proofErr w:type="spellEnd"/>
      <w:r>
        <w:rPr>
          <w:rStyle w:val="grcARELIRE"/>
        </w:rPr>
        <w:t>πελιτικὸς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Diospolitici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br/>
        <w:t xml:space="preserve">s </w:t>
      </w:r>
      <w:proofErr w:type="spellStart"/>
      <w:r>
        <w:rPr>
          <w:rStyle w:val="Dfinition"/>
        </w:rPr>
        <w:t>varias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diuersis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descriptiones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adfert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</w:t>
      </w:r>
      <w:proofErr w:type="spellStart"/>
      <w:r>
        <w:rPr>
          <w:rStyle w:val="Dfinition"/>
        </w:rPr>
        <w:t>confert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Cornarius</w:t>
      </w:r>
      <w:proofErr w:type="spellEnd"/>
      <w:r>
        <w:rPr>
          <w:rStyle w:val="Dfinition"/>
        </w:rPr>
        <w:t xml:space="preserve"> in comment.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</w:t>
      </w:r>
      <w:proofErr w:type="spellStart"/>
      <w:r>
        <w:rPr>
          <w:rStyle w:val="Dfinition"/>
        </w:rPr>
        <w:t>Aeginetam</w:t>
      </w:r>
      <w:proofErr w:type="spellEnd"/>
      <w:r>
        <w:rPr>
          <w:rStyle w:val="Dfinition"/>
        </w:rPr>
        <w:t xml:space="preserve">: Paulus ipse l. 7. cap. 11.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διοσ</w:t>
      </w:r>
      <w:proofErr w:type="spellEnd"/>
      <w:r>
        <w:rPr>
          <w:rStyle w:val="grcARELIRE"/>
        </w:rPr>
        <w:t>πολίτην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Διόσ</w:t>
      </w:r>
      <w:proofErr w:type="spellEnd"/>
      <w:r>
        <w:rPr>
          <w:rStyle w:val="orth"/>
        </w:rPr>
        <w:t>πορεν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Theophrastum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contendunt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Iouis</w:t>
      </w:r>
      <w:proofErr w:type="spellEnd"/>
      <w:r>
        <w:rPr>
          <w:rStyle w:val="Dfinition"/>
        </w:rPr>
        <w:t xml:space="preserve"> barba, &amp;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διέσ</w:t>
      </w:r>
      <w:proofErr w:type="spellEnd"/>
      <w:r>
        <w:rPr>
          <w:rStyle w:val="grcARELIRE"/>
        </w:rPr>
        <w:t>πυρον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Διόσ</w:t>
      </w:r>
      <w:proofErr w:type="spellEnd"/>
      <w:r>
        <w:rPr>
          <w:rStyle w:val="orth"/>
        </w:rPr>
        <w:t>πυρον</w:t>
      </w:r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λιθόσ</w:t>
      </w:r>
      <w:proofErr w:type="spellEnd"/>
      <w:r>
        <w:rPr>
          <w:rStyle w:val="grcARELIRE"/>
        </w:rPr>
        <w:t>περαον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arbor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Iouis</w:t>
      </w:r>
      <w:proofErr w:type="spellEnd"/>
      <w:r>
        <w:rPr>
          <w:rStyle w:val="Dfinition"/>
        </w:rPr>
        <w:br/>
        <w:t xml:space="preserve"> barba,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siccis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 folio </w:t>
      </w:r>
      <w:proofErr w:type="spellStart"/>
      <w:r>
        <w:rPr>
          <w:rStyle w:val="Dfinition"/>
        </w:rPr>
        <w:t>argenteo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in </w:t>
      </w:r>
      <w:proofErr w:type="spellStart"/>
      <w:r>
        <w:rPr>
          <w:rStyle w:val="Dfinition"/>
        </w:rPr>
        <w:t>rotunditatem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spissa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guillemetdegoris"/>
          <w:lang w:val="fr-FR"/>
        </w:rPr>
        <w:t>"</w:t>
      </w:r>
      <w:proofErr w:type="spellStart"/>
      <w:r w:rsidRPr="00BB4D9C">
        <w:rPr>
          <w:rStyle w:val="Dfinition"/>
          <w:lang w:val="fr-FR"/>
        </w:rPr>
        <w:t>Theophr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histor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plantar</w:t>
      </w:r>
      <w:proofErr w:type="spellEnd"/>
      <w:proofErr w:type="gramEnd"/>
      <w:r w:rsidRPr="00BB4D9C">
        <w:rPr>
          <w:rStyle w:val="Dfinition"/>
          <w:lang w:val="fr-FR"/>
        </w:rPr>
        <w:t xml:space="preserve">. I. 3. c. 13. </w:t>
      </w:r>
      <w:proofErr w:type="spellStart"/>
      <w:proofErr w:type="gramStart"/>
      <w:r w:rsidRPr="00BB4D9C">
        <w:rPr>
          <w:rStyle w:val="Dfinition"/>
          <w:lang w:val="fr-FR"/>
        </w:rPr>
        <w:t>genus</w:t>
      </w:r>
      <w:proofErr w:type="spellEnd"/>
      <w:proofErr w:type="gramEnd"/>
      <w:r w:rsidRPr="00BB4D9C">
        <w:rPr>
          <w:rStyle w:val="Dfinition"/>
          <w:lang w:val="fr-FR"/>
        </w:rPr>
        <w:t xml:space="preserve"> esse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cerasi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fructus </w:t>
      </w:r>
      <w:proofErr w:type="spellStart"/>
      <w:r w:rsidRPr="00BB4D9C">
        <w:rPr>
          <w:rStyle w:val="Dfinition"/>
          <w:lang w:val="fr-FR"/>
        </w:rPr>
        <w:t>ceraso</w:t>
      </w:r>
      <w:proofErr w:type="spellEnd"/>
      <w:r w:rsidRPr="00BB4D9C">
        <w:rPr>
          <w:rStyle w:val="Dfinition"/>
          <w:lang w:val="fr-FR"/>
        </w:rPr>
        <w:t xml:space="preserve"> similis, </w:t>
      </w:r>
      <w:proofErr w:type="spellStart"/>
      <w:r w:rsidRPr="00BB4D9C">
        <w:rPr>
          <w:rStyle w:val="Dfinition"/>
          <w:lang w:val="fr-FR"/>
        </w:rPr>
        <w:t>Meminit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spellStart"/>
      <w:proofErr w:type="gramStart"/>
      <w:r w:rsidRPr="00BB4D9C">
        <w:rPr>
          <w:rStyle w:val="Dfinition"/>
          <w:lang w:val="fr-FR"/>
        </w:rPr>
        <w:t>huius</w:t>
      </w:r>
      <w:proofErr w:type="spellEnd"/>
      <w:proofErr w:type="gramEnd"/>
      <w:r w:rsidRPr="00BB4D9C">
        <w:rPr>
          <w:rStyle w:val="Dfinition"/>
          <w:lang w:val="fr-FR"/>
        </w:rPr>
        <w:t xml:space="preserve"> fructus l. 2. </w:t>
      </w:r>
      <w:proofErr w:type="gramStart"/>
      <w:r w:rsidRPr="00BB4D9C">
        <w:rPr>
          <w:rStyle w:val="Dfinition"/>
          <w:lang w:val="fr-FR"/>
        </w:rPr>
        <w:t>de</w:t>
      </w:r>
      <w:proofErr w:type="gramEnd"/>
      <w:r w:rsidRPr="00BB4D9C">
        <w:rPr>
          <w:rStyle w:val="Dfinition"/>
          <w:lang w:val="fr-FR"/>
        </w:rPr>
        <w:t xml:space="preserve"> aliment.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8.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numerat</w:t>
      </w:r>
      <w:proofErr w:type="spellEnd"/>
      <w:r>
        <w:rPr>
          <w:rStyle w:val="Dfinition"/>
        </w:rPr>
        <w:t xml:space="preserve"> inter fructus </w:t>
      </w:r>
      <w:proofErr w:type="spellStart"/>
      <w:r>
        <w:rPr>
          <w:rStyle w:val="Dfinition"/>
        </w:rPr>
        <w:t>syluestrium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Διοσ</w:t>
      </w:r>
      <w:proofErr w:type="spellEnd"/>
      <w:r>
        <w:rPr>
          <w:rStyle w:val="grcARELIRE"/>
        </w:rPr>
        <w:t>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Iouis</w:t>
      </w:r>
      <w:proofErr w:type="spellEnd"/>
      <w:r>
        <w:rPr>
          <w:rStyle w:val="Dfinition"/>
        </w:rPr>
        <w:t xml:space="preserve"> barba.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χρυσο</w:t>
      </w:r>
      <w:r>
        <w:rPr>
          <w:rStyle w:val="Dfinition"/>
        </w:rPr>
        <w:t>κόμη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Διουρητικὰ</w:t>
      </w:r>
      <w:proofErr w:type="spellEnd"/>
      <w:r>
        <w:rPr>
          <w:rStyle w:val="orth"/>
        </w:rPr>
        <w:t xml:space="preserve"> ρα</w:t>
      </w:r>
      <w:proofErr w:type="spellStart"/>
      <w:r>
        <w:rPr>
          <w:rStyle w:val="orth"/>
        </w:rPr>
        <w:t>ρμ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medicament </w:t>
      </w:r>
      <w:proofErr w:type="spellStart"/>
      <w:r>
        <w:rPr>
          <w:rStyle w:val="Dfinition"/>
        </w:rPr>
        <w:t>vrinam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mouentia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duûm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generum</w:t>
      </w:r>
      <w:proofErr w:type="spellEnd"/>
      <w:r>
        <w:rPr>
          <w:rStyle w:val="Dfinition"/>
        </w:rPr>
        <w:t xml:space="preserve">. Aliqua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br/>
        <w:t xml:space="preserve"> id </w:t>
      </w:r>
      <w:proofErr w:type="spellStart"/>
      <w:r>
        <w:rPr>
          <w:rStyle w:val="Dfinition"/>
        </w:rPr>
        <w:t>praestant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ἔκκ</w:t>
      </w:r>
      <w:proofErr w:type="spellEnd"/>
      <w:r>
        <w:rPr>
          <w:rStyle w:val="grcARELIRE"/>
        </w:rPr>
        <w:t>α θα</w:t>
      </w:r>
      <w:proofErr w:type="spellStart"/>
      <w:r>
        <w:rPr>
          <w:rStyle w:val="grcARELIRE"/>
        </w:rPr>
        <w:t>ρτικὰ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poros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expurgantia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tenuiumque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: alia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vrinam</w:t>
      </w:r>
      <w:proofErr w:type="spellEnd"/>
      <w:r>
        <w:rPr>
          <w:rStyle w:val="Dfinition"/>
        </w:rPr>
        <w:t xml:space="preserve">. Haec </w:t>
      </w:r>
      <w:proofErr w:type="spellStart"/>
      <w:r>
        <w:rPr>
          <w:rStyle w:val="Dfinition"/>
        </w:rPr>
        <w:t>prioribus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acriora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multoque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excalfaciunt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generis sunt semen </w:t>
      </w:r>
      <w:proofErr w:type="spellStart"/>
      <w:r>
        <w:rPr>
          <w:rStyle w:val="Dfinition"/>
        </w:rPr>
        <w:t>apij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petroselini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foeniculi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dauci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smyrnij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quaecunque</w:t>
      </w:r>
      <w:proofErr w:type="spellEnd"/>
      <w:r>
        <w:rPr>
          <w:rStyle w:val="Dfinition"/>
        </w:rPr>
        <w:t xml:space="preserve"> lac </w:t>
      </w:r>
      <w:proofErr w:type="spellStart"/>
      <w:r>
        <w:rPr>
          <w:rStyle w:val="Dfinition"/>
        </w:rPr>
        <w:t>augent</w:t>
      </w:r>
      <w:proofErr w:type="spellEnd"/>
      <w:r>
        <w:rPr>
          <w:rStyle w:val="Dfinition"/>
        </w:rPr>
        <w:br/>
        <w:t xml:space="preserve"> &amp; menses </w:t>
      </w:r>
      <w:proofErr w:type="spellStart"/>
      <w:r>
        <w:rPr>
          <w:rStyle w:val="Dfinition"/>
        </w:rPr>
        <w:t>mouent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ab his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br/>
        <w:t xml:space="preserve">non modo </w:t>
      </w:r>
      <w:proofErr w:type="spellStart"/>
      <w:r>
        <w:rPr>
          <w:rStyle w:val="Dfinition"/>
        </w:rPr>
        <w:t>extenuetur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fundatur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secernatur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quò</w:t>
      </w:r>
      <w:proofErr w:type="spellEnd"/>
      <w:r>
        <w:rPr>
          <w:rStyle w:val="Dfinition"/>
        </w:rPr>
        <w:t xml:space="preserve"> facile ad se </w:t>
      </w:r>
      <w:proofErr w:type="spellStart"/>
      <w:r>
        <w:rPr>
          <w:rStyle w:val="Dfinition"/>
        </w:rPr>
        <w:t>attrahant</w:t>
      </w:r>
      <w:proofErr w:type="spellEnd"/>
      <w:r>
        <w:rPr>
          <w:rStyle w:val="Dfinition"/>
        </w:rPr>
        <w:br/>
        <w:t xml:space="preserve">renes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sanguine </w:t>
      </w:r>
      <w:proofErr w:type="spellStart"/>
      <w:r>
        <w:rPr>
          <w:rStyle w:val="Dfinition"/>
        </w:rPr>
        <w:t>aqueum</w:t>
      </w:r>
      <w:proofErr w:type="spellEnd"/>
      <w:r>
        <w:rPr>
          <w:rStyle w:val="Dfinition"/>
        </w:rPr>
        <w:t xml:space="preserve">, tenue &amp; </w:t>
      </w:r>
      <w:proofErr w:type="spellStart"/>
      <w:r>
        <w:rPr>
          <w:rStyle w:val="Dfinition"/>
        </w:rPr>
        <w:t>serosum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haec duo </w:t>
      </w:r>
      <w:proofErr w:type="spellStart"/>
      <w:r>
        <w:rPr>
          <w:rStyle w:val="Dfinition"/>
        </w:rPr>
        <w:t>moliri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, primum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br/>
        <w:t xml:space="preserve">sanguinis </w:t>
      </w:r>
      <w:proofErr w:type="spellStart"/>
      <w:r>
        <w:rPr>
          <w:rStyle w:val="Dfinition"/>
        </w:rPr>
        <w:t>fusionem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segregationem</w:t>
      </w:r>
      <w:proofErr w:type="spellEnd"/>
      <w:r>
        <w:rPr>
          <w:rStyle w:val="Dfinition"/>
        </w:rPr>
        <w:t>, quorum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neutrum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Calori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adiunctam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siccitatem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retundat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ciendis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ἀρητικὰ</w:t>
      </w:r>
      <w:proofErr w:type="spellEnd"/>
      <w:r>
        <w:rPr>
          <w:rStyle w:val="Dfinition"/>
        </w:rPr>
        <w:t xml:space="preserve"> à Gal. 5. de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>. medic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c. 20. </w:t>
      </w:r>
      <w:proofErr w:type="spellStart"/>
      <w:r>
        <w:rPr>
          <w:rStyle w:val="Dfinition"/>
        </w:rPr>
        <w:t>diurinalia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Caelio</w:t>
      </w:r>
      <w:proofErr w:type="spellEnd"/>
      <w:r>
        <w:rPr>
          <w:rStyle w:val="Dfinition"/>
        </w:rPr>
        <w:t xml:space="preserve"> Aurel. passim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mictualia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πλοὶ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caluariae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duplicata</w:t>
      </w:r>
      <w:proofErr w:type="spellEnd"/>
      <w:r>
        <w:rPr>
          <w:rStyle w:val="Dfinition"/>
        </w:rPr>
        <w:t xml:space="preserve"> lamina, &amp;</w:t>
      </w:r>
      <w:r>
        <w:rPr>
          <w:rStyle w:val="Dfinition"/>
        </w:rPr>
        <w:br/>
        <w:t xml:space="preserve">interior eius pars </w:t>
      </w:r>
      <w:proofErr w:type="spellStart"/>
      <w:r>
        <w:rPr>
          <w:rStyle w:val="Dfinition"/>
        </w:rPr>
        <w:t>laxa</w:t>
      </w:r>
      <w:proofErr w:type="spellEnd"/>
      <w:r>
        <w:rPr>
          <w:rStyle w:val="Dfinition"/>
        </w:rPr>
        <w:t xml:space="preserve"> &amp; rara, </w:t>
      </w:r>
      <w:proofErr w:type="spellStart"/>
      <w:r>
        <w:rPr>
          <w:rStyle w:val="Dfinition"/>
        </w:rPr>
        <w:t>cauernosa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mollissima</w:t>
      </w:r>
      <w:proofErr w:type="spellEnd"/>
      <w:r>
        <w:rPr>
          <w:rStyle w:val="Dfinition"/>
        </w:rPr>
        <w:br/>
        <w:t xml:space="preserve">, qua ossa inter se </w:t>
      </w:r>
      <w:proofErr w:type="spellStart"/>
      <w:r>
        <w:rPr>
          <w:rStyle w:val="Dfinition"/>
        </w:rPr>
        <w:t>connectuntur</w:t>
      </w:r>
      <w:proofErr w:type="spellEnd"/>
      <w:r>
        <w:rPr>
          <w:rStyle w:val="Dfinition"/>
        </w:rPr>
        <w:t>, Barbari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recentiores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Caluariae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tabulaturam</w:t>
      </w:r>
      <w:proofErr w:type="spellEnd"/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duplicationem</w:t>
      </w:r>
      <w:proofErr w:type="spellEnd"/>
      <w:r>
        <w:rPr>
          <w:rStyle w:val="Dfinition"/>
        </w:rPr>
        <w:t>. t</w:t>
      </w:r>
      <w:r>
        <w:rPr>
          <w:rStyle w:val="Dfinition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πλωμα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va</w:t>
      </w:r>
      <w:r>
        <w:rPr>
          <w:rStyle w:val="grcARELIRE"/>
        </w:rPr>
        <w:t>ς</w:t>
      </w:r>
      <w:proofErr w:type="spellEnd"/>
      <w:r>
        <w:rPr>
          <w:rStyle w:val="Dfinition"/>
        </w:rPr>
        <w:t xml:space="preserve"> duplex.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patet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scriptis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septimo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τ καὰ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Critonis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arteriacas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πλώματι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coquendas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praecipit</w:t>
      </w:r>
      <w:proofErr w:type="spellEnd"/>
      <w:r>
        <w:rPr>
          <w:rStyle w:val="Dfinition"/>
        </w:rPr>
        <w:t xml:space="preserve">, quomodo </w:t>
      </w:r>
      <w:proofErr w:type="spellStart"/>
      <w:r>
        <w:rPr>
          <w:rStyle w:val="Dfinition"/>
        </w:rPr>
        <w:t>vnguentarij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praeparare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, in magnum </w:t>
      </w:r>
      <w:proofErr w:type="spellStart"/>
      <w:r>
        <w:rPr>
          <w:rStyle w:val="Dfinition"/>
        </w:rPr>
        <w:t>lebetem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infundentes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alterum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statuentes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coqui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suppositis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carbonibus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fumum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faciant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ignem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accendentes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quinto,</w:t>
      </w:r>
      <w:r>
        <w:rPr>
          <w:rStyle w:val="Dfinition"/>
        </w:rPr>
        <w:br/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lentiscini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instituit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verum non semper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πλωμα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πλον </w:t>
      </w:r>
      <w:proofErr w:type="spellStart"/>
      <w:r>
        <w:rPr>
          <w:rStyle w:val="grcARELIRE"/>
        </w:rPr>
        <w:t>ἀγγεῖον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πλοῦν </w:t>
      </w:r>
      <w:proofErr w:type="spellStart"/>
      <w:r>
        <w:rPr>
          <w:rStyle w:val="grcARELIRE"/>
        </w:rPr>
        <w:t>σκεῦης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duplex vas &amp;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t xml:space="preserve">: quo nihil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officinis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pharmacopoeorum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vsitatius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&amp; duplex vas &amp; </w:t>
      </w:r>
      <w:proofErr w:type="spellStart"/>
      <w:r>
        <w:rPr>
          <w:rStyle w:val="Dfinition"/>
        </w:rPr>
        <w:t>balneum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Marię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br/>
        <w:t xml:space="preserve">caret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magna ratione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decoctio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impedit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ne ignis </w:t>
      </w:r>
      <w:proofErr w:type="spellStart"/>
      <w:r>
        <w:rPr>
          <w:rStyle w:val="Dfinition"/>
        </w:rPr>
        <w:t>violentia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dissipentur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volumus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>Minus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aqua </w:t>
      </w:r>
      <w:proofErr w:type="spellStart"/>
      <w:r w:rsidRPr="00BB4D9C">
        <w:rPr>
          <w:rStyle w:val="Dfinition"/>
          <w:lang w:val="fr-FR"/>
        </w:rPr>
        <w:t>feruens</w:t>
      </w:r>
      <w:proofErr w:type="spellEnd"/>
      <w:r w:rsidRPr="00BB4D9C">
        <w:rPr>
          <w:rStyle w:val="Dfinition"/>
          <w:lang w:val="fr-FR"/>
        </w:rPr>
        <w:t xml:space="preserve"> agit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ignis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calor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siccus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Quare mitiora quidem fiunt quae ita decoquuntur</w:t>
      </w:r>
      <w:r w:rsidRPr="00BB4D9C">
        <w:rPr>
          <w:rStyle w:val="Dfinition"/>
          <w:lang w:val="it-IT"/>
        </w:rPr>
        <w:br/>
        <w:t>, etiamsi minus diu duratura videantur.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πλωμα</w:t>
      </w:r>
      <w:r w:rsidRPr="00BB4D9C">
        <w:rPr>
          <w:rStyle w:val="Dfinition"/>
          <w:lang w:val="it-IT"/>
        </w:rPr>
        <w:t xml:space="preserve"> conduplicatum vasculum saepe exponit4</w:t>
      </w:r>
      <w:r w:rsidRPr="00BB4D9C">
        <w:rPr>
          <w:rStyle w:val="Dfinition"/>
          <w:lang w:val="it-IT"/>
        </w:rPr>
        <w:br/>
        <w:t xml:space="preserve">Cornarius, verum etiam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πλώματα</w:t>
      </w:r>
      <w:r w:rsidRPr="00BB4D9C">
        <w:rPr>
          <w:rStyle w:val="Dfinition"/>
          <w:lang w:val="it-IT"/>
        </w:rPr>
        <w:t xml:space="preserve"> </w:t>
      </w:r>
      <w:proofErr w:type="gramStart"/>
      <w:r w:rsidRPr="00BB4D9C">
        <w:rPr>
          <w:rStyle w:val="Dfinition"/>
          <w:lang w:val="it-IT"/>
        </w:rPr>
        <w:t>vocantur“</w:t>
      </w:r>
      <w:proofErr w:type="gramEnd"/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lintea complicata quibus dropax impingitur, dicuntur"</w:t>
      </w:r>
      <w:r w:rsidRPr="00BB4D9C"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ύσμ</w:t>
      </w:r>
      <w:proofErr w:type="spellEnd"/>
      <w:r>
        <w:rPr>
          <w:rStyle w:val="grcARELIRE"/>
        </w:rPr>
        <w:t>ατα</w:t>
      </w:r>
      <w:r w:rsidRPr="00BB4D9C">
        <w:rPr>
          <w:rStyle w:val="Dfinition"/>
          <w:lang w:val="it-IT"/>
        </w:rPr>
        <w:t>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</w:t>
      </w:r>
      <w:proofErr w:type="spellEnd"/>
      <w:r>
        <w:rPr>
          <w:rStyle w:val="orth"/>
        </w:rPr>
        <w:t>πνοα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τρώμ</w:t>
      </w:r>
      <w:proofErr w:type="spellEnd"/>
      <w:r>
        <w:rPr>
          <w:rStyle w:val="orth"/>
        </w:rPr>
        <w:t>ατα</w:t>
      </w:r>
      <w:r w:rsidRPr="00BB4D9C">
        <w:rPr>
          <w:rStyle w:val="Dfinition"/>
          <w:lang w:val="it-IT"/>
        </w:rPr>
        <w:t>. apud Hesych. bispira vulnera dicuntur</w:t>
      </w:r>
      <w:r w:rsidRPr="00BB4D9C">
        <w:rPr>
          <w:rStyle w:val="Dfinition"/>
          <w:lang w:val="it-IT"/>
        </w:rPr>
        <w:br/>
        <w:t xml:space="preserve"> quae ad vacuum penetrant &amp; transadiguntur"</w:t>
      </w:r>
      <w:r w:rsidRPr="00BB4D9C">
        <w:rPr>
          <w:rStyle w:val="Dfinition"/>
          <w:lang w:val="it-IT"/>
        </w:rPr>
        <w:br/>
        <w:t>, &amp; quae ceu per oscula duo respirant vt interpretatur</w:t>
      </w:r>
      <w:r w:rsidRPr="00BB4D9C">
        <w:rPr>
          <w:rStyle w:val="Dfinition"/>
          <w:lang w:val="it-IT"/>
        </w:rPr>
        <w:br/>
        <w:t xml:space="preserve"> Gal. in exegesi.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πρὶσωπον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emplastri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est à </w:t>
      </w:r>
      <w:proofErr w:type="spellStart"/>
      <w:r w:rsidRPr="00BB4D9C">
        <w:rPr>
          <w:rStyle w:val="Dfinition"/>
          <w:lang w:val="fr-FR"/>
        </w:rPr>
        <w:t>duplici</w:t>
      </w:r>
      <w:proofErr w:type="spellEnd"/>
      <w:r w:rsidRPr="00BB4D9C">
        <w:rPr>
          <w:rStyle w:val="Dfinition"/>
          <w:lang w:val="fr-FR"/>
        </w:rPr>
        <w:t xml:space="preserve"> facie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br/>
        <w:t xml:space="preserve">colore sic dictum.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διχρωμον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πύρηνον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instrumentum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chirurgicum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specillum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duas</w:t>
      </w:r>
      <w:proofErr w:type="spellEnd"/>
      <w:r w:rsidRPr="00BB4D9C">
        <w:rPr>
          <w:rStyle w:val="Dfinition"/>
          <w:lang w:val="fr-FR"/>
        </w:rPr>
        <w:t xml:space="preserve"> cuspides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capitula habens.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υρήν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Graeci</w:t>
      </w:r>
      <w:proofErr w:type="spellEnd"/>
      <w:r w:rsidRPr="00BB4D9C">
        <w:rPr>
          <w:rStyle w:val="Dfinition"/>
          <w:lang w:val="fr-FR"/>
        </w:rPr>
        <w:t xml:space="preserve"> extremum </w:t>
      </w:r>
      <w:proofErr w:type="spellStart"/>
      <w:r w:rsidRPr="00BB4D9C">
        <w:rPr>
          <w:rStyle w:val="Dfinition"/>
          <w:lang w:val="fr-FR"/>
        </w:rPr>
        <w:t>specilli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summumque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cuspidem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appellant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singulari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numero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plurali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absolute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br/>
        <w:t xml:space="preserve">cum </w:t>
      </w:r>
      <w:proofErr w:type="spellStart"/>
      <w:r w:rsidRPr="00BB4D9C">
        <w:rPr>
          <w:rStyle w:val="Dfinition"/>
          <w:lang w:val="fr-FR"/>
        </w:rPr>
        <w:t>addito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πύρήνος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μήλη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πορίτις</w:t>
      </w:r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Δἴ</w:t>
      </w:r>
      <w:proofErr w:type="spellEnd"/>
      <w:r>
        <w:rPr>
          <w:rStyle w:val="orth"/>
        </w:rPr>
        <w:t>πυρες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ἀντὸς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a</w:t>
      </w:r>
      <w:proofErr w:type="spellStart"/>
      <w:r>
        <w:rPr>
          <w:rStyle w:val="grcARELIRE"/>
        </w:rPr>
        <w:t>ρτος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insigniores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explicantur</w:t>
      </w:r>
      <w:proofErr w:type="spellEnd"/>
      <w:r w:rsidRPr="00BB4D9C">
        <w:rPr>
          <w:rStyle w:val="Dfinition"/>
          <w:lang w:val="fr-FR"/>
        </w:rPr>
        <w:t>. 1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Διρκ</w:t>
      </w:r>
      <w:proofErr w:type="spellEnd"/>
      <w:r>
        <w:rPr>
          <w:rStyle w:val="orth"/>
        </w:rPr>
        <w:t>αια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κιρκ</w:t>
      </w:r>
      <w:proofErr w:type="spellEnd"/>
      <w:r>
        <w:rPr>
          <w:rStyle w:val="grcARELIRE"/>
        </w:rPr>
        <w:t>αία</w:t>
      </w:r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Δισεότος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κράμ</w:t>
      </w:r>
      <w:proofErr w:type="spellEnd"/>
      <w:r>
        <w:rPr>
          <w:rStyle w:val="orth"/>
        </w:rPr>
        <w:t>βη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brassica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biscocta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dicebatur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veterib</w:t>
      </w:r>
      <w:proofErr w:type="spellEnd"/>
      <w:r w:rsidRPr="00BB4D9C">
        <w:rPr>
          <w:rStyle w:val="Dfinition"/>
          <w:lang w:val="fr-FR"/>
        </w:rPr>
        <w:t>. 4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medicis</w:t>
      </w:r>
      <w:proofErr w:type="spellEnd"/>
      <w:r w:rsidRPr="00BB4D9C">
        <w:rPr>
          <w:rStyle w:val="Dfinition"/>
          <w:lang w:val="fr-FR"/>
        </w:rPr>
        <w:t xml:space="preserve">, cum </w:t>
      </w:r>
      <w:proofErr w:type="spellStart"/>
      <w:r w:rsidRPr="00BB4D9C">
        <w:rPr>
          <w:rStyle w:val="Dfinition"/>
          <w:lang w:val="fr-FR"/>
        </w:rPr>
        <w:t>ipsa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mediocriter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incocta</w:t>
      </w:r>
      <w:proofErr w:type="spellEnd"/>
      <w:r w:rsidRPr="00BB4D9C">
        <w:rPr>
          <w:rStyle w:val="Dfinition"/>
          <w:lang w:val="fr-FR"/>
        </w:rPr>
        <w:br/>
        <w:t xml:space="preserve">, &amp; aqua </w:t>
      </w:r>
      <w:proofErr w:type="spellStart"/>
      <w:r w:rsidRPr="00BB4D9C">
        <w:rPr>
          <w:rStyle w:val="Dfinition"/>
          <w:lang w:val="fr-FR"/>
        </w:rPr>
        <w:t>tota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lebete</w:t>
      </w:r>
      <w:proofErr w:type="spellEnd"/>
      <w:r w:rsidRPr="00BB4D9C">
        <w:rPr>
          <w:rStyle w:val="Dfinition"/>
          <w:lang w:val="fr-FR"/>
        </w:rPr>
        <w:t xml:space="preserve"> effusa, alia </w:t>
      </w:r>
      <w:proofErr w:type="spellStart"/>
      <w:r w:rsidRPr="00BB4D9C">
        <w:rPr>
          <w:rStyle w:val="Dfinition"/>
          <w:lang w:val="fr-FR"/>
        </w:rPr>
        <w:t>rursus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</w:t>
      </w:r>
      <w:proofErr w:type="spellEnd"/>
      <w:r w:rsidRPr="00BB4D9C">
        <w:rPr>
          <w:rStyle w:val="Dfinition"/>
          <w:lang w:val="fr-FR"/>
        </w:rPr>
        <w:t>¬ 6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funditur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calida</w:t>
      </w:r>
      <w:proofErr w:type="spellEnd"/>
      <w:r w:rsidRPr="00BB4D9C">
        <w:rPr>
          <w:rStyle w:val="Dfinition"/>
          <w:lang w:val="fr-FR"/>
        </w:rPr>
        <w:t xml:space="preserve">, in qua </w:t>
      </w:r>
      <w:proofErr w:type="spellStart"/>
      <w:r w:rsidRPr="00BB4D9C">
        <w:rPr>
          <w:rStyle w:val="Dfinition"/>
          <w:lang w:val="fr-FR"/>
        </w:rPr>
        <w:t>rursus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brassica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coquitur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donec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tenera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flaccida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euaserit</w:t>
      </w:r>
      <w:proofErr w:type="spellEnd"/>
      <w:r w:rsidRPr="00BB4D9C">
        <w:rPr>
          <w:rStyle w:val="Dfinition"/>
          <w:lang w:val="fr-FR"/>
        </w:rPr>
        <w:t>;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coctionis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sistendam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excogitarunt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prima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decoctio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mouet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docet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  <w:t xml:space="preserve">Gal. C. I. I. I. </w:t>
      </w:r>
      <w:proofErr w:type="gramStart"/>
      <w:r w:rsidRPr="00BB4D9C">
        <w:rPr>
          <w:rStyle w:val="Dfinition"/>
          <w:lang w:val="fr-FR"/>
        </w:rPr>
        <w:t>de aliment</w:t>
      </w:r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facult</w:t>
      </w:r>
      <w:proofErr w:type="spellEnd"/>
      <w:proofErr w:type="gramEnd"/>
      <w:r w:rsidRPr="00BB4D9C">
        <w:rPr>
          <w:rStyle w:val="Dfinition"/>
          <w:lang w:val="fr-FR"/>
        </w:rPr>
        <w:t xml:space="preserve">. &amp; l. 2. c. de </w:t>
      </w:r>
      <w:proofErr w:type="spellStart"/>
      <w:r w:rsidRPr="00BB4D9C">
        <w:rPr>
          <w:rStyle w:val="Dfinition"/>
          <w:lang w:val="fr-FR"/>
        </w:rPr>
        <w:t>brassica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Δισκοειδὲς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ὑγρὸν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idem</w:t>
      </w:r>
      <w:proofErr w:type="gramEnd"/>
      <w:r w:rsidRPr="00BB4D9C">
        <w:rPr>
          <w:rStyle w:val="Dfinition"/>
          <w:lang w:val="fr-FR"/>
        </w:rPr>
        <w:t xml:space="preserve"> quod </w:t>
      </w:r>
      <w:proofErr w:type="spellStart"/>
      <w:r>
        <w:rPr>
          <w:rStyle w:val="syn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syn"/>
        </w:rPr>
        <w:t>κρυστ</w:t>
      </w:r>
      <w:proofErr w:type="spellEnd"/>
      <w:r>
        <w:rPr>
          <w:rStyle w:val="syn"/>
        </w:rPr>
        <w:t>αλλοείδὲς</w:t>
      </w:r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Aetium</w:t>
      </w:r>
      <w:proofErr w:type="spellEnd"/>
      <w:r w:rsidRPr="00BB4D9C">
        <w:rPr>
          <w:rStyle w:val="Dfinition"/>
          <w:lang w:val="fr-FR"/>
        </w:rPr>
        <w:t xml:space="preserve"> lib. 7. c. 1.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Διστιχ</w:t>
      </w:r>
      <w:proofErr w:type="spellEnd"/>
      <w:r>
        <w:rPr>
          <w:rStyle w:val="orth"/>
        </w:rPr>
        <w:t>αὴ</w:t>
      </w:r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διστιχί</w:t>
      </w:r>
      <w:proofErr w:type="spellEnd"/>
      <w:r>
        <w:rPr>
          <w:rStyle w:val="orth"/>
        </w:rPr>
        <w:t>ασις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affectus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palpebrarum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videlicet</w:t>
      </w:r>
      <w:proofErr w:type="spellEnd"/>
      <w:r w:rsidRPr="00BB4D9C">
        <w:rPr>
          <w:rStyle w:val="Dfinition"/>
          <w:lang w:val="fr-FR"/>
        </w:rPr>
        <w:br/>
        <w:t xml:space="preserve"> cum </w:t>
      </w:r>
      <w:proofErr w:type="spellStart"/>
      <w:r w:rsidRPr="00BB4D9C">
        <w:rPr>
          <w:rStyle w:val="Dfinition"/>
          <w:lang w:val="fr-FR"/>
        </w:rPr>
        <w:t>sub</w:t>
      </w:r>
      <w:proofErr w:type="spellEnd"/>
      <w:r w:rsidRPr="00BB4D9C">
        <w:rPr>
          <w:rStyle w:val="Dfinition"/>
          <w:lang w:val="fr-FR"/>
        </w:rPr>
        <w:t xml:space="preserve"> ordine </w:t>
      </w:r>
      <w:proofErr w:type="spellStart"/>
      <w:r w:rsidRPr="00BB4D9C">
        <w:rPr>
          <w:rStyle w:val="Dfinition"/>
          <w:lang w:val="fr-FR"/>
        </w:rPr>
        <w:t>naturali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palpebrae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alius</w:t>
      </w:r>
      <w:proofErr w:type="spellEnd"/>
      <w:r w:rsidRPr="00BB4D9C">
        <w:rPr>
          <w:rStyle w:val="Dfinition"/>
          <w:lang w:val="fr-FR"/>
        </w:rPr>
        <w:t xml:space="preserve"> ordo </w:t>
      </w:r>
      <w:proofErr w:type="spellStart"/>
      <w:r w:rsidRPr="00BB4D9C">
        <w:rPr>
          <w:rStyle w:val="Dfinition"/>
          <w:lang w:val="fr-FR"/>
        </w:rPr>
        <w:t>pilorum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succrescit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hic</w:t>
      </w:r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oculorum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membranas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pungit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fluxiones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oculum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excitat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Oritur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humoris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cuiusdam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defluxu</w:t>
      </w:r>
      <w:proofErr w:type="spellEnd"/>
      <w:r w:rsidRPr="00BB4D9C">
        <w:rPr>
          <w:rStyle w:val="Dfinition"/>
          <w:lang w:val="fr-FR"/>
        </w:rPr>
        <w:t xml:space="preserve">, qui </w:t>
      </w:r>
      <w:proofErr w:type="spellStart"/>
      <w:r w:rsidRPr="00BB4D9C">
        <w:rPr>
          <w:rStyle w:val="Dfinition"/>
          <w:lang w:val="fr-FR"/>
        </w:rPr>
        <w:t>copiosus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rosionis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acrimoniae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expers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. Nam </w:t>
      </w:r>
      <w:proofErr w:type="spellStart"/>
      <w:r w:rsidRPr="00BB4D9C">
        <w:rPr>
          <w:rStyle w:val="Dfinition"/>
          <w:lang w:val="fr-FR"/>
        </w:rPr>
        <w:t>acrior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salsus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quodammodo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rodens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spatio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temporis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naturales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palpebrę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pilos</w:t>
      </w:r>
      <w:proofErr w:type="spellEnd"/>
      <w:r w:rsidRPr="00BB4D9C">
        <w:rPr>
          <w:rStyle w:val="Dfinition"/>
          <w:lang w:val="fr-FR"/>
        </w:rPr>
        <w:t xml:space="preserve"> corrumpit</w:t>
      </w:r>
      <w:r w:rsidRPr="00BB4D9C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τειγχί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fr-FR"/>
        </w:rPr>
        <w:t xml:space="preserve"> hic </w:t>
      </w:r>
      <w:proofErr w:type="spellStart"/>
      <w:r w:rsidRPr="00BB4D9C">
        <w:rPr>
          <w:rStyle w:val="Dfinition"/>
          <w:lang w:val="fr-FR"/>
        </w:rPr>
        <w:t>affectus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τγί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generalior</w:t>
      </w:r>
      <w:proofErr w:type="spellEnd"/>
      <w:r w:rsidRPr="00BB4D9C">
        <w:rPr>
          <w:rStyle w:val="Dfinition"/>
          <w:lang w:val="fr-FR"/>
        </w:rPr>
        <w:t xml:space="preserve"> est, </w:t>
      </w:r>
      <w:r>
        <w:rPr>
          <w:rStyle w:val="grcARELIRE"/>
        </w:rPr>
        <w:t>φα</w:t>
      </w:r>
      <w:proofErr w:type="spellStart"/>
      <w:r>
        <w:rPr>
          <w:rStyle w:val="grcARELIRE"/>
        </w:rPr>
        <w:t>λάγγωσιν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comprehendens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t>51</w:t>
      </w:r>
      <w:r>
        <w:rPr>
          <w:rStyle w:val="Dfinition"/>
        </w:rPr>
        <w:br/>
      </w:r>
    </w:p>
    <w:p w14:paraId="2CE1E15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08F6FEB" w14:textId="77777777" w:rsidR="003152E5" w:rsidRDefault="00000000">
      <w:r>
        <w:rPr>
          <w:rStyle w:val="Dfinition"/>
        </w:rPr>
        <w:lastRenderedPageBreak/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διστιγι</w:t>
      </w:r>
      <w:proofErr w:type="spellEnd"/>
      <w:r>
        <w:rPr>
          <w:rStyle w:val="grcARELIRE"/>
        </w:rPr>
        <w:t>ασίως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πλαὶ </w:t>
      </w:r>
      <w:proofErr w:type="spellStart"/>
      <w:r>
        <w:rPr>
          <w:rStyle w:val="grcARELIRE"/>
        </w:rPr>
        <w:t>τοιγὰς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l. 4. c. 110.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δισει</w:t>
      </w:r>
      <w:proofErr w:type="spellEnd"/>
      <w:r>
        <w:rPr>
          <w:rStyle w:val="grcARELIRE"/>
        </w:rPr>
        <w:t xml:space="preserve"> ία</w:t>
      </w:r>
      <w:proofErr w:type="spellStart"/>
      <w:r>
        <w:rPr>
          <w:rStyle w:val="grcARELIRE"/>
        </w:rPr>
        <w:t>σις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Διτειχί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proofErr w:type="spellStart"/>
      <w:r>
        <w:rPr>
          <w:rStyle w:val="syn"/>
        </w:rPr>
        <w:t>διστιγί</w:t>
      </w:r>
      <w:proofErr w:type="spellEnd"/>
      <w:r>
        <w:rPr>
          <w:rStyle w:val="syn"/>
        </w:rPr>
        <w:t>ασις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Dfinition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μγῆ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Διρρυγὲς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diphryges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perfecti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subsidens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cohaerens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fornacum</w:t>
      </w:r>
      <w:proofErr w:type="spellEnd"/>
      <w:r>
        <w:rPr>
          <w:rStyle w:val="Dfinition"/>
        </w:rPr>
        <w:t xml:space="preserve"> parti: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vstorum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foco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ablato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visitur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Enumerantur eius genera quatuor, quae omnia</w:t>
      </w:r>
      <w:r w:rsidRPr="00BB4D9C">
        <w:rPr>
          <w:rStyle w:val="Dfinition"/>
          <w:lang w:val="it-IT"/>
        </w:rPr>
        <w:br/>
        <w:t xml:space="preserve"> constant ex materia, seu lapide aeroso torrefacto</w:t>
      </w:r>
      <w:r w:rsidRPr="00BB4D9C">
        <w:rPr>
          <w:rStyle w:val="Dfinition"/>
          <w:lang w:val="it-IT"/>
        </w:rPr>
        <w:br/>
        <w:t>, vel e iam cremato, aut excocto. Primum</w:t>
      </w:r>
      <w:r w:rsidRPr="00BB4D9C">
        <w:rPr>
          <w:rStyle w:val="Dfinition"/>
          <w:lang w:val="it-IT"/>
        </w:rPr>
        <w:br/>
        <w:t>fit è luto quod è specu quodam Cypri sublatum</w:t>
      </w:r>
      <w:r w:rsidRPr="00BB4D9C">
        <w:rPr>
          <w:rStyle w:val="Dfinition"/>
          <w:lang w:val="it-IT"/>
        </w:rPr>
        <w:br/>
        <w:t>primo arefit sole, mox circundatum sarmentis</w:t>
      </w:r>
      <w:r w:rsidRPr="00BB4D9C">
        <w:rPr>
          <w:rStyle w:val="Dfinition"/>
          <w:lang w:val="it-IT"/>
        </w:rPr>
        <w:br/>
        <w:t xml:space="preserve">vritur, atque ex eo </w:t>
      </w:r>
      <w:proofErr w:type="spellStart"/>
      <w:r>
        <w:rPr>
          <w:rStyle w:val="grcARELIRE"/>
        </w:rPr>
        <w:t>διφρυγὲς</w:t>
      </w:r>
      <w:proofErr w:type="spellEnd"/>
      <w:r w:rsidRPr="00BB4D9C">
        <w:rPr>
          <w:rStyle w:val="Dfinition"/>
          <w:lang w:val="it-IT"/>
        </w:rPr>
        <w:t>, hoc est, bis crematum</w:t>
      </w:r>
      <w:r w:rsidRPr="00BB4D9C">
        <w:rPr>
          <w:rStyle w:val="Dfinition"/>
          <w:lang w:val="it-IT"/>
        </w:rPr>
        <w:br/>
        <w:t>, vocatur, nempe solis ardore &amp; ignis calore</w:t>
      </w:r>
      <w:r w:rsidRPr="00BB4D9C">
        <w:rPr>
          <w:rStyle w:val="Dfinition"/>
          <w:lang w:val="it-IT"/>
        </w:rPr>
        <w:br/>
        <w:t>. Id in sola Cypro fieri Dioscorides tradit.</w:t>
      </w:r>
      <w:r w:rsidRPr="00BB4D9C">
        <w:rPr>
          <w:rStyle w:val="Dfinition"/>
          <w:lang w:val="it-IT"/>
        </w:rPr>
        <w:br/>
        <w:t>Alterum est veluti sedimentum quoddam &amp; fex</w:t>
      </w:r>
      <w:r w:rsidRPr="00BB4D9C">
        <w:rPr>
          <w:rStyle w:val="Dfinition"/>
          <w:lang w:val="it-IT"/>
        </w:rPr>
        <w:br/>
        <w:t>aeris excocti: quod postquam aes affluxit in catinum</w:t>
      </w:r>
      <w:r w:rsidRPr="00BB4D9C">
        <w:rPr>
          <w:rStyle w:val="Dfinition"/>
          <w:lang w:val="it-IT"/>
        </w:rPr>
        <w:br/>
        <w:t>, remanet in fundo fornacis: hoc Galenus in</w:t>
      </w:r>
      <w:r w:rsidRPr="00BB4D9C">
        <w:rPr>
          <w:rStyle w:val="Dfinition"/>
          <w:lang w:val="it-IT"/>
        </w:rPr>
        <w:br/>
        <w:t>Cypro proiectum inuenit in spatio intermedio</w:t>
      </w:r>
      <w:r w:rsidRPr="00BB4D9C">
        <w:rPr>
          <w:rStyle w:val="Dfinition"/>
          <w:lang w:val="it-IT"/>
        </w:rPr>
        <w:br/>
        <w:t>inter aedes ante metallum extructas &amp; vicum eis</w:t>
      </w:r>
      <w:r w:rsidRPr="00BB4D9C">
        <w:rPr>
          <w:rStyle w:val="Dfinition"/>
          <w:lang w:val="it-IT"/>
        </w:rPr>
        <w:br/>
        <w:t>subiectum, quod post cadmiam inuentum praefectus</w:t>
      </w:r>
      <w:r w:rsidRPr="00BB4D9C">
        <w:rPr>
          <w:rStyle w:val="Dfinition"/>
          <w:lang w:val="it-IT"/>
        </w:rPr>
        <w:br/>
        <w:t xml:space="preserve"> metalli inutile esse dixit, atque idcirco non</w:t>
      </w:r>
      <w:r w:rsidRPr="00BB4D9C">
        <w:rPr>
          <w:rStyle w:val="Dfinition"/>
          <w:lang w:val="it-IT"/>
        </w:rPr>
        <w:br/>
        <w:t>aliter quam cinerem lignorum in foco vstorum</w:t>
      </w:r>
      <w:r w:rsidRPr="00BB4D9C">
        <w:rPr>
          <w:rStyle w:val="Dfinition"/>
          <w:lang w:val="it-IT"/>
        </w:rPr>
        <w:br/>
        <w:t xml:space="preserve">proijci. </w:t>
      </w:r>
      <w:r>
        <w:rPr>
          <w:rStyle w:val="Dfinition"/>
        </w:rPr>
        <w:t xml:space="preserve">Tertium fit ex pyrite </w:t>
      </w:r>
      <w:proofErr w:type="spellStart"/>
      <w:r>
        <w:rPr>
          <w:rStyle w:val="Dfinition"/>
        </w:rPr>
        <w:t>aeroso</w:t>
      </w:r>
      <w:proofErr w:type="spellEnd"/>
      <w:r>
        <w:rPr>
          <w:rStyle w:val="Dfinition"/>
        </w:rPr>
        <w:t>, per aliquot</w:t>
      </w:r>
      <w:r>
        <w:rPr>
          <w:rStyle w:val="Dfinition"/>
        </w:rPr>
        <w:br/>
        <w:t xml:space="preserve">dies in </w:t>
      </w:r>
      <w:proofErr w:type="spellStart"/>
      <w:r>
        <w:rPr>
          <w:rStyle w:val="Dfinition"/>
        </w:rPr>
        <w:t>calcis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rubricae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contrahat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Quartum</w:t>
      </w:r>
      <w:proofErr w:type="spellEnd"/>
      <w:r>
        <w:rPr>
          <w:rStyle w:val="Dfinition"/>
        </w:rPr>
        <w:t xml:space="preserve"> fit ex </w:t>
      </w:r>
      <w:proofErr w:type="spellStart"/>
      <w:r>
        <w:rPr>
          <w:rStyle w:val="Dfinition"/>
        </w:rPr>
        <w:t>lapidis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orbibus</w:t>
      </w:r>
      <w:proofErr w:type="spellEnd"/>
      <w:r>
        <w:rPr>
          <w:rStyle w:val="Dfinition"/>
        </w:rPr>
        <w:t xml:space="preserve">; qui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 xml:space="preserve"> ex pyrite </w:t>
      </w:r>
      <w:proofErr w:type="spellStart"/>
      <w:r>
        <w:rPr>
          <w:rStyle w:val="Dfinition"/>
        </w:rPr>
        <w:t>excocti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bis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ad summum </w:t>
      </w:r>
      <w:proofErr w:type="spellStart"/>
      <w:r>
        <w:rPr>
          <w:rStyle w:val="Dfinition"/>
        </w:rPr>
        <w:t>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torrere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sin ex </w:t>
      </w:r>
      <w:proofErr w:type="spellStart"/>
      <w:r>
        <w:rPr>
          <w:rStyle w:val="Dfinition"/>
        </w:rPr>
        <w:t>lapide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fossili</w:t>
      </w:r>
      <w:proofErr w:type="spellEnd"/>
      <w:r>
        <w:rPr>
          <w:rStyle w:val="Dfinition"/>
        </w:rPr>
        <w:t xml:space="preserve">, is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multoties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area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fornace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excoctus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diphrygis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assequitur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diphryges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modice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adstringit</w:t>
      </w:r>
      <w:proofErr w:type="spellEnd"/>
      <w:r>
        <w:rPr>
          <w:rStyle w:val="Dfinition"/>
        </w:rPr>
        <w:t xml:space="preserve"> &amp; acre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rebellibus</w:t>
      </w:r>
      <w:proofErr w:type="spellEnd"/>
      <w:r>
        <w:rPr>
          <w:rStyle w:val="Dfinition"/>
        </w:rPr>
        <w:t xml:space="preserve"> multum </w:t>
      </w:r>
      <w:proofErr w:type="spellStart"/>
      <w:r>
        <w:rPr>
          <w:rStyle w:val="Dfinition"/>
        </w:rPr>
        <w:t>prodest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Praestantissimum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purpuram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inclinat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deterius</w:t>
      </w:r>
      <w:proofErr w:type="spellEnd"/>
      <w:r>
        <w:rPr>
          <w:rStyle w:val="Dfinition"/>
        </w:rPr>
        <w:t xml:space="preserve"> cinereum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fuscum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secundi</w:t>
      </w:r>
      <w:proofErr w:type="spellEnd"/>
      <w:r>
        <w:rPr>
          <w:rStyle w:val="Dfinition"/>
        </w:rPr>
        <w:t xml:space="preserve"> generis </w:t>
      </w:r>
      <w:proofErr w:type="spellStart"/>
      <w:r>
        <w:rPr>
          <w:rStyle w:val="Dfinition"/>
        </w:rPr>
        <w:t>nigricat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rubricae</w:t>
      </w:r>
      <w:proofErr w:type="spellEnd"/>
      <w:r>
        <w:rPr>
          <w:rStyle w:val="Dfinition"/>
        </w:rPr>
        <w:t>, pro quo</w:t>
      </w:r>
      <w:r>
        <w:rPr>
          <w:rStyle w:val="Dfinition"/>
        </w:rPr>
        <w:br/>
      </w:r>
      <w:proofErr w:type="spellStart"/>
      <w:r>
        <w:rPr>
          <w:rStyle w:val="Dfinition"/>
        </w:rPr>
        <w:t>ochram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vstam</w:t>
      </w:r>
      <w:proofErr w:type="spellEnd"/>
      <w:r>
        <w:rPr>
          <w:rStyle w:val="Dfinition"/>
        </w:rPr>
        <w:t xml:space="preserve"> quondam </w:t>
      </w:r>
      <w:proofErr w:type="spellStart"/>
      <w:r>
        <w:rPr>
          <w:rStyle w:val="Dfinition"/>
        </w:rPr>
        <w:t>vendi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br/>
        <w:t xml:space="preserve"> author est. At </w:t>
      </w:r>
      <w:proofErr w:type="spellStart"/>
      <w:r>
        <w:rPr>
          <w:rStyle w:val="Dfinition"/>
        </w:rPr>
        <w:t>diphryges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madefactum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contrahit</w:t>
      </w:r>
      <w:proofErr w:type="spellEnd"/>
      <w:r>
        <w:rPr>
          <w:rStyle w:val="Dfinition"/>
        </w:rPr>
        <w:t xml:space="preserve">, vel caeruleum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Δίγ</w:t>
      </w:r>
      <w:proofErr w:type="spellEnd"/>
      <w:r>
        <w:rPr>
          <w:rStyle w:val="orth"/>
        </w:rPr>
        <w:t>αλκον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pondus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aereolorum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tertia</w:t>
      </w:r>
      <w:r>
        <w:rPr>
          <w:rStyle w:val="Dfinition"/>
        </w:rPr>
        <w:br/>
        <w:t xml:space="preserve"> pars oboli: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obolus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χοικοῦς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est</w:t>
      </w:r>
      <w:proofErr w:type="spellEnd"/>
      <w:r>
        <w:rPr>
          <w:rStyle w:val="Dfinition"/>
        </w:rPr>
        <w:t xml:space="preserve"> sex </w:t>
      </w:r>
      <w:proofErr w:type="spellStart"/>
      <w:r>
        <w:rPr>
          <w:rStyle w:val="Dfinition"/>
        </w:rPr>
        <w:t>aereola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continet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male apud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Aeginetam</w:t>
      </w:r>
      <w:proofErr w:type="spellEnd"/>
      <w:r>
        <w:rPr>
          <w:rStyle w:val="Dfinition"/>
        </w:rPr>
        <w:t xml:space="preserve"> scriptum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extremo</w:t>
      </w:r>
      <w:proofErr w:type="spellEnd"/>
      <w:r>
        <w:rPr>
          <w:rStyle w:val="Dfinition"/>
        </w:rPr>
        <w:t xml:space="preserve"> cap. 29. l 3.</w:t>
      </w:r>
      <w:r>
        <w:rPr>
          <w:rStyle w:val="Dfinition"/>
        </w:rPr>
        <w:br/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 xml:space="preserve">ατηρίου </w:t>
      </w:r>
      <w:proofErr w:type="spellStart"/>
      <w:r>
        <w:rPr>
          <w:rStyle w:val="grcARELIRE"/>
        </w:rPr>
        <w:t>διχάλκον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 xml:space="preserve">ὅ </w:t>
      </w:r>
      <w:proofErr w:type="spellStart"/>
      <w:r>
        <w:rPr>
          <w:rStyle w:val="grcARELIRE"/>
        </w:rPr>
        <w:t>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ἡμιο</w:t>
      </w:r>
      <w:proofErr w:type="spellEnd"/>
      <w:r>
        <w:rPr>
          <w:rStyle w:val="grcARELIRE"/>
        </w:rPr>
        <w:t>βόλιον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elaterij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dichalcon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semiobolus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ἡμιω</w:t>
      </w:r>
      <w:proofErr w:type="spellEnd"/>
      <w:r>
        <w:rPr>
          <w:rStyle w:val="grcARELIRE"/>
        </w:rPr>
        <w:t>βόλιον</w:t>
      </w:r>
      <w:r>
        <w:rPr>
          <w:rStyle w:val="Dfinition"/>
        </w:rPr>
        <w:br/>
      </w:r>
      <w:proofErr w:type="spellStart"/>
      <w:r>
        <w:rPr>
          <w:rStyle w:val="Dfinition"/>
        </w:rPr>
        <w:t>continet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εῖς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χδρκοῦς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Διγ</w:t>
      </w:r>
      <w:proofErr w:type="spellEnd"/>
      <w:r>
        <w:rPr>
          <w:rStyle w:val="orth"/>
        </w:rPr>
        <w:t>αστῆρες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vtroque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anteriores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diuidant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eandem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τομεῖς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τομεῖς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γελ</w:t>
      </w:r>
      <w:proofErr w:type="spellEnd"/>
      <w:r>
        <w:rPr>
          <w:rStyle w:val="grcARELIRE"/>
        </w:rPr>
        <w:t>ασίνους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κτίν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ὅπ </w:t>
      </w:r>
      <w:proofErr w:type="spellStart"/>
      <w:r>
        <w:rPr>
          <w:rStyle w:val="grcARELIRE"/>
        </w:rPr>
        <w:t>διχάζυσι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ροσ</w:t>
      </w:r>
      <w:proofErr w:type="spellEnd"/>
      <w:r>
        <w:rPr>
          <w:rStyle w:val="grcARELIRE"/>
        </w:rPr>
        <w:t>πεσὲν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</w:r>
      <w:r>
        <w:rPr>
          <w:rStyle w:val="Dfinition"/>
        </w:rPr>
        <w:br/>
      </w:r>
      <w:proofErr w:type="spellStart"/>
      <w:r>
        <w:rPr>
          <w:rStyle w:val="orth"/>
        </w:rPr>
        <w:t>Δίχρωμον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cui </w:t>
      </w:r>
      <w:proofErr w:type="spellStart"/>
      <w:r>
        <w:rPr>
          <w:rStyle w:val="Dfinition"/>
        </w:rPr>
        <w:t>geminus</w:t>
      </w:r>
      <w:proofErr w:type="spellEnd"/>
      <w:r>
        <w:rPr>
          <w:rStyle w:val="Dfinition"/>
        </w:rPr>
        <w:t xml:space="preserve"> color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multorum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praedita</w:t>
      </w:r>
      <w:proofErr w:type="spellEnd"/>
      <w:r>
        <w:rPr>
          <w:rStyle w:val="Dfinition"/>
        </w:rPr>
        <w:t xml:space="preserve"> sunt.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colorum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Dfinition"/>
        </w:rPr>
        <w:t>explicat</w:t>
      </w:r>
      <w:proofErr w:type="spellEnd"/>
      <w:r>
        <w:rPr>
          <w:rStyle w:val="Dfinition"/>
        </w:rPr>
        <w:t xml:space="preserve"> l. 2. ad </w:t>
      </w:r>
      <w:proofErr w:type="spellStart"/>
      <w:r>
        <w:rPr>
          <w:rStyle w:val="Dfinition"/>
        </w:rPr>
        <w:t>Glauconem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de </w:t>
      </w:r>
      <w:proofErr w:type="spellStart"/>
      <w:r>
        <w:rPr>
          <w:rStyle w:val="Dfinition"/>
        </w:rPr>
        <w:t>sinu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disserens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lithargyro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aerugine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κῤῥὰ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 xml:space="preserve">dicta. His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reposita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extrinsecus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supereminentia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concrescit</w:t>
      </w:r>
      <w:proofErr w:type="spellEnd"/>
      <w:r>
        <w:rPr>
          <w:rStyle w:val="Dfinition"/>
        </w:rPr>
        <w:t>, sub</w:t>
      </w:r>
      <w:r>
        <w:rPr>
          <w:rStyle w:val="Dfinition"/>
        </w:rPr>
        <w:br/>
        <w:t xml:space="preserve">qua pars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profundior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plusquam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  <w:t xml:space="preserve">initio </w:t>
      </w:r>
      <w:proofErr w:type="spellStart"/>
      <w:r>
        <w:rPr>
          <w:rStyle w:val="Dfinition"/>
        </w:rPr>
        <w:t>fulua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διγρωμ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ρόσωτ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sunt.</w:t>
      </w:r>
      <w:r>
        <w:rPr>
          <w:rStyle w:val="Dfinition"/>
        </w:rPr>
        <w:br/>
        <w:t xml:space="preserve">His </w:t>
      </w:r>
      <w:proofErr w:type="spellStart"/>
      <w:r>
        <w:rPr>
          <w:rStyle w:val="Dfinition"/>
        </w:rPr>
        <w:t>oppositi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grcARELIRE"/>
        </w:rPr>
        <w:t>ὁμόχρο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br/>
      </w:r>
      <w:proofErr w:type="spellStart"/>
      <w:r>
        <w:rPr>
          <w:rStyle w:val="orth"/>
        </w:rPr>
        <w:t>Δίχρωμον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ἄνιστε</w:t>
      </w:r>
      <w:r>
        <w:rPr>
          <w:rStyle w:val="Dfinition"/>
        </w:rPr>
        <w:t>ρεῶν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author est.</w:t>
      </w:r>
      <w:r>
        <w:rPr>
          <w:rStyle w:val="Dfinition"/>
        </w:rPr>
        <w:br/>
      </w:r>
      <w:proofErr w:type="spellStart"/>
      <w:r>
        <w:rPr>
          <w:rStyle w:val="grcARELIRE"/>
        </w:rPr>
        <w:t>Δι</w:t>
      </w:r>
      <w:r>
        <w:rPr>
          <w:rStyle w:val="Dfinition"/>
        </w:rPr>
        <w:t>l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sitis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duplex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, altera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>, sicut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t xml:space="preserve">. Illa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inclinatione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humidamque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desiderat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dissipatae</w:t>
      </w:r>
      <w:proofErr w:type="spellEnd"/>
      <w:r>
        <w:rPr>
          <w:rStyle w:val="Dfinition"/>
        </w:rPr>
        <w:t xml:space="preserve"> locum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substituat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exposcit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corpora nostra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elementis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constent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expediat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temperamento</w:t>
      </w:r>
      <w:proofErr w:type="spellEnd"/>
      <w:r>
        <w:rPr>
          <w:rStyle w:val="Dfinition"/>
        </w:rPr>
        <w:br/>
        <w:t xml:space="preserve">, quantum fieri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conseruare</w:t>
      </w:r>
      <w:proofErr w:type="spellEnd"/>
      <w:r>
        <w:rPr>
          <w:rStyle w:val="Dfinition"/>
        </w:rPr>
        <w:t>, natura</w:t>
      </w:r>
      <w:r>
        <w:rPr>
          <w:rStyle w:val="Dfinition"/>
        </w:rPr>
        <w:br/>
      </w:r>
      <w:proofErr w:type="spellStart"/>
      <w:r>
        <w:rPr>
          <w:rStyle w:val="Dfinition"/>
        </w:rPr>
        <w:t>cibi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potionisque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appetentiam</w:t>
      </w:r>
      <w:proofErr w:type="spellEnd"/>
      <w:r>
        <w:rPr>
          <w:rStyle w:val="Dfinition"/>
        </w:rPr>
        <w:t xml:space="preserve"> nobis </w:t>
      </w:r>
      <w:proofErr w:type="spellStart"/>
      <w:r>
        <w:rPr>
          <w:rStyle w:val="Dfinition"/>
        </w:rPr>
        <w:t>indidit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dissipatum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restitueretur</w:t>
      </w:r>
      <w:proofErr w:type="spellEnd"/>
      <w:r>
        <w:rPr>
          <w:rStyle w:val="Dfinition"/>
        </w:rPr>
        <w:t xml:space="preserve">: hac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frigidi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effluxit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sarciretur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>Animalis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sitis</w:t>
      </w:r>
      <w:proofErr w:type="spellEnd"/>
      <w:r w:rsidRPr="00BB4D9C">
        <w:rPr>
          <w:rStyle w:val="Dfinition"/>
          <w:lang w:val="fr-FR"/>
        </w:rPr>
        <w:t xml:space="preserve"> est, cum </w:t>
      </w:r>
      <w:proofErr w:type="spellStart"/>
      <w:r w:rsidRPr="00BB4D9C">
        <w:rPr>
          <w:rStyle w:val="Dfinition"/>
          <w:lang w:val="fr-FR"/>
        </w:rPr>
        <w:t>ventriculus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exugi</w:t>
      </w:r>
      <w:proofErr w:type="spellEnd"/>
      <w:r w:rsidRPr="00BB4D9C">
        <w:rPr>
          <w:rStyle w:val="Dfinition"/>
          <w:lang w:val="fr-FR"/>
        </w:rPr>
        <w:t xml:space="preserve"> se </w:t>
      </w:r>
      <w:proofErr w:type="spellStart"/>
      <w:r w:rsidRPr="00BB4D9C">
        <w:rPr>
          <w:rStyle w:val="Dfinition"/>
          <w:lang w:val="fr-FR"/>
        </w:rPr>
        <w:t>sentiens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potum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desiderat</w:t>
      </w:r>
      <w:proofErr w:type="spellEnd"/>
      <w:r w:rsidRPr="00BB4D9C">
        <w:rPr>
          <w:rStyle w:val="Dfinition"/>
          <w:lang w:val="fr-FR"/>
        </w:rPr>
        <w:t xml:space="preserve">. Ad </w:t>
      </w:r>
      <w:proofErr w:type="spellStart"/>
      <w:r w:rsidRPr="00BB4D9C">
        <w:rPr>
          <w:rStyle w:val="Dfinition"/>
          <w:lang w:val="fr-FR"/>
        </w:rPr>
        <w:t>eam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prorsus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symptomata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eodemque</w:t>
      </w:r>
      <w:proofErr w:type="spellEnd"/>
      <w:r w:rsidRPr="00BB4D9C">
        <w:rPr>
          <w:rStyle w:val="Dfinition"/>
          <w:lang w:val="fr-FR"/>
        </w:rPr>
        <w:t xml:space="preserve"> ordine </w:t>
      </w:r>
      <w:proofErr w:type="spellStart"/>
      <w:r w:rsidRPr="00BB4D9C">
        <w:rPr>
          <w:rStyle w:val="Dfinition"/>
          <w:lang w:val="fr-FR"/>
        </w:rPr>
        <w:t>concurrunt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quot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ciborum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appetentia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constituit</w:t>
      </w:r>
      <w:proofErr w:type="spellEnd"/>
      <w:r w:rsidRPr="00BB4D9C">
        <w:rPr>
          <w:rStyle w:val="Dfinition"/>
          <w:lang w:val="fr-FR"/>
        </w:rPr>
        <w:t>, de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quibus</w:t>
      </w:r>
      <w:proofErr w:type="spellEnd"/>
      <w:r w:rsidRPr="00BB4D9C">
        <w:rPr>
          <w:rStyle w:val="Dfinition"/>
          <w:lang w:val="fr-FR"/>
        </w:rPr>
        <w:t xml:space="preserve"> vide </w:t>
      </w:r>
      <w:proofErr w:type="spellStart"/>
      <w:r>
        <w:rPr>
          <w:rStyle w:val="ref"/>
        </w:rPr>
        <w:t>ὄρεξις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Quinetiam quot circa cibos</w:t>
      </w:r>
      <w:r w:rsidRPr="00BB4D9C">
        <w:rPr>
          <w:rStyle w:val="Dfinition"/>
          <w:lang w:val="it-IT"/>
        </w:rPr>
        <w:br/>
        <w:t>symptomata, totidem etiam in siti spectari Galen</w:t>
      </w:r>
      <w:r w:rsidRPr="00BB4D9C">
        <w:rPr>
          <w:rStyle w:val="Dfinition"/>
          <w:lang w:val="it-IT"/>
        </w:rPr>
        <w:br/>
        <w:t>. libro 1. de symp. causis ostendit. Aliquando</w:t>
      </w:r>
      <w:r w:rsidRPr="00BB4D9C">
        <w:rPr>
          <w:rStyle w:val="Dfinition"/>
          <w:lang w:val="it-IT"/>
        </w:rPr>
        <w:br/>
        <w:t>enim quaedam priuatio sitis est, hoc est, nulla prorsus</w:t>
      </w:r>
      <w:r w:rsidRPr="00BB4D9C">
        <w:rPr>
          <w:rStyle w:val="Dfinition"/>
          <w:lang w:val="it-IT"/>
        </w:rPr>
        <w:br/>
        <w:t xml:space="preserve"> sitis, cum corpus vel propter excessum humoris</w:t>
      </w:r>
      <w:r w:rsidRPr="00BB4D9C">
        <w:rPr>
          <w:rStyle w:val="Dfinition"/>
          <w:lang w:val="it-IT"/>
        </w:rPr>
        <w:br/>
        <w:t xml:space="preserve"> &amp; frigoris potum penitus non expetit, vel</w:t>
      </w:r>
      <w:r w:rsidRPr="00BB4D9C">
        <w:rPr>
          <w:rStyle w:val="Dfinition"/>
          <w:lang w:val="it-IT"/>
        </w:rPr>
        <w:br/>
        <w:t>ventriculus affectionem suam sitimque non sentit</w:t>
      </w:r>
      <w:r w:rsidRPr="00BB4D9C">
        <w:rPr>
          <w:rStyle w:val="Dfinition"/>
          <w:lang w:val="it-IT"/>
        </w:rPr>
        <w:br/>
        <w:t>. Aliquando vero minor quam deceat sitis est,</w:t>
      </w:r>
      <w:r w:rsidRPr="00BB4D9C">
        <w:rPr>
          <w:rStyle w:val="Dfinition"/>
          <w:lang w:val="it-IT"/>
        </w:rPr>
        <w:br/>
        <w:t>cum eadem ipsa remissiora sunt. Interdum autem</w:t>
      </w:r>
      <w:r w:rsidRPr="00BB4D9C">
        <w:rPr>
          <w:rStyle w:val="Dfinition"/>
          <w:lang w:val="it-IT"/>
        </w:rPr>
        <w:br/>
        <w:t xml:space="preserve"> etiam vitiosa est, habetque se ad portionem</w:t>
      </w:r>
      <w:r w:rsidRPr="00BB4D9C">
        <w:rPr>
          <w:rStyle w:val="Dfinition"/>
          <w:lang w:val="it-IT"/>
        </w:rPr>
        <w:br/>
        <w:t>cum ea quae alimentum vitiosum appetit, alias</w:t>
      </w:r>
      <w:r w:rsidRPr="00BB4D9C">
        <w:rPr>
          <w:rStyle w:val="Dfinition"/>
          <w:lang w:val="it-IT"/>
        </w:rPr>
        <w:br/>
        <w:t>quidem immodice potum affectans, si in ipsis</w:t>
      </w:r>
      <w:r w:rsidRPr="00BB4D9C">
        <w:rPr>
          <w:rStyle w:val="Dfinition"/>
          <w:lang w:val="it-IT"/>
        </w:rPr>
        <w:br/>
        <w:t>ventriculi tunicis malus aliquis succus salsus aut</w:t>
      </w:r>
      <w:r w:rsidRPr="00BB4D9C">
        <w:rPr>
          <w:rStyle w:val="Dfinition"/>
          <w:lang w:val="it-IT"/>
        </w:rPr>
        <w:br/>
        <w:t>biliosus continetur, aut naturale humidum in</w:t>
      </w:r>
      <w:r w:rsidRPr="00BB4D9C">
        <w:rPr>
          <w:rStyle w:val="Dfinition"/>
          <w:lang w:val="it-IT"/>
        </w:rPr>
        <w:br/>
        <w:t>eo veluti feruet, vt per febres ardentes accidit,</w:t>
      </w:r>
      <w:r w:rsidRPr="00BB4D9C">
        <w:rPr>
          <w:rStyle w:val="Dfinition"/>
          <w:lang w:val="it-IT"/>
        </w:rPr>
        <w:br/>
        <w:t>alias vero prauum &amp; à natura abhorrentem, pro</w:t>
      </w:r>
      <w:r w:rsidRPr="00BB4D9C">
        <w:rPr>
          <w:rStyle w:val="Dfinition"/>
          <w:lang w:val="it-IT"/>
        </w:rPr>
        <w:br/>
        <w:t>ratione vitiosi succi in ventriculo &amp; corpore redundantis</w:t>
      </w:r>
      <w:r w:rsidRPr="00BB4D9C">
        <w:rPr>
          <w:rStyle w:val="Dfinition"/>
          <w:lang w:val="it-IT"/>
        </w:rPr>
        <w:br/>
        <w:t>. His accedunt &amp; aliae causae inexplebilis</w:t>
      </w:r>
      <w:r w:rsidRPr="00BB4D9C">
        <w:rPr>
          <w:rStyle w:val="Dfinition"/>
          <w:lang w:val="it-IT"/>
        </w:rPr>
        <w:br/>
        <w:t xml:space="preserve"> sitis, vt à vipera, aqua marina, medicamentis</w:t>
      </w:r>
      <w:r w:rsidRPr="00BB4D9C">
        <w:rPr>
          <w:rStyle w:val="Dfinition"/>
          <w:lang w:val="it-IT"/>
        </w:rPr>
        <w:br/>
        <w:t>, &amp; alijs eiusmodi, quae Galenus recenset.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Δίψ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ἐπ</w:t>
      </w:r>
      <w:proofErr w:type="spellStart"/>
      <w:r>
        <w:rPr>
          <w:rStyle w:val="orth"/>
        </w:rPr>
        <w:t>τάλ</w:t>
      </w:r>
      <w:proofErr w:type="spellEnd"/>
      <w:r>
        <w:rPr>
          <w:rStyle w:val="orth"/>
        </w:rPr>
        <w:t>αος</w:t>
      </w:r>
      <w:r w:rsidRPr="00BB4D9C">
        <w:rPr>
          <w:rStyle w:val="Dfinition"/>
          <w:lang w:val="it-IT"/>
        </w:rPr>
        <w:t>. sitis superficiaria. Dicitur apud Hippocrat</w:t>
      </w:r>
      <w:r w:rsidRPr="00BB4D9C">
        <w:rPr>
          <w:rStyle w:val="Dfinition"/>
          <w:lang w:val="it-IT"/>
        </w:rPr>
        <w:br/>
        <w:t xml:space="preserve">. lib. 6.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B4D9C">
        <w:rPr>
          <w:rStyle w:val="Dfinition"/>
          <w:lang w:val="it-IT"/>
        </w:rPr>
        <w:t>, valde exigua, quae necà</w:t>
      </w:r>
      <w:r w:rsidRPr="00BB4D9C">
        <w:rPr>
          <w:rStyle w:val="Dfinition"/>
          <w:lang w:val="it-IT"/>
        </w:rPr>
        <w:br/>
        <w:t>toto corpore, nec ex magno ventriculi affectu excitata</w:t>
      </w:r>
      <w:r w:rsidRPr="00BB4D9C">
        <w:rPr>
          <w:rStyle w:val="Dfinition"/>
          <w:lang w:val="it-IT"/>
        </w:rPr>
        <w:br/>
        <w:t xml:space="preserve"> est, sed arescentibus aut incalescentibus</w:t>
      </w:r>
      <w:r w:rsidRPr="00BB4D9C">
        <w:rPr>
          <w:rStyle w:val="Dfinition"/>
          <w:lang w:val="it-IT"/>
        </w:rPr>
        <w:br/>
        <w:t>locis illis per quos ab ore in ventriculum humor</w:t>
      </w:r>
      <w:r w:rsidRPr="00BB4D9C">
        <w:rPr>
          <w:rStyle w:val="Dfinition"/>
          <w:lang w:val="it-IT"/>
        </w:rPr>
        <w:br/>
        <w:t>delabitur.</w:t>
      </w:r>
      <w:r w:rsidRPr="00BB4D9C">
        <w:rPr>
          <w:rStyle w:val="Dfinition"/>
          <w:lang w:val="it-IT"/>
        </w:rPr>
        <w:br/>
        <w:t>Haec autem duplex est, vna vigilantibus accidit</w:t>
      </w:r>
      <w:r w:rsidRPr="00BB4D9C">
        <w:rPr>
          <w:rStyle w:val="Dfinition"/>
          <w:lang w:val="it-IT"/>
        </w:rPr>
        <w:br/>
        <w:t>, &amp; somno tollitur, humectatis scilicet partibus</w:t>
      </w:r>
      <w:r w:rsidRPr="00BB4D9C">
        <w:rPr>
          <w:rStyle w:val="Dfinition"/>
          <w:lang w:val="it-IT"/>
        </w:rPr>
        <w:br/>
        <w:t xml:space="preserve"> per sanguinis impulsum ad interiora quiin,</w:t>
      </w:r>
      <w:r w:rsidRPr="00BB4D9C">
        <w:rPr>
          <w:rStyle w:val="Dfinition"/>
          <w:lang w:val="it-IT"/>
        </w:rPr>
        <w:br/>
        <w:t>somno fit: altera à somno excitatis adest, calefactis</w:t>
      </w:r>
      <w:r w:rsidRPr="00BB4D9C">
        <w:rPr>
          <w:rStyle w:val="Dfinition"/>
          <w:lang w:val="it-IT"/>
        </w:rPr>
        <w:br/>
        <w:t xml:space="preserve"> nimirum dictis partibus ex vapore eleuato,</w:t>
      </w:r>
      <w:r w:rsidRPr="00BB4D9C">
        <w:rPr>
          <w:rStyle w:val="Dfinition"/>
          <w:lang w:val="it-IT"/>
        </w:rPr>
        <w:br/>
        <w:t>dum cibi coquuntur, maxime si vinum vetus &amp;,</w:t>
      </w:r>
      <w:r w:rsidRPr="00BB4D9C">
        <w:rPr>
          <w:rStyle w:val="Dfinition"/>
          <w:lang w:val="it-IT"/>
        </w:rPr>
        <w:br/>
        <w:t>meracum ingestum sit: Sed haec per vigiliam euanescit</w:t>
      </w:r>
      <w:r w:rsidRPr="00BB4D9C">
        <w:rPr>
          <w:rStyle w:val="Dfinition"/>
          <w:lang w:val="it-IT"/>
        </w:rPr>
        <w:br/>
        <w:t>, ventriculo scilicet mundato &amp; nullos amplius</w:t>
      </w:r>
      <w:r w:rsidRPr="00BB4D9C">
        <w:rPr>
          <w:rStyle w:val="Dfinition"/>
          <w:lang w:val="it-IT"/>
        </w:rPr>
        <w:br/>
        <w:t xml:space="preserve"> vapores suppeditante, sicque calore illarum</w:t>
      </w:r>
      <w:r w:rsidRPr="00BB4D9C">
        <w:rPr>
          <w:rStyle w:val="Dfinition"/>
          <w:lang w:val="it-IT"/>
        </w:rPr>
        <w:br/>
        <w:t xml:space="preserve"> partium euanescente: haec Gal. comm. </w:t>
      </w:r>
      <w:r>
        <w:rPr>
          <w:rStyle w:val="Dfinition"/>
        </w:rPr>
        <w:t>4. in</w:t>
      </w:r>
      <w:r>
        <w:rPr>
          <w:rStyle w:val="Dfinition"/>
        </w:rPr>
        <w:br/>
        <w:t xml:space="preserve">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 t. 23.</w:t>
      </w:r>
      <w:r>
        <w:rPr>
          <w:rStyle w:val="Dfinition"/>
        </w:rPr>
        <w:br/>
      </w:r>
      <w:proofErr w:type="spellStart"/>
      <w:r>
        <w:rPr>
          <w:rStyle w:val="orth"/>
        </w:rPr>
        <w:t>Δίψ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νηδύουσ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intensa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Διψ</w:t>
      </w:r>
      <w:proofErr w:type="spellEnd"/>
      <w:r>
        <w:rPr>
          <w:rStyle w:val="orth"/>
        </w:rPr>
        <w:t>ακὸς</w:t>
      </w:r>
      <w:r>
        <w:rPr>
          <w:rStyle w:val="Dfinition"/>
        </w:rPr>
        <w:t xml:space="preserve">.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morbus </w:t>
      </w:r>
      <w:proofErr w:type="spellStart"/>
      <w:r>
        <w:rPr>
          <w:rStyle w:val="Dfinition"/>
        </w:rPr>
        <w:t>renum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αβήτην</w:t>
      </w:r>
      <w:r>
        <w:rPr>
          <w:rStyle w:val="Dfinition"/>
        </w:rPr>
        <w:t xml:space="preserve"> appellant, propter </w:t>
      </w:r>
      <w:proofErr w:type="spellStart"/>
      <w:r>
        <w:rPr>
          <w:rStyle w:val="Dfinition"/>
        </w:rPr>
        <w:t>vehementem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sitim</w:t>
      </w:r>
      <w:proofErr w:type="spellEnd"/>
      <w:r>
        <w:rPr>
          <w:rStyle w:val="Dfinition"/>
        </w:rPr>
        <w:br/>
        <w:t xml:space="preserve">qua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torquentur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fr-FR"/>
        </w:rPr>
        <w:t xml:space="preserve">Teste </w:t>
      </w:r>
      <w:proofErr w:type="spellStart"/>
      <w:r w:rsidRPr="00BB4D9C">
        <w:rPr>
          <w:rStyle w:val="Dfinition"/>
          <w:lang w:val="fr-FR"/>
        </w:rPr>
        <w:t>Trallian</w:t>
      </w:r>
      <w:proofErr w:type="spellEnd"/>
      <w:r w:rsidRPr="00BB4D9C">
        <w:rPr>
          <w:rStyle w:val="Dfinition"/>
          <w:lang w:val="fr-FR"/>
        </w:rPr>
        <w:t xml:space="preserve">. l. 9, cap. 8. </w:t>
      </w:r>
      <w:proofErr w:type="spellStart"/>
      <w:r w:rsidRPr="00BB4D9C">
        <w:rPr>
          <w:rStyle w:val="Dfinition"/>
          <w:lang w:val="fr-FR"/>
        </w:rPr>
        <w:t>perinde</w:t>
      </w:r>
      <w:proofErr w:type="spellEnd"/>
      <w:r w:rsidRPr="00BB4D9C">
        <w:rPr>
          <w:rStyle w:val="Dfinition"/>
          <w:lang w:val="fr-FR"/>
        </w:rPr>
        <w:t xml:space="preserve"> vt à dipsade.</w:t>
      </w:r>
      <w:r w:rsidRPr="00BB4D9C">
        <w:rPr>
          <w:rStyle w:val="Dfinition"/>
          <w:lang w:val="fr-FR"/>
        </w:rPr>
        <w:br/>
        <w:t xml:space="preserve">serpente </w:t>
      </w:r>
      <w:proofErr w:type="spellStart"/>
      <w:r w:rsidRPr="00BB4D9C">
        <w:rPr>
          <w:rStyle w:val="Dfinition"/>
          <w:lang w:val="fr-FR"/>
        </w:rPr>
        <w:t>icti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tradit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Aretaeus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vide </w:t>
      </w:r>
      <w:proofErr w:type="spellStart"/>
      <w:r>
        <w:rPr>
          <w:rStyle w:val="ref"/>
        </w:rPr>
        <w:t>δι</w:t>
      </w:r>
      <w:proofErr w:type="spellEnd"/>
      <w:r>
        <w:rPr>
          <w:rStyle w:val="ref"/>
        </w:rPr>
        <w:t>αβάτης</w:t>
      </w:r>
      <w:r w:rsidRPr="00BB4D9C">
        <w:rPr>
          <w:rStyle w:val="Dfinition"/>
          <w:lang w:val="fr-FR"/>
        </w:rPr>
        <w:t>. 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Δψ</w:t>
      </w:r>
      <w:proofErr w:type="spellEnd"/>
      <w:r>
        <w:rPr>
          <w:rStyle w:val="orth"/>
        </w:rPr>
        <w:t>ακος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herba</w:t>
      </w:r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aculeata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binum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cubitorum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folijs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lactucae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praelongis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geniculata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hispida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torulos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habens in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ros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pluuius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subsistit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vnde</w:t>
      </w:r>
      <w:proofErr w:type="spellEnd"/>
      <w:r w:rsidRPr="00BB4D9C">
        <w:rPr>
          <w:rStyle w:val="Dfinition"/>
          <w:lang w:val="fr-FR"/>
        </w:rPr>
        <w:t xml:space="preserve"> nomen </w:t>
      </w:r>
      <w:proofErr w:type="spellStart"/>
      <w:r w:rsidRPr="00BB4D9C">
        <w:rPr>
          <w:rStyle w:val="Dfinition"/>
          <w:lang w:val="fr-FR"/>
        </w:rPr>
        <w:t>videtur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traxisse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Latini labrum</w:t>
      </w:r>
      <w:r w:rsidRPr="00BB4D9C">
        <w:rPr>
          <w:rStyle w:val="Dfinition"/>
          <w:lang w:val="it-IT"/>
        </w:rPr>
        <w:br/>
        <w:t xml:space="preserve"> Veneris propterea appellant: herbarijs virga</w:t>
      </w:r>
      <w:r w:rsidRPr="00BB4D9C">
        <w:rPr>
          <w:rStyle w:val="Dfinition"/>
          <w:lang w:val="it-IT"/>
        </w:rPr>
        <w:br/>
        <w:t xml:space="preserve"> pastoris; vulgo pectorius cardo dicitur. </w:t>
      </w:r>
      <w:r>
        <w:rPr>
          <w:rStyle w:val="Dfinition"/>
        </w:rPr>
        <w:t>Eius</w:t>
      </w:r>
      <w:r>
        <w:rPr>
          <w:rStyle w:val="Dfinition"/>
        </w:rPr>
        <w:br/>
      </w:r>
    </w:p>
    <w:p w14:paraId="49C580FB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8F20BB4" w14:textId="77777777" w:rsidR="003152E5" w:rsidRDefault="00000000">
      <w:r>
        <w:rPr>
          <w:rStyle w:val="Dfinition"/>
        </w:rPr>
        <w:br/>
        <w:t xml:space="preserve">radix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exiccat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nonnihil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absterget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ὀνκάρδιον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asini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Ruellius</w:t>
      </w:r>
      <w:proofErr w:type="spellEnd"/>
      <w:r>
        <w:rPr>
          <w:rStyle w:val="Dfinition"/>
        </w:rPr>
        <w:t>, Notandum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designat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&amp; Galen. </w:t>
      </w:r>
      <w:proofErr w:type="spellStart"/>
      <w:r>
        <w:rPr>
          <w:rStyle w:val="Dfinition"/>
        </w:rPr>
        <w:t>proparoxytonas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oxytonos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Διώ</w:t>
      </w:r>
      <w:proofErr w:type="spellEnd"/>
      <w:r>
        <w:rPr>
          <w:rStyle w:val="orth"/>
        </w:rPr>
        <w:t>βολον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pondus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obolorum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γράμμ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scripulum</w:t>
      </w:r>
      <w:proofErr w:type="spellEnd"/>
      <w:r>
        <w:rPr>
          <w:rStyle w:val="Dfinition"/>
        </w:rPr>
        <w:t>, duos</w:t>
      </w:r>
      <w:r>
        <w:rPr>
          <w:rStyle w:val="Dfinition"/>
        </w:rPr>
        <w:br/>
      </w:r>
      <w:proofErr w:type="spellStart"/>
      <w:r>
        <w:rPr>
          <w:rStyle w:val="Dfinition"/>
        </w:rPr>
        <w:t>obolos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diuisis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ἐξολοὶ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δύο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grcARELIRE"/>
        </w:rPr>
        <w:t>διω</w:t>
      </w:r>
      <w:proofErr w:type="spellEnd"/>
      <w:r>
        <w:rPr>
          <w:rStyle w:val="grcARELIRE"/>
        </w:rPr>
        <w:t>βολαῖος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apud Gal.</w:t>
      </w:r>
      <w:r>
        <w:rPr>
          <w:rStyle w:val="Dfinition"/>
        </w:rPr>
        <w:br/>
      </w:r>
      <w:proofErr w:type="spellStart"/>
      <w:r>
        <w:rPr>
          <w:rStyle w:val="grcARELIRE"/>
        </w:rPr>
        <w:t>ὕδ</w:t>
      </w:r>
      <w:proofErr w:type="spellEnd"/>
      <w:r>
        <w:rPr>
          <w:rStyle w:val="grcARELIRE"/>
        </w:rPr>
        <w:t>ατι α</w:t>
      </w:r>
      <w:proofErr w:type="spellStart"/>
      <w:r>
        <w:rPr>
          <w:rStyle w:val="grcARELIRE"/>
        </w:rPr>
        <w:t>ὐά</w:t>
      </w:r>
      <w:proofErr w:type="spellEnd"/>
      <w:r>
        <w:rPr>
          <w:rStyle w:val="grcARELIRE"/>
        </w:rPr>
        <w:t xml:space="preserve">πλαττε </w:t>
      </w:r>
      <w:proofErr w:type="spellStart"/>
      <w:r>
        <w:rPr>
          <w:rStyle w:val="grcARELIRE"/>
        </w:rPr>
        <w:t>τρογίσκοις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διω</w:t>
      </w:r>
      <w:proofErr w:type="spellEnd"/>
      <w:r>
        <w:rPr>
          <w:rStyle w:val="grcARELIRE"/>
        </w:rPr>
        <w:t>βολαίοις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ex</w:t>
      </w:r>
      <w:r>
        <w:rPr>
          <w:rStyle w:val="Dfinition"/>
        </w:rPr>
        <w:br/>
        <w:t xml:space="preserve">aqua </w:t>
      </w:r>
      <w:proofErr w:type="spellStart"/>
      <w:r>
        <w:rPr>
          <w:rStyle w:val="Dfinition"/>
        </w:rPr>
        <w:t>formato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pastillos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obolorum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Δίωνος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κολλύριον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lib. 7. c. 29.</w:t>
      </w:r>
      <w:r>
        <w:rPr>
          <w:rStyle w:val="Dfinition"/>
        </w:rPr>
        <w:br/>
      </w:r>
      <w:proofErr w:type="spellStart"/>
      <w:r>
        <w:rPr>
          <w:rStyle w:val="orth"/>
        </w:rPr>
        <w:t>Διωτὶρ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Chirurgicum</w:t>
      </w:r>
      <w:proofErr w:type="spellEnd"/>
      <w:r w:rsidRPr="00BB4D9C">
        <w:rPr>
          <w:rStyle w:val="Dfinition"/>
          <w:lang w:val="fr-FR"/>
        </w:rPr>
        <w:t xml:space="preserve"> instrumentum est quo in </w:t>
      </w:r>
      <w:proofErr w:type="spellStart"/>
      <w:r w:rsidRPr="00BB4D9C">
        <w:rPr>
          <w:rStyle w:val="Dfinition"/>
          <w:lang w:val="fr-FR"/>
        </w:rPr>
        <w:t>vulnus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immisso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expellitur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extruditur</w:t>
      </w:r>
      <w:proofErr w:type="spellEnd"/>
      <w:r w:rsidRPr="00BB4D9C">
        <w:rPr>
          <w:rStyle w:val="Dfinition"/>
          <w:lang w:val="fr-FR"/>
        </w:rPr>
        <w:t xml:space="preserve"> Paul.</w:t>
      </w:r>
      <w:r w:rsidRPr="00BB4D9C">
        <w:rPr>
          <w:rStyle w:val="Dfinition"/>
          <w:lang w:val="fr-FR"/>
        </w:rPr>
        <w:br/>
        <w:t xml:space="preserve">lib. 6.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 xml:space="preserve"> 88.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Δδμ</w:t>
      </w:r>
      <w:proofErr w:type="spellEnd"/>
      <w:r>
        <w:rPr>
          <w:rStyle w:val="orth"/>
        </w:rPr>
        <w:t>ατικοὶ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dicuntur</w:t>
      </w:r>
      <w:proofErr w:type="spellEnd"/>
      <w:proofErr w:type="gram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ratione</w:t>
      </w:r>
      <w:proofErr w:type="spellEnd"/>
      <w:r w:rsidRPr="00BB4D9C">
        <w:rPr>
          <w:rStyle w:val="Dfinition"/>
          <w:lang w:val="fr-FR"/>
        </w:rPr>
        <w:t xml:space="preserve"> duce </w:t>
      </w:r>
      <w:proofErr w:type="spellStart"/>
      <w:r w:rsidRPr="00BB4D9C">
        <w:rPr>
          <w:rStyle w:val="Dfinition"/>
          <w:lang w:val="fr-FR"/>
        </w:rPr>
        <w:t>inueniunt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remedia</w:t>
      </w:r>
      <w:proofErr w:type="spellEnd"/>
      <w:r w:rsidRPr="00BB4D9C">
        <w:rPr>
          <w:rStyle w:val="Dfinition"/>
          <w:lang w:val="fr-FR"/>
        </w:rPr>
        <w:br/>
        <w:t xml:space="preserve">, ex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morborum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curatio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Ijdem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λογικοὶ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μέθο</w:t>
      </w:r>
      <w:r>
        <w:rPr>
          <w:rStyle w:val="Dfinition"/>
        </w:rPr>
        <w:t>δ</w:t>
      </w:r>
      <w:proofErr w:type="spellEnd"/>
      <w:r>
        <w:rPr>
          <w:rStyle w:val="Dfinition"/>
        </w:rPr>
        <w:t>αὶ</w:t>
      </w:r>
      <w:r w:rsidRPr="00BB4D9C">
        <w:rPr>
          <w:rStyle w:val="Dfinition"/>
          <w:lang w:val="fr-FR"/>
        </w:rPr>
        <w:br/>
        <w:t xml:space="preserve">, quod </w:t>
      </w:r>
      <w:proofErr w:type="spellStart"/>
      <w:r w:rsidRPr="00BB4D9C">
        <w:rPr>
          <w:rStyle w:val="Dfinition"/>
          <w:lang w:val="fr-FR"/>
        </w:rPr>
        <w:t>methodo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remedia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conquirant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br/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gramStart"/>
      <w:r w:rsidRPr="00BB4D9C">
        <w:rPr>
          <w:rStyle w:val="Dfinition"/>
          <w:lang w:val="fr-FR"/>
        </w:rPr>
        <w:t>initio</w:t>
      </w:r>
      <w:proofErr w:type="gramEnd"/>
      <w:r w:rsidRPr="00BB4D9C">
        <w:rPr>
          <w:rStyle w:val="Dfinition"/>
          <w:lang w:val="fr-FR"/>
        </w:rPr>
        <w:t xml:space="preserve"> lib. 3. </w:t>
      </w:r>
      <w:proofErr w:type="spellStart"/>
      <w:proofErr w:type="gramStart"/>
      <w:r w:rsidRPr="00BB4D9C">
        <w:rPr>
          <w:rStyle w:val="Dfinition"/>
          <w:lang w:val="fr-FR"/>
        </w:rPr>
        <w:t>meth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Diuersi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methodicis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dictis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Cum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ambo </w:t>
      </w:r>
      <w:proofErr w:type="spellStart"/>
      <w:r w:rsidRPr="00BB4D9C">
        <w:rPr>
          <w:rStyle w:val="Dfinition"/>
          <w:lang w:val="fr-FR"/>
        </w:rPr>
        <w:t>remedia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rationem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methodum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inuestiganda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censerent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differebant</w:t>
      </w:r>
      <w:proofErr w:type="spellEnd"/>
      <w:r w:rsidRPr="00BB4D9C">
        <w:rPr>
          <w:rStyle w:val="Dfinition"/>
          <w:lang w:val="fr-FR"/>
        </w:rPr>
        <w:br/>
        <w:t xml:space="preserve">, quod </w:t>
      </w:r>
      <w:proofErr w:type="spellStart"/>
      <w:r w:rsidRPr="00BB4D9C">
        <w:rPr>
          <w:rStyle w:val="Dfinition"/>
          <w:lang w:val="fr-FR"/>
        </w:rPr>
        <w:t>Methodici</w:t>
      </w:r>
      <w:proofErr w:type="spellEnd"/>
      <w:r w:rsidRPr="00BB4D9C">
        <w:rPr>
          <w:rStyle w:val="Dfinition"/>
          <w:lang w:val="fr-FR"/>
        </w:rPr>
        <w:t xml:space="preserve"> communia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dogmata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κοινότητ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vocabant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consideranda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dicerent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Dogmatici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plura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morborum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curationibus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spectanda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arbitrarentur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indicationes</w:t>
      </w:r>
      <w:proofErr w:type="spellEnd"/>
      <w:r>
        <w:rPr>
          <w:rStyle w:val="Dfinition"/>
        </w:rPr>
        <w:t xml:space="preserve"> ab ipso tantum </w:t>
      </w:r>
      <w:proofErr w:type="spellStart"/>
      <w:r>
        <w:rPr>
          <w:rStyle w:val="Dfinition"/>
        </w:rPr>
        <w:t>affectu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petendas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censent</w:t>
      </w:r>
      <w:proofErr w:type="spellEnd"/>
      <w:r>
        <w:rPr>
          <w:rStyle w:val="Dfinition"/>
        </w:rPr>
        <w:t xml:space="preserve">,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aegrotantis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, natura, aetate, </w:t>
      </w:r>
      <w:proofErr w:type="spellStart"/>
      <w:r>
        <w:rPr>
          <w:rStyle w:val="Dfinition"/>
        </w:rPr>
        <w:t>sexu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habitu</w:t>
      </w:r>
      <w:proofErr w:type="spellEnd"/>
      <w:r>
        <w:rPr>
          <w:rStyle w:val="Dfinition"/>
        </w:rPr>
        <w:t>, consuetudine</w:t>
      </w:r>
      <w:r>
        <w:rPr>
          <w:rStyle w:val="Dfinition"/>
        </w:rPr>
        <w:br/>
        <w:t xml:space="preserve">, anni tempore, </w:t>
      </w:r>
      <w:proofErr w:type="spellStart"/>
      <w:r>
        <w:rPr>
          <w:rStyle w:val="Dfinition"/>
        </w:rPr>
        <w:t>coeli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regione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omniaque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salubria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insalubria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neutra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diligenter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contemplatur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, </w:t>
      </w:r>
      <w:proofErr w:type="spellStart"/>
      <w:r>
        <w:rPr>
          <w:rStyle w:val="Dfinition"/>
        </w:rPr>
        <w:t>nihilque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negligi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curationem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rerum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experientiam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adhibent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negant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remedijs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sufficere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princeps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Hippocrates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Diocles, </w:t>
      </w:r>
      <w:proofErr w:type="spellStart"/>
      <w:r>
        <w:rPr>
          <w:rStyle w:val="Dfinition"/>
        </w:rPr>
        <w:t>Praxagoras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Chrysippus</w:t>
      </w:r>
      <w:proofErr w:type="spellEnd"/>
      <w:r>
        <w:rPr>
          <w:rStyle w:val="Dfinition"/>
        </w:rPr>
        <w:t>, Herophilus, Erasistratus, Asclepiades</w:t>
      </w:r>
      <w:r>
        <w:rPr>
          <w:rStyle w:val="Dfinition"/>
        </w:rPr>
        <w:br/>
        <w:t xml:space="preserve"> &amp; Galenus, qui </w:t>
      </w:r>
      <w:proofErr w:type="spellStart"/>
      <w:r>
        <w:rPr>
          <w:rStyle w:val="Dfinition"/>
        </w:rPr>
        <w:t>sectam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constituerunt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non à </w:t>
      </w:r>
      <w:proofErr w:type="spellStart"/>
      <w:r>
        <w:rPr>
          <w:rStyle w:val="Dfinition"/>
        </w:rPr>
        <w:t>Methodicis</w:t>
      </w:r>
      <w:proofErr w:type="spellEnd"/>
      <w:r>
        <w:rPr>
          <w:rStyle w:val="Dfinition"/>
        </w:rPr>
        <w:t xml:space="preserve"> modo,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Empiricis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diuersam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Empirici</w:t>
      </w:r>
      <w:proofErr w:type="spellEnd"/>
      <w:r>
        <w:rPr>
          <w:rStyle w:val="Dfinition"/>
        </w:rPr>
        <w:t xml:space="preserve"> res tantum </w:t>
      </w:r>
      <w:proofErr w:type="spellStart"/>
      <w:r>
        <w:rPr>
          <w:rStyle w:val="Dfinition"/>
        </w:rPr>
        <w:t>euidentes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consectabantur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credebant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sensui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paterent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memoriae</w:t>
      </w:r>
      <w:proofErr w:type="spellEnd"/>
      <w:r>
        <w:rPr>
          <w:rStyle w:val="Dfinition"/>
        </w:rPr>
        <w:t xml:space="preserve"> per sensum </w:t>
      </w:r>
      <w:proofErr w:type="spellStart"/>
      <w:r>
        <w:rPr>
          <w:rStyle w:val="Dfinition"/>
        </w:rPr>
        <w:t>mandata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Dogmatici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haec,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fidem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habebant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naturali</w:t>
      </w:r>
      <w:proofErr w:type="spellEnd"/>
      <w:r>
        <w:rPr>
          <w:rStyle w:val="Dfinition"/>
        </w:rPr>
        <w:t xml:space="preserve"> rerum </w:t>
      </w:r>
      <w:proofErr w:type="spellStart"/>
      <w:r>
        <w:rPr>
          <w:rStyle w:val="Dfinition"/>
        </w:rPr>
        <w:t>consequentia</w:t>
      </w:r>
      <w:proofErr w:type="spellEnd"/>
      <w:r>
        <w:rPr>
          <w:rStyle w:val="Dfinition"/>
        </w:rPr>
        <w:t xml:space="preserve"> per</w:t>
      </w:r>
      <w:r>
        <w:rPr>
          <w:rStyle w:val="Dfinition"/>
        </w:rPr>
        <w:br/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Dogmatici</w:t>
      </w:r>
      <w:proofErr w:type="spellEnd"/>
      <w:r>
        <w:rPr>
          <w:rStyle w:val="Dfinition"/>
        </w:rPr>
        <w:t xml:space="preserve"> rationes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rerum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occultarum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</w:t>
      </w:r>
      <w:r>
        <w:rPr>
          <w:rStyle w:val="Dfinition"/>
        </w:rPr>
        <w:t>aλοιτ</w:t>
      </w:r>
      <w:proofErr w:type="spellEnd"/>
      <w:r>
        <w:rPr>
          <w:rStyle w:val="Dfinition"/>
        </w:rPr>
        <w:t>αὺς: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Empirici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euidentium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ιλογισ</w:t>
      </w:r>
      <w:proofErr w:type="spellEnd"/>
      <w:r>
        <w:rPr>
          <w:rStyle w:val="grcARELIRE"/>
        </w:rPr>
        <w:t>αος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Δοθὴ</w:t>
      </w:r>
      <w:proofErr w:type="spellEnd"/>
      <w:r>
        <w:rPr>
          <w:rStyle w:val="Dfinition"/>
        </w:rPr>
        <w:t xml:space="preserve">? furunculus. </w:t>
      </w:r>
      <w:r w:rsidRPr="00BB4D9C">
        <w:rPr>
          <w:rStyle w:val="Dfinition"/>
          <w:lang w:val="fr-FR"/>
        </w:rPr>
        <w:t xml:space="preserve">Id nomen, ait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locum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affectum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repraesentat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causam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ipsum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efficit</w:t>
      </w:r>
      <w:proofErr w:type="spellEnd"/>
      <w:r w:rsidRPr="00BB4D9C">
        <w:rPr>
          <w:rStyle w:val="Dfinition"/>
          <w:lang w:val="fr-FR"/>
        </w:rPr>
        <w:t xml:space="preserve">. Significat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tumorem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οστημά</w:t>
      </w:r>
      <w:r>
        <w:rPr>
          <w:rStyle w:val="Dfinition"/>
        </w:rPr>
        <w:t>τὸδη</w:t>
      </w:r>
      <w:proofErr w:type="spellEnd"/>
      <w:r w:rsidRPr="00BB4D9C">
        <w:rPr>
          <w:rStyle w:val="Dfinition"/>
          <w:lang w:val="fr-FR"/>
        </w:rPr>
        <w:br/>
        <w:t xml:space="preserve">, ex </w:t>
      </w:r>
      <w:proofErr w:type="spellStart"/>
      <w:r w:rsidRPr="00BB4D9C">
        <w:rPr>
          <w:rStyle w:val="Dfinition"/>
          <w:lang w:val="fr-FR"/>
        </w:rPr>
        <w:t>crassis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humoribus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carnosis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plerumque</w:t>
      </w:r>
      <w:proofErr w:type="spellEnd"/>
      <w:r w:rsidRPr="00BB4D9C">
        <w:rPr>
          <w:rStyle w:val="Dfinition"/>
          <w:lang w:val="fr-FR"/>
        </w:rPr>
        <w:br/>
        <w:t xml:space="preserve"> partibus </w:t>
      </w:r>
      <w:proofErr w:type="spellStart"/>
      <w:r w:rsidRPr="00BB4D9C">
        <w:rPr>
          <w:rStyle w:val="Dfinition"/>
          <w:lang w:val="fr-FR"/>
        </w:rPr>
        <w:t>consistentem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mitem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cum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solam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occupat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peruicacem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malignum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radicibus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erumpit</w:t>
      </w:r>
      <w:proofErr w:type="spellEnd"/>
      <w:r w:rsidRPr="00BB4D9C">
        <w:rPr>
          <w:rStyle w:val="Dfinition"/>
          <w:lang w:val="fr-FR"/>
        </w:rPr>
        <w:t>. Galen.</w:t>
      </w:r>
      <w:r w:rsidRPr="00BB4D9C">
        <w:rPr>
          <w:rStyle w:val="Dfinition"/>
          <w:lang w:val="fr-FR"/>
        </w:rPr>
        <w:br/>
        <w:t xml:space="preserve">lib. 5.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geminam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facit</w:t>
      </w:r>
      <w:proofErr w:type="spellEnd"/>
      <w:r w:rsidRPr="00BB4D9C">
        <w:rPr>
          <w:rStyle w:val="Dfinition"/>
          <w:lang w:val="fr-FR"/>
        </w:rPr>
        <w:br/>
        <w:t xml:space="preserve">, alios </w:t>
      </w:r>
      <w:proofErr w:type="spellStart"/>
      <w:r w:rsidRPr="00BB4D9C">
        <w:rPr>
          <w:rStyle w:val="Dfinition"/>
          <w:lang w:val="fr-FR"/>
        </w:rPr>
        <w:t>dicens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duros</w:t>
      </w:r>
      <w:proofErr w:type="spellEnd"/>
      <w:r w:rsidRPr="00BB4D9C">
        <w:rPr>
          <w:rStyle w:val="Dfinition"/>
          <w:lang w:val="fr-FR"/>
        </w:rPr>
        <w:t xml:space="preserve">, varis </w:t>
      </w:r>
      <w:proofErr w:type="spellStart"/>
      <w:r w:rsidRPr="00BB4D9C">
        <w:rPr>
          <w:rStyle w:val="Dfinition"/>
          <w:lang w:val="fr-FR"/>
        </w:rPr>
        <w:t>similes</w:t>
      </w:r>
      <w:proofErr w:type="spellEnd"/>
      <w:r w:rsidRPr="00BB4D9C">
        <w:rPr>
          <w:rStyle w:val="Dfinition"/>
          <w:lang w:val="fr-FR"/>
        </w:rPr>
        <w:t>, &amp; qui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concoctionem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admittant</w:t>
      </w:r>
      <w:proofErr w:type="spellEnd"/>
      <w:r w:rsidRPr="00BB4D9C">
        <w:rPr>
          <w:rStyle w:val="Dfinition"/>
          <w:lang w:val="fr-FR"/>
        </w:rPr>
        <w:t xml:space="preserve">: alios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esse p</w:t>
      </w:r>
      <w:r>
        <w:rPr>
          <w:rStyle w:val="grcARELIRE"/>
        </w:rPr>
        <w:t>λ</w:t>
      </w:r>
      <w:r w:rsidRPr="00BB4D9C">
        <w:rPr>
          <w:rStyle w:val="Dfinition"/>
          <w:lang w:val="fr-FR"/>
        </w:rPr>
        <w:t>il</w:t>
      </w:r>
      <w:proofErr w:type="spellStart"/>
      <w:r>
        <w:rPr>
          <w:rStyle w:val="Dfinition"/>
        </w:rPr>
        <w:t>μονώδεις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magnos</w:t>
      </w:r>
      <w:proofErr w:type="spellEnd"/>
      <w:r w:rsidRPr="00BB4D9C">
        <w:rPr>
          <w:rStyle w:val="Dfinition"/>
          <w:lang w:val="fr-FR"/>
        </w:rPr>
        <w:t xml:space="preserve">, qui </w:t>
      </w:r>
      <w:proofErr w:type="spellStart"/>
      <w:r w:rsidRPr="00BB4D9C">
        <w:rPr>
          <w:rStyle w:val="Dfinition"/>
          <w:lang w:val="fr-FR"/>
        </w:rPr>
        <w:t>febrem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br/>
        <w:t xml:space="preserve">excitent, &amp; in pus </w:t>
      </w:r>
      <w:proofErr w:type="spellStart"/>
      <w:r w:rsidRPr="00BB4D9C">
        <w:rPr>
          <w:rStyle w:val="Dfinition"/>
          <w:lang w:val="fr-FR"/>
        </w:rPr>
        <w:t>vertantur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Hi corpora paulatim</w:t>
      </w:r>
      <w:r w:rsidRPr="00BB4D9C">
        <w:rPr>
          <w:rStyle w:val="Dfinition"/>
          <w:lang w:val="it-IT"/>
        </w:rPr>
        <w:br/>
        <w:t xml:space="preserve"> conficiuntur, &amp; mortiferi sunt. Nascuntur futunculi</w:t>
      </w:r>
      <w:r w:rsidRPr="00BB4D9C">
        <w:rPr>
          <w:rStyle w:val="Dfinition"/>
          <w:lang w:val="it-IT"/>
        </w:rPr>
        <w:br/>
        <w:t xml:space="preserve"> passim &amp; in quacunque parte.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Δσθήνν</w:t>
      </w:r>
      <w:proofErr w:type="spellEnd"/>
      <w:r w:rsidRPr="00BB4D9C">
        <w:rPr>
          <w:rStyle w:val="Dfinition"/>
          <w:lang w:val="it-IT"/>
        </w:rPr>
        <w:t>. emplastri nomen est, quod à Paulo lib. 7.</w:t>
      </w:r>
      <w:r w:rsidRPr="00BB4D9C">
        <w:rPr>
          <w:rStyle w:val="Dfinition"/>
          <w:lang w:val="it-IT"/>
        </w:rPr>
        <w:br/>
        <w:t xml:space="preserve">describitur. dicitur &amp; </w:t>
      </w:r>
      <w:proofErr w:type="spellStart"/>
      <w:r>
        <w:rPr>
          <w:rStyle w:val="grcARELIRE"/>
        </w:rPr>
        <w:t>δυθιήνικὸν</w:t>
      </w:r>
      <w:proofErr w:type="spellEnd"/>
      <w:r w:rsidRPr="00BB4D9C">
        <w:rPr>
          <w:rStyle w:val="Dfinition"/>
          <w:lang w:val="it-IT"/>
        </w:rPr>
        <w:t xml:space="preserve"> medicamentum</w:t>
      </w:r>
      <w:r w:rsidRPr="00BB4D9C">
        <w:rPr>
          <w:rStyle w:val="Dfinition"/>
          <w:lang w:val="it-IT"/>
        </w:rPr>
        <w:br/>
        <w:t xml:space="preserve">valens aduersus </w:t>
      </w:r>
      <w:proofErr w:type="spellStart"/>
      <w:r>
        <w:rPr>
          <w:rStyle w:val="grcARELIRE"/>
        </w:rPr>
        <w:t>δοθῆν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>, cuius meminit Paulus I.</w:t>
      </w:r>
      <w:r w:rsidRPr="00BB4D9C">
        <w:rPr>
          <w:rStyle w:val="Dfinition"/>
          <w:lang w:val="it-IT"/>
        </w:rPr>
        <w:br/>
        <w:t>4. cap. 23.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Δύδιξ</w:t>
      </w:r>
      <w:proofErr w:type="spellEnd"/>
      <w:r w:rsidRPr="00BB4D9C">
        <w:rPr>
          <w:rStyle w:val="Dfinition"/>
          <w:lang w:val="it-IT"/>
        </w:rPr>
        <w:t xml:space="preserve">. cochleare, de quo vide in dictione </w:t>
      </w:r>
      <w:proofErr w:type="spellStart"/>
      <w:r>
        <w:rPr>
          <w:rStyle w:val="grcARELIRE"/>
        </w:rPr>
        <w:t>κοχλιά</w:t>
      </w:r>
      <w:proofErr w:type="spellEnd"/>
      <w:r w:rsidRPr="00BB4D9C">
        <w:rPr>
          <w:rStyle w:val="Dfinition"/>
          <w:lang w:val="it-IT"/>
        </w:rPr>
        <w:t>e</w:t>
      </w:r>
      <w:proofErr w:type="spellStart"/>
      <w:r>
        <w:rPr>
          <w:rStyle w:val="Dfinition"/>
        </w:rPr>
        <w:t>ιον</w:t>
      </w:r>
      <w:proofErr w:type="spellEnd"/>
      <w:r w:rsidRPr="00BB4D9C">
        <w:rPr>
          <w:rStyle w:val="Dfinition"/>
          <w:lang w:val="it-IT"/>
        </w:rPr>
        <w:br/>
        <w:t>. significat &amp; radium siue pistillum quo aliquid</w:t>
      </w:r>
      <w:r w:rsidRPr="00BB4D9C">
        <w:rPr>
          <w:rStyle w:val="Dfinition"/>
          <w:lang w:val="it-IT"/>
        </w:rPr>
        <w:br/>
        <w:t xml:space="preserve"> in mortario tunditur.</w:t>
      </w:r>
      <w:r w:rsidRPr="00BB4D9C">
        <w:rPr>
          <w:rStyle w:val="Dfinition"/>
          <w:lang w:val="it-IT"/>
        </w:rPr>
        <w:br/>
        <w:t xml:space="preserve">Quod alio nomine </w:t>
      </w:r>
      <w:proofErr w:type="spellStart"/>
      <w:r>
        <w:rPr>
          <w:rStyle w:val="grcARELIRE"/>
        </w:rPr>
        <w:t>κερκ</w:t>
      </w:r>
      <w:proofErr w:type="spellEnd"/>
      <w:r>
        <w:rPr>
          <w:rStyle w:val="grcARELIRE"/>
        </w:rPr>
        <w:t>αὶς</w:t>
      </w:r>
      <w:r w:rsidRPr="00BB4D9C">
        <w:rPr>
          <w:rStyle w:val="Dfinition"/>
          <w:lang w:val="it-IT"/>
        </w:rPr>
        <w:t xml:space="preserve">, atque etiam </w:t>
      </w:r>
      <w:proofErr w:type="spellStart"/>
      <w:r>
        <w:rPr>
          <w:rStyle w:val="grcARELIRE"/>
        </w:rPr>
        <w:t>τει</w:t>
      </w:r>
      <w:proofErr w:type="spellEnd"/>
      <w:r>
        <w:rPr>
          <w:rStyle w:val="grcARELIRE"/>
        </w:rPr>
        <w:t>βή</w:t>
      </w:r>
      <w:r>
        <w:rPr>
          <w:rStyle w:val="Dfinition"/>
        </w:rPr>
        <w:t>διον</w:t>
      </w:r>
      <w:r w:rsidRPr="00BB4D9C">
        <w:rPr>
          <w:rStyle w:val="Dfinition"/>
          <w:lang w:val="it-IT"/>
        </w:rPr>
        <w:br/>
        <w:t xml:space="preserve">, &amp; </w:t>
      </w:r>
      <w:proofErr w:type="spellStart"/>
      <w:r>
        <w:rPr>
          <w:rStyle w:val="grcARELIRE"/>
        </w:rPr>
        <w:t>ὕθερος</w:t>
      </w:r>
      <w:proofErr w:type="spellEnd"/>
      <w:r w:rsidRPr="00BB4D9C">
        <w:rPr>
          <w:rStyle w:val="Dfinition"/>
          <w:lang w:val="it-IT"/>
        </w:rPr>
        <w:t xml:space="preserve"> à Graecis medicis appellatur.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Δολιγοὶ</w:t>
      </w:r>
      <w:proofErr w:type="spellEnd"/>
      <w:r w:rsidRPr="00BB4D9C">
        <w:rPr>
          <w:rStyle w:val="Dfinition"/>
          <w:lang w:val="it-IT"/>
        </w:rPr>
        <w:t>. appellantur, vt ait Galenus lib. 1. de alimentorum</w:t>
      </w:r>
      <w:r w:rsidRPr="00BB4D9C">
        <w:rPr>
          <w:rStyle w:val="Dfinition"/>
          <w:lang w:val="it-IT"/>
        </w:rPr>
        <w:br/>
        <w:t xml:space="preserve"> facultat. semina plantae hortensis, quae</w:t>
      </w:r>
      <w:r w:rsidRPr="00BB4D9C"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λ</w:t>
      </w:r>
      <w:r w:rsidRPr="00BB4D9C">
        <w:rPr>
          <w:rStyle w:val="Dfinition"/>
          <w:lang w:val="it-IT"/>
        </w:rPr>
        <w:t xml:space="preserve"> 0</w:t>
      </w:r>
      <w:r>
        <w:rPr>
          <w:rStyle w:val="grcARELIRE"/>
        </w:rPr>
        <w:t>β</w:t>
      </w:r>
      <w:r w:rsidRPr="00BB4D9C">
        <w:rPr>
          <w:rStyle w:val="Dfinition"/>
          <w:lang w:val="it-IT"/>
        </w:rPr>
        <w:t>8</w:t>
      </w:r>
      <w:r>
        <w:rPr>
          <w:rStyle w:val="grcARELIRE"/>
        </w:rPr>
        <w:t>ς</w:t>
      </w:r>
      <w:r w:rsidRPr="00BB4D9C">
        <w:rPr>
          <w:rStyle w:val="Dfinition"/>
          <w:lang w:val="it-IT"/>
        </w:rPr>
        <w:t xml:space="preserve">, alij </w:t>
      </w:r>
      <w:r>
        <w:rPr>
          <w:rStyle w:val="grcARELIRE"/>
        </w:rPr>
        <w:t>ρασπ</w:t>
      </w:r>
      <w:proofErr w:type="spellStart"/>
      <w:r>
        <w:rPr>
          <w:rStyle w:val="grcARELIRE"/>
        </w:rPr>
        <w:t>όλοις</w:t>
      </w:r>
      <w:proofErr w:type="spellEnd"/>
      <w:r w:rsidRPr="00BB4D9C">
        <w:rPr>
          <w:rStyle w:val="Dfinition"/>
          <w:lang w:val="it-IT"/>
        </w:rPr>
        <w:t xml:space="preserve"> appellant. Nec vero semen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ipsum modo, sed &amp; ipsa planta sic dicitur. Verum,</w:t>
      </w:r>
      <w:r w:rsidRPr="00BB4D9C">
        <w:rPr>
          <w:rStyle w:val="Dfinition"/>
          <w:lang w:val="it-IT"/>
        </w:rPr>
        <w:br/>
        <w:t>vt idem eodem loco scribit ex dictis Hippocrat.</w:t>
      </w:r>
      <w:r w:rsidRPr="00BB4D9C">
        <w:rPr>
          <w:rStyle w:val="Dfinition"/>
          <w:lang w:val="it-IT"/>
        </w:rPr>
        <w:br/>
        <w:t>in libro, de ratione victus, dolichi videntur esse</w:t>
      </w:r>
      <w:r w:rsidRPr="00BB4D9C">
        <w:rPr>
          <w:rStyle w:val="Dfinition"/>
          <w:lang w:val="it-IT"/>
        </w:rPr>
        <w:br/>
        <w:t>cicerculae &amp; phaseoli: &amp; Diocles eos similiter</w:t>
      </w:r>
      <w:r w:rsidRPr="00BB4D9C">
        <w:rPr>
          <w:rStyle w:val="Dfinition"/>
          <w:lang w:val="it-IT"/>
        </w:rPr>
        <w:br/>
        <w:t>pro phaseolis videtur accepisse. Idem sentit &amp;</w:t>
      </w:r>
      <w:r w:rsidRPr="00BB4D9C">
        <w:rPr>
          <w:rStyle w:val="Dfinition"/>
          <w:lang w:val="it-IT"/>
        </w:rPr>
        <w:br/>
        <w:t>Aetius libr. 1. addens etiam quod ab aliquibus</w:t>
      </w:r>
      <w:r w:rsidRPr="00BB4D9C">
        <w:rPr>
          <w:rStyle w:val="Dfinition"/>
          <w:lang w:val="it-IT"/>
        </w:rPr>
        <w:br/>
        <w:t xml:space="preserve">smilax hortensis appellentur.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lib. de </w:t>
      </w:r>
      <w:proofErr w:type="spellStart"/>
      <w:r w:rsidRPr="00BB4D9C">
        <w:rPr>
          <w:rStyle w:val="Dfinition"/>
          <w:lang w:val="fr-FR"/>
        </w:rPr>
        <w:t>euchym</w:t>
      </w:r>
      <w:proofErr w:type="spellEnd"/>
      <w:r w:rsidRPr="00BB4D9C">
        <w:rPr>
          <w:rStyle w:val="Dfinition"/>
          <w:lang w:val="fr-FR"/>
        </w:rPr>
        <w:br/>
        <w:t xml:space="preserve">. &amp; </w:t>
      </w:r>
      <w:proofErr w:type="spellStart"/>
      <w:r w:rsidRPr="00BB4D9C">
        <w:rPr>
          <w:rStyle w:val="Dfinition"/>
          <w:lang w:val="fr-FR"/>
        </w:rPr>
        <w:t>cacochym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scribit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dolichos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cicerculis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meliores</w:t>
      </w:r>
      <w:proofErr w:type="spellEnd"/>
      <w:r w:rsidRPr="00BB4D9C">
        <w:rPr>
          <w:rStyle w:val="Dfinition"/>
          <w:lang w:val="fr-FR"/>
        </w:rPr>
        <w:t xml:space="preserve"> esse,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deteriores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faba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piso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lentibus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Suidas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proparoxytonas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δόλιγον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vocari</w:t>
      </w:r>
      <w:proofErr w:type="spellEnd"/>
      <w:r w:rsidRPr="00BB4D9C">
        <w:rPr>
          <w:rStyle w:val="Dfinition"/>
          <w:lang w:val="fr-FR"/>
        </w:rPr>
        <w:t xml:space="preserve"> hoc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legumen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tradit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Δον</w:t>
      </w:r>
      <w:proofErr w:type="spellEnd"/>
      <w:r>
        <w:rPr>
          <w:rStyle w:val="orth"/>
        </w:rPr>
        <w:t>ακῖτης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quibusdam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ἄκ</w:t>
      </w:r>
      <w:proofErr w:type="spellEnd"/>
      <w:r>
        <w:rPr>
          <w:rStyle w:val="grcARELIRE"/>
        </w:rPr>
        <w:t>ανθα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λευκὴ</w:t>
      </w:r>
      <w:proofErr w:type="spellEnd"/>
      <w:r w:rsidRPr="00BB4D9C">
        <w:rPr>
          <w:rStyle w:val="Dfinition"/>
          <w:lang w:val="fr-FR"/>
        </w:rPr>
        <w:t>, hoc</w:t>
      </w:r>
      <w:r w:rsidRPr="00BB4D9C">
        <w:rPr>
          <w:rStyle w:val="Dfinition"/>
          <w:lang w:val="fr-FR"/>
        </w:rPr>
        <w:br/>
        <w:t xml:space="preserve">est spina alba, vt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Dioscorid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forte</w:t>
      </w:r>
      <w:proofErr w:type="gramEnd"/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inani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concauo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caule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arundini</w:t>
      </w:r>
      <w:proofErr w:type="spellEnd"/>
      <w:r w:rsidRPr="00BB4D9C">
        <w:rPr>
          <w:rStyle w:val="Dfinition"/>
          <w:lang w:val="fr-FR"/>
        </w:rPr>
        <w:t xml:space="preserve"> similis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Δόν</w:t>
      </w:r>
      <w:proofErr w:type="spellEnd"/>
      <w:r>
        <w:rPr>
          <w:rStyle w:val="orth"/>
        </w:rPr>
        <w:t>αξ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species</w:t>
      </w:r>
      <w:proofErr w:type="spellEnd"/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τῆ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λάμυ</w:t>
      </w:r>
      <w:proofErr w:type="spellEnd"/>
      <w:r w:rsidRPr="00BB4D9C">
        <w:rPr>
          <w:rStyle w:val="Dfinition"/>
          <w:lang w:val="fr-FR"/>
        </w:rPr>
        <w:t xml:space="preserve">, id est, </w:t>
      </w:r>
      <w:proofErr w:type="spellStart"/>
      <w:r w:rsidRPr="00BB4D9C">
        <w:rPr>
          <w:rStyle w:val="Dfinition"/>
          <w:lang w:val="fr-FR"/>
        </w:rPr>
        <w:t>arundinis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 xml:space="preserve"> crassa &amp; </w:t>
      </w:r>
      <w:proofErr w:type="spellStart"/>
      <w:r w:rsidRPr="00BB4D9C">
        <w:rPr>
          <w:rStyle w:val="Dfinition"/>
          <w:lang w:val="fr-FR"/>
        </w:rPr>
        <w:t>concaua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κύ</w:t>
      </w:r>
      <w:proofErr w:type="spellEnd"/>
      <w:r>
        <w:rPr>
          <w:rStyle w:val="grcARELIRE"/>
        </w:rPr>
        <w:t>πριον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κάλ</w:t>
      </w:r>
      <w:proofErr w:type="spellEnd"/>
      <w:r>
        <w:rPr>
          <w:rStyle w:val="grcARELIRE"/>
        </w:rPr>
        <w:t>αμον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vocari</w:t>
      </w:r>
      <w:proofErr w:type="spellEnd"/>
      <w:r w:rsidRPr="00BB4D9C">
        <w:rPr>
          <w:rStyle w:val="Dfinition"/>
          <w:lang w:val="fr-FR"/>
        </w:rPr>
        <w:t xml:space="preserve"> Dioscorides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ctiuit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nominnt</w:t>
      </w:r>
      <w:proofErr w:type="spellEnd"/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Δοράκι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μῆλ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mala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doracia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praecocis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Armeniaci</w:t>
      </w:r>
      <w:proofErr w:type="spellEnd"/>
      <w:r w:rsidRPr="00BB4D9C">
        <w:rPr>
          <w:rStyle w:val="Dfinition"/>
          <w:lang w:val="fr-FR"/>
        </w:rPr>
        <w:t xml:space="preserve"> mali, </w:t>
      </w:r>
      <w:proofErr w:type="spellStart"/>
      <w:r w:rsidRPr="00BB4D9C">
        <w:rPr>
          <w:rStyle w:val="Dfinition"/>
          <w:lang w:val="fr-FR"/>
        </w:rPr>
        <w:t>praestantiora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Persicis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br/>
        <w:t xml:space="preserve">nec </w:t>
      </w:r>
      <w:proofErr w:type="spellStart"/>
      <w:r w:rsidRPr="00BB4D9C">
        <w:rPr>
          <w:rStyle w:val="Dfinition"/>
          <w:lang w:val="fr-FR"/>
        </w:rPr>
        <w:t>acescant</w:t>
      </w:r>
      <w:proofErr w:type="spellEnd"/>
      <w:r w:rsidRPr="00BB4D9C">
        <w:rPr>
          <w:rStyle w:val="Dfinition"/>
          <w:lang w:val="fr-FR"/>
        </w:rPr>
        <w:t xml:space="preserve"> nec </w:t>
      </w:r>
      <w:proofErr w:type="spellStart"/>
      <w:r w:rsidRPr="00BB4D9C">
        <w:rPr>
          <w:rStyle w:val="Dfinition"/>
          <w:lang w:val="fr-FR"/>
        </w:rPr>
        <w:t>corrumpantur</w:t>
      </w:r>
      <w:proofErr w:type="spellEnd"/>
      <w:r w:rsidRPr="00BB4D9C">
        <w:rPr>
          <w:rStyle w:val="Dfinition"/>
          <w:lang w:val="fr-FR"/>
        </w:rPr>
        <w:t xml:space="preserve">. Paulus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nuncupari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Armenia. 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Geoponicis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inuenies</w:t>
      </w:r>
      <w:proofErr w:type="spellEnd"/>
      <w:r>
        <w:rPr>
          <w:rStyle w:val="Dfinition"/>
        </w:rPr>
        <w:t xml:space="preserve"> scriptum </w:t>
      </w:r>
      <w:proofErr w:type="spellStart"/>
      <w:r>
        <w:rPr>
          <w:rStyle w:val="grcARELIRE"/>
        </w:rPr>
        <w:t>δωρ</w:t>
      </w:r>
      <w:proofErr w:type="spellEnd"/>
      <w:r>
        <w:rPr>
          <w:rStyle w:val="grcARELIRE"/>
        </w:rPr>
        <w:t>ακινά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Δερκ</w:t>
      </w:r>
      <w:proofErr w:type="spellEnd"/>
      <w:r>
        <w:rPr>
          <w:rStyle w:val="orth"/>
        </w:rPr>
        <w:t xml:space="preserve">αδίζων </w:t>
      </w:r>
      <w:proofErr w:type="spellStart"/>
      <w:r>
        <w:rPr>
          <w:rStyle w:val="orth"/>
        </w:rPr>
        <w:t>σρυτμὸς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caprizans</w:t>
      </w:r>
      <w:proofErr w:type="spellEnd"/>
      <w:r>
        <w:rPr>
          <w:rStyle w:val="Dfinition"/>
        </w:rPr>
        <w:t xml:space="preserve"> pulsus. Est motus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vnaque</w:t>
      </w:r>
      <w:proofErr w:type="spellEnd"/>
      <w:r>
        <w:rPr>
          <w:rStyle w:val="Dfinition"/>
        </w:rPr>
        <w:t xml:space="preserve"> arteriae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interciditur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quiete</w:t>
      </w:r>
      <w:proofErr w:type="spellEnd"/>
      <w:r>
        <w:rPr>
          <w:rStyle w:val="Dfinition"/>
        </w:rPr>
        <w:t xml:space="preserve">, &amp; post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velocior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sumpta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similitudo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capra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post</w:t>
      </w:r>
      <w:r>
        <w:rPr>
          <w:rStyle w:val="Dfinition"/>
        </w:rPr>
        <w:br/>
        <w:t xml:space="preserve">primum saltum in </w:t>
      </w:r>
      <w:proofErr w:type="spellStart"/>
      <w:r>
        <w:rPr>
          <w:rStyle w:val="Dfinition"/>
        </w:rPr>
        <w:t>aere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suspensa</w:t>
      </w:r>
      <w:proofErr w:type="spellEnd"/>
      <w:r>
        <w:rPr>
          <w:rStyle w:val="Dfinition"/>
        </w:rPr>
        <w:t xml:space="preserve"> manet, &amp;</w:t>
      </w:r>
      <w:r>
        <w:rPr>
          <w:rStyle w:val="Dfinition"/>
        </w:rPr>
        <w:br/>
      </w:r>
      <w:proofErr w:type="spellStart"/>
      <w:r>
        <w:rPr>
          <w:rStyle w:val="Dfinition"/>
        </w:rPr>
        <w:t>denuo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insperato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velocius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resilit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Vnicus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pulsus.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bis </w:t>
      </w:r>
      <w:proofErr w:type="spellStart"/>
      <w:r>
        <w:rPr>
          <w:rStyle w:val="Dfinition"/>
        </w:rPr>
        <w:t>tactum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feriat</w:t>
      </w:r>
      <w:proofErr w:type="spellEnd"/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diastole sit, ex </w:t>
      </w:r>
      <w:proofErr w:type="spellStart"/>
      <w:r>
        <w:rPr>
          <w:rStyle w:val="Dfinition"/>
        </w:rPr>
        <w:t>mutuo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certamine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duarum</w:t>
      </w:r>
      <w:proofErr w:type="spellEnd"/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facultatum</w:t>
      </w:r>
      <w:proofErr w:type="spellEnd"/>
      <w:r>
        <w:rPr>
          <w:rStyle w:val="Dfinition"/>
        </w:rPr>
        <w:t xml:space="preserve">, tum eius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dilatat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contrahit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br/>
        <w:t xml:space="preserve">autem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concertatio</w:t>
      </w:r>
      <w:proofErr w:type="spellEnd"/>
      <w:r>
        <w:rPr>
          <w:rStyle w:val="Dfinition"/>
        </w:rPr>
        <w:t xml:space="preserve"> vel ex </w:t>
      </w:r>
      <w:proofErr w:type="spellStart"/>
      <w:r>
        <w:rPr>
          <w:rStyle w:val="Dfinition"/>
        </w:rPr>
        <w:t>inaequali</w:t>
      </w:r>
      <w:proofErr w:type="spellEnd"/>
      <w:r>
        <w:rPr>
          <w:rStyle w:val="Dfinition"/>
        </w:rPr>
        <w:t xml:space="preserve"> cordis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arteriarum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frigidis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moueri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plene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vetantibus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calidis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frigidas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compellentibus</w:t>
      </w:r>
      <w:proofErr w:type="spellEnd"/>
      <w:r>
        <w:rPr>
          <w:rStyle w:val="Dfinition"/>
        </w:rPr>
        <w:t>: vel propter</w:t>
      </w:r>
      <w:r>
        <w:rPr>
          <w:rStyle w:val="Dfinition"/>
        </w:rPr>
        <w:br/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fuliginosorum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br/>
        <w:t xml:space="preserve">, cum </w:t>
      </w:r>
      <w:proofErr w:type="spellStart"/>
      <w:r>
        <w:rPr>
          <w:rStyle w:val="Dfinition"/>
        </w:rPr>
        <w:t>praecalida</w:t>
      </w:r>
      <w:proofErr w:type="spellEnd"/>
      <w:r>
        <w:rPr>
          <w:rStyle w:val="Dfinition"/>
        </w:rPr>
        <w:t xml:space="preserve"> cordis </w:t>
      </w:r>
      <w:proofErr w:type="spellStart"/>
      <w:r>
        <w:rPr>
          <w:rStyle w:val="Dfinition"/>
        </w:rPr>
        <w:t>intemperie</w:t>
      </w:r>
      <w:proofErr w:type="spellEnd"/>
      <w:r>
        <w:rPr>
          <w:rStyle w:val="Dfinition"/>
        </w:rPr>
        <w:t>, sicut</w:t>
      </w:r>
      <w:r>
        <w:rPr>
          <w:rStyle w:val="Dfinition"/>
        </w:rPr>
        <w:br/>
        <w:t xml:space="preserve">Galenus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2. de </w:t>
      </w:r>
      <w:proofErr w:type="spellStart"/>
      <w:r>
        <w:rPr>
          <w:rStyle w:val="Dfinition"/>
        </w:rPr>
        <w:t>praesag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pulsibus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explicauit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Δορ</w:t>
      </w:r>
      <w:proofErr w:type="spellEnd"/>
      <w:r>
        <w:rPr>
          <w:rStyle w:val="orth"/>
        </w:rPr>
        <w:t>αίδιον</w:t>
      </w:r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δικτ</w:t>
      </w:r>
      <w:proofErr w:type="spellEnd"/>
      <w:r>
        <w:rPr>
          <w:rStyle w:val="grcARELIRE"/>
        </w:rPr>
        <w:t>αμνός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 xml:space="preserve">. Ratio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vulneratae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dictamnum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ostenderunt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pastis </w:t>
      </w:r>
      <w:proofErr w:type="spellStart"/>
      <w:r>
        <w:rPr>
          <w:rStyle w:val="Dfinition"/>
        </w:rPr>
        <w:t>tela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decidunt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Δόρ</w:t>
      </w:r>
      <w:proofErr w:type="spellEnd"/>
      <w:r>
        <w:rPr>
          <w:rStyle w:val="orth"/>
        </w:rPr>
        <w:t>πος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coena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vesperi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fiebat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δὲρν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ύειν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coenaturi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debebant</w:t>
      </w:r>
      <w:proofErr w:type="spellEnd"/>
      <w:r>
        <w:rPr>
          <w:rStyle w:val="Dfinition"/>
        </w:rPr>
        <w:t xml:space="preserve"> hasta </w:t>
      </w:r>
      <w:proofErr w:type="spellStart"/>
      <w:r>
        <w:rPr>
          <w:rStyle w:val="Dfinition"/>
        </w:rPr>
        <w:t>abstinere</w:t>
      </w:r>
      <w:proofErr w:type="spellEnd"/>
      <w:r>
        <w:rPr>
          <w:rStyle w:val="Dfinition"/>
        </w:rPr>
        <w:t xml:space="preserve">. Nam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ἄριστον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δει</w:t>
      </w:r>
      <w:proofErr w:type="spellEnd"/>
      <w:r>
        <w:rPr>
          <w:rStyle w:val="grcARELIRE"/>
        </w:rPr>
        <w:t>πιον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dicebant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ονεῖν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Δορύκνιον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Crateua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cubitalis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oleae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surrexit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vimen.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δορύκνιον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cum solano</w:t>
      </w:r>
      <w:r>
        <w:rPr>
          <w:rStyle w:val="Dfinition"/>
        </w:rPr>
        <w:br/>
        <w:t xml:space="preserve"> furioso, in </w:t>
      </w:r>
      <w:proofErr w:type="spellStart"/>
      <w:r>
        <w:rPr>
          <w:rStyle w:val="Dfinition"/>
        </w:rPr>
        <w:t>proemio</w:t>
      </w:r>
      <w:proofErr w:type="spellEnd"/>
      <w:r>
        <w:rPr>
          <w:rStyle w:val="Dfinition"/>
        </w:rPr>
        <w:t xml:space="preserve"> lib. 6.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>: similiter</w:t>
      </w:r>
      <w:r>
        <w:rPr>
          <w:rStyle w:val="Dfinition"/>
        </w:rPr>
        <w:br/>
        <w:t xml:space="preserve"> &amp; Plinius, qui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δορύκνιον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dixit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olim eius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lancearum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</w:t>
      </w:r>
      <w:r>
        <w:rPr>
          <w:rStyle w:val="Dfinition"/>
        </w:rPr>
        <w:t>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ρ</w:t>
      </w:r>
      <w:r>
        <w:rPr>
          <w:rStyle w:val="Dfinition"/>
        </w:rPr>
        <w:t>&amp;</w:t>
      </w:r>
      <w:r>
        <w:rPr>
          <w:rStyle w:val="Dfinition"/>
        </w:rPr>
        <w:br/>
      </w:r>
    </w:p>
    <w:p w14:paraId="38B7CF2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E931868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cuspides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tingerentur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inficerenturque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Demophon autem,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inferendum</w:t>
      </w:r>
      <w:proofErr w:type="spellEnd"/>
      <w:r>
        <w:rPr>
          <w:rStyle w:val="Dfinition"/>
        </w:rPr>
        <w:t xml:space="preserve"> mortem</w:t>
      </w:r>
      <w:r>
        <w:rPr>
          <w:rStyle w:val="Dfinition"/>
        </w:rPr>
        <w:br/>
        <w:t xml:space="preserve"> pares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δόρ</w:t>
      </w:r>
      <w:proofErr w:type="spellEnd"/>
      <w:r>
        <w:rPr>
          <w:rStyle w:val="grcARELIRE"/>
        </w:rPr>
        <w:t>ατι</w:t>
      </w:r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venenum</w:t>
      </w:r>
      <w:proofErr w:type="spellEnd"/>
      <w:r>
        <w:rPr>
          <w:rStyle w:val="Dfinition"/>
        </w:rPr>
        <w:br/>
        <w:t xml:space="preserve">, de quo Theophrastus scripsit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drachmę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biberit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placere</w:t>
      </w:r>
      <w:proofErr w:type="spellEnd"/>
      <w:r>
        <w:rPr>
          <w:rStyle w:val="Dfinition"/>
        </w:rPr>
        <w:t xml:space="preserve">, ac se </w:t>
      </w:r>
      <w:proofErr w:type="spellStart"/>
      <w:r>
        <w:rPr>
          <w:rStyle w:val="Dfinition"/>
        </w:rPr>
        <w:t>pulcherrimum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existimare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coepta</w:t>
      </w:r>
      <w:proofErr w:type="spellEnd"/>
      <w:r>
        <w:rPr>
          <w:rStyle w:val="Dfinition"/>
        </w:rPr>
        <w:t>: qui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insanire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spectris</w:t>
      </w:r>
      <w:proofErr w:type="spellEnd"/>
      <w:r>
        <w:rPr>
          <w:rStyle w:val="Dfinition"/>
        </w:rPr>
        <w:br/>
        <w:t xml:space="preserve">animo </w:t>
      </w:r>
      <w:proofErr w:type="spellStart"/>
      <w:r>
        <w:rPr>
          <w:rStyle w:val="Dfinition"/>
        </w:rPr>
        <w:t>obseruantibus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triplicato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perfecte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iugiter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insanire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quid </w:t>
      </w:r>
      <w:proofErr w:type="spellStart"/>
      <w:r>
        <w:rPr>
          <w:rStyle w:val="Dfinition"/>
        </w:rPr>
        <w:t>ponderi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adijciatur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repente</w:t>
      </w:r>
      <w:proofErr w:type="spellEnd"/>
      <w:r>
        <w:rPr>
          <w:rStyle w:val="Dfinition"/>
        </w:rPr>
        <w:t xml:space="preserve"> mori.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 lactis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temperie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naturaque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somniferum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insaniam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excitare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t xml:space="preserve"> pa„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liquet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veneni</w:t>
      </w:r>
      <w:proofErr w:type="spellEnd"/>
      <w:r>
        <w:rPr>
          <w:rStyle w:val="Dfinition"/>
        </w:rPr>
        <w:t xml:space="preserve"> genus vel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dissimiles</w:t>
      </w:r>
      <w:proofErr w:type="spellEnd"/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continere</w:t>
      </w:r>
      <w:proofErr w:type="spellEnd"/>
      <w:r>
        <w:rPr>
          <w:rStyle w:val="Dfinition"/>
        </w:rPr>
        <w:t xml:space="preserve">, vel occulta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proprietate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efficere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doryc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haustum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Dios"</w:t>
      </w:r>
      <w:r>
        <w:rPr>
          <w:rStyle w:val="Dfinition"/>
        </w:rPr>
        <w:br/>
        <w:t xml:space="preserve"> cor. Alexipharm. c. 6. &amp; Nicander in </w:t>
      </w:r>
      <w:proofErr w:type="spellStart"/>
      <w:r>
        <w:rPr>
          <w:rStyle w:val="Dfinition"/>
        </w:rPr>
        <w:t>alexiphar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authoris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annotationes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Δόσις</w:t>
      </w:r>
      <w:proofErr w:type="spellEnd"/>
      <w:r>
        <w:rPr>
          <w:rStyle w:val="Dfinition"/>
        </w:rPr>
        <w:t xml:space="preserve">. vox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medicos </w:t>
      </w:r>
      <w:proofErr w:type="spellStart"/>
      <w:r>
        <w:rPr>
          <w:rStyle w:val="Dfinition"/>
        </w:rPr>
        <w:t>solemnis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certa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mensura, ex qua fit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assumptum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probe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connenienter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plus aequo </w:t>
      </w:r>
      <w:proofErr w:type="spellStart"/>
      <w:r>
        <w:rPr>
          <w:rStyle w:val="Dfinition"/>
        </w:rPr>
        <w:t>minuatur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intena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diminute</w:t>
      </w:r>
      <w:proofErr w:type="spellEnd"/>
      <w:r>
        <w:rPr>
          <w:rStyle w:val="Dfinition"/>
        </w:rPr>
        <w:t xml:space="preserve"> vel cum exupe2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producet</w:t>
      </w:r>
      <w:proofErr w:type="spellEnd"/>
      <w:r>
        <w:rPr>
          <w:rStyle w:val="Dfinition"/>
        </w:rPr>
        <w:t xml:space="preserve">, quorum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certa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alienum</w:t>
      </w:r>
      <w:proofErr w:type="spellEnd"/>
      <w:r>
        <w:rPr>
          <w:rStyle w:val="Dfinition"/>
        </w:rPr>
        <w:t xml:space="preserve">; haec autem </w:t>
      </w:r>
      <w:proofErr w:type="spellStart"/>
      <w:r>
        <w:rPr>
          <w:rStyle w:val="Dfinition"/>
        </w:rPr>
        <w:t>iusta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inueniri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e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varietate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corporum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dissimilitudine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tamque</w:t>
      </w:r>
      <w:proofErr w:type="spellEnd"/>
      <w:r>
        <w:rPr>
          <w:rStyle w:val="Dfinition"/>
        </w:rPr>
        <w:t xml:space="preserve"> varia, </w:t>
      </w:r>
      <w:proofErr w:type="spellStart"/>
      <w:r>
        <w:rPr>
          <w:rStyle w:val="Dfinition"/>
        </w:rPr>
        <w:t>aetatum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tempestatum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regionum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locorum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euacuandorum</w:t>
      </w:r>
      <w:proofErr w:type="spellEnd"/>
      <w:r>
        <w:rPr>
          <w:rStyle w:val="Dfinition"/>
        </w:rPr>
        <w:t xml:space="preserve"> ratione; sed de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nobis notum, hoc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obseruatio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primum longa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auxit</w:t>
      </w:r>
      <w:proofErr w:type="spellEnd"/>
      <w:r>
        <w:rPr>
          <w:rStyle w:val="Dfinition"/>
        </w:rPr>
        <w:t xml:space="preserve"> ratio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confirmauit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hocque</w:t>
      </w:r>
      <w:proofErr w:type="spellEnd"/>
      <w:r>
        <w:rPr>
          <w:rStyle w:val="Dfinition"/>
        </w:rPr>
        <w:t xml:space="preserve"> solum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artem </w:t>
      </w:r>
      <w:proofErr w:type="spellStart"/>
      <w:r>
        <w:rPr>
          <w:rStyle w:val="Dfinition"/>
        </w:rPr>
        <w:t>medicam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στοχ</w:t>
      </w:r>
      <w:proofErr w:type="spellEnd"/>
      <w:r>
        <w:rPr>
          <w:rStyle w:val="grcARELIRE"/>
        </w:rPr>
        <w:t>αστικὴν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coniecturalem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Δοχμν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palmus</w:t>
      </w:r>
      <w:proofErr w:type="spellEnd"/>
      <w:r>
        <w:rPr>
          <w:rStyle w:val="Dfinition"/>
        </w:rPr>
        <w:t xml:space="preserve">. Mensura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Graecos</w:t>
      </w:r>
      <w:proofErr w:type="spellEnd"/>
      <w:r>
        <w:rPr>
          <w:rStyle w:val="Dfinition"/>
        </w:rPr>
        <w:t xml:space="preserve"> qua rerum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dimetiuntur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interualla</w:t>
      </w:r>
      <w:proofErr w:type="spellEnd"/>
      <w:r>
        <w:rPr>
          <w:rStyle w:val="Dfinition"/>
        </w:rPr>
        <w:t xml:space="preserve">. sic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τῆ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δέγεσθ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. Constat ex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digitis</w:t>
      </w:r>
      <w:proofErr w:type="spellEnd"/>
      <w:r>
        <w:rPr>
          <w:rStyle w:val="Dfinition"/>
        </w:rPr>
        <w:t>. de qua sic</w:t>
      </w:r>
      <w:r>
        <w:rPr>
          <w:rStyle w:val="Dfinition"/>
        </w:rPr>
        <w:br/>
        <w:t xml:space="preserve">Iulius Pollux, </w:t>
      </w:r>
      <w:proofErr w:type="spellStart"/>
      <w:r>
        <w:rPr>
          <w:rStyle w:val="grcARELIRE"/>
        </w:rPr>
        <w:t>δοχωὸ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συτκλειθέντες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τέσ</w:t>
      </w:r>
      <w:proofErr w:type="spellEnd"/>
      <w:r>
        <w:rPr>
          <w:rStyle w:val="grcARELIRE"/>
        </w:rPr>
        <w:t xml:space="preserve">αρες </w:t>
      </w:r>
      <w:proofErr w:type="spellStart"/>
      <w:r>
        <w:rPr>
          <w:rStyle w:val="grcARELIRE"/>
        </w:rPr>
        <w:t>δάκ</w:t>
      </w:r>
      <w:r>
        <w:rPr>
          <w:rStyle w:val="Dfinition"/>
        </w:rPr>
        <w:t>τυλοο</w:t>
      </w:r>
      <w:proofErr w:type="spellEnd"/>
      <w:r>
        <w:rPr>
          <w:rStyle w:val="Dfinition"/>
        </w:rPr>
        <w:br/>
        <w:t xml:space="preserve">. Eos autem </w:t>
      </w:r>
      <w:proofErr w:type="spellStart"/>
      <w:r>
        <w:rPr>
          <w:rStyle w:val="Dfinition"/>
        </w:rPr>
        <w:t>transuersos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Eadem mensura &amp;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κτυλοδοχμη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ταλα</w:t>
      </w:r>
      <w:proofErr w:type="spellStart"/>
      <w:r>
        <w:rPr>
          <w:rStyle w:val="grcARELIRE"/>
        </w:rPr>
        <w:t>ιστὴ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grcARELIRE"/>
        </w:rPr>
        <w:t>δῶρον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Δρά</w:t>
      </w:r>
      <w:proofErr w:type="spellEnd"/>
      <w:r>
        <w:rPr>
          <w:rStyle w:val="orth"/>
        </w:rPr>
        <w:t>βη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herba </w:t>
      </w:r>
      <w:proofErr w:type="spellStart"/>
      <w:r>
        <w:rPr>
          <w:rStyle w:val="Dfinition"/>
        </w:rPr>
        <w:t>cubitalis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gracilibus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virgulis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lepidij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tenerioribus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candidioribusque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cacumine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sambuci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vmbellam</w:t>
      </w:r>
      <w:proofErr w:type="spellEnd"/>
      <w:r>
        <w:rPr>
          <w:rStyle w:val="Dfinition"/>
        </w:rPr>
        <w:t xml:space="preserve">, in qua </w:t>
      </w:r>
      <w:proofErr w:type="spellStart"/>
      <w:r>
        <w:rPr>
          <w:rStyle w:val="Dfinition"/>
        </w:rPr>
        <w:t>candidi</w:t>
      </w:r>
      <w:proofErr w:type="spellEnd"/>
      <w:r>
        <w:rPr>
          <w:rStyle w:val="Dfinition"/>
        </w:rPr>
        <w:br/>
        <w:t xml:space="preserve"> flores </w:t>
      </w:r>
      <w:proofErr w:type="spellStart"/>
      <w:r>
        <w:rPr>
          <w:rStyle w:val="Dfinition"/>
        </w:rPr>
        <w:t>emicant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αβίς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orientale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nasturcium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Babylonium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br/>
        <w:t xml:space="preserve">. semen eius </w:t>
      </w:r>
      <w:proofErr w:type="spellStart"/>
      <w:r>
        <w:rPr>
          <w:rStyle w:val="Dfinition"/>
        </w:rPr>
        <w:t>piperis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supplet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suis </w:t>
      </w:r>
      <w:proofErr w:type="spellStart"/>
      <w:r>
        <w:rPr>
          <w:rStyle w:val="grcARELIRE"/>
        </w:rPr>
        <w:t>ἰδος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pugillus</w:t>
      </w:r>
      <w:proofErr w:type="spellEnd"/>
      <w:r>
        <w:rPr>
          <w:rStyle w:val="Dfinition"/>
        </w:rPr>
        <w:t xml:space="preserve"> quantum scilicet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digitis</w:t>
      </w:r>
      <w:proofErr w:type="spellEnd"/>
      <w:r>
        <w:rPr>
          <w:rStyle w:val="Dfinition"/>
        </w:rPr>
        <w:br/>
        <w:t xml:space="preserve">- </w:t>
      </w:r>
      <w:proofErr w:type="spellStart"/>
      <w:r>
        <w:rPr>
          <w:rStyle w:val="Dfinition"/>
        </w:rPr>
        <w:t>comprehenditur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Δράκ</w:t>
      </w:r>
      <w:proofErr w:type="spellEnd"/>
      <w:r>
        <w:rPr>
          <w:rStyle w:val="orth"/>
        </w:rPr>
        <w:t>ανος</w:t>
      </w:r>
      <w:r>
        <w:rPr>
          <w:rStyle w:val="Dfinition"/>
        </w:rPr>
        <w:t xml:space="preserve">. sic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ἐρυθρόδ</w:t>
      </w:r>
      <w:proofErr w:type="spellEnd"/>
      <w:r>
        <w:rPr>
          <w:rStyle w:val="grcARELIRE"/>
        </w:rPr>
        <w:t>ανον</w:t>
      </w:r>
      <w:r>
        <w:rPr>
          <w:rStyle w:val="Dfinition"/>
        </w:rPr>
        <w:br/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author est.</w:t>
      </w:r>
      <w:r>
        <w:rPr>
          <w:rStyle w:val="Dfinition"/>
        </w:rPr>
        <w:br/>
      </w:r>
      <w:proofErr w:type="spellStart"/>
      <w:r>
        <w:rPr>
          <w:rStyle w:val="orth"/>
        </w:rPr>
        <w:t>Δρ</w:t>
      </w:r>
      <w:proofErr w:type="spellEnd"/>
      <w:r>
        <w:rPr>
          <w:rStyle w:val="orth"/>
        </w:rPr>
        <w:t>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simplici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bicubitali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laeui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glabroque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baculi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versicoloribus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variegato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purpureis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intercursantibus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lituris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plane </w:t>
      </w:r>
      <w:proofErr w:type="spellStart"/>
      <w:r>
        <w:rPr>
          <w:rStyle w:val="Dfinition"/>
        </w:rPr>
        <w:t>serpentis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>. Fructus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vertice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vuarum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collectus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herbaceo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maturuit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luteo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deinceps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lingua </w:t>
      </w:r>
      <w:proofErr w:type="spellStart"/>
      <w:r>
        <w:rPr>
          <w:rStyle w:val="Dfinition"/>
        </w:rPr>
        <w:t>concauo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sinu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serpentis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exeritur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quasi </w:t>
      </w:r>
      <w:proofErr w:type="spellStart"/>
      <w:r>
        <w:rPr>
          <w:rStyle w:val="Dfinition"/>
        </w:rPr>
        <w:t>spectabili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draconis</w:t>
      </w:r>
      <w:proofErr w:type="spellEnd"/>
      <w:r>
        <w:rPr>
          <w:rStyle w:val="Dfinition"/>
        </w:rPr>
        <w:t xml:space="preserve"> forma </w:t>
      </w:r>
      <w:proofErr w:type="spellStart"/>
      <w:r>
        <w:rPr>
          <w:rStyle w:val="Dfinition"/>
        </w:rPr>
        <w:t>medijs</w:t>
      </w:r>
      <w:proofErr w:type="spellEnd"/>
      <w:r>
        <w:rPr>
          <w:rStyle w:val="Dfinition"/>
        </w:rPr>
        <w:t xml:space="preserve"> è</w:t>
      </w:r>
      <w:r>
        <w:rPr>
          <w:rStyle w:val="Dfinition"/>
        </w:rPr>
        <w:br/>
      </w:r>
      <w:proofErr w:type="spellStart"/>
      <w:r>
        <w:rPr>
          <w:rStyle w:val="Dfinition"/>
        </w:rPr>
        <w:t>faucibus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officinae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serpentariam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Calefacit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tenuium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acre, &amp; </w:t>
      </w:r>
      <w:proofErr w:type="spellStart"/>
      <w:r>
        <w:rPr>
          <w:rStyle w:val="Dfinition"/>
        </w:rPr>
        <w:t>amarum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leuiterque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viscera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expurgat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crassos</w:t>
      </w:r>
      <w:proofErr w:type="spellEnd"/>
      <w:r>
        <w:rPr>
          <w:rStyle w:val="Dfinition"/>
        </w:rPr>
        <w:t xml:space="preserve"> &amp; lentos </w:t>
      </w:r>
      <w:proofErr w:type="spellStart"/>
      <w:r>
        <w:rPr>
          <w:rStyle w:val="Dfinition"/>
        </w:rPr>
        <w:t>succos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extenuans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Ex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t xml:space="preserve"> Draconis in India </w:t>
      </w:r>
      <w:proofErr w:type="spellStart"/>
      <w:r>
        <w:rPr>
          <w:rStyle w:val="Dfinition"/>
        </w:rPr>
        <w:t>colligi</w:t>
      </w:r>
      <w:proofErr w:type="spellEnd"/>
      <w:r>
        <w:rPr>
          <w:rStyle w:val="Dfinition"/>
        </w:rPr>
        <w:t xml:space="preserve"> Aetius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15. c. 12. in </w:t>
      </w:r>
      <w:proofErr w:type="spellStart"/>
      <w:r>
        <w:rPr>
          <w:rStyle w:val="Dfinition"/>
        </w:rPr>
        <w:t>descriptione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οργύρη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inscribitur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Δρ</w:t>
      </w:r>
      <w:proofErr w:type="spellEnd"/>
      <w:r>
        <w:rPr>
          <w:rStyle w:val="orth"/>
        </w:rPr>
        <w:t>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 xml:space="preserve">. Malum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cutis,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Introductionis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Medici author, </w:t>
      </w:r>
      <w:proofErr w:type="spellStart"/>
      <w:r>
        <w:rPr>
          <w:rStyle w:val="Dfinition"/>
        </w:rPr>
        <w:t>varici</w:t>
      </w:r>
      <w:proofErr w:type="spellEnd"/>
      <w:r>
        <w:rPr>
          <w:rStyle w:val="Dfinition"/>
        </w:rPr>
        <w:t xml:space="preserve"> simile,</w:t>
      </w:r>
      <w:r>
        <w:rPr>
          <w:rStyle w:val="Dfinition"/>
        </w:rPr>
        <w:br/>
      </w:r>
      <w:proofErr w:type="spellStart"/>
      <w:r>
        <w:rPr>
          <w:rStyle w:val="Dfinition"/>
        </w:rPr>
        <w:t>magnumque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paululum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prominens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mouetur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concitans</w:t>
      </w:r>
      <w:proofErr w:type="spellEnd"/>
      <w:r>
        <w:rPr>
          <w:rStyle w:val="Dfinition"/>
        </w:rPr>
        <w:t>. Aetius autem ex Leonida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dracunculum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lumbrico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dicit,</w:t>
      </w:r>
      <w:r>
        <w:rPr>
          <w:rStyle w:val="Dfinition"/>
        </w:rPr>
        <w:br/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magnum,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reperiri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frequentius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cruribus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brachiorum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oriri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consistere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nasci</w:t>
      </w:r>
      <w:proofErr w:type="spellEnd"/>
      <w:r>
        <w:rPr>
          <w:rStyle w:val="Dfinition"/>
        </w:rPr>
        <w:br/>
        <w:t xml:space="preserve">autem in </w:t>
      </w:r>
      <w:proofErr w:type="spellStart"/>
      <w:r>
        <w:rPr>
          <w:rStyle w:val="Dfinition"/>
        </w:rPr>
        <w:t>Aethiopia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India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lumbricis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latis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absimilem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mouerique</w:t>
      </w:r>
      <w:proofErr w:type="spellEnd"/>
      <w:r>
        <w:rPr>
          <w:rStyle w:val="Dfinition"/>
        </w:rPr>
        <w:t xml:space="preserve"> sub</w:t>
      </w:r>
      <w:r>
        <w:rPr>
          <w:rStyle w:val="Dfinition"/>
        </w:rPr>
        <w:br/>
        <w:t xml:space="preserve">cute sine </w:t>
      </w:r>
      <w:proofErr w:type="spellStart"/>
      <w:r>
        <w:rPr>
          <w:rStyle w:val="Dfinition"/>
        </w:rPr>
        <w:t>molestia</w:t>
      </w:r>
      <w:proofErr w:type="spellEnd"/>
      <w:r>
        <w:rPr>
          <w:rStyle w:val="Dfinition"/>
        </w:rPr>
        <w:t xml:space="preserve">, verum temporis </w:t>
      </w:r>
      <w:proofErr w:type="spellStart"/>
      <w:r>
        <w:rPr>
          <w:rStyle w:val="Dfinition"/>
        </w:rPr>
        <w:t>progressu</w:t>
      </w:r>
      <w:proofErr w:type="spellEnd"/>
      <w:r>
        <w:rPr>
          <w:rStyle w:val="Dfinition"/>
        </w:rPr>
        <w:br/>
        <w:t xml:space="preserve">circa </w:t>
      </w:r>
      <w:proofErr w:type="spellStart"/>
      <w:r>
        <w:rPr>
          <w:rStyle w:val="Dfinition"/>
        </w:rPr>
        <w:t>dracunculi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suppurationem</w:t>
      </w:r>
      <w:proofErr w:type="spellEnd"/>
      <w:r>
        <w:rPr>
          <w:rStyle w:val="Dfinition"/>
        </w:rPr>
        <w:br/>
        <w:t xml:space="preserve">fieri, </w:t>
      </w:r>
      <w:proofErr w:type="spellStart"/>
      <w:r>
        <w:rPr>
          <w:rStyle w:val="Dfinition"/>
        </w:rPr>
        <w:t>cuteque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aperta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dracunculum</w:t>
      </w:r>
      <w:proofErr w:type="spellEnd"/>
      <w:r>
        <w:rPr>
          <w:rStyle w:val="Dfinition"/>
        </w:rPr>
        <w:t xml:space="preserve"> caput </w:t>
      </w:r>
      <w:proofErr w:type="spellStart"/>
      <w:r>
        <w:rPr>
          <w:rStyle w:val="Dfinition"/>
        </w:rPr>
        <w:t>exerere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moueri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abrumpi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contigerit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relinquitur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acerbissimos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dolores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ne intro animal</w:t>
      </w:r>
      <w:r>
        <w:rPr>
          <w:rStyle w:val="Dfinition"/>
        </w:rPr>
        <w:br/>
      </w:r>
      <w:proofErr w:type="spellStart"/>
      <w:r>
        <w:rPr>
          <w:rStyle w:val="Dfinition"/>
        </w:rPr>
        <w:t>recurrat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valido</w:t>
      </w:r>
      <w:proofErr w:type="spellEnd"/>
      <w:r>
        <w:rPr>
          <w:rStyle w:val="Dfinition"/>
        </w:rPr>
        <w:t xml:space="preserve"> filo brachium </w:t>
      </w:r>
      <w:proofErr w:type="spellStart"/>
      <w:r>
        <w:rPr>
          <w:rStyle w:val="Dfinition"/>
        </w:rPr>
        <w:t>constringi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quotidie</w:t>
      </w:r>
      <w:proofErr w:type="spellEnd"/>
      <w:r>
        <w:rPr>
          <w:rStyle w:val="Dfinition"/>
        </w:rPr>
        <w:t xml:space="preserve"> agendum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dracunculus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progrediens</w:t>
      </w:r>
      <w:proofErr w:type="spellEnd"/>
      <w:r>
        <w:rPr>
          <w:rStyle w:val="Dfinition"/>
        </w:rPr>
        <w:t xml:space="preserve"> integer </w:t>
      </w:r>
      <w:proofErr w:type="spellStart"/>
      <w:r>
        <w:rPr>
          <w:rStyle w:val="Dfinition"/>
        </w:rPr>
        <w:t>excludatur</w:t>
      </w:r>
      <w:proofErr w:type="spellEnd"/>
      <w:r>
        <w:rPr>
          <w:rStyle w:val="Dfinition"/>
        </w:rPr>
        <w:t>. Verum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Soranus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Paulus </w:t>
      </w:r>
      <w:proofErr w:type="spellStart"/>
      <w:r>
        <w:rPr>
          <w:rStyle w:val="Dfinition"/>
        </w:rPr>
        <w:t>Aegineta</w:t>
      </w:r>
      <w:proofErr w:type="spellEnd"/>
      <w:r>
        <w:rPr>
          <w:rStyle w:val="Dfinition"/>
        </w:rPr>
        <w:t>, non</w:t>
      </w:r>
      <w:r>
        <w:rPr>
          <w:rStyle w:val="Dfinition"/>
        </w:rPr>
        <w:br/>
      </w:r>
      <w:proofErr w:type="spellStart"/>
      <w:r>
        <w:rPr>
          <w:rStyle w:val="Dfinition"/>
        </w:rPr>
        <w:t>existimat</w:t>
      </w:r>
      <w:proofErr w:type="spellEnd"/>
      <w:r>
        <w:rPr>
          <w:rStyle w:val="Dfinition"/>
        </w:rPr>
        <w:t xml:space="preserve"> animal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neruosam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opinionem</w:t>
      </w:r>
      <w:proofErr w:type="spellEnd"/>
      <w:r>
        <w:rPr>
          <w:rStyle w:val="Dfinition"/>
        </w:rPr>
        <w:t xml:space="preserve"> motus solum </w:t>
      </w:r>
      <w:proofErr w:type="spellStart"/>
      <w:r>
        <w:rPr>
          <w:rStyle w:val="Dfinition"/>
        </w:rPr>
        <w:t>praebeat</w:t>
      </w:r>
      <w:proofErr w:type="spellEnd"/>
      <w:r>
        <w:rPr>
          <w:rStyle w:val="Dfinition"/>
        </w:rPr>
        <w:br/>
        <w:t xml:space="preserve">. Sed quid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sit, nemo </w:t>
      </w:r>
      <w:proofErr w:type="spellStart"/>
      <w:r>
        <w:rPr>
          <w:rStyle w:val="Dfinition"/>
        </w:rPr>
        <w:t>medicorum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explicare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Europam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incolunt</w:t>
      </w:r>
      <w:proofErr w:type="spellEnd"/>
      <w:r>
        <w:rPr>
          <w:rStyle w:val="Dfinition"/>
        </w:rPr>
        <w:t xml:space="preserve">: posse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animal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ratio nobis </w:t>
      </w:r>
      <w:proofErr w:type="spellStart"/>
      <w:r>
        <w:rPr>
          <w:rStyle w:val="Dfinition"/>
        </w:rPr>
        <w:t>dictat</w:t>
      </w:r>
      <w:proofErr w:type="spellEnd"/>
      <w:r>
        <w:rPr>
          <w:rStyle w:val="Dfinition"/>
        </w:rPr>
        <w:t>, cum non modo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creari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ex cute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pediculos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maiora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quandoque</w:t>
      </w:r>
      <w:proofErr w:type="spellEnd"/>
      <w:r>
        <w:rPr>
          <w:rStyle w:val="Dfinition"/>
        </w:rPr>
        <w:t xml:space="preserve"> animalia </w:t>
      </w:r>
      <w:proofErr w:type="spellStart"/>
      <w:r>
        <w:rPr>
          <w:rStyle w:val="Dfinition"/>
        </w:rPr>
        <w:t>compertissimum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habeamus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historijs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Gal. 6. de loc. affect. de his,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quos non</w:t>
      </w:r>
      <w:r>
        <w:rPr>
          <w:rStyle w:val="Dfinition"/>
        </w:rPr>
        <w:br/>
      </w:r>
      <w:proofErr w:type="spellStart"/>
      <w:r>
        <w:rPr>
          <w:rStyle w:val="Dfinition"/>
        </w:rPr>
        <w:t>viderit</w:t>
      </w:r>
      <w:proofErr w:type="spellEnd"/>
      <w:r>
        <w:rPr>
          <w:rStyle w:val="Dfinition"/>
        </w:rPr>
        <w:t xml:space="preserve">, &amp; qui his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produntur</w:t>
      </w:r>
      <w:proofErr w:type="spellEnd"/>
      <w:r>
        <w:rPr>
          <w:rStyle w:val="Dfinition"/>
        </w:rPr>
        <w:t xml:space="preserve"> non multum</w:t>
      </w:r>
      <w:r>
        <w:rPr>
          <w:rStyle w:val="Dfinition"/>
        </w:rPr>
        <w:br/>
        <w:t xml:space="preserve"> fidei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Arabiae.</w:t>
      </w:r>
      <w:r>
        <w:rPr>
          <w:rStyle w:val="Dfinition"/>
        </w:rPr>
        <w:br/>
        <w:t xml:space="preserve">loco, in </w:t>
      </w:r>
      <w:proofErr w:type="spellStart"/>
      <w:r>
        <w:rPr>
          <w:rStyle w:val="Dfinition"/>
        </w:rPr>
        <w:t>tibijs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nascuntur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dracunculi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neruosi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natura, sed a</w:t>
      </w:r>
      <w:r>
        <w:rPr>
          <w:rStyle w:val="Dfinition"/>
        </w:rPr>
        <w:br/>
      </w:r>
      <w:proofErr w:type="spellStart"/>
      <w:r>
        <w:rPr>
          <w:rStyle w:val="Dfinition"/>
        </w:rPr>
        <w:t>lumbricis</w:t>
      </w:r>
      <w:proofErr w:type="spellEnd"/>
      <w:r>
        <w:rPr>
          <w:rStyle w:val="Dfinition"/>
        </w:rPr>
        <w:t xml:space="preserve"> &amp;t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t xml:space="preserve"> similes; Qui a</w:t>
      </w:r>
      <w:r>
        <w:rPr>
          <w:rStyle w:val="Dfinition"/>
        </w:rPr>
        <w:br/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dicerent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vidisse</w:t>
      </w:r>
      <w:proofErr w:type="spellEnd"/>
      <w:r>
        <w:rPr>
          <w:rStyle w:val="Dfinition"/>
        </w:rPr>
        <w:t xml:space="preserve"> hos </w:t>
      </w:r>
      <w:proofErr w:type="spellStart"/>
      <w:r>
        <w:rPr>
          <w:rStyle w:val="Dfinition"/>
        </w:rPr>
        <w:t>multos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audiui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  <w:t xml:space="preserve"> cum ipse non </w:t>
      </w:r>
      <w:proofErr w:type="spellStart"/>
      <w:r>
        <w:rPr>
          <w:rStyle w:val="Dfinition"/>
        </w:rPr>
        <w:t>viderim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coniectare</w:t>
      </w:r>
      <w:proofErr w:type="spellEnd"/>
      <w:r>
        <w:rPr>
          <w:rStyle w:val="Dfinition"/>
        </w:rPr>
        <w:t xml:space="preserve"> non possum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generatione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dea</w:t>
      </w:r>
      <w:proofErr w:type="spellEnd"/>
      <w:r>
        <w:rPr>
          <w:rStyle w:val="Dfinition"/>
        </w:rPr>
        <w:br/>
        <w:t xml:space="preserve">substantia </w:t>
      </w:r>
      <w:proofErr w:type="spellStart"/>
      <w:r>
        <w:rPr>
          <w:rStyle w:val="Dfinition"/>
        </w:rPr>
        <w:t>quidquam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exacte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doctissimus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Manardus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frequentem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India &amp; </w:t>
      </w:r>
      <w:proofErr w:type="spellStart"/>
      <w:r>
        <w:rPr>
          <w:rStyle w:val="Dfinition"/>
        </w:rPr>
        <w:t>Aegypto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ciuilem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halyabbate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saniosam</w:t>
      </w:r>
      <w:proofErr w:type="spellEnd"/>
      <w:r>
        <w:rPr>
          <w:rStyle w:val="Dfinition"/>
        </w:rPr>
        <w:t>, à.</w:t>
      </w:r>
      <w:r>
        <w:rPr>
          <w:rStyle w:val="Dfinition"/>
        </w:rPr>
        <w:br/>
        <w:t xml:space="preserve">sanguine </w:t>
      </w:r>
      <w:proofErr w:type="spellStart"/>
      <w:r>
        <w:rPr>
          <w:rStyle w:val="Dfinition"/>
        </w:rPr>
        <w:t>atrae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habente</w:t>
      </w:r>
      <w:proofErr w:type="spellEnd"/>
      <w:r>
        <w:rPr>
          <w:rStyle w:val="Dfinition"/>
        </w:rPr>
        <w:t xml:space="preserve">; vel ab </w:t>
      </w:r>
      <w:proofErr w:type="spellStart"/>
      <w:r>
        <w:rPr>
          <w:rStyle w:val="Dfinition"/>
        </w:rPr>
        <w:t>exusta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sicca pituita: de his </w:t>
      </w:r>
      <w:proofErr w:type="spellStart"/>
      <w:r>
        <w:rPr>
          <w:rStyle w:val="Dfinition"/>
        </w:rPr>
        <w:t>dracunculis</w:t>
      </w:r>
      <w:proofErr w:type="spellEnd"/>
      <w:r>
        <w:rPr>
          <w:rStyle w:val="Dfinition"/>
        </w:rPr>
        <w:t xml:space="preserve"> vide.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Aetium</w:t>
      </w:r>
      <w:proofErr w:type="spellEnd"/>
      <w:r>
        <w:rPr>
          <w:rStyle w:val="Dfinition"/>
        </w:rPr>
        <w:t xml:space="preserve"> lib. 14. c. 85.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>. I. 9. in.</w:t>
      </w:r>
      <w:r>
        <w:rPr>
          <w:rStyle w:val="Dfinition"/>
        </w:rPr>
        <w:br/>
        <w:t>fine.</w:t>
      </w:r>
      <w:r>
        <w:rPr>
          <w:rStyle w:val="Dfinition"/>
        </w:rPr>
        <w:br/>
      </w:r>
      <w:proofErr w:type="spellStart"/>
      <w:r>
        <w:rPr>
          <w:rStyle w:val="orth"/>
        </w:rPr>
        <w:t>Δρ</w:t>
      </w:r>
      <w:proofErr w:type="spellEnd"/>
      <w:r>
        <w:rPr>
          <w:rStyle w:val="orth"/>
        </w:rPr>
        <w:t>ακοντίδας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Ruffus </w:t>
      </w:r>
      <w:proofErr w:type="spellStart"/>
      <w:r>
        <w:rPr>
          <w:rStyle w:val="Dfinition"/>
        </w:rPr>
        <w:t>venasà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corde </w:t>
      </w:r>
      <w:proofErr w:type="spellStart"/>
      <w:r>
        <w:rPr>
          <w:rStyle w:val="Dfinition"/>
        </w:rPr>
        <w:t>illico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nascentes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Δράκων</w:t>
      </w:r>
      <w:proofErr w:type="spellEnd"/>
      <w:r w:rsidRPr="00BB4D9C">
        <w:rPr>
          <w:rStyle w:val="Dfinition"/>
          <w:lang w:val="it-IT"/>
        </w:rPr>
        <w:t>. laquei nomen ab Oribasio descripti ad talum</w:t>
      </w:r>
      <w:r w:rsidRPr="00BB4D9C">
        <w:rPr>
          <w:rStyle w:val="Dfinition"/>
          <w:lang w:val="it-IT"/>
        </w:rPr>
        <w:br/>
        <w:t xml:space="preserve"> suo loco motum. Dicuntur vero eodem authore</w:t>
      </w:r>
      <w:r w:rsidRPr="00BB4D9C">
        <w:rPr>
          <w:rStyle w:val="Dfinition"/>
          <w:lang w:val="it-IT"/>
        </w:rPr>
        <w:br/>
        <w:t xml:space="preserve"> &amp; dracones in machinamentis, qui in vicem</w:t>
      </w:r>
      <w:r w:rsidRPr="00BB4D9C">
        <w:rPr>
          <w:rStyle w:val="Dfinition"/>
          <w:lang w:val="it-IT"/>
        </w:rPr>
        <w:br/>
        <w:t xml:space="preserve"> manubrioli ductarij fabricantur.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Δρ</w:t>
      </w:r>
      <w:proofErr w:type="spellEnd"/>
      <w:r>
        <w:rPr>
          <w:rStyle w:val="orth"/>
        </w:rPr>
        <w:t>απα</w:t>
      </w:r>
      <w:r w:rsidRPr="00BB4D9C">
        <w:rPr>
          <w:rStyle w:val="Dfinition"/>
          <w:lang w:val="it-IT"/>
        </w:rPr>
        <w:t>. diuulsa, dilacerata, apud Hippocratem. Homerus</w:t>
      </w:r>
      <w:r w:rsidRPr="00BB4D9C">
        <w:rPr>
          <w:rStyle w:val="Dfinition"/>
          <w:lang w:val="it-IT"/>
        </w:rPr>
        <w:br/>
        <w:t xml:space="preserve"> ea significatione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ρδά</w:t>
      </w:r>
      <w:proofErr w:type="spellEnd"/>
      <w:r>
        <w:rPr>
          <w:rStyle w:val="grcARELIRE"/>
        </w:rPr>
        <w:t>πειν</w:t>
      </w:r>
      <w:r w:rsidRPr="00BB4D9C">
        <w:rPr>
          <w:rStyle w:val="Dfinition"/>
          <w:lang w:val="it-IT"/>
        </w:rPr>
        <w:t xml:space="preserve"> dicit.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Δρ</w:t>
      </w:r>
      <w:proofErr w:type="spellEnd"/>
      <w:r>
        <w:rPr>
          <w:rStyle w:val="orth"/>
        </w:rPr>
        <w:t>αχμν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drachma</w:t>
      </w:r>
      <w:r w:rsidRPr="00BB4D9C">
        <w:rPr>
          <w:rStyle w:val="Dfinition"/>
          <w:lang w:val="it-IT"/>
        </w:rPr>
        <w:t>. nomen est ponderis, mensurae &amp;</w:t>
      </w:r>
      <w:r w:rsidRPr="00BB4D9C">
        <w:rPr>
          <w:rStyle w:val="Dfinition"/>
          <w:lang w:val="it-IT"/>
        </w:rPr>
        <w:br/>
        <w:t>nummi. Pondus non vnum vbique fuit, Aegyptia</w:t>
      </w:r>
      <w:r w:rsidRPr="00BB4D9C">
        <w:rPr>
          <w:rStyle w:val="Dfinition"/>
          <w:lang w:val="it-IT"/>
        </w:rPr>
        <w:br/>
        <w:t xml:space="preserve"> obolum pendit, scribente Cleopatra,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αχων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ἄλλη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ὁμωνύμως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λεῖτ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ἰγυ</w:t>
      </w:r>
      <w:proofErr w:type="spellEnd"/>
      <w:r>
        <w:rPr>
          <w:rStyle w:val="grcARELIRE"/>
        </w:rPr>
        <w:t>πτιακὴ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ἥτις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ἔκτον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μέρος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στὶ</w:t>
      </w:r>
      <w:proofErr w:type="spellEnd"/>
      <w:r w:rsidRPr="00BB4D9C">
        <w:rPr>
          <w:rStyle w:val="Dfinition"/>
          <w:lang w:val="it-IT"/>
        </w:rPr>
        <w:t xml:space="preserve">ʼ </w:t>
      </w:r>
      <w:proofErr w:type="spellStart"/>
      <w:r>
        <w:rPr>
          <w:rStyle w:val="grcARELIRE"/>
        </w:rPr>
        <w:t>τῆς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ἀτικῆς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αχμῆς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ἄγρυσ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ὀβ</w:t>
      </w:r>
      <w:proofErr w:type="spellStart"/>
      <w:r>
        <w:rPr>
          <w:rStyle w:val="grcARELIRE"/>
        </w:rPr>
        <w:t>ολόν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 w:rsidRPr="00BB4D9C">
        <w:rPr>
          <w:rStyle w:val="Dfinition"/>
          <w:lang w:val="it-IT"/>
        </w:rPr>
        <w:t>. hoc</w:t>
      </w:r>
      <w:r w:rsidRPr="00BB4D9C">
        <w:rPr>
          <w:rStyle w:val="Dfinition"/>
          <w:lang w:val="it-IT"/>
        </w:rPr>
        <w:br/>
        <w:t>est, drachma autem etiam alia consimili significatione</w:t>
      </w:r>
      <w:r w:rsidRPr="00BB4D9C">
        <w:rPr>
          <w:rStyle w:val="Dfinition"/>
          <w:lang w:val="it-IT"/>
        </w:rPr>
        <w:br/>
        <w:t xml:space="preserve"> vocatur Aegyptiaca, quae sexta pars est</w:t>
      </w:r>
      <w:r w:rsidRPr="00BB4D9C">
        <w:rPr>
          <w:rStyle w:val="Dfinition"/>
          <w:lang w:val="it-IT"/>
        </w:rPr>
        <w:br/>
        <w:t>Atticae drachmae, pendens obolum vnum. Attica</w:t>
      </w:r>
      <w:r w:rsidRPr="00BB4D9C">
        <w:rPr>
          <w:rStyle w:val="Dfinition"/>
          <w:lang w:val="it-IT"/>
        </w:rPr>
        <w:br/>
        <w:t xml:space="preserve"> sex obolorum fuit, vt &amp; ex sententia nunc citata</w:t>
      </w:r>
      <w:r w:rsidRPr="00BB4D9C">
        <w:rPr>
          <w:rStyle w:val="Dfinition"/>
          <w:lang w:val="it-IT"/>
        </w:rPr>
        <w:br/>
        <w:t xml:space="preserve"> palam est, &amp; ex Cleopatrae verbis quae sic</w:t>
      </w:r>
      <w:r w:rsidRPr="00BB4D9C">
        <w:rPr>
          <w:rStyle w:val="Dfinition"/>
          <w:lang w:val="it-IT"/>
        </w:rPr>
        <w:br/>
      </w:r>
    </w:p>
    <w:p w14:paraId="6C1C36A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16A9671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: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 xml:space="preserve">αχμὴ </w:t>
      </w:r>
      <w:proofErr w:type="spellStart"/>
      <w:r>
        <w:rPr>
          <w:rStyle w:val="grcARELIRE"/>
        </w:rPr>
        <w:t>ἔχει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γράμμ</w:t>
      </w:r>
      <w:proofErr w:type="spellEnd"/>
      <w:r>
        <w:rPr>
          <w:rStyle w:val="grcARELIRE"/>
        </w:rPr>
        <w:t>ατα γ</w:t>
      </w:r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ἐξολοιὺ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θέρ</w:t>
      </w:r>
      <w:r>
        <w:rPr>
          <w:rStyle w:val="Dfinition"/>
        </w:rPr>
        <w:t>μὰς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κεράτι</w:t>
      </w:r>
      <w:proofErr w:type="spellEnd"/>
      <w:r>
        <w:rPr>
          <w:rStyle w:val="grcARELIRE"/>
        </w:rPr>
        <w:t>α ι</w:t>
      </w:r>
      <w:r>
        <w:rPr>
          <w:rStyle w:val="Dfinition"/>
        </w:rPr>
        <w:t xml:space="preserve">. </w:t>
      </w:r>
      <w:r>
        <w:rPr>
          <w:rStyle w:val="grcARELIRE"/>
        </w:rPr>
        <w:t>χα</w:t>
      </w:r>
      <w:proofErr w:type="spellStart"/>
      <w:r>
        <w:rPr>
          <w:rStyle w:val="grcARELIRE"/>
        </w:rPr>
        <w:t>λκοῦς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μή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drachma</w:t>
      </w:r>
      <w:r>
        <w:rPr>
          <w:rStyle w:val="Dfinition"/>
        </w:rPr>
        <w:br/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obolos</w:t>
      </w:r>
      <w:proofErr w:type="spellEnd"/>
      <w:r>
        <w:rPr>
          <w:rStyle w:val="Dfinition"/>
        </w:rPr>
        <w:t xml:space="preserve"> sex, </w:t>
      </w:r>
      <w:proofErr w:type="spellStart"/>
      <w:r>
        <w:rPr>
          <w:rStyle w:val="Dfinition"/>
        </w:rPr>
        <w:t>lupinos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siliquas </w:t>
      </w:r>
      <w:proofErr w:type="spellStart"/>
      <w:r>
        <w:rPr>
          <w:rStyle w:val="Dfinition"/>
        </w:rPr>
        <w:t>octodecim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aereola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quadraginta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octo</w:t>
      </w:r>
      <w:proofErr w:type="spellEnd"/>
      <w:r>
        <w:rPr>
          <w:rStyle w:val="Dfinition"/>
        </w:rPr>
        <w:t>. Id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testatur</w:t>
      </w:r>
      <w:proofErr w:type="spellEnd"/>
      <w:r>
        <w:rPr>
          <w:rStyle w:val="Dfinition"/>
        </w:rPr>
        <w:t xml:space="preserve"> Plinius </w:t>
      </w:r>
      <w:proofErr w:type="spellStart"/>
      <w:r>
        <w:rPr>
          <w:rStyle w:val="Dfinition"/>
        </w:rPr>
        <w:t>scribens</w:t>
      </w:r>
      <w:proofErr w:type="spellEnd"/>
      <w:r>
        <w:rPr>
          <w:rStyle w:val="Dfinition"/>
        </w:rPr>
        <w:t>, Drachma Attica</w:t>
      </w:r>
      <w:r>
        <w:rPr>
          <w:rStyle w:val="Dfinition"/>
        </w:rPr>
        <w:br/>
        <w:t xml:space="preserve"> (fere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Attica </w:t>
      </w:r>
      <w:proofErr w:type="spellStart"/>
      <w:r>
        <w:rPr>
          <w:rStyle w:val="Dfinition"/>
        </w:rPr>
        <w:t>obseruatione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vtuntur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denarij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argentei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eademque</w:t>
      </w:r>
      <w:proofErr w:type="spellEnd"/>
      <w:r>
        <w:rPr>
          <w:rStyle w:val="Dfinition"/>
        </w:rPr>
        <w:br/>
        <w:t xml:space="preserve">sex </w:t>
      </w:r>
      <w:proofErr w:type="spellStart"/>
      <w:r>
        <w:rPr>
          <w:rStyle w:val="Dfinition"/>
        </w:rPr>
        <w:t>obolos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efficit</w:t>
      </w:r>
      <w:proofErr w:type="spellEnd"/>
      <w:r>
        <w:rPr>
          <w:rStyle w:val="Dfinition"/>
        </w:rPr>
        <w:t xml:space="preserve">. Ergo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drachmam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medicam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cum Attica </w:t>
      </w:r>
      <w:proofErr w:type="spellStart"/>
      <w:r>
        <w:rPr>
          <w:rStyle w:val="Dfinition"/>
        </w:rPr>
        <w:t>ponderis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Mensuralis</w:t>
      </w:r>
      <w:proofErr w:type="spellEnd"/>
      <w:r>
        <w:rPr>
          <w:rStyle w:val="Dfinition"/>
        </w:rPr>
        <w:t xml:space="preserve"> porro drachma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octaua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nonagesima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sexta</w:t>
      </w:r>
      <w:proofErr w:type="spellEnd"/>
      <w:r>
        <w:rPr>
          <w:rStyle w:val="Dfinition"/>
        </w:rPr>
        <w:t xml:space="preserve"> librae, &amp; in</w:t>
      </w:r>
      <w:r>
        <w:rPr>
          <w:rStyle w:val="Dfinition"/>
        </w:rPr>
        <w:br/>
        <w:t xml:space="preserve">Romanorum </w:t>
      </w:r>
      <w:proofErr w:type="spellStart"/>
      <w:r>
        <w:rPr>
          <w:rStyle w:val="Dfinition"/>
        </w:rPr>
        <w:t>cornibus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Galenus, </w:t>
      </w:r>
      <w:proofErr w:type="spellStart"/>
      <w:r>
        <w:rPr>
          <w:rStyle w:val="Dfinition"/>
        </w:rPr>
        <w:t>lineis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intersectis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distinguebatur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</w:t>
      </w:r>
      <w:r>
        <w:rPr>
          <w:rStyle w:val="Dfinition"/>
        </w:rPr>
        <w:t>χμὴ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nummus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pendens </w:t>
      </w:r>
      <w:proofErr w:type="spellStart"/>
      <w:r>
        <w:rPr>
          <w:rStyle w:val="Dfinition"/>
        </w:rPr>
        <w:t>drachmam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. Is fere argenteus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>, sicut apud Romanos</w:t>
      </w:r>
      <w:r>
        <w:rPr>
          <w:rStyle w:val="Dfinition"/>
        </w:rPr>
        <w:br/>
        <w:t xml:space="preserve"> denarius, de quo </w:t>
      </w:r>
      <w:proofErr w:type="spellStart"/>
      <w:r>
        <w:rPr>
          <w:rStyle w:val="Dfinition"/>
        </w:rPr>
        <w:t>Suidas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αχμὴ δ</w:t>
      </w:r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ὀλκὴ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νομίσ</w:t>
      </w:r>
      <w:proofErr w:type="spellEnd"/>
      <w:r>
        <w:rPr>
          <w:rStyle w:val="grcARELIRE"/>
        </w:rPr>
        <w:t xml:space="preserve">αατος </w:t>
      </w:r>
      <w:proofErr w:type="spellStart"/>
      <w:r>
        <w:rPr>
          <w:rStyle w:val="grcARELIRE"/>
        </w:rPr>
        <w:t>ἀγυρίου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Drachma autem</w:t>
      </w:r>
      <w:r>
        <w:rPr>
          <w:rStyle w:val="Dfinition"/>
        </w:rPr>
        <w:br/>
      </w:r>
      <w:proofErr w:type="spellStart"/>
      <w:r>
        <w:rPr>
          <w:rStyle w:val="Dfinition"/>
        </w:rPr>
        <w:t>pondus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argentei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Et </w:t>
      </w:r>
      <w:proofErr w:type="spellStart"/>
      <w:r w:rsidRPr="00BB4D9C">
        <w:rPr>
          <w:rStyle w:val="Dfinition"/>
          <w:lang w:val="fr-FR"/>
        </w:rPr>
        <w:t>Fannius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scripulis</w:t>
      </w:r>
      <w:proofErr w:type="spellEnd"/>
      <w:r w:rsidRPr="00BB4D9C">
        <w:rPr>
          <w:rStyle w:val="Dfinition"/>
          <w:lang w:val="fr-FR"/>
        </w:rPr>
        <w:t xml:space="preserve"> ternis </w:t>
      </w:r>
      <w:proofErr w:type="spellStart"/>
      <w:r w:rsidRPr="00BB4D9C">
        <w:rPr>
          <w:rStyle w:val="Dfinition"/>
          <w:lang w:val="fr-FR"/>
        </w:rPr>
        <w:t>drachmum</w:t>
      </w:r>
      <w:proofErr w:type="spellEnd"/>
      <w:r w:rsidRPr="00BB4D9C">
        <w:rPr>
          <w:rStyle w:val="Dfinition"/>
          <w:lang w:val="fr-FR"/>
        </w:rPr>
        <w:t xml:space="preserve">, quo </w:t>
      </w:r>
      <w:proofErr w:type="spellStart"/>
      <w:r w:rsidRPr="00BB4D9C">
        <w:rPr>
          <w:rStyle w:val="Dfinition"/>
          <w:lang w:val="fr-FR"/>
        </w:rPr>
        <w:t>pondere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doctis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Argenti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signatur</w:t>
      </w:r>
      <w:proofErr w:type="spellEnd"/>
      <w:r w:rsidRPr="00BB4D9C">
        <w:rPr>
          <w:rStyle w:val="Dfinition"/>
          <w:lang w:val="fr-FR"/>
        </w:rPr>
        <w:t xml:space="preserve"> pondus </w:t>
      </w:r>
      <w:proofErr w:type="spellStart"/>
      <w:r w:rsidRPr="00BB4D9C">
        <w:rPr>
          <w:rStyle w:val="Dfinition"/>
          <w:lang w:val="fr-FR"/>
        </w:rPr>
        <w:t>Athenis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Alexarchus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Athenaeum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mutato</w:t>
      </w:r>
      <w:proofErr w:type="spellEnd"/>
      <w:r w:rsidRPr="00BB4D9C">
        <w:rPr>
          <w:rStyle w:val="Dfinition"/>
          <w:lang w:val="fr-FR"/>
        </w:rPr>
        <w:br/>
        <w:t xml:space="preserve"> more </w:t>
      </w:r>
      <w:proofErr w:type="spellStart"/>
      <w:r w:rsidRPr="00BB4D9C">
        <w:rPr>
          <w:rStyle w:val="Dfinition"/>
          <w:lang w:val="fr-FR"/>
        </w:rPr>
        <w:t>loquendi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δε</w:t>
      </w:r>
      <w:proofErr w:type="spellEnd"/>
      <w:r>
        <w:rPr>
          <w:rStyle w:val="grcARELIRE"/>
        </w:rPr>
        <w:t>αχμὴν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ἀργυρίδ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nuncupauit</w:t>
      </w:r>
      <w:proofErr w:type="spellEnd"/>
      <w:r w:rsidRPr="00BB4D9C">
        <w:rPr>
          <w:rStyle w:val="Dfinition"/>
          <w:lang w:val="fr-FR"/>
        </w:rPr>
        <w:br/>
        <w:t xml:space="preserve">. </w:t>
      </w:r>
      <w:r>
        <w:rPr>
          <w:rStyle w:val="Dfinition"/>
        </w:rPr>
        <w:t xml:space="preserve">Verum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argenteam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drachmam</w:t>
      </w:r>
      <w:proofErr w:type="spellEnd"/>
      <w:r>
        <w:rPr>
          <w:rStyle w:val="Dfinition"/>
        </w:rPr>
        <w:br/>
        <w:t xml:space="preserve">Galen. </w:t>
      </w:r>
      <w:proofErr w:type="spellStart"/>
      <w:r>
        <w:rPr>
          <w:rStyle w:val="Dfinition"/>
        </w:rPr>
        <w:t>eandem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denario</w:t>
      </w:r>
      <w:proofErr w:type="spellEnd"/>
      <w:r>
        <w:rPr>
          <w:rStyle w:val="Dfinition"/>
        </w:rPr>
        <w:t xml:space="preserve"> Romano </w:t>
      </w:r>
      <w:proofErr w:type="spellStart"/>
      <w:r>
        <w:rPr>
          <w:rStyle w:val="Dfinition"/>
        </w:rPr>
        <w:t>statuit</w:t>
      </w:r>
      <w:proofErr w:type="spellEnd"/>
      <w:r>
        <w:rPr>
          <w:rStyle w:val="Dfinition"/>
        </w:rPr>
        <w:br/>
        <w:t xml:space="preserve">lib. 8.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verum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septem</w:t>
      </w:r>
      <w:proofErr w:type="spellEnd"/>
      <w:r>
        <w:rPr>
          <w:rStyle w:val="Dfinition"/>
        </w:rPr>
        <w:br/>
        <w:t xml:space="preserve">drachmae </w:t>
      </w:r>
      <w:proofErr w:type="spellStart"/>
      <w:r>
        <w:rPr>
          <w:rStyle w:val="Dfinition"/>
        </w:rPr>
        <w:t>argenteae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constituunt</w:t>
      </w:r>
      <w:proofErr w:type="spellEnd"/>
      <w:r>
        <w:rPr>
          <w:rStyle w:val="Dfinition"/>
        </w:rPr>
        <w:t>, cum</w:t>
      </w:r>
      <w:r>
        <w:rPr>
          <w:rStyle w:val="Dfinition"/>
        </w:rPr>
        <w:br/>
      </w:r>
      <w:proofErr w:type="spellStart"/>
      <w:r>
        <w:rPr>
          <w:rStyle w:val="Dfinition"/>
        </w:rPr>
        <w:t>iuxta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lib. 5. cap. 17. </w:t>
      </w:r>
      <w:r w:rsidRPr="00BB4D9C">
        <w:rPr>
          <w:rStyle w:val="Dfinition"/>
          <w:lang w:val="it-IT"/>
        </w:rPr>
        <w:t>&amp; Scribonium Largum</w:t>
      </w:r>
      <w:r w:rsidRPr="00BB4D9C">
        <w:rPr>
          <w:rStyle w:val="Dfinition"/>
          <w:lang w:val="it-IT"/>
        </w:rPr>
        <w:br/>
        <w:t xml:space="preserve"> in libri sui prooemio, in vncia pondus septen</w:t>
      </w:r>
      <w:r w:rsidRPr="00BB4D9C">
        <w:rPr>
          <w:rStyle w:val="Dfinition"/>
          <w:lang w:val="it-IT"/>
        </w:rPr>
        <w:br/>
        <w:t>denariorum sit. Verum ea paulo leuior est denario</w:t>
      </w:r>
      <w:r w:rsidRPr="00BB4D9C">
        <w:rPr>
          <w:rStyle w:val="Dfinition"/>
          <w:lang w:val="it-IT"/>
        </w:rPr>
        <w:br/>
        <w:t>, vt suo loco diximus. Fuit &amp; aurea drachma,</w:t>
      </w:r>
      <w:r w:rsidRPr="00BB4D9C">
        <w:rPr>
          <w:rStyle w:val="Dfinition"/>
          <w:lang w:val="it-IT"/>
        </w:rPr>
        <w:br/>
        <w:t xml:space="preserve">quam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αχμὴν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χρυσὶς</w:t>
      </w:r>
      <w:proofErr w:type="spellEnd"/>
      <w:r w:rsidRPr="00BB4D9C">
        <w:rPr>
          <w:rStyle w:val="Dfinition"/>
          <w:lang w:val="it-IT"/>
        </w:rPr>
        <w:t xml:space="preserve"> Hesychius &amp; Suidas nominant</w:t>
      </w:r>
      <w:r w:rsidRPr="00BB4D9C">
        <w:rPr>
          <w:rStyle w:val="Dfinition"/>
          <w:lang w:val="it-IT"/>
        </w:rPr>
        <w:br/>
        <w:t xml:space="preserve">. Dicta est </w:t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αχμὴ</w:t>
      </w:r>
      <w:r w:rsidRPr="00BB4D9C">
        <w:rPr>
          <w:rStyle w:val="Dfinition"/>
          <w:lang w:val="it-IT"/>
        </w:rPr>
        <w:t>, vt Iulius Pollux scribit</w:t>
      </w:r>
      <w:r w:rsidRPr="00BB4D9C">
        <w:rPr>
          <w:rStyle w:val="Dfinition"/>
          <w:lang w:val="it-IT"/>
        </w:rPr>
        <w:br/>
        <w:t>, quod sit quasi manipulus obolorum, quem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δε</w:t>
      </w:r>
      <w:proofErr w:type="spellEnd"/>
      <w:r>
        <w:rPr>
          <w:rStyle w:val="grcARELIRE"/>
        </w:rPr>
        <w:t>αχμὴ</w:t>
      </w:r>
      <w:r w:rsidRPr="00BB4D9C">
        <w:rPr>
          <w:rStyle w:val="Dfinition"/>
          <w:lang w:val="it-IT"/>
        </w:rPr>
        <w:t xml:space="preserve"> vocant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δράτεσθ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>, quod comprehendere</w:t>
      </w:r>
      <w:r w:rsidRPr="00BB4D9C">
        <w:rPr>
          <w:rStyle w:val="Dfinition"/>
          <w:lang w:val="it-IT"/>
        </w:rPr>
        <w:br/>
        <w:t>, pugnumque implere significat.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Δρί</w:t>
      </w:r>
      <w:proofErr w:type="spellEnd"/>
      <w:r>
        <w:rPr>
          <w:rStyle w:val="grcARELIRE"/>
        </w:rPr>
        <w:t>πανον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συργγότομον</w:t>
      </w:r>
      <w:proofErr w:type="spellEnd"/>
      <w:r w:rsidRPr="00BB4D9C">
        <w:rPr>
          <w:rStyle w:val="Dfinition"/>
          <w:lang w:val="it-IT"/>
        </w:rPr>
        <w:t>. Dicitur Paulo instrumentum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Chirurgicum in falcis modum secandis fiustulis</w:t>
      </w:r>
      <w:r w:rsidRPr="00BB4D9C">
        <w:rPr>
          <w:rStyle w:val="Dfinition"/>
          <w:lang w:val="it-IT"/>
        </w:rPr>
        <w:br/>
        <w:t xml:space="preserve"> accommodatum.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Δειμὸ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acre</w:t>
      </w:r>
      <w:r w:rsidRPr="00BB4D9C">
        <w:rPr>
          <w:rStyle w:val="Dfinition"/>
          <w:lang w:val="it-IT"/>
        </w:rPr>
        <w:t>. id dicitur quod linguam mordet, &amp;</w:t>
      </w:r>
      <w:r w:rsidRPr="00BB4D9C">
        <w:rPr>
          <w:rStyle w:val="Dfinition"/>
          <w:lang w:val="it-IT"/>
        </w:rPr>
        <w:br/>
        <w:t>cum multa caliditate erodit: sunt enim omnia</w:t>
      </w:r>
      <w:r w:rsidRPr="00BB4D9C">
        <w:rPr>
          <w:rStyle w:val="Dfinition"/>
          <w:lang w:val="it-IT"/>
        </w:rPr>
        <w:br/>
        <w:t>acria valde calida &amp; tenuium partium. proinde</w:t>
      </w:r>
      <w:r w:rsidRPr="00BB4D9C">
        <w:rPr>
          <w:rStyle w:val="Dfinition"/>
          <w:lang w:val="it-IT"/>
        </w:rPr>
        <w:br/>
        <w:t>vehementer calfaciunt, incidunt, digerunt, aperiunt</w:t>
      </w:r>
      <w:r w:rsidRPr="00BB4D9C">
        <w:rPr>
          <w:rStyle w:val="Dfinition"/>
          <w:lang w:val="it-IT"/>
        </w:rPr>
        <w:br/>
        <w:t>, purgant, irritant atque ad excretionem impellunt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Δειμύτης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acrimonia</w:t>
      </w:r>
      <w:r w:rsidRPr="00BB4D9C">
        <w:rPr>
          <w:rStyle w:val="Dfinition"/>
          <w:lang w:val="it-IT"/>
        </w:rPr>
        <w:t>. qualitas est gustatilis, iisdem</w:t>
      </w:r>
      <w:r w:rsidRPr="00BB4D9C">
        <w:rPr>
          <w:rStyle w:val="Dfinition"/>
          <w:lang w:val="it-IT"/>
        </w:rPr>
        <w:br/>
        <w:t>facultatibus praedita quibus supra acre pollere</w:t>
      </w:r>
      <w:r w:rsidRPr="00BB4D9C">
        <w:rPr>
          <w:rStyle w:val="Dfinition"/>
          <w:lang w:val="it-IT"/>
        </w:rPr>
        <w:br/>
        <w:t>dictum est.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Δριμύτης</w:t>
      </w:r>
      <w:r w:rsidRPr="00BB4D9C">
        <w:rPr>
          <w:rStyle w:val="Dfinition"/>
          <w:lang w:val="it-IT"/>
        </w:rPr>
        <w:t xml:space="preserve"> quoque pro asperirate, acerbitate &amp; ve„hementia</w:t>
      </w:r>
      <w:r w:rsidRPr="00BB4D9C">
        <w:rPr>
          <w:rStyle w:val="Dfinition"/>
          <w:lang w:val="it-IT"/>
        </w:rPr>
        <w:br/>
        <w:t xml:space="preserve"> ponitur, sic apud Gal. </w:t>
      </w:r>
      <w:proofErr w:type="spellStart"/>
      <w:r>
        <w:rPr>
          <w:rStyle w:val="grcARELIRE"/>
        </w:rPr>
        <w:t>δειμύτης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υρετοῦ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Δριμὺς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οἷνος</w:t>
      </w:r>
      <w:proofErr w:type="spellEnd"/>
      <w:r w:rsidRPr="00BB4D9C">
        <w:rPr>
          <w:rStyle w:val="Dfinition"/>
          <w:lang w:val="it-IT"/>
        </w:rPr>
        <w:t xml:space="preserve"> vide </w:t>
      </w:r>
      <w:proofErr w:type="spellStart"/>
      <w:r>
        <w:rPr>
          <w:rStyle w:val="ref"/>
        </w:rPr>
        <w:t>οἶνος</w:t>
      </w:r>
      <w:proofErr w:type="spellEnd"/>
      <w:r w:rsidRPr="00BB4D9C">
        <w:rPr>
          <w:rStyle w:val="Dfinition"/>
          <w:lang w:val="it-IT"/>
        </w:rPr>
        <w:t xml:space="preserve"> vbi insigniores vinorum dif„ferentiae</w:t>
      </w:r>
      <w:r w:rsidRPr="00BB4D9C">
        <w:rPr>
          <w:rStyle w:val="Dfinition"/>
          <w:lang w:val="it-IT"/>
        </w:rPr>
        <w:br/>
        <w:t xml:space="preserve"> explicantur.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Δρμορ</w:t>
      </w:r>
      <w:proofErr w:type="spellEnd"/>
      <w:r>
        <w:rPr>
          <w:rStyle w:val="orth"/>
        </w:rPr>
        <w:t>αγία</w:t>
      </w:r>
      <w:r w:rsidRPr="00BB4D9C">
        <w:rPr>
          <w:rStyle w:val="Dfinition"/>
          <w:lang w:val="it-IT"/>
        </w:rPr>
        <w:t>. acrium esus. Vtitur ea voce Dioscorides</w:t>
      </w:r>
      <w:r w:rsidRPr="00BB4D9C">
        <w:rPr>
          <w:rStyle w:val="Dfinition"/>
          <w:lang w:val="it-IT"/>
        </w:rPr>
        <w:br/>
        <w:t xml:space="preserve"> aliquot locis, vtuntur &amp; reliqui medici. Marcellus</w:t>
      </w:r>
      <w:r w:rsidRPr="00BB4D9C">
        <w:rPr>
          <w:rStyle w:val="Dfinition"/>
          <w:lang w:val="it-IT"/>
        </w:rPr>
        <w:br/>
        <w:t xml:space="preserve"> interpretatur vomitionem ciborum acremento</w:t>
      </w:r>
      <w:r w:rsidRPr="00BB4D9C">
        <w:rPr>
          <w:rStyle w:val="Dfinition"/>
          <w:lang w:val="it-IT"/>
        </w:rPr>
        <w:br/>
        <w:t xml:space="preserve"> quaesitam. In quo tamen non videtur</w:t>
      </w:r>
      <w:r w:rsidRPr="00BB4D9C">
        <w:rPr>
          <w:rStyle w:val="Dfinition"/>
          <w:lang w:val="it-IT"/>
        </w:rPr>
        <w:br/>
        <w:t>vim huius verbi plane assequutus. Neque enim</w:t>
      </w:r>
      <w:r w:rsidRPr="00BB4D9C">
        <w:rPr>
          <w:rStyle w:val="Dfinition"/>
          <w:lang w:val="it-IT"/>
        </w:rPr>
        <w:br/>
        <w:t>acres cibi citandis modo vomitionibus conducunt</w:t>
      </w:r>
      <w:r w:rsidRPr="00BB4D9C">
        <w:rPr>
          <w:rStyle w:val="Dfinition"/>
          <w:lang w:val="it-IT"/>
        </w:rPr>
        <w:br/>
        <w:t>, sed ad alia etiam plaeraque vtiles sunt, vt</w:t>
      </w:r>
      <w:r w:rsidRPr="00BB4D9C">
        <w:rPr>
          <w:rStyle w:val="Dfinition"/>
          <w:lang w:val="it-IT"/>
        </w:rPr>
        <w:br/>
        <w:t>ad calfaciendum, aperiendum, incidendum, digerendum</w:t>
      </w:r>
      <w:r w:rsidRPr="00BB4D9C">
        <w:rPr>
          <w:rStyle w:val="Dfinition"/>
          <w:lang w:val="it-IT"/>
        </w:rPr>
        <w:br/>
        <w:t>. Haec enim per se praestare possunt</w:t>
      </w:r>
      <w:r w:rsidRPr="00BB4D9C">
        <w:rPr>
          <w:rStyle w:val="Dfinition"/>
          <w:lang w:val="it-IT"/>
        </w:rPr>
        <w:br/>
        <w:t>cibi acres, vomitiones non item: quas etsi radicula</w:t>
      </w:r>
      <w:r w:rsidRPr="00BB4D9C">
        <w:rPr>
          <w:rStyle w:val="Dfinition"/>
          <w:lang w:val="it-IT"/>
        </w:rPr>
        <w:br/>
        <w:t>, eruca, salsamentum vetus, origanus viridis,</w:t>
      </w:r>
      <w:r w:rsidRPr="00BB4D9C">
        <w:rPr>
          <w:rStyle w:val="Dfinition"/>
          <w:lang w:val="it-IT"/>
        </w:rPr>
        <w:br/>
        <w:t>cepae, porrum &amp; alia quaedam acria prouocent,</w:t>
      </w:r>
      <w:r w:rsidRPr="00BB4D9C">
        <w:rPr>
          <w:rStyle w:val="Dfinition"/>
          <w:lang w:val="it-IT"/>
        </w:rPr>
        <w:br/>
        <w:t>non tamen quicquid habet acrimoniam, protinus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vomitorium est. Itaque 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ὡμοτ</w:t>
      </w:r>
      <w:proofErr w:type="spellEnd"/>
      <w:r>
        <w:rPr>
          <w:rStyle w:val="grcARELIRE"/>
        </w:rPr>
        <w:t>αρίχου</w:t>
      </w:r>
      <w:r w:rsidRPr="00BB4D9C">
        <w:rPr>
          <w:rStyle w:val="Dfinition"/>
          <w:lang w:val="it-IT"/>
        </w:rPr>
        <w:br/>
        <w:t xml:space="preserve">scripsit Dioscorides,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δειμνγ</w:t>
      </w:r>
      <w:proofErr w:type="spellEnd"/>
      <w:r>
        <w:rPr>
          <w:rStyle w:val="grcARELIRE"/>
        </w:rPr>
        <w:t>αγίας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μάλιστι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ἀρμόζειν</w:t>
      </w:r>
      <w:proofErr w:type="spellEnd"/>
      <w:r w:rsidRPr="00BB4D9C">
        <w:rPr>
          <w:rStyle w:val="Dfinition"/>
          <w:lang w:val="it-IT"/>
        </w:rPr>
        <w:t>, hoc est, ad acrium esus praecipue quadrare</w:t>
      </w:r>
      <w:r w:rsidRPr="00BB4D9C">
        <w:rPr>
          <w:rStyle w:val="Dfinition"/>
          <w:lang w:val="it-IT"/>
        </w:rPr>
        <w:br/>
        <w:t>, intelligendum accommodari maxime &amp;</w:t>
      </w:r>
      <w:r w:rsidRPr="00BB4D9C">
        <w:rPr>
          <w:rStyle w:val="Dfinition"/>
          <w:lang w:val="it-IT"/>
        </w:rPr>
        <w:br/>
        <w:t>conuenire, quoties cibis acrioribus opus est, siue</w:t>
      </w:r>
      <w:r w:rsidRPr="00BB4D9C">
        <w:rPr>
          <w:rStyle w:val="Dfinition"/>
          <w:lang w:val="it-IT"/>
        </w:rPr>
        <w:br/>
        <w:t>ad ciendos vomitus, siue ad calfaciendum, siue</w:t>
      </w:r>
      <w:r w:rsidRPr="00BB4D9C">
        <w:rPr>
          <w:rStyle w:val="Dfinition"/>
          <w:lang w:val="it-IT"/>
        </w:rPr>
        <w:br/>
        <w:t>ad incidendum, siue ad aliud quiduis quod per</w:t>
      </w:r>
      <w:r w:rsidRPr="00BB4D9C">
        <w:rPr>
          <w:rStyle w:val="Dfinition"/>
          <w:lang w:val="it-IT"/>
        </w:rPr>
        <w:br/>
        <w:t>acres cibos quaeritur.</w:t>
      </w:r>
      <w:r w:rsidRPr="00BB4D9C">
        <w:rPr>
          <w:rStyle w:val="Dfinition"/>
          <w:lang w:val="it-IT"/>
        </w:rPr>
        <w:br/>
        <w:t>Caeterum salsorum acriorumque id genus ciborum</w:t>
      </w:r>
      <w:r w:rsidRPr="00BB4D9C">
        <w:rPr>
          <w:rStyle w:val="Dfinition"/>
          <w:lang w:val="it-IT"/>
        </w:rPr>
        <w:br/>
        <w:t xml:space="preserve"> esum Graecis olim </w:t>
      </w:r>
      <w:proofErr w:type="spellStart"/>
      <w:r>
        <w:rPr>
          <w:rStyle w:val="grcARELIRE"/>
        </w:rPr>
        <w:t>δριμυρ</w:t>
      </w:r>
      <w:proofErr w:type="spellEnd"/>
      <w:r>
        <w:rPr>
          <w:rStyle w:val="grcARELIRE"/>
        </w:rPr>
        <w:t>αγίαν</w:t>
      </w:r>
      <w:r w:rsidRPr="00BB4D9C">
        <w:rPr>
          <w:rStyle w:val="Dfinition"/>
          <w:lang w:val="it-IT"/>
        </w:rPr>
        <w:t xml:space="preserve"> dictum</w:t>
      </w:r>
      <w:r w:rsidRPr="00BB4D9C">
        <w:rPr>
          <w:rStyle w:val="Dfinition"/>
          <w:lang w:val="it-IT"/>
        </w:rPr>
        <w:br/>
        <w:t>fuisse, satis patet tum ex ipsius vocis etymo, tum “</w:t>
      </w:r>
      <w:r w:rsidRPr="00BB4D9C">
        <w:rPr>
          <w:rStyle w:val="Dfinition"/>
          <w:lang w:val="it-IT"/>
        </w:rPr>
        <w:br/>
        <w:t>ex Aureliani testimonio, quiquidem l. 3. tardar.</w:t>
      </w:r>
      <w:r w:rsidRPr="00BB4D9C">
        <w:rPr>
          <w:rStyle w:val="Dfinition"/>
          <w:lang w:val="it-IT"/>
        </w:rPr>
        <w:br/>
        <w:t>pass. c. 2. de stomachicorum curatione agens, adhibenda</w:t>
      </w:r>
      <w:r w:rsidRPr="00BB4D9C">
        <w:rPr>
          <w:rStyle w:val="Dfinition"/>
          <w:lang w:val="it-IT"/>
        </w:rPr>
        <w:br/>
        <w:t xml:space="preserve"> (inquit) in illis est recorporatio quam“</w:t>
      </w:r>
      <w:r w:rsidRPr="00BB4D9C">
        <w:rPr>
          <w:rStyle w:val="Dfinition"/>
          <w:lang w:val="it-IT"/>
        </w:rPr>
        <w:br/>
        <w:t xml:space="preserve">Graeci </w:t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ασιγκριτικὴν</w:t>
      </w:r>
      <w:r w:rsidRPr="00BB4D9C">
        <w:rPr>
          <w:rStyle w:val="Dfinition"/>
          <w:lang w:val="it-IT"/>
        </w:rPr>
        <w:t xml:space="preserve"> vocant ex acriori cibo quem “</w:t>
      </w:r>
      <w:r w:rsidRPr="00BB4D9C">
        <w:rPr>
          <w:rStyle w:val="Dfinition"/>
          <w:lang w:val="it-IT"/>
        </w:rPr>
        <w:br/>
        <w:t xml:space="preserve">Graeci </w:t>
      </w:r>
      <w:proofErr w:type="spellStart"/>
      <w:r>
        <w:rPr>
          <w:rStyle w:val="grcARELIRE"/>
        </w:rPr>
        <w:t>δειμυρ</w:t>
      </w:r>
      <w:proofErr w:type="spellEnd"/>
      <w:r>
        <w:rPr>
          <w:rStyle w:val="grcARELIRE"/>
        </w:rPr>
        <w:t>αγίαν</w:t>
      </w:r>
      <w:r w:rsidRPr="00BB4D9C">
        <w:rPr>
          <w:rStyle w:val="Dfinition"/>
          <w:lang w:val="it-IT"/>
        </w:rPr>
        <w:t xml:space="preserve"> appellant, itemque l. 1. cap. 1. 6</w:t>
      </w:r>
      <w:r w:rsidRPr="00BB4D9C">
        <w:rPr>
          <w:rStyle w:val="Dfinition"/>
          <w:lang w:val="it-IT"/>
        </w:rPr>
        <w:br/>
        <w:t xml:space="preserve">Quibus diebus salsum damus Graeci </w:t>
      </w:r>
      <w:proofErr w:type="spellStart"/>
      <w:r>
        <w:rPr>
          <w:rStyle w:val="grcARELIRE"/>
        </w:rPr>
        <w:t>δειμυρ</w:t>
      </w:r>
      <w:proofErr w:type="spellEnd"/>
      <w:r>
        <w:rPr>
          <w:rStyle w:val="grcARELIRE"/>
        </w:rPr>
        <w:t>αγίαν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εὐ</w:t>
      </w:r>
      <w:proofErr w:type="spellEnd"/>
      <w:r w:rsidRPr="00BB4D9C">
        <w:rPr>
          <w:rStyle w:val="Dfinition"/>
          <w:lang w:val="it-IT"/>
        </w:rPr>
        <w:br/>
        <w:t>appellant: ibidem &amp; saepius habetur, eoque sensu</w:t>
      </w:r>
      <w:r w:rsidRPr="00BB4D9C">
        <w:rPr>
          <w:rStyle w:val="Dfinition"/>
          <w:lang w:val="it-IT"/>
        </w:rPr>
        <w:br/>
        <w:t xml:space="preserve"> vox </w:t>
      </w:r>
      <w:proofErr w:type="spellStart"/>
      <w:r>
        <w:rPr>
          <w:rStyle w:val="grcARELIRE"/>
        </w:rPr>
        <w:t>δειμνρ</w:t>
      </w:r>
      <w:proofErr w:type="spellEnd"/>
      <w:r>
        <w:rPr>
          <w:rStyle w:val="grcARELIRE"/>
        </w:rPr>
        <w:t>αγίας</w:t>
      </w:r>
      <w:r w:rsidRPr="00BB4D9C">
        <w:rPr>
          <w:rStyle w:val="Dfinition"/>
          <w:lang w:val="it-IT"/>
        </w:rPr>
        <w:t xml:space="preserve"> quam passim Aurelianus conmendat</w:t>
      </w:r>
      <w:r w:rsidRPr="00BB4D9C">
        <w:rPr>
          <w:rStyle w:val="Dfinition"/>
          <w:lang w:val="it-IT"/>
        </w:rPr>
        <w:br/>
        <w:t xml:space="preserve"> ad morborum curationes: aliam vero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t>c</w:t>
      </w:r>
      <w:r w:rsidRPr="00BB4D9C">
        <w:rPr>
          <w:rStyle w:val="Dfinition"/>
          <w:lang w:val="it-IT"/>
        </w:rPr>
        <w:br/>
        <w:t xml:space="preserve">fuisse à vomitione </w:t>
      </w:r>
      <w:r>
        <w:rPr>
          <w:rStyle w:val="grcARELIRE"/>
        </w:rPr>
        <w:t>δ</w:t>
      </w:r>
      <w:r w:rsidRPr="00BB4D9C">
        <w:rPr>
          <w:rStyle w:val="Dfinition"/>
          <w:lang w:val="it-IT"/>
        </w:rPr>
        <w:t xml:space="preserve">e </w:t>
      </w:r>
      <w:proofErr w:type="spellStart"/>
      <w:r>
        <w:rPr>
          <w:rStyle w:val="grcARELIRE"/>
        </w:rPr>
        <w:t>μυρ</w:t>
      </w:r>
      <w:proofErr w:type="spellEnd"/>
      <w:r>
        <w:rPr>
          <w:rStyle w:val="grcARELIRE"/>
        </w:rPr>
        <w:t>αγίαν</w:t>
      </w:r>
      <w:r w:rsidRPr="00BB4D9C">
        <w:rPr>
          <w:rStyle w:val="Dfinition"/>
          <w:lang w:val="it-IT"/>
        </w:rPr>
        <w:t>, vel ille vnus Pauli</w:t>
      </w:r>
      <w:r w:rsidRPr="00BB4D9C">
        <w:rPr>
          <w:rStyle w:val="Dfinition"/>
          <w:lang w:val="it-IT"/>
        </w:rPr>
        <w:br/>
        <w:t xml:space="preserve"> locus l. 4. rei medicae, de elephanticorum curatione</w:t>
      </w:r>
      <w:r w:rsidRPr="00BB4D9C">
        <w:rPr>
          <w:rStyle w:val="Dfinition"/>
          <w:lang w:val="it-IT"/>
        </w:rPr>
        <w:br/>
        <w:t xml:space="preserve"> abunde testatur, </w:t>
      </w:r>
      <w:proofErr w:type="spellStart"/>
      <w:r>
        <w:rPr>
          <w:rStyle w:val="grcARELIRE"/>
        </w:rPr>
        <w:t>δριμυρ</w:t>
      </w:r>
      <w:proofErr w:type="spellEnd"/>
      <w:r>
        <w:rPr>
          <w:rStyle w:val="grcARELIRE"/>
        </w:rPr>
        <w:t>αγήσαντες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ἐξεμέτ</w:t>
      </w:r>
      <w:proofErr w:type="spellEnd"/>
      <w:r>
        <w:rPr>
          <w:rStyle w:val="grcARELIRE"/>
        </w:rPr>
        <w:t>α</w:t>
      </w:r>
      <w:r>
        <w:rPr>
          <w:rStyle w:val="Dfinition"/>
        </w:rPr>
        <w:t>σαν</w:t>
      </w:r>
      <w:r w:rsidRPr="00BB4D9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τεε</w:t>
      </w:r>
      <w:proofErr w:type="spellEnd"/>
      <w:r>
        <w:rPr>
          <w:rStyle w:val="grcARELIRE"/>
        </w:rPr>
        <w:t>αρανίδων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στίων</w:t>
      </w:r>
      <w:proofErr w:type="spellEnd"/>
      <w:r w:rsidRPr="00BB4D9C">
        <w:rPr>
          <w:rStyle w:val="Dfinition"/>
          <w:lang w:val="it-IT"/>
        </w:rPr>
        <w:t>, hoc est, assumptis e</w:t>
      </w:r>
      <w:r w:rsidRPr="00BB4D9C">
        <w:rPr>
          <w:rStyle w:val="Dfinition"/>
          <w:lang w:val="it-IT"/>
        </w:rPr>
        <w:br/>
        <w:t>acribus cieatur vomitus, scilicet radicula &amp; cibis</w:t>
      </w:r>
      <w:r w:rsidRPr="00BB4D9C">
        <w:rPr>
          <w:rStyle w:val="Dfinition"/>
          <w:lang w:val="it-IT"/>
        </w:rPr>
        <w:br/>
        <w:t xml:space="preserve"> eiusmodi: idem Paulus laborantibus ex vteri</w:t>
      </w:r>
      <w:r w:rsidRPr="00BB4D9C">
        <w:rPr>
          <w:rStyle w:val="Dfinition"/>
          <w:lang w:val="it-IT"/>
        </w:rPr>
        <w:br/>
        <w:t xml:space="preserve"> cancro non vomitu sed acrium esu interdicens &amp;</w:t>
      </w:r>
      <w:r w:rsidRPr="00BB4D9C">
        <w:rPr>
          <w:rStyle w:val="Dfinition"/>
          <w:lang w:val="it-IT"/>
        </w:rPr>
        <w:br/>
        <w:t xml:space="preserve">scribit: </w:t>
      </w:r>
      <w:proofErr w:type="spellStart"/>
      <w:r>
        <w:rPr>
          <w:rStyle w:val="grcARELIRE"/>
        </w:rPr>
        <w:t>ρυλ</w:t>
      </w:r>
      <w:proofErr w:type="spellEnd"/>
      <w:r>
        <w:rPr>
          <w:rStyle w:val="grcARELIRE"/>
        </w:rPr>
        <w:t>αττομένας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δριμυφ</w:t>
      </w:r>
      <w:proofErr w:type="spellEnd"/>
      <w:r>
        <w:rPr>
          <w:rStyle w:val="grcARELIRE"/>
        </w:rPr>
        <w:t>αγίας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τροφῆς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λῆθος</w:t>
      </w:r>
      <w:proofErr w:type="spellEnd"/>
      <w:r w:rsidRPr="00BB4D9C">
        <w:rPr>
          <w:rStyle w:val="Dfinition"/>
          <w:lang w:val="it-IT"/>
        </w:rPr>
        <w:t xml:space="preserve">: </w:t>
      </w:r>
      <w:proofErr w:type="spellStart"/>
      <w:r>
        <w:rPr>
          <w:rStyle w:val="grcARELIRE"/>
        </w:rPr>
        <w:t>εἰ</w:t>
      </w:r>
      <w:proofErr w:type="spellEnd"/>
      <w:r w:rsidRPr="00BB4D9C">
        <w:rPr>
          <w:rStyle w:val="Dfinition"/>
          <w:lang w:val="it-IT"/>
        </w:rPr>
        <w:br/>
        <w:t>cum Marcelli interpretatione superius allata :</w:t>
      </w:r>
      <w:r w:rsidRPr="00BB4D9C">
        <w:rPr>
          <w:rStyle w:val="Dfinition"/>
          <w:lang w:val="it-IT"/>
        </w:rPr>
        <w:br/>
        <w:t xml:space="preserve">consentire visus est Cornarius, sed vterque </w:t>
      </w:r>
      <w:proofErr w:type="spellStart"/>
      <w:r>
        <w:rPr>
          <w:rStyle w:val="grcARELIRE"/>
        </w:rPr>
        <w:t>δρι</w:t>
      </w:r>
      <w:proofErr w:type="spellEnd"/>
      <w:r w:rsidRPr="00BB4D9C">
        <w:rPr>
          <w:rStyle w:val="Dfinition"/>
          <w:lang w:val="it-IT"/>
        </w:rPr>
        <w:t>¬ e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μυφ</w:t>
      </w:r>
      <w:proofErr w:type="spellEnd"/>
      <w:r>
        <w:rPr>
          <w:rStyle w:val="grcARELIRE"/>
        </w:rPr>
        <w:t>αγίας</w:t>
      </w:r>
      <w:r w:rsidRPr="00BB4D9C">
        <w:rPr>
          <w:rStyle w:val="Dfinition"/>
          <w:lang w:val="it-IT"/>
        </w:rPr>
        <w:t xml:space="preserve"> significationem nimium coangustantes,</w:t>
      </w:r>
      <w:r w:rsidRPr="00BB4D9C">
        <w:rPr>
          <w:rStyle w:val="Dfinition"/>
          <w:lang w:val="it-IT"/>
        </w:rPr>
        <w:br/>
        <w:t>atque restringentes, dum ad particularem effectum</w:t>
      </w:r>
      <w:r w:rsidRPr="00BB4D9C">
        <w:rPr>
          <w:rStyle w:val="Dfinition"/>
          <w:lang w:val="it-IT"/>
        </w:rPr>
        <w:br/>
        <w:t xml:space="preserve"> eumque minime necessarium transferunt</w:t>
      </w:r>
      <w:r w:rsidRPr="00BB4D9C">
        <w:rPr>
          <w:rStyle w:val="Dfinition"/>
          <w:lang w:val="it-IT"/>
        </w:rPr>
        <w:br/>
        <w:t>. c.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Ἀρόσ</w:t>
      </w:r>
      <w:proofErr w:type="spellEnd"/>
      <w:r>
        <w:rPr>
          <w:rStyle w:val="orth"/>
        </w:rPr>
        <w:t>ατον</w:t>
      </w:r>
      <w:r w:rsidRPr="00BB4D9C">
        <w:rPr>
          <w:rStyle w:val="Dfinition"/>
          <w:lang w:val="it-IT"/>
        </w:rPr>
        <w:t>. vox haec Nicolao peculiaris est à nullo:</w:t>
      </w:r>
      <w:r w:rsidRPr="00BB4D9C">
        <w:rPr>
          <w:rStyle w:val="Dfinition"/>
          <w:lang w:val="it-IT"/>
        </w:rPr>
        <w:br/>
        <w:t>alio quod sciam Graecorum vsurpata; significat</w:t>
      </w:r>
      <w:r w:rsidRPr="00BB4D9C">
        <w:rPr>
          <w:rStyle w:val="Dfinition"/>
          <w:lang w:val="it-IT"/>
        </w:rPr>
        <w:br/>
        <w:t>autem idem illi quod Serapium Actuario &amp; nostris</w:t>
      </w:r>
      <w:r w:rsidRPr="00BB4D9C">
        <w:rPr>
          <w:rStyle w:val="Dfinition"/>
          <w:lang w:val="it-IT"/>
        </w:rPr>
        <w:br/>
        <w:t xml:space="preserve"> syrupus, id quod ex Nicolao patet pluribus</w:t>
      </w:r>
      <w:r w:rsidRPr="00BB4D9C">
        <w:rPr>
          <w:rStyle w:val="Dfinition"/>
          <w:lang w:val="it-IT"/>
        </w:rPr>
        <w:br/>
        <w:t>in locis, sed potissimum in antidoto 149. quę pleres</w:t>
      </w:r>
      <w:r w:rsidRPr="00BB4D9C">
        <w:rPr>
          <w:rStyle w:val="Dfinition"/>
          <w:lang w:val="it-IT"/>
        </w:rPr>
        <w:br/>
        <w:t xml:space="preserve"> archontica appellatur, nam vbi in ea legitur e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σα</w:t>
      </w:r>
      <w:proofErr w:type="spellStart"/>
      <w:r>
        <w:rPr>
          <w:rStyle w:val="grcARELIRE"/>
        </w:rPr>
        <w:t>χάριτος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δροσάτου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ῥόδων</w:t>
      </w:r>
      <w:proofErr w:type="spellEnd"/>
      <w:r w:rsidRPr="00BB4D9C">
        <w:rPr>
          <w:rStyle w:val="Dfinition"/>
          <w:lang w:val="it-IT"/>
        </w:rPr>
        <w:t>, Latini codices habent</w:t>
      </w:r>
      <w:r w:rsidRPr="00BB4D9C">
        <w:rPr>
          <w:rStyle w:val="Dfinition"/>
          <w:lang w:val="it-IT"/>
        </w:rPr>
        <w:br/>
        <w:t xml:space="preserve"> sacchari &amp; syrupi rosarum, habet etiam.</w:t>
      </w:r>
      <w:r w:rsidRPr="00BB4D9C">
        <w:rPr>
          <w:rStyle w:val="Dfinition"/>
          <w:lang w:val="it-IT"/>
        </w:rPr>
        <w:br/>
        <w:t>Nicolaus peculiarem de drosatis sectionem, vnde</w:t>
      </w:r>
      <w:r w:rsidRPr="00BB4D9C">
        <w:rPr>
          <w:rStyle w:val="Dfinition"/>
          <w:lang w:val="it-IT"/>
        </w:rPr>
        <w:br/>
        <w:t xml:space="preserve"> omnibus palam fiet illi </w:t>
      </w:r>
      <w:proofErr w:type="spellStart"/>
      <w:r>
        <w:rPr>
          <w:rStyle w:val="grcARELIRE"/>
        </w:rPr>
        <w:t>δρόσ</w:t>
      </w:r>
      <w:proofErr w:type="spellEnd"/>
      <w:r>
        <w:rPr>
          <w:rStyle w:val="grcARELIRE"/>
        </w:rPr>
        <w:t>ατον</w:t>
      </w:r>
      <w:r w:rsidRPr="00BB4D9C">
        <w:rPr>
          <w:rStyle w:val="Dfinition"/>
          <w:lang w:val="it-IT"/>
        </w:rPr>
        <w:t xml:space="preserve"> non aliud esse:</w:t>
      </w:r>
      <w:r w:rsidRPr="00BB4D9C">
        <w:rPr>
          <w:rStyle w:val="Dfinition"/>
          <w:lang w:val="it-IT"/>
        </w:rPr>
        <w:br/>
        <w:t>quam serapium.c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Δροσόμελι</w:t>
      </w:r>
      <w:proofErr w:type="spellEnd"/>
      <w:r w:rsidRPr="00BB4D9C">
        <w:rPr>
          <w:rStyle w:val="Dfinition"/>
          <w:lang w:val="it-IT"/>
        </w:rPr>
        <w:t xml:space="preserve">. mel roscidum, quod &amp; </w:t>
      </w:r>
      <w:proofErr w:type="spellStart"/>
      <w:r>
        <w:rPr>
          <w:rStyle w:val="grcARELIRE"/>
        </w:rPr>
        <w:t>ἀερόμελι</w:t>
      </w:r>
      <w:proofErr w:type="spellEnd"/>
      <w:r w:rsidRPr="00BB4D9C">
        <w:rPr>
          <w:rStyle w:val="Dfinition"/>
          <w:lang w:val="it-IT"/>
        </w:rPr>
        <w:t>, id est,</w:t>
      </w:r>
      <w:r w:rsidRPr="00BB4D9C">
        <w:rPr>
          <w:rStyle w:val="Dfinition"/>
          <w:lang w:val="it-IT"/>
        </w:rPr>
        <w:br/>
        <w:t>melaerium, appellatur. Venit hoc ex aere Vergiliarum</w:t>
      </w:r>
      <w:r w:rsidRPr="00BB4D9C">
        <w:rPr>
          <w:rStyle w:val="Dfinition"/>
          <w:lang w:val="it-IT"/>
        </w:rPr>
        <w:br/>
        <w:t xml:space="preserve"> exortu vel per Caniculam sublucanis</w:t>
      </w:r>
      <w:r w:rsidRPr="00BB4D9C">
        <w:rPr>
          <w:rStyle w:val="Dfinition"/>
          <w:lang w:val="it-IT"/>
        </w:rPr>
        <w:br/>
        <w:t>temporibus, siue ille sit coeli sudor, siue syderum</w:t>
      </w:r>
      <w:r w:rsidRPr="00BB4D9C">
        <w:rPr>
          <w:rStyle w:val="Dfinition"/>
          <w:lang w:val="it-IT"/>
        </w:rPr>
        <w:br/>
        <w:t>saliua, siue purgantis se aeris succus, siue aquae sit</w:t>
      </w:r>
      <w:r w:rsidRPr="00BB4D9C">
        <w:rPr>
          <w:rStyle w:val="Dfinition"/>
          <w:lang w:val="it-IT"/>
        </w:rPr>
        <w:br/>
        <w:t>liquor, siue naturae, cum prima aurora locis quibus</w:t>
      </w:r>
      <w:r w:rsidRPr="00BB4D9C">
        <w:rPr>
          <w:rStyle w:val="Dfinition"/>
          <w:lang w:val="it-IT"/>
        </w:rPr>
        <w:br/>
        <w:t xml:space="preserve"> prouenire solet, folia arborum herbarumque</w:t>
      </w:r>
      <w:r w:rsidRPr="00BB4D9C">
        <w:rPr>
          <w:rStyle w:val="Dfinition"/>
          <w:lang w:val="it-IT"/>
        </w:rPr>
        <w:br/>
        <w:t>melle roscida inueniuntur. Quod si qui matutino</w:t>
      </w:r>
      <w:r w:rsidRPr="00BB4D9C">
        <w:rPr>
          <w:rStyle w:val="Dfinition"/>
          <w:lang w:val="it-IT"/>
        </w:rPr>
        <w:br/>
        <w:t xml:space="preserve"> sub diuo fuere, vnctas hoc liquore vestes, capillumque</w:t>
      </w:r>
      <w:r w:rsidRPr="00BB4D9C">
        <w:rPr>
          <w:rStyle w:val="Dfinition"/>
          <w:lang w:val="it-IT"/>
        </w:rPr>
        <w:br/>
        <w:t xml:space="preserve"> concretum sentiunt. Hoc tanquam</w:t>
      </w:r>
      <w:r w:rsidRPr="00BB4D9C">
        <w:rPr>
          <w:rStyle w:val="Dfinition"/>
          <w:lang w:val="it-IT"/>
        </w:rPr>
        <w:br/>
        <w:t>ros è coelo cadens, dum venit, obuio terrae halitu</w:t>
      </w:r>
      <w:r w:rsidRPr="00BB4D9C">
        <w:rPr>
          <w:rStyle w:val="Dfinition"/>
          <w:lang w:val="it-IT"/>
        </w:rPr>
        <w:br/>
        <w:t xml:space="preserve"> concrescens in mellitos grumos coit, qui herbis</w:t>
      </w:r>
      <w:r w:rsidRPr="00BB4D9C">
        <w:rPr>
          <w:rStyle w:val="Dfinition"/>
          <w:lang w:val="it-IT"/>
        </w:rPr>
        <w:br/>
        <w:t>, arboribus &amp; lapidibus interdum inuenitur</w:t>
      </w:r>
      <w:r w:rsidRPr="00BB4D9C">
        <w:rPr>
          <w:rStyle w:val="Dfinition"/>
          <w:lang w:val="it-IT"/>
        </w:rPr>
        <w:br/>
        <w:t>haerere. Id manna ab Arabibus appellatur, vt ex</w:t>
      </w:r>
      <w:r w:rsidRPr="00BB4D9C">
        <w:rPr>
          <w:rStyle w:val="Dfinition"/>
          <w:lang w:val="it-IT"/>
        </w:rPr>
        <w:br/>
        <w:t>ipso Galeno patet, cuius haec sunt verba capite</w:t>
      </w:r>
      <w:r w:rsidRPr="00BB4D9C">
        <w:rPr>
          <w:rStyle w:val="Dfinition"/>
          <w:lang w:val="it-IT"/>
        </w:rPr>
        <w:br/>
        <w:t>de melle: In foliis, inquit, stirpium adnascitur</w:t>
      </w:r>
      <w:r w:rsidRPr="00BB4D9C">
        <w:rPr>
          <w:rStyle w:val="Dfinition"/>
          <w:lang w:val="it-IT"/>
        </w:rPr>
        <w:br/>
        <w:t>quidpiam, quod nec eorum succus, nec fructus,</w:t>
      </w:r>
      <w:r w:rsidRPr="00BB4D9C">
        <w:rPr>
          <w:rStyle w:val="Dfinition"/>
          <w:lang w:val="it-IT"/>
        </w:rPr>
        <w:br/>
        <w:t>nec pars existimari possit, sed rorulentum quiddam</w:t>
      </w:r>
      <w:r w:rsidRPr="00BB4D9C">
        <w:rPr>
          <w:rStyle w:val="Dfinition"/>
          <w:lang w:val="it-IT"/>
        </w:rPr>
        <w:br/>
        <w:t>, nec tamen continenter neque copios è pronasci</w:t>
      </w:r>
      <w:r w:rsidRPr="00BB4D9C">
        <w:rPr>
          <w:rStyle w:val="Dfinition"/>
          <w:lang w:val="it-IT"/>
        </w:rPr>
        <w:br/>
        <w:t xml:space="preserve"> soleat. Nec me praeterit per aestatem in arborum</w:t>
      </w:r>
      <w:r w:rsidRPr="00BB4D9C">
        <w:rPr>
          <w:rStyle w:val="Dfinition"/>
          <w:lang w:val="it-IT"/>
        </w:rPr>
        <w:br/>
        <w:t>, fruticum, herbarumque foliis plurimum</w:t>
      </w:r>
      <w:r w:rsidRPr="00BB4D9C">
        <w:rPr>
          <w:rStyle w:val="Dfinition"/>
          <w:lang w:val="it-IT"/>
        </w:rPr>
        <w:br/>
        <w:t>fuisse inuentum, sic vt à ludentibus rusticis Iuppiter</w:t>
      </w:r>
      <w:r w:rsidRPr="00BB4D9C">
        <w:rPr>
          <w:rStyle w:val="Dfinition"/>
          <w:lang w:val="it-IT"/>
        </w:rPr>
        <w:br/>
        <w:t xml:space="preserve"> diceretur melle pluisse. Praecesserat tum</w:t>
      </w:r>
      <w:r w:rsidRPr="00BB4D9C">
        <w:rPr>
          <w:rStyle w:val="Dfinition"/>
          <w:lang w:val="it-IT"/>
        </w:rPr>
        <w:br/>
        <w:t>nox frigidior, pridie calida siccaque coeli conditio</w:t>
      </w:r>
      <w:r w:rsidRPr="00BB4D9C">
        <w:rPr>
          <w:rStyle w:val="Dfinition"/>
          <w:lang w:val="it-IT"/>
        </w:rPr>
        <w:br/>
        <w:t xml:space="preserve"> diluxerat. Quapropter inter rerum naturae</w:t>
      </w:r>
      <w:r w:rsidRPr="00BB4D9C">
        <w:rPr>
          <w:rStyle w:val="Dfinition"/>
          <w:lang w:val="it-IT"/>
        </w:rPr>
        <w:br/>
        <w:t>peritos conueniebat, halitus quos terravel aqua</w:t>
      </w:r>
      <w:r w:rsidRPr="00BB4D9C">
        <w:rPr>
          <w:rStyle w:val="Dfinition"/>
          <w:lang w:val="it-IT"/>
        </w:rPr>
        <w:br/>
        <w:t>prospirasset, extenuatos &amp; excoctos, nocturni</w:t>
      </w:r>
      <w:r w:rsidRPr="00BB4D9C">
        <w:rPr>
          <w:rStyle w:val="Dfinition"/>
          <w:lang w:val="it-IT"/>
        </w:rPr>
        <w:br/>
        <w:t xml:space="preserve">frigoris beneficio coaluisse. </w:t>
      </w:r>
      <w:r>
        <w:rPr>
          <w:rStyle w:val="Dfinition"/>
        </w:rPr>
        <w:t xml:space="preserve">Id in </w:t>
      </w:r>
      <w:proofErr w:type="spellStart"/>
      <w:r>
        <w:rPr>
          <w:rStyle w:val="Dfinition"/>
        </w:rPr>
        <w:t>regione</w:t>
      </w:r>
      <w:proofErr w:type="spellEnd"/>
      <w:r>
        <w:rPr>
          <w:rStyle w:val="Dfinition"/>
        </w:rPr>
        <w:t xml:space="preserve"> nostra</w:t>
      </w:r>
      <w:r>
        <w:rPr>
          <w:rStyle w:val="Dfinition"/>
        </w:rPr>
        <w:br/>
      </w:r>
    </w:p>
    <w:p w14:paraId="411A2FD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4A91256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rarius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euenit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Libano</w:t>
      </w:r>
      <w:proofErr w:type="spellEnd"/>
      <w:r>
        <w:rPr>
          <w:rStyle w:val="Dfinition"/>
        </w:rPr>
        <w:t xml:space="preserve"> monte </w:t>
      </w:r>
      <w:proofErr w:type="spellStart"/>
      <w:r>
        <w:rPr>
          <w:rStyle w:val="Dfinition"/>
        </w:rPr>
        <w:t>quotamis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extensis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pellibus</w:t>
      </w:r>
      <w:proofErr w:type="spellEnd"/>
      <w:r>
        <w:rPr>
          <w:rStyle w:val="Dfinition"/>
        </w:rPr>
        <w:t xml:space="preserve"> arbores </w:t>
      </w:r>
      <w:proofErr w:type="spellStart"/>
      <w:r>
        <w:rPr>
          <w:rStyle w:val="Dfinition"/>
        </w:rPr>
        <w:t>succutiant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receptoque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profluit</w:t>
      </w:r>
      <w:proofErr w:type="spellEnd"/>
      <w:r>
        <w:rPr>
          <w:rStyle w:val="Dfinition"/>
        </w:rPr>
        <w:t xml:space="preserve">, ollas &amp; </w:t>
      </w:r>
      <w:proofErr w:type="spellStart"/>
      <w:r>
        <w:rPr>
          <w:rStyle w:val="Dfinition"/>
        </w:rPr>
        <w:t>fictilia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compleant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priuatoque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δρυσέμελι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roscidum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mel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ἀερόμελι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>Haec Galenus.</w:t>
      </w:r>
      <w:r>
        <w:rPr>
          <w:rStyle w:val="Dfinition"/>
        </w:rPr>
        <w:br/>
      </w:r>
      <w:proofErr w:type="spellStart"/>
      <w:r>
        <w:rPr>
          <w:rStyle w:val="orth"/>
        </w:rPr>
        <w:t>Δρυό</w:t>
      </w:r>
      <w:proofErr w:type="spellEnd"/>
      <w:r>
        <w:rPr>
          <w:rStyle w:val="orth"/>
        </w:rPr>
        <w:t>πτερις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filicula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herbula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vetustorum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roborum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musco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filici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foliorum</w:t>
      </w:r>
      <w:proofErr w:type="spellEnd"/>
      <w:r>
        <w:rPr>
          <w:rStyle w:val="Dfinition"/>
        </w:rPr>
        <w:t xml:space="preserve"> incisura, </w:t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implexis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hirsutis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acerbo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dulcedinem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vergente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fr-FR"/>
        </w:rPr>
        <w:t xml:space="preserve">Vis </w:t>
      </w:r>
      <w:proofErr w:type="spellStart"/>
      <w:r w:rsidRPr="00BB4D9C">
        <w:rPr>
          <w:rStyle w:val="Dfinition"/>
          <w:lang w:val="fr-FR"/>
        </w:rPr>
        <w:t>ei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septica</w:t>
      </w:r>
      <w:proofErr w:type="spellEnd"/>
      <w:r w:rsidRPr="00BB4D9C">
        <w:rPr>
          <w:rStyle w:val="Dfinition"/>
          <w:lang w:val="fr-FR"/>
        </w:rPr>
        <w:t xml:space="preserve"> est, &amp; </w:t>
      </w:r>
      <w:proofErr w:type="spellStart"/>
      <w:r w:rsidRPr="00BB4D9C">
        <w:rPr>
          <w:rStyle w:val="Dfinition"/>
          <w:lang w:val="fr-FR"/>
        </w:rPr>
        <w:t>caustica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proinde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glabram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efficit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</w:rPr>
        <w:lastRenderedPageBreak/>
        <w:t xml:space="preserve">2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Gal. &amp; Paul.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δρυο</w:t>
      </w:r>
      <w:proofErr w:type="spellEnd"/>
      <w:r>
        <w:rPr>
          <w:rStyle w:val="grcARELIRE"/>
        </w:rPr>
        <w:t>περὺ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ὀξυτονῶς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θηλυ</w:t>
      </w:r>
      <w:proofErr w:type="spellEnd"/>
      <w:r>
        <w:rPr>
          <w:rStyle w:val="grcARELIRE"/>
        </w:rPr>
        <w:t>ππερς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attamen</w:t>
      </w:r>
      <w:proofErr w:type="spellEnd"/>
      <w:r>
        <w:rPr>
          <w:rStyle w:val="Dfinition"/>
        </w:rPr>
        <w:t xml:space="preserve"> non </w:t>
      </w:r>
      <w:r>
        <w:rPr>
          <w:rStyle w:val="grcARELIRE"/>
        </w:rPr>
        <w:t>ππ</w:t>
      </w:r>
      <w:proofErr w:type="spellStart"/>
      <w:r>
        <w:rPr>
          <w:rStyle w:val="grcARELIRE"/>
        </w:rPr>
        <w:t>ερὺ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</w:t>
      </w:r>
      <w:proofErr w:type="spellStart"/>
      <w:r>
        <w:rPr>
          <w:rStyle w:val="Dfinition"/>
        </w:rPr>
        <w:t>legimus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τέρις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fre„quentius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Ἀρυέρονον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filici</w:t>
      </w:r>
      <w:proofErr w:type="spellEnd"/>
      <w:r>
        <w:rPr>
          <w:rStyle w:val="Dfinition"/>
        </w:rPr>
        <w:t xml:space="preserve"> simile, </w:t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sesquipedalibus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sambuci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lacteo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mordaci</w:t>
      </w:r>
      <w:proofErr w:type="spellEnd"/>
      <w:r>
        <w:rPr>
          <w:rStyle w:val="Dfinition"/>
        </w:rPr>
        <w:t xml:space="preserve">, quo vice </w:t>
      </w:r>
      <w:proofErr w:type="spellStart"/>
      <w:r>
        <w:rPr>
          <w:rStyle w:val="Dfinition"/>
        </w:rPr>
        <w:t>piperis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rustici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Officinae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nemoralem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myrtum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Δρύ</w:t>
      </w:r>
      <w:proofErr w:type="spellEnd"/>
      <w:r>
        <w:rPr>
          <w:rStyle w:val="orth"/>
        </w:rPr>
        <w:t>πετὴς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drupus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maturus</w:t>
      </w:r>
      <w:proofErr w:type="spellEnd"/>
      <w:r>
        <w:rPr>
          <w:rStyle w:val="Dfinition"/>
        </w:rPr>
        <w:t xml:space="preserve"> &amp; primum </w:t>
      </w:r>
      <w:proofErr w:type="spellStart"/>
      <w:r>
        <w:rPr>
          <w:rStyle w:val="Dfinition"/>
        </w:rPr>
        <w:t>nigrescens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fructibus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oleae</w:t>
      </w:r>
      <w:proofErr w:type="spellEnd"/>
      <w:r>
        <w:rPr>
          <w:rStyle w:val="Dfinition"/>
        </w:rPr>
        <w:br/>
        <w:t xml:space="preserve">modo, sed </w:t>
      </w:r>
      <w:proofErr w:type="spellStart"/>
      <w:r>
        <w:rPr>
          <w:rStyle w:val="Dfinition"/>
        </w:rPr>
        <w:t>reliquarum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maturis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adultis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ex arbore </w:t>
      </w:r>
      <w:proofErr w:type="spellStart"/>
      <w:r>
        <w:rPr>
          <w:rStyle w:val="Dfinition"/>
        </w:rPr>
        <w:t>casuris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πίπ</w:t>
      </w:r>
      <w:proofErr w:type="spellStart"/>
      <w:r>
        <w:rPr>
          <w:rStyle w:val="grcARELIRE"/>
        </w:rPr>
        <w:t>τῳ</w:t>
      </w:r>
      <w:proofErr w:type="spellEnd"/>
      <w:r>
        <w:rPr>
          <w:rStyle w:val="grcARELIRE"/>
        </w:rPr>
        <w:t xml:space="preserve"> καὶ</w:t>
      </w:r>
      <w:r>
        <w:rPr>
          <w:rStyle w:val="Dfinition"/>
        </w:rPr>
        <w:br/>
      </w:r>
      <w:proofErr w:type="spellStart"/>
      <w:r>
        <w:rPr>
          <w:rStyle w:val="grcARELIRE"/>
        </w:rPr>
        <w:t>δρῦς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Δρῦς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arboris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omneque</w:t>
      </w:r>
      <w:proofErr w:type="spellEnd"/>
      <w:r>
        <w:rPr>
          <w:rStyle w:val="Dfinition"/>
        </w:rPr>
        <w:br/>
        <w:t xml:space="preserve"> lignum </w:t>
      </w:r>
      <w:proofErr w:type="spellStart"/>
      <w:r>
        <w:rPr>
          <w:rStyle w:val="Dfinition"/>
        </w:rPr>
        <w:t>comprehendunt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Gallicum</w:t>
      </w:r>
      <w:proofErr w:type="spellEnd"/>
      <w:r>
        <w:rPr>
          <w:rStyle w:val="Dfinition"/>
        </w:rPr>
        <w:br/>
        <w:t xml:space="preserve"> vulgus </w:t>
      </w:r>
      <w:proofErr w:type="spellStart"/>
      <w:r>
        <w:rPr>
          <w:rStyle w:val="Dfinition"/>
        </w:rPr>
        <w:t>chesnam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δρῦν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ἀγρί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>,</w:t>
      </w:r>
      <w:r>
        <w:rPr>
          <w:rStyle w:val="Dfinition"/>
        </w:rPr>
        <w:br/>
        <w:t xml:space="preserve">Latini </w:t>
      </w:r>
      <w:proofErr w:type="spellStart"/>
      <w:r>
        <w:rPr>
          <w:rStyle w:val="Dfinition"/>
        </w:rPr>
        <w:t>robur</w:t>
      </w:r>
      <w:proofErr w:type="spellEnd"/>
      <w:r>
        <w:rPr>
          <w:rStyle w:val="Dfinition"/>
        </w:rPr>
        <w:t xml:space="preserve"> appellant.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quercus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adstringendi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Δρ</w:t>
      </w:r>
      <w:r>
        <w:rPr>
          <w:rStyle w:val="Dfinition"/>
        </w:rPr>
        <w:t>ώ</w:t>
      </w:r>
      <w:proofErr w:type="spellEnd"/>
      <w:r>
        <w:rPr>
          <w:rStyle w:val="grcARELIRE"/>
        </w:rPr>
        <w:t>παξ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dropax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forma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liquidioris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malagmatis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siccioris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modo, </w:t>
      </w:r>
      <w:proofErr w:type="spellStart"/>
      <w:r>
        <w:rPr>
          <w:rStyle w:val="Dfinition"/>
        </w:rPr>
        <w:t>prount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exigit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Eadem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materia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 Paulus, constat, qua &amp; </w:t>
      </w:r>
      <w:proofErr w:type="spellStart"/>
      <w:r w:rsidRPr="00BB4D9C">
        <w:rPr>
          <w:rStyle w:val="Dfinition"/>
          <w:lang w:val="fr-FR"/>
        </w:rPr>
        <w:t>acopa</w:t>
      </w:r>
      <w:proofErr w:type="spellEnd"/>
      <w:r w:rsidRPr="00BB4D9C">
        <w:rPr>
          <w:rStyle w:val="Dfinition"/>
          <w:lang w:val="fr-FR"/>
        </w:rPr>
        <w:br/>
        <w:t xml:space="preserve"> &amp; emplastra. 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dropax </w:t>
      </w:r>
      <w:proofErr w:type="spellStart"/>
      <w:r w:rsidRPr="00BB4D9C">
        <w:rPr>
          <w:rStyle w:val="Dfinition"/>
          <w:lang w:val="fr-FR"/>
        </w:rPr>
        <w:t>alius</w:t>
      </w:r>
      <w:proofErr w:type="spellEnd"/>
      <w:r w:rsidRPr="00BB4D9C">
        <w:rPr>
          <w:rStyle w:val="Dfinition"/>
          <w:lang w:val="fr-FR"/>
        </w:rPr>
        <w:t xml:space="preserve"> simplex,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compositus</w:t>
      </w:r>
      <w:proofErr w:type="spellEnd"/>
      <w:r w:rsidRPr="00BB4D9C">
        <w:rPr>
          <w:rStyle w:val="Dfinition"/>
          <w:lang w:val="fr-FR"/>
        </w:rPr>
        <w:t xml:space="preserve">. Simplex </w:t>
      </w:r>
      <w:proofErr w:type="spellStart"/>
      <w:r w:rsidRPr="00BB4D9C">
        <w:rPr>
          <w:rStyle w:val="Dfinition"/>
          <w:lang w:val="fr-FR"/>
        </w:rPr>
        <w:t>is</w:t>
      </w:r>
      <w:proofErr w:type="spellEnd"/>
      <w:r w:rsidRPr="00BB4D9C">
        <w:rPr>
          <w:rStyle w:val="Dfinition"/>
          <w:lang w:val="fr-FR"/>
        </w:rPr>
        <w:t xml:space="preserve"> est qui &amp; </w:t>
      </w:r>
      <w:proofErr w:type="spellStart"/>
      <w:r>
        <w:rPr>
          <w:rStyle w:val="grcARELIRE"/>
        </w:rPr>
        <w:t>τίλωσις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hoc est </w:t>
      </w:r>
      <w:proofErr w:type="spellStart"/>
      <w:r w:rsidRPr="00BB4D9C">
        <w:rPr>
          <w:rStyle w:val="Dfinition"/>
          <w:lang w:val="fr-FR"/>
        </w:rPr>
        <w:t>picatio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Pix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arida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exiguo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oleo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liquatur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calet</w:t>
      </w:r>
      <w:proofErr w:type="spellEnd"/>
      <w:r w:rsidRPr="00BB4D9C">
        <w:rPr>
          <w:rStyle w:val="Dfinition"/>
          <w:lang w:val="fr-FR"/>
        </w:rPr>
        <w:t xml:space="preserve"> cuti </w:t>
      </w:r>
      <w:proofErr w:type="spellStart"/>
      <w:r w:rsidRPr="00BB4D9C">
        <w:rPr>
          <w:rStyle w:val="Dfinition"/>
          <w:lang w:val="fr-FR"/>
        </w:rPr>
        <w:t>illinitur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praerasis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agglutinatur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antequam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omnino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refrigescat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auellitur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rursus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ignem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calfacta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reponitur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similiter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priusquam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frigescat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auellitur</w:t>
      </w:r>
      <w:proofErr w:type="spellEnd"/>
      <w:r w:rsidRPr="00BB4D9C">
        <w:rPr>
          <w:rStyle w:val="Dfinition"/>
          <w:lang w:val="fr-FR"/>
        </w:rPr>
        <w:t xml:space="preserve">, &amp; tertio </w:t>
      </w:r>
      <w:proofErr w:type="spellStart"/>
      <w:r w:rsidRPr="00BB4D9C">
        <w:rPr>
          <w:rStyle w:val="Dfinition"/>
          <w:lang w:val="fr-FR"/>
        </w:rPr>
        <w:t>quartoque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saepius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repetitur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Conuenit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frequentibus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vomitionibus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cruditatibus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coeliacis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affectionibus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reliquis</w:t>
      </w:r>
      <w:proofErr w:type="spellEnd"/>
      <w:r w:rsidRPr="00BB4D9C">
        <w:rPr>
          <w:rStyle w:val="Dfinition"/>
          <w:lang w:val="fr-FR"/>
        </w:rPr>
        <w:t xml:space="preserve"> partibus </w:t>
      </w:r>
      <w:proofErr w:type="spellStart"/>
      <w:r w:rsidRPr="00BB4D9C">
        <w:rPr>
          <w:rStyle w:val="Dfinition"/>
          <w:lang w:val="fr-FR"/>
        </w:rPr>
        <w:t>alimentum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sentientibus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Maxime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ante </w:t>
      </w:r>
      <w:proofErr w:type="spellStart"/>
      <w:r w:rsidRPr="00BB4D9C">
        <w:rPr>
          <w:rStyle w:val="Dfinition"/>
          <w:lang w:val="fr-FR"/>
        </w:rPr>
        <w:t>sinapismum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adhibetur</w:t>
      </w:r>
      <w:proofErr w:type="spellEnd"/>
      <w:r w:rsidRPr="00BB4D9C">
        <w:rPr>
          <w:rStyle w:val="Dfinition"/>
          <w:lang w:val="fr-FR"/>
        </w:rPr>
        <w:t xml:space="preserve"> ad</w:t>
      </w:r>
      <w:r w:rsidRPr="00BB4D9C">
        <w:rPr>
          <w:rStyle w:val="Dfinition"/>
          <w:lang w:val="fr-FR"/>
        </w:rPr>
        <w:br/>
        <w:t xml:space="preserve">corporis </w:t>
      </w:r>
      <w:proofErr w:type="spellStart"/>
      <w:r w:rsidRPr="00BB4D9C">
        <w:rPr>
          <w:rStyle w:val="Dfinition"/>
          <w:lang w:val="fr-FR"/>
        </w:rPr>
        <w:t>praeparationem</w:t>
      </w:r>
      <w:proofErr w:type="spellEnd"/>
      <w:r w:rsidRPr="00BB4D9C">
        <w:rPr>
          <w:rStyle w:val="Dfinition"/>
          <w:lang w:val="fr-FR"/>
        </w:rPr>
        <w:t xml:space="preserve">, &amp; post </w:t>
      </w:r>
      <w:proofErr w:type="spellStart"/>
      <w:r w:rsidRPr="00BB4D9C">
        <w:rPr>
          <w:rStyle w:val="Dfinition"/>
          <w:lang w:val="fr-FR"/>
        </w:rPr>
        <w:t>sinapismum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reliquiae</w:t>
      </w:r>
      <w:proofErr w:type="spellEnd"/>
      <w:r w:rsidRPr="00BB4D9C">
        <w:rPr>
          <w:rStyle w:val="Dfinition"/>
          <w:lang w:val="fr-FR"/>
        </w:rPr>
        <w:t xml:space="preserve"> morbi </w:t>
      </w:r>
      <w:proofErr w:type="spellStart"/>
      <w:r w:rsidRPr="00BB4D9C">
        <w:rPr>
          <w:rStyle w:val="Dfinition"/>
          <w:lang w:val="fr-FR"/>
        </w:rPr>
        <w:t>euellantur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Dropax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-</w:t>
      </w:r>
      <w:r>
        <w:rPr>
          <w:rStyle w:val="Dfinition"/>
        </w:rPr>
        <w:br/>
      </w:r>
      <w:proofErr w:type="spellStart"/>
      <w:r>
        <w:rPr>
          <w:rStyle w:val="Dfinition"/>
        </w:rPr>
        <w:t>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cui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adiiciuntur</w:t>
      </w:r>
      <w:proofErr w:type="spellEnd"/>
      <w:r>
        <w:rPr>
          <w:rStyle w:val="Dfinition"/>
        </w:rPr>
        <w:t xml:space="preserve"> alia</w:t>
      </w:r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diuersos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excitandum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t xml:space="preserve"> piper</w:t>
      </w:r>
      <w:r>
        <w:rPr>
          <w:rStyle w:val="Dfinition"/>
        </w:rPr>
        <w:br/>
        <w:t xml:space="preserve">, pyrethrum, semen </w:t>
      </w:r>
      <w:proofErr w:type="spellStart"/>
      <w:r>
        <w:rPr>
          <w:rStyle w:val="Dfinition"/>
        </w:rPr>
        <w:t>rosmarini</w:t>
      </w:r>
      <w:proofErr w:type="spellEnd"/>
      <w:r>
        <w:rPr>
          <w:rStyle w:val="Dfinition"/>
        </w:rPr>
        <w:t>, bitumen: ad</w:t>
      </w:r>
      <w:r>
        <w:rPr>
          <w:rStyle w:val="Dfinition"/>
        </w:rPr>
        <w:br/>
      </w:r>
      <w:proofErr w:type="spellStart"/>
      <w:r>
        <w:rPr>
          <w:rStyle w:val="Dfinition"/>
        </w:rPr>
        <w:t>desiccandum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sulphur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viuum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sal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sarmentorum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ad </w:t>
      </w:r>
      <w:proofErr w:type="spellStart"/>
      <w:r>
        <w:rPr>
          <w:rStyle w:val="Dfinition"/>
        </w:rPr>
        <w:t>lancinandum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limnestis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adarce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euphorbium. Haec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trita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liquefactae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insperguntur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Si vires aegri imbecillae sunt,</w:t>
      </w:r>
      <w:r w:rsidRPr="00BB4D9C">
        <w:rPr>
          <w:rStyle w:val="Dfinition"/>
          <w:lang w:val="it-IT"/>
        </w:rPr>
        <w:br/>
        <w:t>liquidior fieri debet in formam malagmatis, &amp;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praeradi pili in loco cui adhibebitur, &amp; paulatim</w:t>
      </w:r>
      <w:r w:rsidRPr="00BB4D9C">
        <w:rPr>
          <w:rStyle w:val="Dfinition"/>
          <w:lang w:val="it-IT"/>
        </w:rPr>
        <w:br/>
        <w:t xml:space="preserve">postea auelli. </w:t>
      </w:r>
      <w:r w:rsidRPr="00BB4D9C">
        <w:rPr>
          <w:rStyle w:val="Dfinition"/>
          <w:lang w:val="fr-FR"/>
        </w:rPr>
        <w:t xml:space="preserve">Sin </w:t>
      </w:r>
      <w:proofErr w:type="spellStart"/>
      <w:r w:rsidRPr="00BB4D9C">
        <w:rPr>
          <w:rStyle w:val="Dfinition"/>
          <w:lang w:val="fr-FR"/>
        </w:rPr>
        <w:t>valentes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emplastri</w:t>
      </w:r>
      <w:proofErr w:type="spellEnd"/>
      <w:r w:rsidRPr="00BB4D9C">
        <w:rPr>
          <w:rStyle w:val="Dfinition"/>
          <w:lang w:val="fr-FR"/>
        </w:rPr>
        <w:t xml:space="preserve"> modo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praeparandus</w:t>
      </w:r>
      <w:proofErr w:type="spellEnd"/>
      <w:r w:rsidRPr="00BB4D9C">
        <w:rPr>
          <w:rStyle w:val="Dfinition"/>
          <w:lang w:val="fr-FR"/>
        </w:rPr>
        <w:t xml:space="preserve"> est, &amp; non </w:t>
      </w:r>
      <w:proofErr w:type="spellStart"/>
      <w:r w:rsidRPr="00BB4D9C">
        <w:rPr>
          <w:rStyle w:val="Dfinition"/>
          <w:lang w:val="fr-FR"/>
        </w:rPr>
        <w:t>derasis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admouendus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confertimque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auellendus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nisi</w:t>
      </w:r>
      <w:proofErr w:type="spellEnd"/>
      <w:r w:rsidRPr="00BB4D9C">
        <w:rPr>
          <w:rStyle w:val="Dfinition"/>
          <w:lang w:val="fr-FR"/>
        </w:rPr>
        <w:t xml:space="preserve"> forte </w:t>
      </w:r>
      <w:proofErr w:type="spellStart"/>
      <w:r w:rsidRPr="00BB4D9C">
        <w:rPr>
          <w:rStyle w:val="Dfinition"/>
          <w:lang w:val="fr-FR"/>
        </w:rPr>
        <w:t>capiti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mento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applicandus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esset</w:t>
      </w:r>
      <w:proofErr w:type="spellEnd"/>
      <w:r w:rsidRPr="00BB4D9C">
        <w:rPr>
          <w:rStyle w:val="Dfinition"/>
          <w:lang w:val="fr-FR"/>
        </w:rPr>
        <w:t xml:space="preserve">. Sic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br/>
        <w:t xml:space="preserve">plus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efficaciae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spiritumque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remissum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firmare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potest</w:t>
      </w:r>
      <w:proofErr w:type="spellEnd"/>
      <w:r w:rsidRPr="00BB4D9C">
        <w:rPr>
          <w:rStyle w:val="Dfinition"/>
          <w:lang w:val="fr-FR"/>
        </w:rPr>
        <w:t xml:space="preserve">, &amp; ad </w:t>
      </w:r>
      <w:proofErr w:type="spellStart"/>
      <w:r w:rsidRPr="00BB4D9C">
        <w:rPr>
          <w:rStyle w:val="Dfinition"/>
          <w:lang w:val="fr-FR"/>
        </w:rPr>
        <w:t>superficiem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reuocare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humoresque </w:t>
      </w:r>
      <w:proofErr w:type="spellStart"/>
      <w:r w:rsidRPr="00BB4D9C">
        <w:rPr>
          <w:rStyle w:val="Dfinition"/>
          <w:lang w:val="fr-FR"/>
        </w:rPr>
        <w:t>attrahere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discutere</w:t>
      </w:r>
      <w:proofErr w:type="spellEnd"/>
      <w:r w:rsidRPr="00BB4D9C">
        <w:rPr>
          <w:rStyle w:val="Dfinition"/>
          <w:lang w:val="fr-FR"/>
        </w:rPr>
        <w:t xml:space="preserve">. Sed &amp; </w:t>
      </w:r>
      <w:proofErr w:type="spellStart"/>
      <w:r w:rsidRPr="00BB4D9C">
        <w:rPr>
          <w:rStyle w:val="Dfinition"/>
          <w:lang w:val="fr-FR"/>
        </w:rPr>
        <w:t>medicamenta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depilatoria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ψιλωθρ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dicta,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dropaces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t xml:space="preserve">, vt constat ex </w:t>
      </w:r>
      <w:proofErr w:type="spellStart"/>
      <w:r w:rsidRPr="00BB4D9C">
        <w:rPr>
          <w:rStyle w:val="Dfinition"/>
          <w:lang w:val="fr-FR"/>
        </w:rPr>
        <w:t>versibus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Martialis</w:t>
      </w:r>
      <w:proofErr w:type="spell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habentur</w:t>
      </w:r>
      <w:proofErr w:type="spellEnd"/>
      <w:r w:rsidRPr="00BB4D9C">
        <w:rPr>
          <w:rStyle w:val="Dfinition"/>
          <w:lang w:val="fr-FR"/>
        </w:rPr>
        <w:t xml:space="preserve"> lib. 10.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Laeuis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dropace</w:t>
      </w:r>
      <w:proofErr w:type="spellEnd"/>
      <w:r w:rsidRPr="00BB4D9C">
        <w:rPr>
          <w:rStyle w:val="Dfinition"/>
          <w:lang w:val="fr-FR"/>
        </w:rPr>
        <w:t xml:space="preserve"> tu </w:t>
      </w:r>
      <w:proofErr w:type="spellStart"/>
      <w:r w:rsidRPr="00BB4D9C">
        <w:rPr>
          <w:rStyle w:val="Dfinition"/>
          <w:lang w:val="fr-FR"/>
        </w:rPr>
        <w:t>quotidiano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Hirsutis</w:t>
      </w:r>
      <w:proofErr w:type="spellEnd"/>
      <w:r w:rsidRPr="00BB4D9C">
        <w:rPr>
          <w:rStyle w:val="Dfinition"/>
          <w:lang w:val="fr-FR"/>
        </w:rPr>
        <w:t xml:space="preserve"> ego </w:t>
      </w:r>
      <w:proofErr w:type="spellStart"/>
      <w:r w:rsidRPr="00BB4D9C">
        <w:rPr>
          <w:rStyle w:val="Dfinition"/>
          <w:lang w:val="fr-FR"/>
        </w:rPr>
        <w:t>cruribus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genisque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Forte quod </w:t>
      </w:r>
      <w:proofErr w:type="spellStart"/>
      <w:r w:rsidRPr="00BB4D9C">
        <w:rPr>
          <w:rStyle w:val="Dfinition"/>
          <w:lang w:val="fr-FR"/>
        </w:rPr>
        <w:t>sola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constarent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oleo</w:t>
      </w:r>
      <w:proofErr w:type="spellEnd"/>
      <w:r w:rsidRPr="00BB4D9C">
        <w:rPr>
          <w:rStyle w:val="Dfinition"/>
          <w:lang w:val="fr-FR"/>
        </w:rPr>
        <w:t xml:space="preserve"> liquata,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quemadmodum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dropaces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Idem &amp; Martial. </w:t>
      </w:r>
      <w:r>
        <w:rPr>
          <w:rStyle w:val="Dfinition"/>
        </w:rPr>
        <w:t>I. 3.4</w:t>
      </w:r>
      <w:r>
        <w:rPr>
          <w:rStyle w:val="Dfinition"/>
        </w:rPr>
        <w:br/>
      </w:r>
      <w:proofErr w:type="spellStart"/>
      <w:r>
        <w:rPr>
          <w:rStyle w:val="Dfinition"/>
        </w:rPr>
        <w:t>Psilothro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lauas</w:t>
      </w:r>
      <w:proofErr w:type="spellEnd"/>
      <w:r>
        <w:rPr>
          <w:rStyle w:val="Dfinition"/>
        </w:rPr>
        <w:t xml:space="preserve"> et </w:t>
      </w:r>
      <w:proofErr w:type="spellStart"/>
      <w:r>
        <w:rPr>
          <w:rStyle w:val="Dfinition"/>
        </w:rPr>
        <w:t>dropace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caluam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intelligenda</w:t>
      </w:r>
      <w:proofErr w:type="spellEnd"/>
      <w:r>
        <w:rPr>
          <w:rStyle w:val="Dfinition"/>
        </w:rPr>
        <w:t xml:space="preserve"> haec apud </w:t>
      </w:r>
      <w:proofErr w:type="spellStart"/>
      <w:r>
        <w:rPr>
          <w:rStyle w:val="Dfinition"/>
        </w:rPr>
        <w:t>Suidam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ελλοὺς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ὁρ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ὑγίει</w:t>
      </w:r>
      <w:proofErr w:type="spellEnd"/>
      <w:r>
        <w:rPr>
          <w:rStyle w:val="grcARELIRE"/>
        </w:rPr>
        <w:t xml:space="preserve">αν ἐπὶ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ξυρὸν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δρώ</w:t>
      </w:r>
      <w:proofErr w:type="spellEnd"/>
      <w:r>
        <w:rPr>
          <w:rStyle w:val="grcARELIRE"/>
        </w:rPr>
        <w:t>πακα</w:t>
      </w:r>
      <w:r>
        <w:rPr>
          <w:rStyle w:val="Dfinition"/>
        </w:rPr>
        <w:br/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ρεύγοντ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: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multos</w:t>
      </w:r>
      <w:proofErr w:type="spellEnd"/>
      <w:r>
        <w:rPr>
          <w:rStyle w:val="Dfinition"/>
        </w:rPr>
        <w:t xml:space="preserve"> video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gratia</w:t>
      </w:r>
      <w:r>
        <w:rPr>
          <w:rStyle w:val="Dfinition"/>
        </w:rPr>
        <w:br/>
        <w:t xml:space="preserve"> ad </w:t>
      </w:r>
      <w:proofErr w:type="spellStart"/>
      <w:r>
        <w:rPr>
          <w:rStyle w:val="Dfinition"/>
        </w:rPr>
        <w:t>nouaculam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dropacem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confugere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s</w:t>
      </w:r>
      <w:r>
        <w:rPr>
          <w:rStyle w:val="Dfinition"/>
        </w:rPr>
        <w:br/>
      </w:r>
      <w:proofErr w:type="spellStart"/>
      <w:r>
        <w:rPr>
          <w:rStyle w:val="grcARELIRE"/>
        </w:rPr>
        <w:t>δρω</w:t>
      </w:r>
      <w:proofErr w:type="spellEnd"/>
      <w:r>
        <w:rPr>
          <w:rStyle w:val="grcARELIRE"/>
        </w:rPr>
        <w:t>πακίζειν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</w:t>
      </w:r>
      <w:r>
        <w:rPr>
          <w:rStyle w:val="Dfinition"/>
        </w:rPr>
        <w:t>ʼ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ἀλοιρῆς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τίνος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χρίειν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σῶ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ψίλωσιν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σα</w:t>
      </w:r>
      <w:proofErr w:type="spellStart"/>
      <w:r>
        <w:rPr>
          <w:rStyle w:val="grcARELIRE"/>
        </w:rPr>
        <w:t>ρκὸς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τριχῶν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μερκὴν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τνὰ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κένωσιν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τα</w:t>
      </w:r>
      <w:proofErr w:type="spellStart"/>
      <w:r>
        <w:rPr>
          <w:rStyle w:val="grcARELIRE"/>
        </w:rPr>
        <w:t>ύτῃ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ροσγινομένὧν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ἰτιῶν</w:t>
      </w:r>
      <w:proofErr w:type="spellEnd"/>
      <w:r>
        <w:rPr>
          <w:rStyle w:val="Dfinition"/>
        </w:rPr>
        <w:t xml:space="preserve"> teste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  <w:t xml:space="preserve">Suida: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adipe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t xml:space="preserve"> corp. </w:t>
      </w:r>
      <w:proofErr w:type="spellStart"/>
      <w:r>
        <w:rPr>
          <w:rStyle w:val="Dfinition"/>
        </w:rPr>
        <w:t>inungere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depilationem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auulsionem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pilorum</w:t>
      </w:r>
      <w:proofErr w:type="spellEnd"/>
      <w:r>
        <w:rPr>
          <w:rStyle w:val="Dfinition"/>
        </w:rPr>
        <w:t xml:space="preserve"> qui in</w:t>
      </w:r>
      <w:r>
        <w:rPr>
          <w:rStyle w:val="Dfinition"/>
        </w:rPr>
        <w:br/>
        <w:t xml:space="preserve">cute sunt. </w:t>
      </w:r>
      <w:proofErr w:type="spellStart"/>
      <w:r>
        <w:rPr>
          <w:rStyle w:val="Dfinition"/>
        </w:rPr>
        <w:t>Demonax</w:t>
      </w:r>
      <w:proofErr w:type="spellEnd"/>
      <w:r>
        <w:rPr>
          <w:rStyle w:val="Dfinition"/>
        </w:rPr>
        <w:t xml:space="preserve"> apud Lucian. </w:t>
      </w:r>
      <w:proofErr w:type="spellStart"/>
      <w:r>
        <w:rPr>
          <w:rStyle w:val="grcARELIRE"/>
        </w:rPr>
        <w:t>δρω</w:t>
      </w:r>
      <w:proofErr w:type="spellEnd"/>
      <w:r>
        <w:rPr>
          <w:rStyle w:val="grcARELIRE"/>
        </w:rPr>
        <w:t>πακιθῆναι ὐ</w:t>
      </w:r>
      <w:r>
        <w:rPr>
          <w:rStyle w:val="Dfinition"/>
        </w:rPr>
        <w:br/>
      </w:r>
      <w:proofErr w:type="spellStart"/>
      <w:r>
        <w:rPr>
          <w:rStyle w:val="grcARELIRE"/>
        </w:rPr>
        <w:t>τότε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ἀυτὸν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κέλευσον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dropace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iubebis</w:t>
      </w:r>
      <w:proofErr w:type="spellEnd"/>
      <w:r>
        <w:rPr>
          <w:rStyle w:val="Dfinition"/>
        </w:rPr>
        <w:t>, a</w:t>
      </w:r>
      <w:r>
        <w:rPr>
          <w:rStyle w:val="Dfinition"/>
        </w:rPr>
        <w:br/>
      </w:r>
      <w:proofErr w:type="spellStart"/>
      <w:r>
        <w:rPr>
          <w:rStyle w:val="Dfinition"/>
        </w:rPr>
        <w:t>obliquo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scommate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proconsulem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quemdam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ιττουμένων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σκέλη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σῶμ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ὅλον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</w:r>
      <w:proofErr w:type="spellStart"/>
      <w:r>
        <w:rPr>
          <w:rStyle w:val="Dfinition"/>
        </w:rPr>
        <w:t>depilata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membra &amp; corpus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t>, e</w:t>
      </w:r>
      <w:r>
        <w:rPr>
          <w:rStyle w:val="Dfinition"/>
        </w:rPr>
        <w:br/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molliciem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exprobrans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clarum</w:t>
      </w:r>
      <w:proofErr w:type="spellEnd"/>
      <w:r>
        <w:rPr>
          <w:rStyle w:val="Dfinition"/>
        </w:rPr>
        <w:t xml:space="preserve"> v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δρω</w:t>
      </w:r>
      <w:proofErr w:type="spellEnd"/>
      <w:r>
        <w:rPr>
          <w:rStyle w:val="grcARELIRE"/>
        </w:rPr>
        <w:t>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ιττον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agglutinatione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euellere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pilos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deglabrare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ethymol</w:t>
      </w:r>
      <w:proofErr w:type="spellEnd"/>
      <w:r>
        <w:rPr>
          <w:rStyle w:val="Dfinition"/>
        </w:rPr>
        <w:t xml:space="preserve">. quoque </w:t>
      </w:r>
      <w:proofErr w:type="spellStart"/>
      <w:r>
        <w:rPr>
          <w:rStyle w:val="grcARELIRE"/>
        </w:rPr>
        <w:t>δρω</w:t>
      </w:r>
      <w:proofErr w:type="spellEnd"/>
      <w:r>
        <w:rPr>
          <w:rStyle w:val="grcARELIRE"/>
        </w:rPr>
        <w:t>πακίζεσθαι α</w:t>
      </w:r>
      <w:r>
        <w:rPr>
          <w:rStyle w:val="Dfinition"/>
        </w:rPr>
        <w:br/>
        <w:t xml:space="preserve">idem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ππ</w:t>
      </w:r>
      <w:proofErr w:type="spellStart"/>
      <w:r>
        <w:rPr>
          <w:rStyle w:val="grcARELIRE"/>
        </w:rPr>
        <w:t>ττῦθ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</w:t>
      </w:r>
      <w:r>
        <w:rPr>
          <w:rStyle w:val="grcARELIRE"/>
        </w:rPr>
        <w:t>ο</w:t>
      </w:r>
      <w:r>
        <w:rPr>
          <w:rStyle w:val="Dfinition"/>
        </w:rPr>
        <w:t>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ταὶ π</w:t>
      </w:r>
      <w:proofErr w:type="spellStart"/>
      <w:r>
        <w:rPr>
          <w:rStyle w:val="grcARELIRE"/>
        </w:rPr>
        <w:t>ίχ</w:t>
      </w:r>
      <w:proofErr w:type="spellEnd"/>
      <w:r>
        <w:rPr>
          <w:rStyle w:val="grcARELIRE"/>
        </w:rPr>
        <w:t>ας ὐ</w:t>
      </w:r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ντὸς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σώμ</w:t>
      </w:r>
      <w:proofErr w:type="spellEnd"/>
      <w:r>
        <w:rPr>
          <w:rStyle w:val="grcARELIRE"/>
        </w:rPr>
        <w:t>ατος μα</w:t>
      </w:r>
      <w:proofErr w:type="spellStart"/>
      <w:r>
        <w:rPr>
          <w:rStyle w:val="grcARELIRE"/>
        </w:rPr>
        <w:t>δᾶν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χρίσμ</w:t>
      </w:r>
      <w:proofErr w:type="spellEnd"/>
      <w:r>
        <w:rPr>
          <w:rStyle w:val="grcARELIRE"/>
        </w:rPr>
        <w:t>ασι</w:t>
      </w:r>
      <w:r>
        <w:rPr>
          <w:rStyle w:val="Dfinition"/>
        </w:rPr>
        <w:t xml:space="preserve">, corporis </w:t>
      </w:r>
      <w:proofErr w:type="spellStart"/>
      <w:r>
        <w:rPr>
          <w:rStyle w:val="Dfinition"/>
        </w:rPr>
        <w:t>vniuersi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illinere</w:t>
      </w:r>
      <w:proofErr w:type="spellEnd"/>
      <w:r>
        <w:rPr>
          <w:rStyle w:val="Dfinition"/>
        </w:rPr>
        <w:t xml:space="preserve">. ac </w:t>
      </w:r>
      <w:proofErr w:type="spellStart"/>
      <w:r>
        <w:rPr>
          <w:rStyle w:val="Dfinition"/>
        </w:rPr>
        <w:t>forsitan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δρέ</w:t>
      </w:r>
      <w:proofErr w:type="spellEnd"/>
      <w:r>
        <w:rPr>
          <w:rStyle w:val="grcARELIRE"/>
        </w:rPr>
        <w:t>πειν</w:t>
      </w:r>
      <w:r>
        <w:rPr>
          <w:rStyle w:val="Dfinition"/>
        </w:rPr>
        <w:t xml:space="preserve"> dictus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δρ</w:t>
      </w:r>
      <w:r>
        <w:rPr>
          <w:rStyle w:val="Dfinition"/>
        </w:rPr>
        <w:t>ώ</w:t>
      </w:r>
      <w:proofErr w:type="spellEnd"/>
      <w:r>
        <w:rPr>
          <w:rStyle w:val="grcARELIRE"/>
        </w:rPr>
        <w:t>παξ</w:t>
      </w:r>
      <w:r>
        <w:rPr>
          <w:rStyle w:val="Dfinition"/>
        </w:rPr>
        <w:t xml:space="preserve"> quoniam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δρέ</w:t>
      </w:r>
      <w:proofErr w:type="spellEnd"/>
      <w:r>
        <w:rPr>
          <w:rStyle w:val="grcARELIRE"/>
        </w:rPr>
        <w:t>πον</w:t>
      </w:r>
      <w:r>
        <w:rPr>
          <w:rStyle w:val="Dfinition"/>
        </w:rPr>
        <w:t>ταὰ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euelluntur</w:t>
      </w:r>
      <w:proofErr w:type="spellEnd"/>
      <w:r>
        <w:rPr>
          <w:rStyle w:val="Dfinition"/>
        </w:rPr>
        <w:t xml:space="preserve"> pili: de </w:t>
      </w:r>
      <w:proofErr w:type="spellStart"/>
      <w:r>
        <w:rPr>
          <w:rStyle w:val="Dfinition"/>
        </w:rPr>
        <w:t>dropacis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br/>
        <w:t xml:space="preserve"> forma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 xml:space="preserve"> leges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l. 3. c. 1</w:t>
      </w:r>
      <w:r>
        <w:rPr>
          <w:rStyle w:val="Dfinition"/>
        </w:rPr>
        <w:br/>
        <w:t xml:space="preserve">190. &amp; Paul. l. 7. c. 19. </w:t>
      </w:r>
      <w:proofErr w:type="spellStart"/>
      <w:r>
        <w:rPr>
          <w:rStyle w:val="Dfinition"/>
        </w:rPr>
        <w:t>dropacum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nonnullas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Oribasius</w:t>
      </w:r>
      <w:proofErr w:type="spellEnd"/>
      <w:r>
        <w:rPr>
          <w:rStyle w:val="Dfinition"/>
        </w:rPr>
        <w:t xml:space="preserve"> l. 3. </w:t>
      </w:r>
      <w:proofErr w:type="spellStart"/>
      <w:r>
        <w:rPr>
          <w:rStyle w:val="Dfinition"/>
        </w:rPr>
        <w:t>synopseos</w:t>
      </w:r>
      <w:proofErr w:type="spellEnd"/>
      <w:r>
        <w:rPr>
          <w:rStyle w:val="Dfinition"/>
        </w:rPr>
        <w:br/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Δρω</w:t>
      </w:r>
      <w:proofErr w:type="spellEnd"/>
      <w:r>
        <w:rPr>
          <w:rStyle w:val="orth"/>
        </w:rPr>
        <w:t>πακισμὸς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l. 7. c. 4. </w:t>
      </w:r>
      <w:proofErr w:type="spellStart"/>
      <w:r>
        <w:rPr>
          <w:rStyle w:val="Dfinition"/>
        </w:rPr>
        <w:t>dropacis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applicatio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 1</w:t>
      </w:r>
      <w:r>
        <w:rPr>
          <w:rStyle w:val="Dfinition"/>
        </w:rPr>
        <w:br/>
      </w:r>
      <w:proofErr w:type="spellStart"/>
      <w:r>
        <w:rPr>
          <w:rStyle w:val="orth"/>
        </w:rPr>
        <w:t>Δρο</w:t>
      </w:r>
      <w:proofErr w:type="spellEnd"/>
      <w:r>
        <w:rPr>
          <w:rStyle w:val="orth"/>
        </w:rPr>
        <w:t xml:space="preserve">πακιστὰ </w:t>
      </w:r>
      <w:proofErr w:type="spellStart"/>
      <w:r>
        <w:rPr>
          <w:rStyle w:val="orth"/>
        </w:rPr>
        <w:t>φάρμ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dropaces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dropacum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illinuntur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ιττωτὰ</w:t>
      </w:r>
      <w:proofErr w:type="spellEnd"/>
      <w:r>
        <w:rPr>
          <w:rStyle w:val="Dfinition"/>
        </w:rPr>
        <w:t xml:space="preserve"> à Galeno comment. 3. </w:t>
      </w:r>
      <w:proofErr w:type="spellStart"/>
      <w:r>
        <w:rPr>
          <w:rStyle w:val="grcARELIRE"/>
        </w:rPr>
        <w:t>ες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</w:t>
      </w:r>
      <w:r>
        <w:rPr>
          <w:rStyle w:val="Dfinition"/>
        </w:rPr>
        <w:t>ʼ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ἰητρεῖον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32.</w:t>
      </w:r>
      <w:r>
        <w:rPr>
          <w:rStyle w:val="Dfinition"/>
        </w:rPr>
        <w:br/>
      </w:r>
      <w:proofErr w:type="spellStart"/>
      <w:r>
        <w:rPr>
          <w:rStyle w:val="orth"/>
        </w:rPr>
        <w:t>Δρώ</w:t>
      </w:r>
      <w:proofErr w:type="spellEnd"/>
      <w:r>
        <w:rPr>
          <w:rStyle w:val="orth"/>
        </w:rPr>
        <w:t>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γάλλος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Oribasij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 Paul. l. 7.</w:t>
      </w:r>
      <w:r>
        <w:rPr>
          <w:rStyle w:val="Dfinition"/>
        </w:rPr>
        <w:br/>
        <w:t>c. 19. 1</w:t>
      </w:r>
      <w:r>
        <w:rPr>
          <w:rStyle w:val="Dfinition"/>
        </w:rPr>
        <w:br/>
      </w:r>
      <w:proofErr w:type="spellStart"/>
      <w:r>
        <w:rPr>
          <w:rStyle w:val="orth"/>
        </w:rPr>
        <w:t>Δυύ</w:t>
      </w:r>
      <w:proofErr w:type="spellEnd"/>
      <w:r>
        <w:rPr>
          <w:rStyle w:val="orth"/>
        </w:rPr>
        <w:t>αρις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facultas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potentia</w:t>
      </w:r>
      <w:proofErr w:type="spellEnd"/>
      <w:r>
        <w:rPr>
          <w:rStyle w:val="Dfinition"/>
        </w:rPr>
        <w:t xml:space="preserve">. Est causa à qua </w:t>
      </w:r>
      <w:proofErr w:type="spellStart"/>
      <w:r>
        <w:rPr>
          <w:rStyle w:val="Dfinition"/>
        </w:rPr>
        <w:t>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procedit</w:t>
      </w:r>
      <w:proofErr w:type="spellEnd"/>
      <w:r>
        <w:rPr>
          <w:rStyle w:val="Dfinition"/>
        </w:rPr>
        <w:br/>
        <w:t xml:space="preserve">. Sed cum causa ad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dicantur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eius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reliquorum</w:t>
      </w:r>
      <w:proofErr w:type="spellEnd"/>
      <w:r>
        <w:rPr>
          <w:rStyle w:val="Dfinition"/>
        </w:rPr>
        <w:t xml:space="preserve"> nullius)</w:t>
      </w:r>
      <w:r>
        <w:rPr>
          <w:rStyle w:val="Dfinition"/>
        </w:rPr>
        <w:br/>
        <w:t xml:space="preserve">planum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 quoque in </w:t>
      </w:r>
      <w:proofErr w:type="spellStart"/>
      <w:r>
        <w:rPr>
          <w:rStyle w:val="Dfinition"/>
        </w:rPr>
        <w:t>relatione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. Ac quo ad </w:t>
      </w:r>
      <w:proofErr w:type="spellStart"/>
      <w:r>
        <w:rPr>
          <w:rStyle w:val="Dfinition"/>
        </w:rPr>
        <w:t>agentis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br/>
        <w:t xml:space="preserve">ignoramus,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appellamus</w:t>
      </w:r>
      <w:proofErr w:type="spellEnd"/>
      <w:r>
        <w:rPr>
          <w:rStyle w:val="Dfinition"/>
        </w:rPr>
        <w:br/>
        <w:t xml:space="preserve">, in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sanguificam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concoctricem</w:t>
      </w:r>
      <w:proofErr w:type="spellEnd"/>
      <w:r>
        <w:rPr>
          <w:rStyle w:val="Dfinition"/>
        </w:rPr>
        <w:t xml:space="preserve">, in corde </w:t>
      </w:r>
      <w:proofErr w:type="spellStart"/>
      <w:r>
        <w:rPr>
          <w:rStyle w:val="Dfinition"/>
        </w:rPr>
        <w:t>pulsificam</w:t>
      </w:r>
      <w:proofErr w:type="spellEnd"/>
      <w:r>
        <w:rPr>
          <w:rStyle w:val="Dfinition"/>
        </w:rPr>
        <w:t>, &amp; in</w:t>
      </w:r>
      <w:r>
        <w:rPr>
          <w:rStyle w:val="Dfinition"/>
        </w:rPr>
        <w:br/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operis</w:t>
      </w:r>
      <w:proofErr w:type="spellEnd"/>
      <w:r>
        <w:rPr>
          <w:rStyle w:val="Dfinition"/>
        </w:rPr>
        <w:t xml:space="preserve"> (primum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causa,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accidenti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</w:r>
      <w:proofErr w:type="spellStart"/>
      <w:r>
        <w:rPr>
          <w:rStyle w:val="Dfinition"/>
        </w:rPr>
        <w:t>effectricem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certa</w:t>
      </w:r>
      <w:proofErr w:type="spellEnd"/>
      <w:r>
        <w:rPr>
          <w:rStyle w:val="Dfinition"/>
        </w:rPr>
        <w:t xml:space="preserve"> ratione &amp; via </w:t>
      </w:r>
      <w:proofErr w:type="spellStart"/>
      <w:r>
        <w:rPr>
          <w:rStyle w:val="Dfinition"/>
        </w:rPr>
        <w:t>quot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inuenturi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inuestigare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Singula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br/>
        <w:t xml:space="preserve"> opera ab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procedunt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hancvero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praecedit</w:t>
      </w:r>
      <w:proofErr w:type="spellEnd"/>
      <w:r>
        <w:rPr>
          <w:rStyle w:val="Dfinition"/>
        </w:rPr>
        <w:t xml:space="preserve"> causa, </w:t>
      </w:r>
      <w:proofErr w:type="spellStart"/>
      <w:r>
        <w:rPr>
          <w:rStyle w:val="Dfinition"/>
        </w:rPr>
        <w:t>quamfacultatem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vocamus</w:t>
      </w:r>
      <w:proofErr w:type="spellEnd"/>
      <w:r>
        <w:rPr>
          <w:rStyle w:val="Dfinition"/>
        </w:rPr>
        <w:t xml:space="preserve">. Ergo cum </w:t>
      </w:r>
      <w:proofErr w:type="spellStart"/>
      <w:r>
        <w:rPr>
          <w:rStyle w:val="Dfinition"/>
        </w:rPr>
        <w:t>variae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br/>
        <w:t xml:space="preserve">actionum differentiae, </w:t>
      </w:r>
      <w:proofErr w:type="spellStart"/>
      <w:r>
        <w:rPr>
          <w:rStyle w:val="Dfinition"/>
        </w:rPr>
        <w:t>multiplices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statuere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homine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tria</w:t>
      </w:r>
      <w:proofErr w:type="spellEnd"/>
      <w:r>
        <w:rPr>
          <w:rStyle w:val="Dfinition"/>
        </w:rPr>
        <w:t xml:space="preserve"> summa genera </w:t>
      </w:r>
      <w:proofErr w:type="spellStart"/>
      <w:r>
        <w:rPr>
          <w:rStyle w:val="Dfinition"/>
        </w:rPr>
        <w:t>reuocarunt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appellantes</w:t>
      </w:r>
      <w:proofErr w:type="spellEnd"/>
      <w:r>
        <w:rPr>
          <w:rStyle w:val="Dfinition"/>
        </w:rPr>
        <w:t xml:space="preserve">. Si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alias</w:t>
      </w:r>
      <w:r>
        <w:rPr>
          <w:rStyle w:val="Dfinition"/>
        </w:rPr>
        <w:br/>
        <w:t xml:space="preserve">omnes </w:t>
      </w:r>
      <w:proofErr w:type="spellStart"/>
      <w:r>
        <w:rPr>
          <w:rStyle w:val="Dfinition"/>
        </w:rPr>
        <w:t>particulares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comprehendunt</w:t>
      </w:r>
      <w:proofErr w:type="spellEnd"/>
      <w:r>
        <w:rPr>
          <w:rStyle w:val="Dfinition"/>
        </w:rPr>
        <w:t xml:space="preserve">. Sub </w:t>
      </w:r>
      <w:proofErr w:type="spellStart"/>
      <w:r>
        <w:rPr>
          <w:rStyle w:val="Dfinition"/>
        </w:rPr>
        <w:t>vitali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pulsificam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irascibilem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θυμοειδη</w:t>
      </w:r>
      <w:proofErr w:type="spellEnd"/>
      <w:r>
        <w:rPr>
          <w:rStyle w:val="Dfinition"/>
        </w:rPr>
        <w:br/>
        <w:t xml:space="preserve">&amp;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θητικὴν</w:t>
      </w:r>
      <w:proofErr w:type="spellEnd"/>
      <w:r>
        <w:rPr>
          <w:rStyle w:val="Dfinition"/>
        </w:rPr>
        <w:t xml:space="preserve"> appellant,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tot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habentur</w:t>
      </w:r>
      <w:proofErr w:type="spellEnd"/>
      <w:r>
        <w:rPr>
          <w:rStyle w:val="Dfinition"/>
        </w:rPr>
        <w:br/>
        <w:t xml:space="preserve">differentiae </w:t>
      </w:r>
      <w:proofErr w:type="spellStart"/>
      <w:r>
        <w:rPr>
          <w:rStyle w:val="Dfinition"/>
        </w:rPr>
        <w:t>quot</w:t>
      </w:r>
      <w:proofErr w:type="spellEnd"/>
      <w:r>
        <w:rPr>
          <w:rStyle w:val="Dfinition"/>
        </w:rPr>
        <w:t xml:space="preserve"> &amp; animi </w:t>
      </w:r>
      <w:proofErr w:type="spellStart"/>
      <w:r>
        <w:rPr>
          <w:rStyle w:val="Dfinition"/>
        </w:rPr>
        <w:t>passionum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Sub animali</w:t>
      </w:r>
      <w:r w:rsidRPr="00BB4D9C">
        <w:rPr>
          <w:rStyle w:val="Dfinition"/>
          <w:lang w:val="it-IT"/>
        </w:rPr>
        <w:br/>
        <w:t xml:space="preserve"> vero, sensificam, motricem &amp; principem:</w:t>
      </w:r>
      <w:r w:rsidRPr="00BB4D9C">
        <w:rPr>
          <w:rStyle w:val="Dfinition"/>
          <w:lang w:val="it-IT"/>
        </w:rPr>
        <w:br/>
        <w:t>sub sensifica, visoriam, auditoriam, odoratoriam,</w:t>
      </w:r>
      <w:r w:rsidRPr="00BB4D9C">
        <w:rPr>
          <w:rStyle w:val="Dfinition"/>
          <w:lang w:val="it-IT"/>
        </w:rPr>
        <w:br/>
      </w:r>
    </w:p>
    <w:p w14:paraId="0531239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92E3F9A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gustatoriam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tactricem</w:t>
      </w:r>
      <w:proofErr w:type="spellEnd"/>
      <w:r>
        <w:rPr>
          <w:rStyle w:val="Dfinition"/>
        </w:rPr>
        <w:t xml:space="preserve">, ad haec </w:t>
      </w:r>
      <w:proofErr w:type="spellStart"/>
      <w:r>
        <w:rPr>
          <w:rStyle w:val="Dfinition"/>
        </w:rPr>
        <w:t>vigilandi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dormiendique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ad primum &amp; </w:t>
      </w:r>
      <w:proofErr w:type="spellStart"/>
      <w:r>
        <w:rPr>
          <w:rStyle w:val="Dfinition"/>
        </w:rPr>
        <w:t>communem</w:t>
      </w:r>
      <w:proofErr w:type="spellEnd"/>
      <w:r>
        <w:rPr>
          <w:rStyle w:val="Dfinition"/>
        </w:rPr>
        <w:br/>
        <w:t xml:space="preserve"> omnium sensum </w:t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t xml:space="preserve">: sub </w:t>
      </w:r>
      <w:proofErr w:type="spellStart"/>
      <w:r>
        <w:rPr>
          <w:rStyle w:val="Dfinition"/>
        </w:rPr>
        <w:t>principe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imaginatricem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ratiocinatricem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memoratiuam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sub </w:t>
      </w:r>
      <w:proofErr w:type="spellStart"/>
      <w:r>
        <w:rPr>
          <w:rStyle w:val="Dfinition"/>
        </w:rPr>
        <w:t>naturali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concupiscibilem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nutritoriam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sub his </w:t>
      </w:r>
      <w:proofErr w:type="spellStart"/>
      <w:r>
        <w:rPr>
          <w:rStyle w:val="Dfinition"/>
        </w:rPr>
        <w:t>rursus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attractricem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tetentricem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concoctricem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expultricem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generatricem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auctricem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reliquas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pertinent vel</w:t>
      </w:r>
      <w:r>
        <w:rPr>
          <w:rStyle w:val="Dfinition"/>
        </w:rPr>
        <w:br/>
        <w:t xml:space="preserve">ad generis </w:t>
      </w:r>
      <w:proofErr w:type="spellStart"/>
      <w:r>
        <w:rPr>
          <w:rStyle w:val="Dfinition"/>
        </w:rPr>
        <w:t>propagationem</w:t>
      </w:r>
      <w:proofErr w:type="spellEnd"/>
      <w:r>
        <w:rPr>
          <w:rStyle w:val="Dfinition"/>
        </w:rPr>
        <w:t xml:space="preserve">, vel ad </w:t>
      </w:r>
      <w:proofErr w:type="spellStart"/>
      <w:r>
        <w:rPr>
          <w:rStyle w:val="Dfinition"/>
        </w:rPr>
        <w:t>indiuidui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conseruationem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sanguificam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ossificam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neruificam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spermaticam</w:t>
      </w:r>
      <w:proofErr w:type="spellEnd"/>
      <w:r>
        <w:rPr>
          <w:rStyle w:val="Dfinition"/>
        </w:rPr>
        <w:t xml:space="preserve"> &amp; alias </w:t>
      </w:r>
      <w:proofErr w:type="spellStart"/>
      <w:r>
        <w:rPr>
          <w:rStyle w:val="Dfinition"/>
        </w:rPr>
        <w:t>cuiusuis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formatrices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opifices</w:t>
      </w:r>
      <w:proofErr w:type="spellEnd"/>
      <w:r>
        <w:rPr>
          <w:rStyle w:val="Dfinition"/>
        </w:rPr>
        <w:t>. Sic</w:t>
      </w:r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hominum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operibus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  <w:t xml:space="preserve">substantia, </w:t>
      </w:r>
      <w:proofErr w:type="spellStart"/>
      <w:r>
        <w:rPr>
          <w:rStyle w:val="Dfinition"/>
        </w:rPr>
        <w:t>instrumentis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sedibus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seiunxit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Hae diuersi inter se generis gubernant animal</w:t>
      </w:r>
      <w:r w:rsidRPr="00BB4D9C">
        <w:rPr>
          <w:rStyle w:val="Dfinition"/>
          <w:lang w:val="it-IT"/>
        </w:rPr>
        <w:br/>
        <w:t>, toti corpori ex suo quodam veluti fonte</w:t>
      </w:r>
      <w:r w:rsidRPr="00BB4D9C">
        <w:rPr>
          <w:rStyle w:val="Dfinition"/>
          <w:lang w:val="it-IT"/>
        </w:rPr>
        <w:br/>
        <w:t>quaeque distributae. Eas Plato animas vocat. propriam</w:t>
      </w:r>
      <w:r w:rsidRPr="00BB4D9C">
        <w:rPr>
          <w:rStyle w:val="Dfinition"/>
          <w:lang w:val="it-IT"/>
        </w:rPr>
        <w:br/>
        <w:t xml:space="preserve"> cuiusque substantiam inueniens, quae, vt</w:t>
      </w:r>
      <w:r w:rsidRPr="00BB4D9C">
        <w:rPr>
          <w:rStyle w:val="Dfinition"/>
          <w:lang w:val="it-IT"/>
        </w:rPr>
        <w:br/>
        <w:t>ait Galenus, tum in spiritu, tum in solidorum</w:t>
      </w:r>
      <w:r w:rsidRPr="00BB4D9C">
        <w:rPr>
          <w:rStyle w:val="Dfinition"/>
          <w:lang w:val="it-IT"/>
        </w:rPr>
        <w:br/>
        <w:t>corporum temperamento consistit. Est autem</w:t>
      </w:r>
      <w:r w:rsidRPr="00BB4D9C">
        <w:rPr>
          <w:rStyle w:val="Dfinition"/>
          <w:lang w:val="it-IT"/>
        </w:rPr>
        <w:br/>
        <w:t>earum vna, ad nutriendum animal necessaria, ac</w:t>
      </w:r>
      <w:r w:rsidRPr="00BB4D9C">
        <w:rPr>
          <w:rStyle w:val="Dfinition"/>
          <w:lang w:val="it-IT"/>
        </w:rPr>
        <w:br/>
        <w:t>cum stirpibus communis, quae iecur veluti pro</w:t>
      </w:r>
      <w:r w:rsidRPr="00BB4D9C">
        <w:rPr>
          <w:rStyle w:val="Dfinition"/>
          <w:lang w:val="it-IT"/>
        </w:rPr>
        <w:br/>
        <w:t>fonte habet, canales vero ab hoc in totum corpus</w:t>
      </w:r>
      <w:r w:rsidRPr="00BB4D9C">
        <w:rPr>
          <w:rStyle w:val="Dfinition"/>
          <w:lang w:val="it-IT"/>
        </w:rPr>
        <w:br/>
        <w:t xml:space="preserve"> sparsos, ipsas venas. </w:t>
      </w:r>
      <w:proofErr w:type="spellStart"/>
      <w:r w:rsidRPr="00BB4D9C">
        <w:rPr>
          <w:rStyle w:val="Dfinition"/>
          <w:lang w:val="fr-FR"/>
        </w:rPr>
        <w:t>Hanc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appetitricem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naturalem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altricem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voces</w:t>
      </w:r>
      <w:proofErr w:type="spellEnd"/>
      <w:r w:rsidRPr="00BB4D9C">
        <w:rPr>
          <w:rStyle w:val="Dfinition"/>
          <w:lang w:val="fr-FR"/>
        </w:rPr>
        <w:t xml:space="preserve">, nihil </w:t>
      </w:r>
      <w:proofErr w:type="spellStart"/>
      <w:r w:rsidRPr="00BB4D9C">
        <w:rPr>
          <w:rStyle w:val="Dfinition"/>
          <w:lang w:val="fr-FR"/>
        </w:rPr>
        <w:t>interest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veluti</w:t>
      </w:r>
      <w:proofErr w:type="spellEnd"/>
      <w:r w:rsidRPr="00BB4D9C">
        <w:rPr>
          <w:rStyle w:val="Dfinition"/>
          <w:lang w:val="fr-FR"/>
        </w:rPr>
        <w:t xml:space="preserve"> nec si </w:t>
      </w:r>
      <w:proofErr w:type="spellStart"/>
      <w:r w:rsidRPr="00BB4D9C">
        <w:rPr>
          <w:rStyle w:val="Dfinition"/>
          <w:lang w:val="fr-FR"/>
        </w:rPr>
        <w:t>animam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facultatem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Altera</w:t>
      </w:r>
      <w:proofErr w:type="spellEnd"/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non modo vt </w:t>
      </w:r>
      <w:proofErr w:type="spellStart"/>
      <w:r w:rsidRPr="00BB4D9C">
        <w:rPr>
          <w:rStyle w:val="Dfinition"/>
          <w:lang w:val="fr-FR"/>
        </w:rPr>
        <w:t>stirpibus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praeditis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animalibus</w:t>
      </w:r>
      <w:proofErr w:type="spellEnd"/>
      <w:r w:rsidRPr="00BB4D9C">
        <w:rPr>
          <w:rStyle w:val="Dfinition"/>
          <w:lang w:val="fr-FR"/>
        </w:rPr>
        <w:t xml:space="preserve"> anima est </w:t>
      </w:r>
      <w:proofErr w:type="spellStart"/>
      <w:r w:rsidRPr="00BB4D9C">
        <w:rPr>
          <w:rStyle w:val="Dfinition"/>
          <w:lang w:val="fr-FR"/>
        </w:rPr>
        <w:t>insita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sedem</w:t>
      </w:r>
      <w:proofErr w:type="spellEnd"/>
      <w:r w:rsidRPr="00BB4D9C">
        <w:rPr>
          <w:rStyle w:val="Dfinition"/>
          <w:lang w:val="fr-FR"/>
        </w:rPr>
        <w:br/>
        <w:t xml:space="preserve"> in corde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, ipso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insiti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caloris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quodam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ceu</w:t>
      </w:r>
      <w:proofErr w:type="spellEnd"/>
      <w:r w:rsidRPr="00BB4D9C">
        <w:rPr>
          <w:rStyle w:val="Dfinition"/>
          <w:lang w:val="fr-FR"/>
        </w:rPr>
        <w:t xml:space="preserve"> fonte. Ab hoc fonte </w:t>
      </w:r>
      <w:proofErr w:type="spellStart"/>
      <w:r w:rsidRPr="00BB4D9C">
        <w:rPr>
          <w:rStyle w:val="Dfinition"/>
          <w:lang w:val="fr-FR"/>
        </w:rPr>
        <w:t>canales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arterię</w:t>
      </w:r>
      <w:proofErr w:type="spellEnd"/>
      <w:r w:rsidRPr="00BB4D9C">
        <w:rPr>
          <w:rStyle w:val="Dfinition"/>
          <w:lang w:val="fr-FR"/>
        </w:rPr>
        <w:br/>
      </w:r>
      <w:proofErr w:type="spellStart"/>
      <w:proofErr w:type="gram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multis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nominibus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nam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facultas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virtus </w:t>
      </w:r>
      <w:proofErr w:type="spellStart"/>
      <w:r w:rsidRPr="00BB4D9C">
        <w:rPr>
          <w:rStyle w:val="Dfinition"/>
          <w:lang w:val="fr-FR"/>
        </w:rPr>
        <w:t>vitalis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facultas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br/>
        <w:t xml:space="preserve">virtus </w:t>
      </w:r>
      <w:proofErr w:type="spellStart"/>
      <w:r w:rsidRPr="00BB4D9C">
        <w:rPr>
          <w:rStyle w:val="Dfinition"/>
          <w:lang w:val="fr-FR"/>
        </w:rPr>
        <w:t>animosa</w:t>
      </w:r>
      <w:proofErr w:type="spellEnd"/>
      <w:r w:rsidRPr="00BB4D9C">
        <w:rPr>
          <w:rStyle w:val="Dfinition"/>
          <w:lang w:val="fr-FR"/>
        </w:rPr>
        <w:t xml:space="preserve">, &amp; anima </w:t>
      </w:r>
      <w:proofErr w:type="spellStart"/>
      <w:r w:rsidRPr="00BB4D9C">
        <w:rPr>
          <w:rStyle w:val="Dfinition"/>
          <w:lang w:val="fr-FR"/>
        </w:rPr>
        <w:t>vitalis</w:t>
      </w:r>
      <w:proofErr w:type="spellEnd"/>
      <w:r w:rsidRPr="00BB4D9C">
        <w:rPr>
          <w:rStyle w:val="Dfinition"/>
          <w:lang w:val="fr-FR"/>
        </w:rPr>
        <w:t xml:space="preserve">, &amp; anima </w:t>
      </w:r>
      <w:proofErr w:type="spellStart"/>
      <w:r w:rsidRPr="00BB4D9C">
        <w:rPr>
          <w:rStyle w:val="Dfinition"/>
          <w:lang w:val="fr-FR"/>
        </w:rPr>
        <w:t>animosa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Tertia</w:t>
      </w:r>
      <w:proofErr w:type="spellEnd"/>
      <w:r w:rsidRPr="00BB4D9C">
        <w:rPr>
          <w:rStyle w:val="Dfinition"/>
          <w:lang w:val="fr-FR"/>
        </w:rPr>
        <w:t xml:space="preserve"> anima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ratiocinatrix</w:t>
      </w:r>
      <w:proofErr w:type="spellEnd"/>
      <w:r w:rsidRPr="00BB4D9C">
        <w:rPr>
          <w:rStyle w:val="Dfinition"/>
          <w:lang w:val="fr-FR"/>
        </w:rPr>
        <w:br/>
        <w:t xml:space="preserve"> in </w:t>
      </w:r>
      <w:proofErr w:type="spellStart"/>
      <w:r w:rsidRPr="00BB4D9C">
        <w:rPr>
          <w:rStyle w:val="Dfinition"/>
          <w:lang w:val="fr-FR"/>
        </w:rPr>
        <w:t>cerebro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domicilium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voluntariis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actionibus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sensibus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praesidet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Vtitur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haec </w:t>
      </w:r>
      <w:proofErr w:type="spellStart"/>
      <w:r>
        <w:rPr>
          <w:rStyle w:val="Dfinition"/>
        </w:rPr>
        <w:t>particulis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canalibus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nempe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neruis</w:t>
      </w:r>
      <w:proofErr w:type="spellEnd"/>
      <w:r>
        <w:rPr>
          <w:rStyle w:val="Dfinition"/>
        </w:rPr>
        <w:t xml:space="preserve">, sensum </w:t>
      </w:r>
      <w:proofErr w:type="spellStart"/>
      <w:r>
        <w:rPr>
          <w:rStyle w:val="Dfinition"/>
        </w:rPr>
        <w:t>motumque</w:t>
      </w:r>
      <w:proofErr w:type="spellEnd"/>
      <w:r>
        <w:rPr>
          <w:rStyle w:val="Dfinition"/>
        </w:rPr>
        <w:t xml:space="preserve"> per hos 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br/>
        <w:t xml:space="preserve">animal </w:t>
      </w:r>
      <w:proofErr w:type="spellStart"/>
      <w:r>
        <w:rPr>
          <w:rStyle w:val="Dfinition"/>
        </w:rPr>
        <w:t>transmittens</w:t>
      </w:r>
      <w:proofErr w:type="spellEnd"/>
      <w:r>
        <w:rPr>
          <w:rStyle w:val="Dfinition"/>
        </w:rPr>
        <w:t xml:space="preserve">. Ergo has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seruare</w:t>
      </w:r>
      <w:proofErr w:type="spellEnd"/>
      <w:r>
        <w:rPr>
          <w:rStyle w:val="Dfinition"/>
        </w:rPr>
        <w:br/>
        <w:t xml:space="preserve">, nihil plane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seruare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qualibet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amisla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reliquas</w:t>
      </w:r>
      <w:proofErr w:type="spellEnd"/>
      <w:r>
        <w:rPr>
          <w:rStyle w:val="Dfinition"/>
        </w:rPr>
        <w:br/>
        <w:t xml:space="preserve"> quoque </w:t>
      </w:r>
      <w:proofErr w:type="spellStart"/>
      <w:r>
        <w:rPr>
          <w:rStyle w:val="Dfinition"/>
        </w:rPr>
        <w:t>perire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cohaerent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altera </w:t>
      </w:r>
      <w:proofErr w:type="spellStart"/>
      <w:r>
        <w:rPr>
          <w:rStyle w:val="Dfinition"/>
        </w:rPr>
        <w:t>alteri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subsidio</w:t>
      </w:r>
      <w:proofErr w:type="spellEnd"/>
      <w:r>
        <w:rPr>
          <w:rStyle w:val="Dfinition"/>
        </w:rPr>
        <w:t xml:space="preserve"> sit &amp; </w:t>
      </w:r>
      <w:proofErr w:type="spellStart"/>
      <w:r>
        <w:rPr>
          <w:rStyle w:val="Dfinition"/>
        </w:rPr>
        <w:t>mutua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consistant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sentiat</w:t>
      </w:r>
      <w:proofErr w:type="spellEnd"/>
      <w:r>
        <w:rPr>
          <w:rStyle w:val="Dfinition"/>
        </w:rPr>
        <w:t xml:space="preserve">. Ortu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ipso prima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t>, postrema</w:t>
      </w:r>
      <w:r>
        <w:rPr>
          <w:rStyle w:val="Dfinition"/>
        </w:rPr>
        <w:br/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nobilitate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principatu</w:t>
      </w:r>
      <w:proofErr w:type="spellEnd"/>
      <w:r>
        <w:rPr>
          <w:rStyle w:val="Dfinition"/>
        </w:rPr>
        <w:t xml:space="preserve"> prima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br/>
        <w:t xml:space="preserve">, ab hac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>. In actionum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autem &amp; vitae necessitate omnium prima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spiritus &amp; vis </w:t>
      </w:r>
      <w:proofErr w:type="spellStart"/>
      <w:r>
        <w:rPr>
          <w:rStyle w:val="Dfinition"/>
        </w:rPr>
        <w:t>influat</w:t>
      </w:r>
      <w:proofErr w:type="spellEnd"/>
      <w:r>
        <w:rPr>
          <w:rStyle w:val="Dfinition"/>
        </w:rPr>
        <w:t xml:space="preserve"> vitae</w:t>
      </w:r>
      <w:r>
        <w:rPr>
          <w:rStyle w:val="Dfinition"/>
        </w:rPr>
        <w:br/>
        <w:t xml:space="preserve">in partes omnes,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sentire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nutriri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innati</w:t>
      </w:r>
      <w:proofErr w:type="spellEnd"/>
      <w:r>
        <w:rPr>
          <w:rStyle w:val="Dfinition"/>
        </w:rPr>
        <w:br/>
        <w:t xml:space="preserve">(à quo omnium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proficiscuntur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temperies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commemoratas</w:t>
      </w:r>
      <w:proofErr w:type="spellEnd"/>
      <w:r>
        <w:rPr>
          <w:rStyle w:val="Dfinition"/>
        </w:rPr>
        <w:t xml:space="preserve"> alias</w:t>
      </w:r>
      <w:r>
        <w:rPr>
          <w:rStyle w:val="Dfinition"/>
        </w:rPr>
        <w:br/>
        <w:t xml:space="preserve">quoque in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vsurpant</w:t>
      </w:r>
      <w:proofErr w:type="spellEnd"/>
      <w:r>
        <w:rPr>
          <w:rStyle w:val="Dfinition"/>
        </w:rPr>
        <w:t>, à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obeunt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differentes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summa genera ab </w:t>
      </w:r>
      <w:proofErr w:type="spellStart"/>
      <w:r>
        <w:rPr>
          <w:rStyle w:val="Dfinition"/>
        </w:rPr>
        <w:t>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reuocantur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appellant</w:t>
      </w:r>
      <w:r>
        <w:rPr>
          <w:rStyle w:val="Dfinition"/>
        </w:rPr>
        <w:br/>
      </w:r>
      <w:proofErr w:type="spellStart"/>
      <w:r>
        <w:rPr>
          <w:rStyle w:val="Dfinition"/>
        </w:rPr>
        <w:t>primas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secundas</w:t>
      </w:r>
      <w:proofErr w:type="spellEnd"/>
      <w:r>
        <w:rPr>
          <w:rStyle w:val="Dfinition"/>
        </w:rPr>
        <w:t xml:space="preserve">, tertias, </w:t>
      </w:r>
      <w:proofErr w:type="spellStart"/>
      <w:r>
        <w:rPr>
          <w:rStyle w:val="Dfinition"/>
        </w:rPr>
        <w:t>quartas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interest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an </w:t>
      </w:r>
      <w:proofErr w:type="spellStart"/>
      <w:r>
        <w:rPr>
          <w:rStyle w:val="Dfinition"/>
        </w:rPr>
        <w:t>qualitates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qualitas</w:t>
      </w:r>
      <w:proofErr w:type="spellEnd"/>
      <w:r>
        <w:rPr>
          <w:rStyle w:val="Dfinition"/>
        </w:rPr>
        <w:t xml:space="preserve">, sola ratione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qualitas</w:t>
      </w:r>
      <w:proofErr w:type="spellEnd"/>
      <w:r>
        <w:rPr>
          <w:rStyle w:val="Dfinition"/>
        </w:rPr>
        <w:t xml:space="preserve"> per se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  <w:t xml:space="preserve"> quatenus ad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refertur</w:t>
      </w:r>
      <w:proofErr w:type="spellEnd"/>
      <w:r>
        <w:rPr>
          <w:rStyle w:val="Dfinition"/>
        </w:rPr>
        <w:t xml:space="preserve">. Prima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reliquarum</w:t>
      </w:r>
      <w:proofErr w:type="spellEnd"/>
      <w:r>
        <w:rPr>
          <w:rStyle w:val="Dfinition"/>
        </w:rPr>
        <w:t xml:space="preserve"> communis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br/>
        <w:t xml:space="preserve">basis, </w:t>
      </w:r>
      <w:proofErr w:type="spellStart"/>
      <w:r>
        <w:rPr>
          <w:rStyle w:val="Dfinition"/>
        </w:rPr>
        <w:t>excepta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caeca </w:t>
      </w:r>
      <w:proofErr w:type="spellStart"/>
      <w:r>
        <w:rPr>
          <w:rStyle w:val="Dfinition"/>
        </w:rPr>
        <w:t>proprietate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: ex</w:t>
      </w:r>
      <w:r>
        <w:rPr>
          <w:rStyle w:val="Dfinition"/>
        </w:rPr>
        <w:br/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elementis</w:t>
      </w:r>
      <w:proofErr w:type="spellEnd"/>
      <w:r>
        <w:rPr>
          <w:rStyle w:val="Dfinition"/>
        </w:rPr>
        <w:t xml:space="preserve"> nullius </w:t>
      </w:r>
      <w:proofErr w:type="spellStart"/>
      <w:r>
        <w:rPr>
          <w:rStyle w:val="Dfinition"/>
        </w:rPr>
        <w:t>interuentum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ipsisque</w:t>
      </w:r>
      <w:proofErr w:type="spellEnd"/>
      <w:r>
        <w:rPr>
          <w:rStyle w:val="Dfinition"/>
        </w:rPr>
        <w:br/>
        <w:t xml:space="preserve">omnium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tribuitur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Generatim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calfaciendi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refrigerandi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humectandi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siccandi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tum simplex tum per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coniugationem</w:t>
      </w:r>
      <w:proofErr w:type="spellEnd"/>
      <w:r>
        <w:rPr>
          <w:rStyle w:val="Dfinition"/>
        </w:rPr>
        <w:t xml:space="preserve"> composita: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particulatim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efficiendi</w:t>
      </w:r>
      <w:proofErr w:type="spellEnd"/>
      <w:r>
        <w:rPr>
          <w:rStyle w:val="Dfinition"/>
        </w:rPr>
        <w:t xml:space="preserve"> id ipsum in principio</w:t>
      </w:r>
      <w:r>
        <w:rPr>
          <w:rStyle w:val="Dfinition"/>
        </w:rPr>
        <w:br/>
        <w:t xml:space="preserve">, medio, fine </w:t>
      </w:r>
      <w:proofErr w:type="spellStart"/>
      <w:r>
        <w:rPr>
          <w:rStyle w:val="Dfinition"/>
        </w:rPr>
        <w:t>ordinis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secundi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tertij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quarti</w:t>
      </w:r>
      <w:proofErr w:type="spellEnd"/>
      <w:r>
        <w:rPr>
          <w:rStyle w:val="Dfinition"/>
        </w:rPr>
        <w:t xml:space="preserve"> ac primo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, obscure: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manifeste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: quarto, </w:t>
      </w:r>
      <w:proofErr w:type="spellStart"/>
      <w:r>
        <w:rPr>
          <w:rStyle w:val="Dfinition"/>
        </w:rPr>
        <w:t>summe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tactum</w:t>
      </w:r>
      <w:proofErr w:type="spellEnd"/>
      <w:r>
        <w:rPr>
          <w:rStyle w:val="Dfinition"/>
        </w:rPr>
        <w:t xml:space="preserve"> nostrum </w:t>
      </w:r>
      <w:proofErr w:type="spellStart"/>
      <w:r>
        <w:rPr>
          <w:rStyle w:val="Dfinition"/>
        </w:rPr>
        <w:t>gustatumque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afficit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ordinum</w:t>
      </w:r>
      <w:proofErr w:type="spellEnd"/>
      <w:r>
        <w:rPr>
          <w:rStyle w:val="Dfinition"/>
        </w:rPr>
        <w:br/>
        <w:t xml:space="preserve">principio, medio, fine.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primas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simplices, vel </w:t>
      </w:r>
      <w:proofErr w:type="spellStart"/>
      <w:r>
        <w:rPr>
          <w:rStyle w:val="Dfinition"/>
        </w:rPr>
        <w:t>coniugatas</w:t>
      </w:r>
      <w:proofErr w:type="spellEnd"/>
      <w:r>
        <w:rPr>
          <w:rStyle w:val="Dfinition"/>
        </w:rPr>
        <w:t xml:space="preserve"> nullius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interuentu</w:t>
      </w:r>
      <w:proofErr w:type="spellEnd"/>
      <w:r>
        <w:rPr>
          <w:rStyle w:val="Dfinition"/>
        </w:rPr>
        <w:t xml:space="preserve"> sequitur,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molliendi</w:t>
      </w:r>
      <w:proofErr w:type="spellEnd"/>
      <w:r>
        <w:rPr>
          <w:rStyle w:val="Dfinition"/>
        </w:rPr>
        <w:br/>
        <w:t xml:space="preserve"> vim </w:t>
      </w:r>
      <w:proofErr w:type="spellStart"/>
      <w:r>
        <w:rPr>
          <w:rStyle w:val="Dfinition"/>
        </w:rPr>
        <w:t>humidam</w:t>
      </w:r>
      <w:proofErr w:type="spellEnd"/>
      <w:r>
        <w:rPr>
          <w:rStyle w:val="Dfinition"/>
        </w:rPr>
        <w:t xml:space="preserve"> primo sequitur: </w:t>
      </w:r>
      <w:proofErr w:type="spellStart"/>
      <w:r>
        <w:rPr>
          <w:rStyle w:val="Dfinition"/>
        </w:rPr>
        <w:t>durandi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siccam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rarefaciendi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atrahendi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aperiendi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tenuandi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calidam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densandi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repellendi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claudendi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incrassandi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. Vires &amp; </w:t>
      </w:r>
      <w:proofErr w:type="spellStart"/>
      <w:r>
        <w:rPr>
          <w:rStyle w:val="Dfinition"/>
        </w:rPr>
        <w:t>qualitates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secundas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acerbis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austeris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acidis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dulcibus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salsis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amaris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acribus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digerentibus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adstringentibus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contrahentibus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repellentibus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reserantibus</w:t>
      </w:r>
      <w:proofErr w:type="spellEnd"/>
      <w:r>
        <w:rPr>
          <w:rStyle w:val="Dfinition"/>
        </w:rPr>
        <w:br/>
        <w:t xml:space="preserve">, sensum </w:t>
      </w:r>
      <w:proofErr w:type="spellStart"/>
      <w:r>
        <w:rPr>
          <w:rStyle w:val="Dfinition"/>
        </w:rPr>
        <w:t>stupefacientibus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constituit</w:t>
      </w:r>
      <w:proofErr w:type="spellEnd"/>
      <w:r>
        <w:rPr>
          <w:rStyle w:val="Dfinition"/>
        </w:rPr>
        <w:br/>
        <w:t xml:space="preserve">Gal. lib. 3.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tertiae</w:t>
      </w:r>
      <w:proofErr w:type="spellEnd"/>
      <w:r>
        <w:rPr>
          <w:rStyle w:val="Dfinition"/>
        </w:rPr>
        <w:br/>
        <w:t xml:space="preserve">sunt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vlterius</w:t>
      </w:r>
      <w:proofErr w:type="spellEnd"/>
      <w:r>
        <w:rPr>
          <w:rStyle w:val="Dfinition"/>
        </w:rPr>
        <w:t xml:space="preserve"> procedendo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ρκωτικὴ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κολλητικὺ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ἐυ</w:t>
      </w:r>
      <w:proofErr w:type="spellEnd"/>
      <w:r>
        <w:rPr>
          <w:rStyle w:val="grcARELIRE"/>
        </w:rPr>
        <w:t>πουλοτι</w:t>
      </w:r>
      <w:r>
        <w:rPr>
          <w:rStyle w:val="Dfinition"/>
        </w:rPr>
        <w:t>κὴ</w:t>
      </w:r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διουρητικν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ἑμετικὶ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ἐκκε</w:t>
      </w:r>
      <w:proofErr w:type="spellEnd"/>
      <w:r>
        <w:rPr>
          <w:rStyle w:val="grcARELIRE"/>
        </w:rPr>
        <w:t>πρωτικὶ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ἔρεινος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ἀππ</w:t>
      </w:r>
      <w:proofErr w:type="spellStart"/>
      <w:r>
        <w:rPr>
          <w:rStyle w:val="grcARELIRE"/>
        </w:rPr>
        <w:t>ρλεγ</w:t>
      </w:r>
      <w:r>
        <w:rPr>
          <w:rStyle w:val="Dfinition"/>
        </w:rPr>
        <w:t>μ</w:t>
      </w:r>
      <w:proofErr w:type="spellEnd"/>
      <w:r>
        <w:rPr>
          <w:rStyle w:val="Dfinition"/>
        </w:rPr>
        <w:t>ατικὶ</w:t>
      </w:r>
      <w:r>
        <w:rPr>
          <w:rStyle w:val="Dfinition"/>
        </w:rPr>
        <w:br/>
        <w:t xml:space="preserve">, menses </w:t>
      </w:r>
      <w:proofErr w:type="spellStart"/>
      <w:r>
        <w:rPr>
          <w:rStyle w:val="Dfinition"/>
        </w:rPr>
        <w:t>ciendi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br/>
        <w:t xml:space="preserve"> generatrix vel </w:t>
      </w:r>
      <w:proofErr w:type="spellStart"/>
      <w:r>
        <w:rPr>
          <w:rStyle w:val="Dfinition"/>
        </w:rPr>
        <w:t>extinctrix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prouocandi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reprimendi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. Hae magna ex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primas</w:t>
      </w:r>
      <w:proofErr w:type="spellEnd"/>
      <w:r>
        <w:rPr>
          <w:rStyle w:val="Dfinition"/>
        </w:rPr>
        <w:t xml:space="preserve"> simul &amp; </w:t>
      </w:r>
      <w:proofErr w:type="spellStart"/>
      <w:r>
        <w:rPr>
          <w:rStyle w:val="Dfinition"/>
        </w:rPr>
        <w:t>secundas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sequuntur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sarcoticum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siccum</w:t>
      </w:r>
      <w:proofErr w:type="spellEnd"/>
      <w:r>
        <w:rPr>
          <w:rStyle w:val="Dfinition"/>
        </w:rPr>
        <w:t xml:space="preserve"> primo</w:t>
      </w:r>
      <w:r>
        <w:rPr>
          <w:rStyle w:val="Dfinition"/>
        </w:rPr>
        <w:br/>
      </w:r>
      <w:proofErr w:type="spellStart"/>
      <w:r>
        <w:rPr>
          <w:rStyle w:val="Dfinition"/>
        </w:rPr>
        <w:t>gradu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detergens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colleticum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adstringene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epuloticum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gradu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valenter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adstringens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nullam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praecedentium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reiicere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vomitorium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bulbus </w:t>
      </w:r>
      <w:proofErr w:type="spellStart"/>
      <w:r>
        <w:rPr>
          <w:rStyle w:val="Dfinition"/>
        </w:rPr>
        <w:t>vomitorius</w:t>
      </w:r>
      <w:proofErr w:type="spellEnd"/>
      <w:r>
        <w:rPr>
          <w:rStyle w:val="Dfinition"/>
        </w:rPr>
        <w:br/>
        <w:t xml:space="preserve">, nux vomica, agaricus &amp; </w:t>
      </w:r>
      <w:proofErr w:type="spellStart"/>
      <w:r>
        <w:rPr>
          <w:rStyle w:val="Dfinition"/>
        </w:rPr>
        <w:t>helleborus</w:t>
      </w:r>
      <w:proofErr w:type="spellEnd"/>
      <w:r>
        <w:rPr>
          <w:rStyle w:val="Dfinition"/>
        </w:rPr>
        <w:t xml:space="preserve"> albus</w:t>
      </w:r>
      <w:r>
        <w:rPr>
          <w:rStyle w:val="Dfinition"/>
        </w:rPr>
        <w:br/>
        <w:t xml:space="preserve">, non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aliquam</w:t>
      </w:r>
      <w:proofErr w:type="spellEnd"/>
      <w:r>
        <w:rPr>
          <w:rStyle w:val="Dfinition"/>
        </w:rPr>
        <w:t xml:space="preserve"> primam vel </w:t>
      </w:r>
      <w:proofErr w:type="spellStart"/>
      <w:r>
        <w:rPr>
          <w:rStyle w:val="Dfinition"/>
        </w:rPr>
        <w:t>secundam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qualitatem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suae </w:t>
      </w:r>
      <w:proofErr w:type="spellStart"/>
      <w:r>
        <w:rPr>
          <w:rStyle w:val="Dfinition"/>
        </w:rPr>
        <w:t>raritate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innatant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substantia sunt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quartae</w:t>
      </w:r>
      <w:proofErr w:type="spellEnd"/>
      <w:r>
        <w:rPr>
          <w:rStyle w:val="Dfinition"/>
        </w:rPr>
        <w:t xml:space="preserve"> sunt cum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  <w:t xml:space="preserve">procedendo, ad </w:t>
      </w:r>
      <w:proofErr w:type="spellStart"/>
      <w:r>
        <w:rPr>
          <w:rStyle w:val="Dfinition"/>
        </w:rPr>
        <w:t>particulares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accipiunt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cephalica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cardiaca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stomatica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stomachica</w:t>
      </w:r>
      <w:proofErr w:type="spellEnd"/>
      <w:r>
        <w:rPr>
          <w:rStyle w:val="Dfinition"/>
        </w:rPr>
        <w:t>, hepatica,</w:t>
      </w:r>
      <w:r>
        <w:rPr>
          <w:rStyle w:val="Dfinition"/>
        </w:rPr>
        <w:br/>
      </w:r>
      <w:proofErr w:type="spellStart"/>
      <w:r>
        <w:rPr>
          <w:rStyle w:val="Dfinition"/>
        </w:rPr>
        <w:t>splenica</w:t>
      </w:r>
      <w:proofErr w:type="spellEnd"/>
      <w:r>
        <w:rPr>
          <w:rStyle w:val="Dfinition"/>
        </w:rPr>
        <w:t xml:space="preserve">: vel à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ischiadica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nephritica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podagrica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pleuritica</w:t>
      </w:r>
      <w:proofErr w:type="spellEnd"/>
      <w:r>
        <w:rPr>
          <w:rStyle w:val="Dfinition"/>
        </w:rPr>
        <w:t xml:space="preserve">: vel ab </w:t>
      </w:r>
      <w:proofErr w:type="spellStart"/>
      <w:r>
        <w:rPr>
          <w:rStyle w:val="Dfinition"/>
        </w:rPr>
        <w:t>effectis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bechica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frangentia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colletica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epulotica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cathaeretica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cathartica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carnem</w:t>
      </w:r>
      <w:proofErr w:type="spellEnd"/>
      <w:r>
        <w:rPr>
          <w:rStyle w:val="Dfinition"/>
        </w:rPr>
        <w:t xml:space="preserve"> super ossa</w:t>
      </w:r>
      <w:r>
        <w:rPr>
          <w:rStyle w:val="Dfinition"/>
        </w:rPr>
        <w:br/>
        <w:t xml:space="preserve">nuda </w:t>
      </w:r>
      <w:proofErr w:type="spellStart"/>
      <w:r>
        <w:rPr>
          <w:rStyle w:val="Dfinition"/>
        </w:rPr>
        <w:t>creantia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foetum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corrumpentia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foetum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extrahentia</w:t>
      </w:r>
      <w:proofErr w:type="spellEnd"/>
      <w:r>
        <w:rPr>
          <w:rStyle w:val="Dfinition"/>
        </w:rPr>
        <w:br/>
        <w:t xml:space="preserve">, ad </w:t>
      </w:r>
      <w:proofErr w:type="spellStart"/>
      <w:r>
        <w:rPr>
          <w:rStyle w:val="Dfinition"/>
        </w:rPr>
        <w:t>choeradas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discutiendas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epilepsiam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spasmum</w:t>
      </w:r>
      <w:proofErr w:type="spellEnd"/>
      <w:r>
        <w:rPr>
          <w:rStyle w:val="Dfinition"/>
        </w:rPr>
        <w:t xml:space="preserve">, &amp; alia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infinita</w:t>
      </w:r>
      <w:proofErr w:type="spellEnd"/>
      <w:r>
        <w:rPr>
          <w:rStyle w:val="Dfinition"/>
        </w:rPr>
        <w:t xml:space="preserve"> similiter</w:t>
      </w:r>
      <w:r>
        <w:rPr>
          <w:rStyle w:val="Dfinition"/>
        </w:rPr>
        <w:br/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sarcotica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colletica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epulotica</w:t>
      </w:r>
      <w:proofErr w:type="spellEnd"/>
      <w:r>
        <w:rPr>
          <w:rStyle w:val="Dfinition"/>
        </w:rPr>
        <w:br/>
        <w:t xml:space="preserve">inter tertias </w:t>
      </w:r>
      <w:proofErr w:type="spellStart"/>
      <w:r>
        <w:rPr>
          <w:rStyle w:val="Dfinition"/>
        </w:rPr>
        <w:t>numerantur</w:t>
      </w:r>
      <w:proofErr w:type="spellEnd"/>
      <w:r>
        <w:rPr>
          <w:rStyle w:val="Dfinition"/>
        </w:rPr>
        <w:t xml:space="preserve"> à Galeno lib.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γνη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tertiis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ratione inter </w:t>
      </w:r>
      <w:proofErr w:type="spellStart"/>
      <w:r>
        <w:rPr>
          <w:rStyle w:val="Dfinition"/>
        </w:rPr>
        <w:t>quartas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accenseri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lac, semen, menses, </w:t>
      </w:r>
      <w:proofErr w:type="spellStart"/>
      <w:r>
        <w:rPr>
          <w:rStyle w:val="Dfinition"/>
        </w:rPr>
        <w:t>vrinas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sudores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respicientia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ambigunt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vtrique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vicina</w:t>
      </w:r>
      <w:proofErr w:type="spellEnd"/>
      <w:r>
        <w:rPr>
          <w:rStyle w:val="Dfinition"/>
        </w:rPr>
        <w:t xml:space="preserve"> sunt. Ob</w:t>
      </w:r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Auerroes</w:t>
      </w:r>
      <w:proofErr w:type="spellEnd"/>
      <w:r>
        <w:rPr>
          <w:rStyle w:val="Dfinition"/>
        </w:rPr>
        <w:t xml:space="preserve"> 5. coll. cap. </w:t>
      </w:r>
      <w:proofErr w:type="spellStart"/>
      <w:r>
        <w:rPr>
          <w:rStyle w:val="Dfinition"/>
        </w:rPr>
        <w:t>vltimo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quartam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miscet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facultatum</w:t>
      </w:r>
      <w:proofErr w:type="spellEnd"/>
      <w:r>
        <w:rPr>
          <w:rStyle w:val="Dfinition"/>
        </w:rPr>
        <w:br/>
        <w:t xml:space="preserve"> genera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distinguunt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calfactrix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refrigeratrix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humectatrix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siccatrix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secundae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vis </w:t>
      </w:r>
      <w:proofErr w:type="spellStart"/>
      <w:r>
        <w:rPr>
          <w:rStyle w:val="Dfinition"/>
        </w:rPr>
        <w:t>aperiendi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claudendi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erodens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glutinatoria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tertiae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 partem</w:t>
      </w:r>
      <w:r>
        <w:rPr>
          <w:rStyle w:val="Dfinition"/>
        </w:rPr>
        <w:br/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respiciunt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  <w:t xml:space="preserve">à </w:t>
      </w:r>
      <w:proofErr w:type="spellStart"/>
      <w:r>
        <w:rPr>
          <w:rStyle w:val="Dfinition"/>
        </w:rPr>
        <w:t>virtute</w:t>
      </w:r>
      <w:proofErr w:type="spellEnd"/>
      <w:r>
        <w:rPr>
          <w:rStyle w:val="Dfinition"/>
        </w:rPr>
        <w:t xml:space="preserve"> &amp; forma occulta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specifica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purgatrix</w:t>
      </w:r>
      <w:proofErr w:type="spellEnd"/>
      <w:r>
        <w:rPr>
          <w:rStyle w:val="Dfinition"/>
        </w:rPr>
        <w:br/>
        <w:t xml:space="preserve">, theriaca, </w:t>
      </w:r>
      <w:proofErr w:type="spellStart"/>
      <w:r>
        <w:rPr>
          <w:rStyle w:val="Dfinition"/>
        </w:rPr>
        <w:t>alexipharmaca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ἀρητικὴν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grcARELIRE"/>
        </w:rPr>
        <w:t>ἰδρωτκὴν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per hos </w:t>
      </w:r>
      <w:proofErr w:type="spellStart"/>
      <w:r>
        <w:rPr>
          <w:rStyle w:val="Dfinition"/>
        </w:rPr>
        <w:t>adiungi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manifestam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habere </w:t>
      </w:r>
      <w:proofErr w:type="spellStart"/>
      <w:r>
        <w:rPr>
          <w:rStyle w:val="Dfinition"/>
        </w:rPr>
        <w:t>videantur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δύό</w:t>
      </w:r>
      <w:proofErr w:type="spellEnd"/>
      <w:r>
        <w:rPr>
          <w:rStyle w:val="grcARELIRE"/>
        </w:rPr>
        <w:t>αμις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accipitur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compositione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structura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occurrit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Galenum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τετρ</w:t>
      </w:r>
      <w:proofErr w:type="spellEnd"/>
      <w:r>
        <w:rPr>
          <w:rStyle w:val="grcARELIRE"/>
        </w:rPr>
        <w:t>α</w:t>
      </w:r>
      <w:r>
        <w:rPr>
          <w:rStyle w:val="Dfinition"/>
        </w:rPr>
        <w:t>ρὶμακος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δυν</w:t>
      </w:r>
      <w:proofErr w:type="spellEnd"/>
      <w:r>
        <w:rPr>
          <w:rStyle w:val="grcARELIRE"/>
        </w:rPr>
        <w:t>αμις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tetrapharmacum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</w:p>
    <w:p w14:paraId="0E4ACD3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6AE86E6" w14:textId="77777777" w:rsidR="003152E5" w:rsidRPr="00BB4D9C" w:rsidRDefault="00000000">
      <w:pPr>
        <w:rPr>
          <w:lang w:val="fr-FR"/>
        </w:rPr>
      </w:pP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Δυνάμει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εἶν</w:t>
      </w:r>
      <w:proofErr w:type="spellEnd"/>
      <w:r>
        <w:rPr>
          <w:rStyle w:val="orth"/>
        </w:rPr>
        <w:t>αι</w:t>
      </w:r>
      <w:r>
        <w:rPr>
          <w:rStyle w:val="Dfinition"/>
          <w:lang w:val="it-IT"/>
        </w:rPr>
        <w:t>. potestate esse. Quod quale dicitur tale</w:t>
      </w:r>
      <w:r>
        <w:rPr>
          <w:rStyle w:val="Dfinition"/>
          <w:lang w:val="it-IT"/>
        </w:rPr>
        <w:br/>
        <w:t xml:space="preserve"> nondum est, sed potest esse tale, hoc esse potestate</w:t>
      </w:r>
      <w:r>
        <w:rPr>
          <w:rStyle w:val="Dfinition"/>
          <w:lang w:val="it-IT"/>
        </w:rPr>
        <w:br/>
        <w:t xml:space="preserve"> dicimus. Hominem, verbi gratia, qui</w:t>
      </w:r>
      <w:r>
        <w:rPr>
          <w:rStyle w:val="Dfinition"/>
          <w:lang w:val="it-IT"/>
        </w:rPr>
        <w:br/>
        <w:t>modo natus fuit, rationalem, &amp; auem volatilem:</w:t>
      </w:r>
      <w:r>
        <w:rPr>
          <w:rStyle w:val="Dfinition"/>
          <w:lang w:val="it-IT"/>
        </w:rPr>
        <w:br/>
        <w:t xml:space="preserve"> scilicet quod eorum vnumquodque futurum</w:t>
      </w:r>
      <w:r>
        <w:rPr>
          <w:rStyle w:val="Dfinition"/>
          <w:lang w:val="it-IT"/>
        </w:rPr>
        <w:br/>
        <w:t xml:space="preserve"> est, si nihil id extrinsecus impediat, hoc ceu</w:t>
      </w:r>
      <w:r>
        <w:rPr>
          <w:rStyle w:val="Dfinition"/>
          <w:lang w:val="it-IT"/>
        </w:rPr>
        <w:br/>
        <w:t>iam sit appellantes: vnde arbitror haec esse potestate</w:t>
      </w:r>
      <w:r>
        <w:rPr>
          <w:rStyle w:val="Dfinition"/>
          <w:lang w:val="it-IT"/>
        </w:rPr>
        <w:br/>
        <w:t xml:space="preserve"> non actu dicimus. Perfectum namque est</w:t>
      </w:r>
      <w:r>
        <w:rPr>
          <w:rStyle w:val="Dfinition"/>
          <w:lang w:val="it-IT"/>
        </w:rPr>
        <w:br/>
        <w:t>ac iam praesens ipsa energia, siue quod actu est:</w:t>
      </w:r>
      <w:r>
        <w:rPr>
          <w:rStyle w:val="Dfinition"/>
          <w:lang w:val="it-IT"/>
        </w:rPr>
        <w:br/>
        <w:t>quod vero potestate est, imperfectum &amp; adhuc</w:t>
      </w:r>
      <w:r>
        <w:rPr>
          <w:rStyle w:val="Dfinition"/>
          <w:lang w:val="it-IT"/>
        </w:rPr>
        <w:br/>
        <w:t>futurum, &amp; vt fiat quidem id quod dicitur, veluti</w:t>
      </w:r>
      <w:r>
        <w:rPr>
          <w:rStyle w:val="Dfinition"/>
          <w:lang w:val="it-IT"/>
        </w:rPr>
        <w:br/>
        <w:t xml:space="preserve"> habile, non tamen adhuc subsistens. </w:t>
      </w:r>
      <w:r w:rsidRPr="00BB4D9C">
        <w:rPr>
          <w:rStyle w:val="Dfinition"/>
          <w:lang w:val="it-IT"/>
        </w:rPr>
        <w:t>Ac maxime</w:t>
      </w:r>
      <w:r w:rsidRPr="00BB4D9C">
        <w:rPr>
          <w:rStyle w:val="Dfinition"/>
          <w:lang w:val="it-IT"/>
        </w:rPr>
        <w:br/>
        <w:t xml:space="preserve"> quidem proprie sola ea potestate esse dicimus</w:t>
      </w:r>
      <w:r w:rsidRPr="00BB4D9C">
        <w:rPr>
          <w:rStyle w:val="Dfinition"/>
          <w:lang w:val="it-IT"/>
        </w:rPr>
        <w:br/>
        <w:t>, in quibus natura ipsa suopte impetu ad absolutionem</w:t>
      </w:r>
      <w:r w:rsidRPr="00BB4D9C">
        <w:rPr>
          <w:rStyle w:val="Dfinition"/>
          <w:lang w:val="it-IT"/>
        </w:rPr>
        <w:br/>
        <w:t xml:space="preserve"> venit, praeterea quaecunque fientium</w:t>
      </w:r>
      <w:r w:rsidRPr="00BB4D9C">
        <w:rPr>
          <w:rStyle w:val="Dfinition"/>
          <w:lang w:val="it-IT"/>
        </w:rPr>
        <w:br/>
        <w:t>, vt sic dicam, continentes materiae sunt.</w:t>
      </w:r>
      <w:r w:rsidRPr="00BB4D9C">
        <w:rPr>
          <w:rStyle w:val="Dfinition"/>
          <w:lang w:val="it-IT"/>
        </w:rPr>
        <w:br/>
        <w:t>Dicitur autem potestate esse etiam quod ei</w:t>
      </w:r>
      <w:r w:rsidRPr="00BB4D9C">
        <w:rPr>
          <w:rStyle w:val="Dfinition"/>
          <w:lang w:val="it-IT"/>
        </w:rPr>
        <w:br/>
        <w:t>quod ex accidenti dicitur est ex a duerso positum,</w:t>
      </w:r>
      <w:r w:rsidRPr="00BB4D9C">
        <w:rPr>
          <w:rStyle w:val="Dfinition"/>
          <w:lang w:val="it-IT"/>
        </w:rPr>
        <w:br/>
        <w:t>vt si quis carnosi iuuenis in frigida lauationem</w:t>
      </w:r>
      <w:r w:rsidRPr="00BB4D9C">
        <w:rPr>
          <w:rStyle w:val="Dfinition"/>
          <w:lang w:val="it-IT"/>
        </w:rPr>
        <w:br/>
        <w:t>corpus eius ex accidenti, non ex propria potestate</w:t>
      </w:r>
      <w:r w:rsidRPr="00BB4D9C">
        <w:rPr>
          <w:rStyle w:val="Dfinition"/>
          <w:lang w:val="it-IT"/>
        </w:rPr>
        <w:br/>
        <w:t xml:space="preserve"> calefacere dicat.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Αυυέμεε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vocant medici syluam &amp; materiam medicinalem</w:t>
      </w:r>
      <w:r w:rsidRPr="00BB4D9C">
        <w:rPr>
          <w:rStyle w:val="Dfinition"/>
          <w:lang w:val="it-IT"/>
        </w:rPr>
        <w:br/>
        <w:t xml:space="preserve"> qualis est à Dioscor. &amp; alijs conscri3</w:t>
      </w:r>
      <w:r w:rsidRPr="00BB4D9C">
        <w:rPr>
          <w:rStyle w:val="Dfinition"/>
          <w:lang w:val="it-IT"/>
        </w:rPr>
        <w:br/>
        <w:t xml:space="preserve"> pta.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Δὺς</w:t>
      </w:r>
      <w:proofErr w:type="spellEnd"/>
      <w:r w:rsidRPr="00BB4D9C">
        <w:rPr>
          <w:rStyle w:val="Dfinition"/>
          <w:lang w:val="it-IT"/>
        </w:rPr>
        <w:t>. apud Hippocr. in compositione aliquid de pri„</w:t>
      </w:r>
      <w:r w:rsidRPr="00BB4D9C">
        <w:rPr>
          <w:rStyle w:val="Dfinition"/>
          <w:lang w:val="it-IT"/>
        </w:rPr>
        <w:br/>
        <w:t xml:space="preserve"> uatione in totum minuit vt in voce </w:t>
      </w:r>
      <w:proofErr w:type="spellStart"/>
      <w:r>
        <w:rPr>
          <w:rStyle w:val="grcARELIRE"/>
        </w:rPr>
        <w:t>δόσκωροι</w:t>
      </w:r>
      <w:proofErr w:type="spellEnd"/>
      <w:r w:rsidRPr="00BB4D9C">
        <w:rPr>
          <w:rStyle w:val="Dfinition"/>
          <w:lang w:val="it-IT"/>
        </w:rPr>
        <w:t xml:space="preserve"> id est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 surdastri, quanquam hac in voce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δὸ</w:t>
      </w:r>
      <w:proofErr w:type="spellEnd"/>
      <w:r w:rsidRPr="00BB4D9C">
        <w:rPr>
          <w:rStyle w:val="Dfinition"/>
          <w:lang w:val="it-IT"/>
        </w:rPr>
        <w:t>; significa„</w:t>
      </w:r>
      <w:r w:rsidRPr="00BB4D9C">
        <w:rPr>
          <w:rStyle w:val="Dfinition"/>
          <w:lang w:val="it-IT"/>
        </w:rPr>
        <w:br/>
        <w:t xml:space="preserve"> tionem augere potius quàm minuere videtur (vt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in voce </w:t>
      </w:r>
      <w:proofErr w:type="spellStart"/>
      <w:r>
        <w:rPr>
          <w:rStyle w:val="grcARELIRE"/>
        </w:rPr>
        <w:t>δυσάνιος</w:t>
      </w:r>
      <w:proofErr w:type="spellEnd"/>
      <w:r w:rsidRPr="00BB4D9C">
        <w:rPr>
          <w:rStyle w:val="Dfinition"/>
          <w:lang w:val="it-IT"/>
        </w:rPr>
        <w:t>) vt eos intelligas qui valde ob„surduerunt:</w:t>
      </w:r>
      <w:r w:rsidRPr="00BB4D9C">
        <w:rPr>
          <w:rStyle w:val="Dfinition"/>
          <w:lang w:val="it-IT"/>
        </w:rPr>
        <w:br/>
        <w:t xml:space="preserve"> aliquando sòę male significat, vt in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υ</w:t>
      </w:r>
      <w:r w:rsidRPr="00BB4D9C">
        <w:rPr>
          <w:rStyle w:val="Dfinition"/>
          <w:lang w:val="it-IT"/>
        </w:rPr>
        <w:t xml:space="preserve"> </w:t>
      </w:r>
      <w:r>
        <w:rPr>
          <w:rStyle w:val="Dfinition"/>
        </w:rPr>
        <w:t>⟨</w:t>
      </w:r>
      <w:proofErr w:type="spellStart"/>
      <w:r>
        <w:rPr>
          <w:rStyle w:val="grcARELIRE"/>
        </w:rPr>
        <w:t>δισῶδες</w:t>
      </w:r>
      <w:proofErr w:type="spellEnd"/>
      <w:r w:rsidRPr="00BB4D9C">
        <w:rPr>
          <w:rStyle w:val="Dfinition"/>
          <w:lang w:val="it-IT"/>
        </w:rPr>
        <w:t>) male olens, interdum difficultatem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ostendit vt in voce </w:t>
      </w:r>
      <w:proofErr w:type="spellStart"/>
      <w:r>
        <w:rPr>
          <w:rStyle w:val="grcARELIRE"/>
        </w:rPr>
        <w:t>δυσεκθερμ</w:t>
      </w:r>
      <w:proofErr w:type="spellEnd"/>
      <w:r>
        <w:rPr>
          <w:rStyle w:val="grcARELIRE"/>
        </w:rPr>
        <w:t>αίγεσθαι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δύ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τκριτον</w:t>
      </w:r>
      <w:proofErr w:type="spellEnd"/>
      <w:r w:rsidRPr="00BB4D9C">
        <w:rPr>
          <w:rStyle w:val="Dfinition"/>
          <w:lang w:val="it-IT"/>
        </w:rPr>
        <w:t xml:space="preserve"> au„tem</w:t>
      </w:r>
      <w:r w:rsidRPr="00BB4D9C">
        <w:rPr>
          <w:rStyle w:val="Dfinition"/>
          <w:lang w:val="it-IT"/>
        </w:rPr>
        <w:br/>
        <w:t xml:space="preserve"> &amp; quod male &amp; quod aegre atque periculo„</w:t>
      </w:r>
      <w:r w:rsidRPr="00BB4D9C">
        <w:rPr>
          <w:rStyle w:val="Dfinition"/>
          <w:lang w:val="it-IT"/>
        </w:rPr>
        <w:br/>
        <w:t xml:space="preserve"> se iudicatur.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</w:t>
      </w:r>
      <w:proofErr w:type="spellEnd"/>
      <w:r>
        <w:rPr>
          <w:rStyle w:val="orth"/>
        </w:rPr>
        <w:t>αιθησια</w:t>
      </w:r>
      <w:r w:rsidRPr="00BB4D9C">
        <w:rPr>
          <w:rStyle w:val="Dfinition"/>
          <w:lang w:val="it-IT"/>
        </w:rPr>
        <w:t>. difficilis sensus vel prorsus nullus. sic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δυσκινησί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non modo difficultatem motionis, sed</w:t>
      </w:r>
      <w:r w:rsidRPr="00BB4D9C">
        <w:rPr>
          <w:rStyle w:val="Dfinition"/>
          <w:lang w:val="it-IT"/>
        </w:rPr>
        <w:br/>
        <w:t>etiam immobilitatem significat.</w:t>
      </w:r>
      <w:r w:rsidRPr="00BB4D9C">
        <w:rPr>
          <w:rStyle w:val="Dfinition"/>
          <w:lang w:val="it-IT"/>
        </w:rPr>
        <w:br/>
        <w:t xml:space="preserve">Inter morbos à Gal. ponitur vt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αιθισία</w:t>
      </w:r>
      <w:r w:rsidRPr="00BB4D9C">
        <w:rPr>
          <w:rStyle w:val="Dfinition"/>
          <w:lang w:val="it-IT"/>
        </w:rPr>
        <w:t xml:space="preserve"> quę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omnimoda est sensus priuatio.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Δυτάνιος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δυσηιος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>ανίης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vetus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dictio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</w:t>
      </w:r>
      <w:proofErr w:type="spellStart"/>
      <w:r>
        <w:rPr>
          <w:rStyle w:val="Dfinition"/>
        </w:rPr>
        <w:t>Hippocratica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 lib. 3. &amp; Epi„</w:t>
      </w:r>
      <w:r>
        <w:rPr>
          <w:rStyle w:val="Dfinition"/>
        </w:rPr>
        <w:br/>
        <w:t xml:space="preserve"> dem. </w:t>
      </w:r>
      <w:proofErr w:type="spellStart"/>
      <w:r>
        <w:rPr>
          <w:rStyle w:val="Dfinition"/>
        </w:rPr>
        <w:t>anxium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morosum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molestum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tristem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qui fere semper </w:t>
      </w:r>
      <w:proofErr w:type="spellStart"/>
      <w:r>
        <w:rPr>
          <w:rStyle w:val="Dfinition"/>
        </w:rPr>
        <w:t>angitur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; &amp;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>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Gal. in </w:t>
      </w:r>
      <w:proofErr w:type="spellStart"/>
      <w:r>
        <w:rPr>
          <w:rStyle w:val="Dfinition"/>
        </w:rPr>
        <w:t>exeg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Critia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quicumque</w:t>
      </w:r>
      <w:proofErr w:type="spellEnd"/>
      <w:r>
        <w:rPr>
          <w:rStyle w:val="Dfinition"/>
        </w:rPr>
        <w:t xml:space="preserve">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tristatur</w:t>
      </w:r>
      <w:proofErr w:type="spellEnd"/>
      <w:r>
        <w:rPr>
          <w:rStyle w:val="Dfinition"/>
        </w:rPr>
        <w:t xml:space="preserve">, &amp; propter magna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diu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 xml:space="preserve">ex </w:t>
      </w:r>
      <w:proofErr w:type="spellStart"/>
      <w:r>
        <w:rPr>
          <w:rStyle w:val="Dfinition"/>
        </w:rPr>
        <w:t>Critia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exposi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repetit</w:t>
      </w:r>
      <w:proofErr w:type="spellEnd"/>
      <w:r>
        <w:rPr>
          <w:rStyle w:val="Dfinition"/>
        </w:rPr>
        <w:t xml:space="preserve"> Gal. comm. in </w:t>
      </w:r>
      <w:proofErr w:type="spellStart"/>
      <w:r>
        <w:rPr>
          <w:rStyle w:val="Dfinition"/>
        </w:rPr>
        <w:t>aegrum</w:t>
      </w:r>
      <w:proofErr w:type="spellEnd"/>
      <w:r>
        <w:rPr>
          <w:rStyle w:val="Dfinition"/>
        </w:rPr>
        <w:t xml:space="preserve"> 11.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muliere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Thaso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δυσά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νιον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Et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len</w:t>
      </w:r>
      <w:proofErr w:type="spellEnd"/>
      <w:r>
        <w:rPr>
          <w:rStyle w:val="Dfinition"/>
        </w:rPr>
        <w:t xml:space="preserve">. in comment.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longo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moerore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</w:t>
      </w:r>
      <w:proofErr w:type="spellEnd"/>
      <w:r>
        <w:rPr>
          <w:rStyle w:val="Dfinition"/>
        </w:rPr>
        <w:t xml:space="preserve"> tri„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anxia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ad animi </w:t>
      </w:r>
      <w:proofErr w:type="spellStart"/>
      <w:r>
        <w:rPr>
          <w:rStyle w:val="Dfinition"/>
        </w:rPr>
        <w:t>aequita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potuerit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ἰης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δυσάνιος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Galeno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δυσήνιος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dat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δυτάνιος</w:t>
      </w:r>
      <w:proofErr w:type="spellEnd"/>
      <w:r>
        <w:rPr>
          <w:rStyle w:val="Dfinition"/>
        </w:rPr>
        <w:t xml:space="preserve"> ipse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δισήνιηι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ἐπὶ </w:t>
      </w:r>
      <w:proofErr w:type="spellStart"/>
      <w:r>
        <w:rPr>
          <w:rStyle w:val="grcARELIRE"/>
        </w:rPr>
        <w:t>μικροῖς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ἔργι</w:t>
      </w:r>
      <w:r>
        <w:rPr>
          <w:rStyle w:val="Dfinition"/>
        </w:rPr>
        <w:t>ὴ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ζόμενι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ειθεῖς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>αγαγοὶ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ἐπὶ </w:t>
      </w:r>
      <w:proofErr w:type="spellStart"/>
      <w:r>
        <w:rPr>
          <w:rStyle w:val="grcARELIRE"/>
        </w:rPr>
        <w:t>τολὺ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σκυθρωτυὶ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expositio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Erotiani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con„uenit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δυσήνιος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τῆν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δυσθύμως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 xml:space="preserve">ν καὶ </w:t>
      </w:r>
      <w:proofErr w:type="spellStart"/>
      <w:r>
        <w:rPr>
          <w:rStyle w:val="grcARELIRE"/>
        </w:rPr>
        <w:t>δυσκόλως</w:t>
      </w:r>
      <w:proofErr w:type="spellEnd"/>
      <w:r>
        <w:rPr>
          <w:rStyle w:val="grcARELIRE"/>
        </w:rPr>
        <w:t xml:space="preserve"> ταὶ α</w:t>
      </w:r>
      <w:proofErr w:type="spellStart"/>
      <w:r>
        <w:rPr>
          <w:rStyle w:val="grcARELIRE"/>
        </w:rPr>
        <w:t>νί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ρερύσης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vi ma„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gna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difficulter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contristant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δυσήνιος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Ero„</w:t>
      </w:r>
      <w:r>
        <w:rPr>
          <w:rStyle w:val="Dfinition"/>
        </w:rPr>
        <w:br/>
        <w:t xml:space="preserve"> tian. in </w:t>
      </w:r>
      <w:proofErr w:type="spellStart"/>
      <w:r>
        <w:rPr>
          <w:rStyle w:val="Dfinition"/>
        </w:rPr>
        <w:t>lexico</w:t>
      </w:r>
      <w:proofErr w:type="spellEnd"/>
      <w:r>
        <w:rPr>
          <w:rStyle w:val="Dfinition"/>
        </w:rPr>
        <w:t xml:space="preserve">, Galenus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nominatiuum</w:t>
      </w:r>
      <w:proofErr w:type="spellEnd"/>
      <w:r>
        <w:rPr>
          <w:rStyle w:val="Dfinition"/>
        </w:rPr>
        <w:t xml:space="preserve">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</w:t>
      </w:r>
      <w:proofErr w:type="spellStart"/>
      <w:r>
        <w:rPr>
          <w:rStyle w:val="Dfinition"/>
        </w:rPr>
        <w:t>rectiusque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iudicio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Erotianum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scripsisse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terum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voci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δυσήνιος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δυτάνιος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ilu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δυσήνιος</w:t>
      </w:r>
      <w:proofErr w:type="spellEnd"/>
      <w:r>
        <w:rPr>
          <w:rStyle w:val="grcARELIRE"/>
        </w:rPr>
        <w:t xml:space="preserve"> ὁ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ἐυκόλως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ἀὐιώμθνος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grcARELIRE"/>
        </w:rPr>
        <w:t>μὴ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hîc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redundare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opinatur</w:t>
      </w:r>
      <w:proofErr w:type="spellEnd"/>
      <w:r>
        <w:rPr>
          <w:rStyle w:val="Dfinition"/>
        </w:rPr>
        <w:t xml:space="preserve"> Henricus Steph. </w:t>
      </w:r>
      <w:proofErr w:type="spellStart"/>
      <w:r>
        <w:rPr>
          <w:rStyle w:val="Dfinition"/>
        </w:rPr>
        <w:t>Itemque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δυσκ</w:t>
      </w:r>
      <w:proofErr w:type="spellEnd"/>
      <w:r>
        <w:rPr>
          <w:rStyle w:val="grcARELIRE"/>
        </w:rPr>
        <w:t>αλίνωτος</w:t>
      </w:r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frenari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retineri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 hac posteriori </w:t>
      </w:r>
      <w:proofErr w:type="spellStart"/>
      <w:r>
        <w:rPr>
          <w:rStyle w:val="Dfinition"/>
        </w:rPr>
        <w:t>fignifi</w:t>
      </w:r>
      <w:proofErr w:type="spellEnd"/>
      <w:r>
        <w:rPr>
          <w:rStyle w:val="Dfinition"/>
        </w:rPr>
        <w:t>¬ a</w:t>
      </w:r>
      <w:r>
        <w:rPr>
          <w:rStyle w:val="Dfinition"/>
        </w:rPr>
        <w:br/>
      </w:r>
      <w:proofErr w:type="spellStart"/>
      <w:r>
        <w:rPr>
          <w:rStyle w:val="Dfinition"/>
        </w:rPr>
        <w:t>catione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deducitur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</w:t>
      </w:r>
      <w:r>
        <w:rPr>
          <w:rStyle w:val="grcARELIRE"/>
        </w:rPr>
        <w:t>νί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frenum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lorum: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priore</w:t>
      </w:r>
      <w:proofErr w:type="spellEnd"/>
      <w:r>
        <w:rPr>
          <w:rStyle w:val="Dfinition"/>
        </w:rPr>
        <w:t xml:space="preserve"> ab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ὐί</w:t>
      </w:r>
      <w:r>
        <w:rPr>
          <w:rStyle w:val="Dfinition"/>
        </w:rPr>
        <w:t>z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prius à in</w:t>
      </w:r>
      <w:r>
        <w:rPr>
          <w:rStyle w:val="Dfinition"/>
        </w:rPr>
        <w:br/>
      </w:r>
      <w:proofErr w:type="spellStart"/>
      <w:r>
        <w:rPr>
          <w:rStyle w:val="Dfinition"/>
        </w:rPr>
        <w:t>mutauerit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δυσύνιος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legamus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manserit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immutatum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δυτάνιος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Δυτ</w:t>
      </w:r>
      <w:proofErr w:type="spellEnd"/>
      <w:r>
        <w:rPr>
          <w:rStyle w:val="orth"/>
        </w:rPr>
        <w:t>αρεστεῖν</w:t>
      </w:r>
      <w:r>
        <w:rPr>
          <w:rStyle w:val="Dfinition"/>
        </w:rPr>
        <w:t xml:space="preserve">. non </w:t>
      </w:r>
      <w:proofErr w:type="spellStart"/>
      <w:r>
        <w:rPr>
          <w:rStyle w:val="Dfinition"/>
        </w:rPr>
        <w:t>hilariter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implacide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  <w:t xml:space="preserve">se habere,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aegroti</w:t>
      </w:r>
      <w:proofErr w:type="spellEnd"/>
      <w:r>
        <w:rPr>
          <w:rStyle w:val="Dfinition"/>
        </w:rPr>
        <w:t xml:space="preserve"> qui in </w:t>
      </w:r>
      <w:proofErr w:type="spellStart"/>
      <w:r>
        <w:rPr>
          <w:rStyle w:val="Dfinition"/>
        </w:rPr>
        <w:t>lecto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acquiescere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nequeunt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iactantur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δυτάρεστος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morosus</w:t>
      </w:r>
      <w:proofErr w:type="spellEnd"/>
      <w:r>
        <w:rPr>
          <w:rStyle w:val="Dfinition"/>
        </w:rPr>
        <w:t>: his a</w:t>
      </w:r>
      <w:r>
        <w:rPr>
          <w:rStyle w:val="Dfinition"/>
        </w:rPr>
        <w:br/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ἐυ</w:t>
      </w:r>
      <w:proofErr w:type="spellEnd"/>
      <w:r>
        <w:rPr>
          <w:rStyle w:val="grcARELIRE"/>
        </w:rPr>
        <w:t>αρεστεῖν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ἐυ</w:t>
      </w:r>
      <w:proofErr w:type="spellEnd"/>
      <w:r>
        <w:rPr>
          <w:rStyle w:val="grcARELIRE"/>
        </w:rPr>
        <w:t>αρέστησις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placabilitas</w:t>
      </w:r>
      <w:proofErr w:type="spellEnd"/>
      <w:r>
        <w:rPr>
          <w:rStyle w:val="Dfinition"/>
        </w:rPr>
        <w:br/>
        <w:t xml:space="preserve">, animus non </w:t>
      </w:r>
      <w:proofErr w:type="spellStart"/>
      <w:r>
        <w:rPr>
          <w:rStyle w:val="Dfinition"/>
        </w:rPr>
        <w:t>aeger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placide</w:t>
      </w:r>
      <w:proofErr w:type="spellEnd"/>
      <w:r>
        <w:rPr>
          <w:rStyle w:val="Dfinition"/>
        </w:rPr>
        <w:t xml:space="preserve"> composita.</w:t>
      </w:r>
      <w:r>
        <w:rPr>
          <w:rStyle w:val="Dfinition"/>
        </w:rPr>
        <w:br/>
      </w:r>
      <w:proofErr w:type="spellStart"/>
      <w:r>
        <w:rPr>
          <w:rStyle w:val="Dfinition"/>
        </w:rPr>
        <w:t>mente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notauit</w:t>
      </w:r>
      <w:proofErr w:type="spellEnd"/>
      <w:r>
        <w:rPr>
          <w:rStyle w:val="Dfinition"/>
        </w:rPr>
        <w:t xml:space="preserve"> Galen. ex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&amp; a</w:t>
      </w:r>
      <w:r>
        <w:rPr>
          <w:rStyle w:val="Dfinition"/>
        </w:rPr>
        <w:br/>
      </w:r>
      <w:proofErr w:type="spellStart"/>
      <w:r>
        <w:rPr>
          <w:rStyle w:val="grcARELIRE"/>
        </w:rPr>
        <w:t>δυστορέστησις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displicentia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br/>
        <w:t xml:space="preserve"> Caelius Aurelian.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5.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γρον</w:t>
      </w:r>
      <w:proofErr w:type="spellEnd"/>
      <w:r>
        <w:rPr>
          <w:rStyle w:val="Dfinition"/>
        </w:rPr>
        <w:t xml:space="preserve">. cap. </w:t>
      </w:r>
      <w:proofErr w:type="gramStart"/>
      <w:r>
        <w:rPr>
          <w:rStyle w:val="Dfinition"/>
        </w:rPr>
        <w:t>10..</w:t>
      </w:r>
      <w:proofErr w:type="gramEnd"/>
      <w:r>
        <w:rPr>
          <w:rStyle w:val="Dfinition"/>
        </w:rPr>
        <w:br/>
        <w:t xml:space="preserve">&amp; 12.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aegrotantis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cuncta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displicent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inaequalitate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vicina</w:t>
      </w:r>
      <w:proofErr w:type="spellEnd"/>
      <w:r>
        <w:rPr>
          <w:rStyle w:val="Dfinition"/>
        </w:rPr>
        <w:br/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Δυσδ</w:t>
      </w:r>
      <w:proofErr w:type="spellEnd"/>
      <w:r>
        <w:rPr>
          <w:rStyle w:val="orth"/>
        </w:rPr>
        <w:t>αρέρητος</w:t>
      </w:r>
      <w:r>
        <w:rPr>
          <w:rStyle w:val="Dfinition"/>
        </w:rPr>
        <w:t xml:space="preserve">. Galeno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cui succi </w:t>
      </w:r>
      <w:proofErr w:type="spellStart"/>
      <w:r>
        <w:rPr>
          <w:rStyle w:val="Dfinition"/>
        </w:rPr>
        <w:t>perspirabili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  <w:t xml:space="preserve">cute </w:t>
      </w:r>
      <w:proofErr w:type="spellStart"/>
      <w:r>
        <w:rPr>
          <w:rStyle w:val="Dfinition"/>
        </w:rPr>
        <w:t>difficulter</w:t>
      </w:r>
      <w:proofErr w:type="spellEnd"/>
      <w:r>
        <w:rPr>
          <w:rStyle w:val="Dfinition"/>
        </w:rPr>
        <w:t xml:space="preserve"> digeruntur.4</w:t>
      </w:r>
      <w:r>
        <w:rPr>
          <w:rStyle w:val="Dfinition"/>
        </w:rPr>
        <w:br/>
      </w:r>
      <w:proofErr w:type="spellStart"/>
      <w:r>
        <w:rPr>
          <w:rStyle w:val="orth"/>
        </w:rPr>
        <w:t>Δυτελκὴς</w:t>
      </w:r>
      <w:proofErr w:type="spellEnd"/>
      <w:r>
        <w:rPr>
          <w:rStyle w:val="Dfinition"/>
        </w:rPr>
        <w:t xml:space="preserve">. is in quo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sanescunt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difficilibus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  <w:t xml:space="preserve">sunt corpora </w:t>
      </w:r>
      <w:proofErr w:type="spellStart"/>
      <w:r>
        <w:rPr>
          <w:rStyle w:val="Dfinition"/>
        </w:rPr>
        <w:t>mollia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humida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aqua inter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opponitur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εὑελκής</w:t>
      </w:r>
      <w:proofErr w:type="spellEnd"/>
      <w:r>
        <w:rPr>
          <w:rStyle w:val="Dfinition"/>
        </w:rPr>
        <w:t>. Item</w:t>
      </w:r>
      <w:r>
        <w:rPr>
          <w:rStyle w:val="Dfinition"/>
        </w:rPr>
        <w:br/>
      </w:r>
      <w:proofErr w:type="spellStart"/>
      <w:r>
        <w:rPr>
          <w:rStyle w:val="grcARELIRE"/>
        </w:rPr>
        <w:t>δυσελκὶς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curatu</w:t>
      </w:r>
      <w:proofErr w:type="spellEnd"/>
      <w:r>
        <w:rPr>
          <w:rStyle w:val="Dfinition"/>
        </w:rPr>
        <w:br/>
        <w:t>difficile.</w:t>
      </w:r>
      <w:r>
        <w:rPr>
          <w:rStyle w:val="Dfinition"/>
        </w:rPr>
        <w:br/>
      </w:r>
      <w:proofErr w:type="spellStart"/>
      <w:r>
        <w:rPr>
          <w:rStyle w:val="orth"/>
        </w:rPr>
        <w:t>Δυσελκί</w:t>
      </w:r>
      <w:proofErr w:type="spellEnd"/>
      <w:r>
        <w:rPr>
          <w:rStyle w:val="orth"/>
        </w:rPr>
        <w:t>αι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difficiles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in a</w:t>
      </w:r>
      <w:r>
        <w:rPr>
          <w:rStyle w:val="Dfinition"/>
        </w:rPr>
        <w:br/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humidis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intercutem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laborantibus</w:t>
      </w:r>
      <w:proofErr w:type="spellEnd"/>
      <w:r>
        <w:rPr>
          <w:rStyle w:val="Dfinition"/>
        </w:rPr>
        <w:t xml:space="preserve"> apud Hippocr.4</w:t>
      </w:r>
      <w:r>
        <w:rPr>
          <w:rStyle w:val="Dfinition"/>
        </w:rPr>
        <w:br/>
      </w:r>
      <w:proofErr w:type="spellStart"/>
      <w:r>
        <w:rPr>
          <w:rStyle w:val="orth"/>
        </w:rPr>
        <w:t>Δυσεντίρι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exulceratio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deiectiones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ramentosas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cruentas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dolorificas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inducens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Latini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 tormina appellant. </w:t>
      </w:r>
      <w:proofErr w:type="spellStart"/>
      <w:r>
        <w:rPr>
          <w:rStyle w:val="Dfinition"/>
        </w:rPr>
        <w:t>Exulcerationis</w:t>
      </w:r>
      <w:proofErr w:type="spellEnd"/>
      <w:r>
        <w:rPr>
          <w:rStyle w:val="Dfinition"/>
        </w:rPr>
        <w:br/>
        <w:t xml:space="preserve"> causa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mordax</w:t>
      </w:r>
      <w:proofErr w:type="spellEnd"/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flaua</w:t>
      </w:r>
      <w:proofErr w:type="spellEnd"/>
      <w:r>
        <w:rPr>
          <w:rStyle w:val="Dfinition"/>
        </w:rPr>
        <w:t>, tum</w:t>
      </w:r>
      <w:r>
        <w:rPr>
          <w:rStyle w:val="Dfinition"/>
        </w:rPr>
        <w:br/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, sed haec </w:t>
      </w:r>
      <w:proofErr w:type="spellStart"/>
      <w:r>
        <w:rPr>
          <w:rStyle w:val="Dfinition"/>
        </w:rPr>
        <w:t>lethalem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Hippo.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 sunt,</w:t>
      </w:r>
      <w:r>
        <w:rPr>
          <w:rStyle w:val="Dfinition"/>
        </w:rPr>
        <w:br/>
      </w:r>
      <w:proofErr w:type="spellStart"/>
      <w:r>
        <w:rPr>
          <w:rStyle w:val="Dfinition"/>
        </w:rPr>
        <w:t>difficillime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sanentur</w:t>
      </w:r>
      <w:proofErr w:type="spellEnd"/>
      <w:r>
        <w:rPr>
          <w:rStyle w:val="Dfinition"/>
        </w:rPr>
        <w:t xml:space="preserve">. Morbus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exulceratio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plurima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initia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br/>
        <w:t xml:space="preserve"> varia, mucosa &amp; </w:t>
      </w:r>
      <w:proofErr w:type="spellStart"/>
      <w:r>
        <w:rPr>
          <w:rStyle w:val="Dfinition"/>
        </w:rPr>
        <w:t>pinguis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verò</w:t>
      </w:r>
      <w:proofErr w:type="spellEnd"/>
      <w:r>
        <w:rPr>
          <w:rStyle w:val="Dfinition"/>
        </w:rPr>
        <w:br/>
        <w:t xml:space="preserve">tunicae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abrasio</w:t>
      </w:r>
      <w:proofErr w:type="spellEnd"/>
      <w:r>
        <w:rPr>
          <w:rStyle w:val="Dfinition"/>
        </w:rPr>
        <w:t>, per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prodeunt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membranosa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corpora,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particulae</w:t>
      </w:r>
      <w:proofErr w:type="spellEnd"/>
      <w:r>
        <w:rPr>
          <w:rStyle w:val="Dfinition"/>
        </w:rPr>
        <w:t xml:space="preserve"> sunt: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deiectio</w:t>
      </w:r>
      <w:proofErr w:type="spellEnd"/>
      <w:r>
        <w:rPr>
          <w:rStyle w:val="Dfinition"/>
        </w:rPr>
        <w:t xml:space="preserve"> sequitur, &amp; </w:t>
      </w:r>
      <w:proofErr w:type="spellStart"/>
      <w:r>
        <w:rPr>
          <w:rStyle w:val="Dfinition"/>
        </w:rPr>
        <w:t>vlcerum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crustulae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ἐρελκίδες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puris non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magna </w:t>
      </w:r>
      <w:proofErr w:type="spellStart"/>
      <w:r>
        <w:rPr>
          <w:rStyle w:val="Dfinition"/>
        </w:rPr>
        <w:t>quantitas</w:t>
      </w:r>
      <w:proofErr w:type="spellEnd"/>
      <w:r>
        <w:rPr>
          <w:rStyle w:val="Dfinition"/>
        </w:rPr>
        <w:t xml:space="preserve">: quo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tempore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dysenteria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</w:r>
      <w:proofErr w:type="spellStart"/>
      <w:r>
        <w:rPr>
          <w:rStyle w:val="Dfinition"/>
        </w:rPr>
        <w:t>Consistit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crassis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tenuibus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ex</w:t>
      </w:r>
      <w:r>
        <w:rPr>
          <w:rStyle w:val="Dfinition"/>
        </w:rPr>
        <w:br/>
      </w:r>
      <w:proofErr w:type="spellStart"/>
      <w:r>
        <w:rPr>
          <w:rStyle w:val="Dfinition"/>
        </w:rPr>
        <w:t>cruore</w:t>
      </w:r>
      <w:proofErr w:type="spellEnd"/>
      <w:r>
        <w:rPr>
          <w:rStyle w:val="Dfinition"/>
        </w:rPr>
        <w:t xml:space="preserve"> &amp; ex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diiudicatur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Nam si</w:t>
      </w:r>
      <w:r w:rsidRPr="00BB4D9C">
        <w:rPr>
          <w:rStyle w:val="Dfinition"/>
          <w:lang w:val="it-IT"/>
        </w:rPr>
        <w:br/>
        <w:t>&amp; cruor &amp; ramenta ita mista sunt reliquis excrementis</w:t>
      </w:r>
      <w:r w:rsidRPr="00BB4D9C">
        <w:rPr>
          <w:rStyle w:val="Dfinition"/>
          <w:lang w:val="it-IT"/>
        </w:rPr>
        <w:br/>
        <w:t>, vt vniuersa misceantur vniuersis, in</w:t>
      </w:r>
      <w:r w:rsidRPr="00BB4D9C">
        <w:rPr>
          <w:rStyle w:val="Dfinition"/>
          <w:lang w:val="it-IT"/>
        </w:rPr>
        <w:br/>
        <w:t>superioribus: si vero supernatant, in inferioribus</w:t>
      </w:r>
      <w:r w:rsidRPr="00BB4D9C">
        <w:rPr>
          <w:rStyle w:val="Dfinition"/>
          <w:lang w:val="it-IT"/>
        </w:rPr>
        <w:br/>
        <w:t xml:space="preserve"> intestinis vlcus esse ostenditur. </w:t>
      </w:r>
      <w:proofErr w:type="spellStart"/>
      <w:r w:rsidRPr="00BB4D9C">
        <w:rPr>
          <w:rStyle w:val="Dfinition"/>
          <w:lang w:val="fr-FR"/>
        </w:rPr>
        <w:t>Talis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t xml:space="preserve"> dicta </w:t>
      </w:r>
      <w:proofErr w:type="spellStart"/>
      <w:r w:rsidRPr="00BB4D9C">
        <w:rPr>
          <w:rStyle w:val="Dfinition"/>
          <w:lang w:val="fr-FR"/>
        </w:rPr>
        <w:t>dysenteria</w:t>
      </w:r>
      <w:proofErr w:type="spellEnd"/>
      <w:r w:rsidRPr="00BB4D9C">
        <w:rPr>
          <w:rStyle w:val="Dfinition"/>
          <w:lang w:val="fr-FR"/>
        </w:rPr>
        <w:t xml:space="preserve"> est, nomen habens</w:t>
      </w:r>
      <w:r w:rsidRPr="00BB4D9C">
        <w:rPr>
          <w:rStyle w:val="Dfinition"/>
          <w:lang w:val="fr-FR"/>
        </w:rPr>
        <w:br/>
        <w:t xml:space="preserve"> à </w:t>
      </w:r>
      <w:proofErr w:type="spellStart"/>
      <w:r w:rsidRPr="00BB4D9C">
        <w:rPr>
          <w:rStyle w:val="Dfinition"/>
          <w:lang w:val="fr-FR"/>
        </w:rPr>
        <w:t>laesa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particula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plaerique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dysenteriam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nominandam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censent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Alij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inter </w:t>
      </w:r>
      <w:proofErr w:type="spellStart"/>
      <w:r w:rsidRPr="00BB4D9C">
        <w:rPr>
          <w:rStyle w:val="Dfinition"/>
          <w:lang w:val="fr-FR"/>
        </w:rPr>
        <w:t>quos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Hippocrates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dysenteriam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interdum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ipsam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exulcerationem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intestinorum</w:t>
      </w:r>
      <w:proofErr w:type="spellEnd"/>
      <w:r w:rsidRPr="00BB4D9C">
        <w:rPr>
          <w:rStyle w:val="Dfinition"/>
          <w:lang w:val="fr-FR"/>
        </w:rPr>
        <w:t xml:space="preserve">, verum </w:t>
      </w:r>
      <w:proofErr w:type="spellStart"/>
      <w:r w:rsidRPr="00BB4D9C">
        <w:rPr>
          <w:rStyle w:val="Dfinition"/>
          <w:lang w:val="fr-FR"/>
        </w:rPr>
        <w:t>omnem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cruoris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intestina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vacuationem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quo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  <w:t xml:space="preserve">modo morbi nomen </w:t>
      </w:r>
      <w:proofErr w:type="spellStart"/>
      <w:r w:rsidRPr="00BB4D9C">
        <w:rPr>
          <w:rStyle w:val="Dfinition"/>
          <w:lang w:val="fr-FR"/>
        </w:rPr>
        <w:t>symptomati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tribuunt</w:t>
      </w:r>
      <w:proofErr w:type="spellEnd"/>
      <w:r w:rsidRPr="00BB4D9C">
        <w:rPr>
          <w:rStyle w:val="Dfinition"/>
          <w:lang w:val="fr-FR"/>
        </w:rPr>
        <w:t>,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annotauit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comment. 4.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θρων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aphoris</w:t>
      </w:r>
      <w:proofErr w:type="spellEnd"/>
      <w:r w:rsidRPr="00BB4D9C">
        <w:rPr>
          <w:rStyle w:val="Dfinition"/>
          <w:lang w:val="fr-FR"/>
        </w:rPr>
        <w:t xml:space="preserve">. 40.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excretionis</w:t>
      </w:r>
      <w:proofErr w:type="spellEnd"/>
      <w:r w:rsidRPr="00BB4D9C">
        <w:rPr>
          <w:rStyle w:val="Dfinition"/>
          <w:lang w:val="fr-FR"/>
        </w:rPr>
        <w:t xml:space="preserve"> sanguinis</w:t>
      </w:r>
      <w:r w:rsidRPr="00BB4D9C">
        <w:rPr>
          <w:rStyle w:val="Dfinition"/>
          <w:lang w:val="fr-FR"/>
        </w:rPr>
        <w:br/>
        <w:t xml:space="preserve">per </w:t>
      </w:r>
      <w:proofErr w:type="spellStart"/>
      <w:r w:rsidRPr="00BB4D9C">
        <w:rPr>
          <w:rStyle w:val="Dfinition"/>
          <w:lang w:val="fr-FR"/>
        </w:rPr>
        <w:t>intestina</w:t>
      </w:r>
      <w:proofErr w:type="spellEnd"/>
      <w:r w:rsidRPr="00BB4D9C">
        <w:rPr>
          <w:rStyle w:val="Dfinition"/>
          <w:lang w:val="fr-FR"/>
        </w:rPr>
        <w:t xml:space="preserve"> sine </w:t>
      </w:r>
      <w:proofErr w:type="spellStart"/>
      <w:r w:rsidRPr="00BB4D9C">
        <w:rPr>
          <w:rStyle w:val="Dfinition"/>
          <w:lang w:val="fr-FR"/>
        </w:rPr>
        <w:t>vlcere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modi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br/>
        <w:t xml:space="preserve">boni sanguinis </w:t>
      </w:r>
      <w:proofErr w:type="spellStart"/>
      <w:r w:rsidRPr="00BB4D9C">
        <w:rPr>
          <w:rStyle w:val="Dfinition"/>
          <w:lang w:val="fr-FR"/>
        </w:rPr>
        <w:t>copiam</w:t>
      </w:r>
      <w:proofErr w:type="spellEnd"/>
      <w:r w:rsidRPr="00BB4D9C">
        <w:rPr>
          <w:rStyle w:val="Dfinition"/>
          <w:lang w:val="fr-FR"/>
        </w:rPr>
        <w:t xml:space="preserve"> in toto </w:t>
      </w:r>
      <w:proofErr w:type="spellStart"/>
      <w:r w:rsidRPr="00BB4D9C">
        <w:rPr>
          <w:rStyle w:val="Dfinition"/>
          <w:lang w:val="fr-FR"/>
        </w:rPr>
        <w:t>corpore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aucti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qui ex </w:t>
      </w:r>
      <w:proofErr w:type="spellStart"/>
      <w:r w:rsidRPr="00BB4D9C">
        <w:rPr>
          <w:rStyle w:val="Dfinition"/>
          <w:lang w:val="fr-FR"/>
        </w:rPr>
        <w:t>venarum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orificijs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intestina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apertis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effunditur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differens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haemorrhoidum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profluuio</w:t>
      </w:r>
      <w:proofErr w:type="spellEnd"/>
      <w:r w:rsidRPr="00BB4D9C">
        <w:rPr>
          <w:rStyle w:val="Dfinition"/>
          <w:lang w:val="fr-FR"/>
        </w:rPr>
        <w:t xml:space="preserve">, quod in hoc </w:t>
      </w:r>
      <w:proofErr w:type="spellStart"/>
      <w:r w:rsidRPr="00BB4D9C">
        <w:rPr>
          <w:rStyle w:val="Dfinition"/>
          <w:lang w:val="fr-FR"/>
        </w:rPr>
        <w:t>venae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illo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secundum </w:t>
      </w:r>
      <w:proofErr w:type="spellStart"/>
      <w:r w:rsidRPr="00BB4D9C">
        <w:rPr>
          <w:rStyle w:val="Dfinition"/>
          <w:lang w:val="fr-FR"/>
        </w:rPr>
        <w:t>totam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intestinorum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longitudinem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perque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anfractus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longeque</w:t>
      </w:r>
      <w:proofErr w:type="spellEnd"/>
      <w:r w:rsidRPr="00BB4D9C">
        <w:rPr>
          <w:rStyle w:val="Dfinition"/>
          <w:lang w:val="fr-FR"/>
        </w:rPr>
        <w:br/>
      </w:r>
    </w:p>
    <w:p w14:paraId="507A04F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41C4DCA" w14:textId="77777777" w:rsidR="003152E5" w:rsidRDefault="00000000"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ano</w:t>
      </w:r>
      <w:proofErr w:type="spellEnd"/>
      <w:r>
        <w:rPr>
          <w:rStyle w:val="Dfinition"/>
        </w:rPr>
        <w:t xml:space="preserve"> venae </w:t>
      </w:r>
      <w:proofErr w:type="spellStart"/>
      <w:r>
        <w:rPr>
          <w:rStyle w:val="Dfinition"/>
        </w:rPr>
        <w:t>aperiantur</w:t>
      </w:r>
      <w:proofErr w:type="spellEnd"/>
      <w:r>
        <w:rPr>
          <w:rStyle w:val="Dfinition"/>
        </w:rPr>
        <w:t xml:space="preserve">. Talis </w:t>
      </w:r>
      <w:proofErr w:type="spellStart"/>
      <w:r>
        <w:rPr>
          <w:rStyle w:val="grcARELIRE"/>
        </w:rPr>
        <w:t>δυσεντερί</w:t>
      </w:r>
      <w:proofErr w:type="spellEnd"/>
      <w:r>
        <w:rPr>
          <w:rStyle w:val="grcARELIRE"/>
        </w:rPr>
        <w:t>α α</w:t>
      </w:r>
      <w:proofErr w:type="spellStart"/>
      <w:r>
        <w:rPr>
          <w:rStyle w:val="grcARELIRE"/>
        </w:rPr>
        <w:t>ἱμ</w:t>
      </w:r>
      <w:proofErr w:type="spellEnd"/>
      <w:r>
        <w:rPr>
          <w:rStyle w:val="grcARELIRE"/>
        </w:rPr>
        <w:t>ατπη</w:t>
      </w:r>
      <w:r>
        <w:rPr>
          <w:rStyle w:val="Dfinition"/>
        </w:rPr>
        <w:t>ea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acciditque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aliquod</w:t>
      </w:r>
      <w:proofErr w:type="spellEnd"/>
      <w:r>
        <w:rPr>
          <w:rStyle w:val="Dfinition"/>
        </w:rPr>
        <w:t xml:space="preserve"> membrum </w:t>
      </w:r>
      <w:proofErr w:type="spellStart"/>
      <w:r>
        <w:rPr>
          <w:rStyle w:val="Dfinition"/>
        </w:rPr>
        <w:t>excisum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intermissa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exercitatio</w:t>
      </w:r>
      <w:proofErr w:type="spellEnd"/>
      <w:r>
        <w:rPr>
          <w:rStyle w:val="Dfinition"/>
        </w:rPr>
        <w:t xml:space="preserve">. Secundus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cum propter </w:t>
      </w:r>
      <w:proofErr w:type="spellStart"/>
      <w:r>
        <w:rPr>
          <w:rStyle w:val="Dfinition"/>
        </w:rPr>
        <w:t>iecinoris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aquosus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deijcitur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loturae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carnium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persimilis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imbecilla</w:t>
      </w:r>
      <w:proofErr w:type="spellEnd"/>
      <w:r>
        <w:rPr>
          <w:rStyle w:val="Dfinition"/>
        </w:rPr>
        <w:t xml:space="preserve"> sit</w:t>
      </w:r>
      <w:r>
        <w:rPr>
          <w:rStyle w:val="Dfinition"/>
        </w:rPr>
        <w:br/>
        <w:t xml:space="preserve">vis eius </w:t>
      </w:r>
      <w:proofErr w:type="spellStart"/>
      <w:r>
        <w:rPr>
          <w:rStyle w:val="Dfinition"/>
        </w:rPr>
        <w:t>retentrix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alteratrix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excernitur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δυσεντερί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ἡπα</w:t>
      </w:r>
      <w:proofErr w:type="spellStart"/>
      <w:r>
        <w:rPr>
          <w:rStyle w:val="grcARELIRE"/>
        </w:rPr>
        <w:t>τηρὰ</w:t>
      </w:r>
      <w:proofErr w:type="spellEnd"/>
      <w:r>
        <w:rPr>
          <w:rStyle w:val="Dfinition"/>
        </w:rPr>
        <w:t xml:space="preserve">. Tei </w:t>
      </w:r>
      <w:proofErr w:type="spellStart"/>
      <w:r>
        <w:rPr>
          <w:rStyle w:val="Dfinition"/>
        </w:rPr>
        <w:t>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flauae</w:t>
      </w:r>
      <w:proofErr w:type="spellEnd"/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atrae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permistionem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orificia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aperit</w:t>
      </w:r>
      <w:proofErr w:type="spellEnd"/>
      <w:r>
        <w:rPr>
          <w:rStyle w:val="Dfinition"/>
        </w:rPr>
        <w:t xml:space="preserve">, &amp; per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fertur</w:t>
      </w:r>
      <w:proofErr w:type="spellEnd"/>
      <w:r>
        <w:rPr>
          <w:rStyle w:val="Dfinition"/>
        </w:rPr>
        <w:t xml:space="preserve">. haec proprio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 caret, &amp; à Paulo </w:t>
      </w:r>
      <w:proofErr w:type="spellStart"/>
      <w:r>
        <w:rPr>
          <w:rStyle w:val="Dfinition"/>
        </w:rPr>
        <w:t>comprehenditur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dysenteriae</w:t>
      </w:r>
      <w:proofErr w:type="spellEnd"/>
      <w:r>
        <w:rPr>
          <w:rStyle w:val="Dfinition"/>
        </w:rPr>
        <w:t xml:space="preserve"> specie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ἱμ</w:t>
      </w:r>
      <w:proofErr w:type="spellEnd"/>
      <w:r>
        <w:rPr>
          <w:rStyle w:val="grcARELIRE"/>
        </w:rPr>
        <w:t>ατηρὰν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distinguitur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à Gal. I. 3. de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propter</w:t>
      </w:r>
      <w:r>
        <w:rPr>
          <w:rStyle w:val="Dfinition"/>
        </w:rPr>
        <w:br/>
        <w:t xml:space="preserve">sanguinis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ansserenti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sunt in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dysenteriae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dicta,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improprie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symptomate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omnium commune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t xml:space="preserve"> sit sanguinis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Sed &amp; </w:t>
      </w:r>
      <w:proofErr w:type="spellStart"/>
      <w:r>
        <w:rPr>
          <w:rStyle w:val="grcARELIRE"/>
        </w:rPr>
        <w:t>ῥευμ</w:t>
      </w:r>
      <w:proofErr w:type="spellEnd"/>
      <w:r>
        <w:rPr>
          <w:rStyle w:val="grcARELIRE"/>
        </w:rPr>
        <w:t>ατικὴν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dysenteriam</w:t>
      </w:r>
      <w:proofErr w:type="spellEnd"/>
      <w:r>
        <w:rPr>
          <w:rStyle w:val="Dfinition"/>
        </w:rPr>
        <w:t xml:space="preserve"> des„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Trallian</w:t>
      </w:r>
      <w:proofErr w:type="spellEnd"/>
      <w:r>
        <w:rPr>
          <w:rStyle w:val="Dfinition"/>
        </w:rPr>
        <w:t xml:space="preserve">. lib. 8. c. 8.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ex me„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sarraicis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ingestorum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chylus</w:t>
      </w:r>
      <w:proofErr w:type="spellEnd"/>
      <w:r>
        <w:rPr>
          <w:rStyle w:val="Dfinition"/>
        </w:rPr>
        <w:t xml:space="preserve"> (hoc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cremor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tur,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bile </w:t>
      </w:r>
      <w:proofErr w:type="spellStart"/>
      <w:r>
        <w:rPr>
          <w:rStyle w:val="Dfinition"/>
        </w:rPr>
        <w:t>mixtus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excernitur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ventre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retineri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ab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propellitur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reumaticae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acrium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sitim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, corporis </w:t>
      </w:r>
      <w:proofErr w:type="spellStart"/>
      <w:r>
        <w:rPr>
          <w:rStyle w:val="Dfinition"/>
        </w:rPr>
        <w:t>colliquationem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fa„stidium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ventris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rosiones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diutius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exulcerationem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inte„stinorum</w:t>
      </w:r>
      <w:proofErr w:type="spellEnd"/>
      <w:r>
        <w:rPr>
          <w:rStyle w:val="Dfinition"/>
        </w:rPr>
        <w:br/>
        <w:t xml:space="preserve"> tandem fieri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dy„senteria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de qua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peculiare</w:t>
      </w:r>
      <w:proofErr w:type="spellEnd"/>
      <w:r>
        <w:rPr>
          <w:rStyle w:val="Dfinition"/>
        </w:rPr>
        <w:t xml:space="preserve"> caput </w:t>
      </w:r>
      <w:proofErr w:type="spellStart"/>
      <w:r>
        <w:rPr>
          <w:rStyle w:val="Dfinition"/>
        </w:rPr>
        <w:t>in„stituit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in sanguinem ibi mutatur, ad intestina refundi</w:t>
      </w:r>
      <w:proofErr w:type="spellStart"/>
      <w:r>
        <w:rPr>
          <w:rStyle w:val="Dfinition"/>
        </w:rPr>
        <w:t>Δυσιτύλωτ</w:t>
      </w:r>
      <w:proofErr w:type="spellEnd"/>
      <w:r>
        <w:rPr>
          <w:rStyle w:val="Dfinition"/>
        </w:rPr>
        <w:t>α</w:t>
      </w:r>
      <w:r w:rsidRPr="00BB4D9C">
        <w:rPr>
          <w:rStyle w:val="Dfinition"/>
          <w:lang w:val="it-IT"/>
        </w:rPr>
        <w:br/>
        <w:t>. dicuntur vlcera quae vix cicatricem recipiunt</w:t>
      </w:r>
      <w:r w:rsidRPr="00BB4D9C">
        <w:rPr>
          <w:rStyle w:val="Dfinition"/>
          <w:lang w:val="it-IT"/>
        </w:rPr>
        <w:br/>
        <w:t>. Nec vero cacoethe eam etiam admittunt:</w:t>
      </w:r>
      <w:r w:rsidRPr="00BB4D9C">
        <w:rPr>
          <w:rStyle w:val="Dfinition"/>
          <w:lang w:val="it-IT"/>
        </w:rPr>
        <w:br/>
        <w:t xml:space="preserve"> differunt tamen inter se, quod vlcera quae</w:t>
      </w:r>
      <w:r w:rsidRPr="00BB4D9C">
        <w:rPr>
          <w:rStyle w:val="Dfinition"/>
          <w:lang w:val="it-IT"/>
        </w:rPr>
        <w:br/>
        <w:t>ex humorum confluxu vel multorum vel acrium</w:t>
      </w:r>
      <w:r w:rsidRPr="00BB4D9C">
        <w:rPr>
          <w:rStyle w:val="Dfinition"/>
          <w:lang w:val="it-IT"/>
        </w:rPr>
        <w:br/>
        <w:t>briuntur, si locus ipse affectus eiusmodi dispositionem</w:t>
      </w:r>
      <w:r w:rsidRPr="00BB4D9C">
        <w:rPr>
          <w:rStyle w:val="Dfinition"/>
          <w:lang w:val="it-IT"/>
        </w:rPr>
        <w:br/>
        <w:t xml:space="preserve"> non contraxerit, vt quod ad ipsum influit</w:t>
      </w:r>
      <w:r w:rsidRPr="00BB4D9C">
        <w:rPr>
          <w:rStyle w:val="Dfinition"/>
          <w:lang w:val="it-IT"/>
        </w:rPr>
        <w:br/>
        <w:t xml:space="preserve">bonum probumque corrumpat, </w:t>
      </w:r>
      <w:proofErr w:type="spellStart"/>
      <w:r>
        <w:rPr>
          <w:rStyle w:val="grcARELIRE"/>
        </w:rPr>
        <w:t>δυσετάλωτ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appellantur:</w:t>
      </w:r>
      <w:r w:rsidRPr="00BB4D9C">
        <w:rPr>
          <w:rStyle w:val="Dfinition"/>
          <w:lang w:val="it-IT"/>
        </w:rPr>
        <w:br/>
        <w:t xml:space="preserve"> si vero locus affectus ad eam dispositionem</w:t>
      </w:r>
      <w:r w:rsidRPr="00BB4D9C">
        <w:rPr>
          <w:rStyle w:val="Dfinition"/>
          <w:lang w:val="it-IT"/>
        </w:rPr>
        <w:br/>
        <w:t xml:space="preserve"> iam peruenerit, vt corrumpat quicquid</w:t>
      </w:r>
      <w:r w:rsidRPr="00BB4D9C">
        <w:rPr>
          <w:rStyle w:val="Dfinition"/>
          <w:lang w:val="it-IT"/>
        </w:rPr>
        <w:br/>
        <w:t xml:space="preserve">influit,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κονθη</w:t>
      </w:r>
      <w:proofErr w:type="spellEnd"/>
      <w:r w:rsidRPr="00BB4D9C">
        <w:rPr>
          <w:rStyle w:val="Dfinition"/>
          <w:lang w:val="it-IT"/>
        </w:rPr>
        <w:t xml:space="preserve"> dicuntur. Eadem &amp; </w:t>
      </w:r>
      <w:proofErr w:type="spellStart"/>
      <w:r>
        <w:rPr>
          <w:rStyle w:val="grcARELIRE"/>
        </w:rPr>
        <w:t>δυσε</w:t>
      </w:r>
      <w:proofErr w:type="spellEnd"/>
      <w:r>
        <w:rPr>
          <w:rStyle w:val="grcARELIRE"/>
        </w:rPr>
        <w:t>πέλωτα</w:t>
      </w:r>
      <w:r w:rsidRPr="00BB4D9C">
        <w:rPr>
          <w:rStyle w:val="Dfinition"/>
          <w:lang w:val="it-IT"/>
        </w:rPr>
        <w:t xml:space="preserve"> nominantur</w:t>
      </w:r>
      <w:r w:rsidRPr="00BB4D9C">
        <w:rPr>
          <w:rStyle w:val="Dfinition"/>
          <w:lang w:val="it-IT"/>
        </w:rPr>
        <w:br/>
        <w:t xml:space="preserve">, &amp; </w:t>
      </w:r>
      <w:proofErr w:type="spellStart"/>
      <w:r>
        <w:rPr>
          <w:rStyle w:val="grcARELIRE"/>
        </w:rPr>
        <w:t>δυσέ</w:t>
      </w:r>
      <w:proofErr w:type="spellEnd"/>
      <w:r>
        <w:rPr>
          <w:rStyle w:val="grcARELIRE"/>
        </w:rPr>
        <w:t>πευλα</w:t>
      </w:r>
      <w:r w:rsidRPr="00BB4D9C">
        <w:rPr>
          <w:rStyle w:val="Dfinition"/>
          <w:lang w:val="it-IT"/>
        </w:rPr>
        <w:t xml:space="preserve"> à Philopono.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Δυσήνιες</w:t>
      </w:r>
      <w:proofErr w:type="spellEnd"/>
      <w:r w:rsidRPr="00BB4D9C">
        <w:rPr>
          <w:rStyle w:val="Dfinition"/>
          <w:lang w:val="it-IT"/>
        </w:rPr>
        <w:t xml:space="preserve">. vide supra </w:t>
      </w:r>
      <w:proofErr w:type="spellStart"/>
      <w:r>
        <w:rPr>
          <w:rStyle w:val="grcARELIRE"/>
        </w:rPr>
        <w:t>δυσάνιος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Λυσηκοί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grauis auditus dicitur Paulo l. 3. c. 23.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Δυδάν</w:t>
      </w:r>
      <w:proofErr w:type="spellEnd"/>
      <w:r>
        <w:rPr>
          <w:rStyle w:val="orth"/>
        </w:rPr>
        <w:t>ατοι</w:t>
      </w:r>
      <w:r w:rsidRPr="00BB4D9C">
        <w:rPr>
          <w:rStyle w:val="Dfinition"/>
          <w:lang w:val="it-IT"/>
        </w:rPr>
        <w:t>. dicuntur apud Hippocr. in prognostico</w:t>
      </w:r>
      <w:r w:rsidRPr="00BB4D9C">
        <w:rPr>
          <w:rStyle w:val="Dfinition"/>
          <w:lang w:val="it-IT"/>
        </w:rPr>
        <w:br/>
        <w:t>tum qui tarde &amp; paulatim, tum qui cum dolore</w:t>
      </w:r>
      <w:r w:rsidRPr="00BB4D9C">
        <w:rPr>
          <w:rStyle w:val="Dfinition"/>
          <w:lang w:val="it-IT"/>
        </w:rPr>
        <w:br/>
        <w:t>moriuntur.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. Gal. comm. 2. in 1. prorrhet. part. 20.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Δυσθυμίη</w:t>
      </w:r>
      <w:proofErr w:type="spellEnd"/>
      <w:r w:rsidRPr="00BB4D9C">
        <w:rPr>
          <w:rStyle w:val="Dfinition"/>
          <w:lang w:val="it-IT"/>
        </w:rPr>
        <w:t>. metus &amp; moestitia, animi deiectio atque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desperatio dicitur, Hippocrati in aphoris. &amp; Epidem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. quam in Coac. </w:t>
      </w:r>
      <w:proofErr w:type="spellStart"/>
      <w:r>
        <w:rPr>
          <w:rStyle w:val="grcARELIRE"/>
        </w:rPr>
        <w:t>ἀθυμί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 appellat, &amp; esse inquit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tum melancholiae tum &amp; exitij argumen"</w:t>
      </w:r>
      <w:r w:rsidRPr="00BB4D9C">
        <w:rPr>
          <w:rStyle w:val="Dfinition"/>
          <w:lang w:val="it-IT"/>
        </w:rPr>
        <w:br/>
        <w:t xml:space="preserve"> tum. Nam in statu &amp; tempestate Aquilonia 1.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Epid. inter signa lethalia </w:t>
      </w:r>
      <w:proofErr w:type="spellStart"/>
      <w:r>
        <w:rPr>
          <w:rStyle w:val="grcARELIRE"/>
        </w:rPr>
        <w:t>ρό</w:t>
      </w:r>
      <w:proofErr w:type="spellEnd"/>
      <w:r>
        <w:rPr>
          <w:rStyle w:val="grcARELIRE"/>
        </w:rPr>
        <w:t>βοι</w:t>
      </w:r>
      <w:r w:rsidRPr="00BB4D9C">
        <w:rPr>
          <w:rStyle w:val="Dfinition"/>
          <w:lang w:val="it-IT"/>
        </w:rPr>
        <w:t xml:space="preserve"> (inquit) </w:t>
      </w:r>
      <w:proofErr w:type="spellStart"/>
      <w:r>
        <w:rPr>
          <w:rStyle w:val="grcARELIRE"/>
        </w:rPr>
        <w:t>δισθυμί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ἄκρε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ψυγρά</w:t>
      </w:r>
      <w:proofErr w:type="spellEnd"/>
      <w:r w:rsidRPr="00BB4D9C">
        <w:rPr>
          <w:rStyle w:val="Dfinition"/>
          <w:lang w:val="it-IT"/>
        </w:rPr>
        <w:t>, timores, moestitiae, extrema sub„</w:t>
      </w:r>
      <w:r w:rsidRPr="00BB4D9C">
        <w:rPr>
          <w:rStyle w:val="Dfinition"/>
          <w:lang w:val="it-IT"/>
        </w:rPr>
        <w:br/>
        <w:t xml:space="preserve"> frigida. Et in Euryanactis filia </w:t>
      </w:r>
      <w:proofErr w:type="spellStart"/>
      <w:r>
        <w:rPr>
          <w:rStyle w:val="grcARELIRE"/>
        </w:rPr>
        <w:t>δυσθυμίη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ἀὐελ</w:t>
      </w:r>
      <w:proofErr w:type="spellEnd"/>
      <w:r>
        <w:rPr>
          <w:rStyle w:val="grcARELIRE"/>
        </w:rPr>
        <w:t>πίστως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desperatus moeror, &amp; </w:t>
      </w:r>
      <w:proofErr w:type="spellStart"/>
      <w:r>
        <w:rPr>
          <w:rStyle w:val="grcARELIRE"/>
        </w:rPr>
        <w:t>ἄκρε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ψυχρὰ</w:t>
      </w:r>
      <w:proofErr w:type="spellEnd"/>
      <w:r w:rsidRPr="00BB4D9C">
        <w:rPr>
          <w:rStyle w:val="Dfinition"/>
          <w:lang w:val="it-IT"/>
        </w:rPr>
        <w:t xml:space="preserve"> annotantur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mortua quidem illa: Delirij etiam meminit me„</w:t>
      </w:r>
      <w:r w:rsidRPr="00BB4D9C">
        <w:rPr>
          <w:rStyle w:val="Dfinition"/>
          <w:lang w:val="it-IT"/>
        </w:rPr>
        <w:br/>
        <w:t xml:space="preserve"> lancholici, </w:t>
      </w:r>
      <w:proofErr w:type="spellStart"/>
      <w:r>
        <w:rPr>
          <w:rStyle w:val="grcARELIRE"/>
        </w:rPr>
        <w:t>σιγῶστ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(inquit) </w:t>
      </w:r>
      <w:proofErr w:type="spellStart"/>
      <w:r>
        <w:rPr>
          <w:rStyle w:val="grcARELIRE"/>
        </w:rPr>
        <w:t>οὐδὲν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αλέγετο</w:t>
      </w:r>
      <w:r w:rsidRPr="00BB4D9C">
        <w:rPr>
          <w:rStyle w:val="Dfinition"/>
          <w:lang w:val="it-IT"/>
        </w:rPr>
        <w:t xml:space="preserve"> Silens ne„</w:t>
      </w:r>
      <w:r w:rsidRPr="00BB4D9C">
        <w:rPr>
          <w:rStyle w:val="Dfinition"/>
          <w:lang w:val="it-IT"/>
        </w:rPr>
        <w:br/>
        <w:t xml:space="preserve"> quicquam loquebatur. Taciturnitas enim comes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est melancholici delirij vt </w:t>
      </w:r>
      <w:proofErr w:type="spellStart"/>
      <w:r>
        <w:rPr>
          <w:rStyle w:val="grcARELIRE"/>
        </w:rPr>
        <w:t>Αθυμί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nam in histo„</w:t>
      </w:r>
      <w:r w:rsidRPr="00BB4D9C">
        <w:rPr>
          <w:rStyle w:val="Dfinition"/>
          <w:lang w:val="it-IT"/>
        </w:rPr>
        <w:br/>
        <w:t xml:space="preserve"> ria mulieris Thasiae sub finem </w:t>
      </w:r>
      <w:proofErr w:type="spellStart"/>
      <w:r>
        <w:rPr>
          <w:rStyle w:val="grcARELIRE"/>
        </w:rPr>
        <w:t>θυμος</w:t>
      </w:r>
      <w:proofErr w:type="spellEnd"/>
      <w:r w:rsidRPr="00BB4D9C">
        <w:rPr>
          <w:rStyle w:val="Dfinition"/>
          <w:lang w:val="it-IT"/>
        </w:rPr>
        <w:t xml:space="preserve"> (inquit)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γνώμην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ατγολικὰ</w:t>
      </w:r>
      <w:r w:rsidRPr="00BB4D9C">
        <w:rPr>
          <w:rStyle w:val="Dfinition"/>
          <w:lang w:val="it-IT"/>
        </w:rPr>
        <w:t xml:space="preserve">: &amp; in Coacis </w:t>
      </w:r>
      <w:proofErr w:type="spellStart"/>
      <w:r>
        <w:rPr>
          <w:rStyle w:val="grcARELIRE"/>
        </w:rPr>
        <w:t>ἐθυμί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br/>
        <w:t>u in conuulsionem desinere saepe dicitur, siue id vi</w:t>
      </w:r>
      <w:r w:rsidRPr="00BB4D9C">
        <w:rPr>
          <w:rStyle w:val="Dfinition"/>
          <w:lang w:val="it-IT"/>
        </w:rPr>
        <w:br/>
        <w:t>fiat morbi, violato neruorum principio ex acrimonia</w:t>
      </w:r>
      <w:r w:rsidRPr="00BB4D9C">
        <w:rPr>
          <w:rStyle w:val="Dfinition"/>
          <w:lang w:val="it-IT"/>
        </w:rPr>
        <w:br/>
        <w:t xml:space="preserve"> mordente, siue aliunde, conuulsione mota</w:t>
      </w:r>
      <w:r w:rsidRPr="00BB4D9C">
        <w:rPr>
          <w:rStyle w:val="Dfinition"/>
          <w:lang w:val="it-IT"/>
        </w:rPr>
        <w:br/>
        <w:t>, sicut ex suppressa vacuatione, quod mulieri</w:t>
      </w:r>
      <w:r w:rsidRPr="00BB4D9C">
        <w:rPr>
          <w:rStyle w:val="Dfinition"/>
          <w:lang w:val="it-IT"/>
        </w:rPr>
        <w:br/>
        <w:t>illi contingit cuius morbum describit 3. Epid. cui</w:t>
      </w:r>
      <w:r w:rsidRPr="00BB4D9C">
        <w:rPr>
          <w:rStyle w:val="Dfinition"/>
          <w:lang w:val="it-IT"/>
        </w:rPr>
        <w:br/>
        <w:t>statim prima nocte c</w:t>
      </w:r>
      <w:proofErr w:type="spellStart"/>
      <w:r>
        <w:rPr>
          <w:rStyle w:val="grcARELIRE"/>
        </w:rPr>
        <w:t>άξο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λόγρι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όλλοι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δυοσυμη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</w:t>
      </w:r>
      <w:r>
        <w:rPr>
          <w:rStyle w:val="Dfinition"/>
        </w:rPr>
        <w:t>σ</w:t>
      </w:r>
      <w:proofErr w:type="spellEnd"/>
      <w:r>
        <w:rPr>
          <w:rStyle w:val="Dfinition"/>
        </w:rPr>
        <w:t>αοὶ</w:t>
      </w:r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ολλοὶ</w:t>
      </w:r>
      <w:proofErr w:type="spellEnd"/>
      <w:r w:rsidRPr="00BB4D9C">
        <w:rPr>
          <w:rStyle w:val="Dfinition"/>
          <w:lang w:val="it-IT"/>
        </w:rPr>
        <w:t xml:space="preserve">, in fine historiae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μέλ</w:t>
      </w:r>
      <w:proofErr w:type="spellEnd"/>
      <w:r>
        <w:rPr>
          <w:rStyle w:val="grcARELIRE"/>
        </w:rPr>
        <w:t>ανα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>πτὰ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τῆςὶ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κρίον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γανα</w:t>
      </w:r>
      <w:proofErr w:type="spellStart"/>
      <w:r>
        <w:rPr>
          <w:rStyle w:val="grcARELIRE"/>
        </w:rPr>
        <w:t>κεῖ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τολλά</w:t>
      </w:r>
      <w:proofErr w:type="spellEnd"/>
      <w:r>
        <w:rPr>
          <w:rStyle w:val="grcARELIRE"/>
        </w:rPr>
        <w:t>ατίευ</w:t>
      </w:r>
      <w:r w:rsidRPr="00BB4D9C">
        <w:rPr>
          <w:rStyle w:val="Dfinition"/>
          <w:lang w:val="it-IT"/>
        </w:rPr>
        <w:t xml:space="preserve"> muliebia multa descenderunt;</w:t>
      </w:r>
      <w:r w:rsidRPr="00BB4D9C">
        <w:rPr>
          <w:rStyle w:val="Dfinition"/>
          <w:lang w:val="it-IT"/>
        </w:rPr>
        <w:br/>
        <w:t xml:space="preserve"> fit autem </w:t>
      </w:r>
      <w:proofErr w:type="spellStart"/>
      <w:r>
        <w:rPr>
          <w:rStyle w:val="grcARELIRE"/>
        </w:rPr>
        <w:t>δυσθυμί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exusto sanguine,</w:t>
      </w:r>
      <w:r w:rsidRPr="00BB4D9C">
        <w:rPr>
          <w:rStyle w:val="Dfinition"/>
          <w:lang w:val="it-IT"/>
        </w:rPr>
        <w:br/>
        <w:t>crassiore &amp; flaua bile, quanquam &amp; in manteria.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melancholica contrahitur qualitas quaedam ineffabilis</w:t>
      </w:r>
      <w:r w:rsidRPr="00BB4D9C">
        <w:rPr>
          <w:rStyle w:val="Dfinition"/>
          <w:lang w:val="it-IT"/>
        </w:rPr>
        <w:br/>
        <w:t xml:space="preserve"> quae miris spectris animum perturbat, siue,</w:t>
      </w:r>
      <w:r w:rsidRPr="00BB4D9C">
        <w:rPr>
          <w:rStyle w:val="Dfinition"/>
          <w:lang w:val="it-IT"/>
        </w:rPr>
        <w:br/>
        <w:t>ea cerebri substantiae imbibatur, siue in venas repat</w:t>
      </w:r>
      <w:r w:rsidRPr="00BB4D9C">
        <w:rPr>
          <w:rStyle w:val="Dfinition"/>
          <w:lang w:val="it-IT"/>
        </w:rPr>
        <w:br/>
        <w:t xml:space="preserve"> aut fumos emittat, qui velut tenebris offusis.</w:t>
      </w:r>
      <w:r w:rsidRPr="00BB4D9C">
        <w:rPr>
          <w:rStyle w:val="Dfinition"/>
          <w:lang w:val="it-IT"/>
        </w:rPr>
        <w:br/>
        <w:t>animam terreant. 7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Δυσκοίλιοι</w:t>
      </w:r>
      <w:proofErr w:type="spellEnd"/>
      <w:r w:rsidRPr="00BB4D9C">
        <w:rPr>
          <w:rStyle w:val="Dfinition"/>
          <w:lang w:val="it-IT"/>
        </w:rPr>
        <w:t>. Paulo dicuntur quibus difficulter aluus</w:t>
      </w:r>
      <w:r w:rsidRPr="00BB4D9C">
        <w:rPr>
          <w:rStyle w:val="Dfinition"/>
          <w:lang w:val="it-IT"/>
        </w:rPr>
        <w:br/>
        <w:t>it.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Δυτκοιτεῖν</w:t>
      </w:r>
      <w:proofErr w:type="spellEnd"/>
      <w:r w:rsidRPr="00BB4D9C">
        <w:rPr>
          <w:rStyle w:val="Dfinition"/>
          <w:lang w:val="it-IT"/>
        </w:rPr>
        <w:t>. apud Hippocratem est implacide &amp; moleste</w:t>
      </w:r>
      <w:r w:rsidRPr="00BB4D9C">
        <w:rPr>
          <w:rStyle w:val="Dfinition"/>
          <w:lang w:val="it-IT"/>
        </w:rPr>
        <w:br/>
        <w:t xml:space="preserve"> decumbere, vt annotat Gal. comm. 2.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αάτὴς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ὀξέων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Δυσκελ</w:t>
      </w:r>
      <w:proofErr w:type="spellEnd"/>
      <w:r>
        <w:rPr>
          <w:rStyle w:val="orth"/>
        </w:rPr>
        <w:t>αίνουσα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οὕρησις</w:t>
      </w:r>
      <w:proofErr w:type="spellEnd"/>
      <w:r w:rsidRPr="00BB4D9C">
        <w:rPr>
          <w:rStyle w:val="Dfinition"/>
          <w:lang w:val="it-IT"/>
        </w:rPr>
        <w:t>. mictio difficilis; vocem autem</w:t>
      </w:r>
      <w:r w:rsidRPr="00BB4D9C">
        <w:rPr>
          <w:rStyle w:val="Dfinition"/>
          <w:lang w:val="it-IT"/>
        </w:rPr>
        <w:br/>
        <w:t>hanc nouam esse atque obscuram ait Gal. comment</w:t>
      </w:r>
      <w:r w:rsidRPr="00BB4D9C">
        <w:rPr>
          <w:rStyle w:val="Dfinition"/>
          <w:lang w:val="it-IT"/>
        </w:rPr>
        <w:br/>
        <w:t xml:space="preserve">. 3. in prorrhet. </w:t>
      </w:r>
      <w:proofErr w:type="spellStart"/>
      <w:r>
        <w:rPr>
          <w:rStyle w:val="grcARELIRE"/>
        </w:rPr>
        <w:t>δυσκολ</w:t>
      </w:r>
      <w:proofErr w:type="spellEnd"/>
      <w:r>
        <w:rPr>
          <w:rStyle w:val="grcARELIRE"/>
        </w:rPr>
        <w:t>αίνουσαν</w:t>
      </w:r>
      <w:r w:rsidRPr="00BB4D9C">
        <w:rPr>
          <w:rStyle w:val="Dfinition"/>
          <w:lang w:val="it-IT"/>
        </w:rPr>
        <w:t xml:space="preserve"> enim alij interpretantur</w:t>
      </w:r>
      <w:r w:rsidRPr="00BB4D9C">
        <w:rPr>
          <w:rStyle w:val="Dfinition"/>
          <w:lang w:val="it-IT"/>
        </w:rPr>
        <w:br/>
        <w:t xml:space="preserve"> eam quae cum dolore fit, alij eam quae</w:t>
      </w:r>
      <w:r w:rsidRPr="00BB4D9C">
        <w:rPr>
          <w:rStyle w:val="Dfinition"/>
          <w:lang w:val="it-IT"/>
        </w:rPr>
        <w:br/>
        <w:t>retinetur, alij eam quae aegre sit, &amp; eam quę continue</w:t>
      </w:r>
      <w:r w:rsidRPr="00BB4D9C">
        <w:rPr>
          <w:rStyle w:val="Dfinition"/>
          <w:lang w:val="it-IT"/>
        </w:rPr>
        <w:br/>
        <w:t>, &amp; eam quae in stranguria fieri solet, alij e</w:t>
      </w:r>
      <w:r w:rsidRPr="00BB4D9C">
        <w:rPr>
          <w:rStyle w:val="Dfinition"/>
          <w:lang w:val="it-IT"/>
        </w:rPr>
        <w:br/>
        <w:t>denique eam quae praepotenter mordet.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Δύσκολον</w:t>
      </w:r>
      <w:proofErr w:type="spellEnd"/>
      <w:r w:rsidRPr="00BB4D9C">
        <w:rPr>
          <w:rStyle w:val="Dfinition"/>
          <w:lang w:val="it-IT"/>
        </w:rPr>
        <w:t>. vox quam saepe vsurpat Hippocr. in morborum</w:t>
      </w:r>
      <w:r w:rsidRPr="00BB4D9C">
        <w:rPr>
          <w:rStyle w:val="Dfinition"/>
          <w:lang w:val="it-IT"/>
        </w:rPr>
        <w:br/>
        <w:t xml:space="preserve"> prognosi, &amp; de illis quae difficilia quidem.</w:t>
      </w:r>
      <w:r w:rsidRPr="00BB4D9C">
        <w:rPr>
          <w:rStyle w:val="Dfinition"/>
          <w:lang w:val="it-IT"/>
        </w:rPr>
        <w:br/>
        <w:t>caeterum periculo vacant nec sunt lethalia; &amp; vbi a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δύσκολον</w:t>
      </w:r>
      <w:proofErr w:type="spellEnd"/>
      <w:r w:rsidRPr="00BB4D9C">
        <w:rPr>
          <w:rStyle w:val="Dfinition"/>
          <w:lang w:val="it-IT"/>
        </w:rPr>
        <w:t xml:space="preserve"> scribit, addit alíquando </w:t>
      </w:r>
      <w:r>
        <w:rPr>
          <w:rStyle w:val="grcARELIRE"/>
        </w:rPr>
        <w:t>ὁ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ἀλέθριον</w:t>
      </w:r>
      <w:proofErr w:type="spellEnd"/>
      <w:r w:rsidRPr="00BB4D9C">
        <w:rPr>
          <w:rStyle w:val="Dfinition"/>
          <w:lang w:val="it-IT"/>
        </w:rPr>
        <w:t>; aliquando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ἔχεί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τι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δύσκολον</w:t>
      </w:r>
      <w:proofErr w:type="spellEnd"/>
      <w:r w:rsidRPr="00BB4D9C">
        <w:rPr>
          <w:rStyle w:val="Dfinition"/>
          <w:lang w:val="it-IT"/>
        </w:rPr>
        <w:t xml:space="preserve"> vbi periculum imminet &amp;.</w:t>
      </w:r>
      <w:r w:rsidRPr="00BB4D9C">
        <w:rPr>
          <w:rStyle w:val="Dfinition"/>
          <w:lang w:val="it-IT"/>
        </w:rPr>
        <w:br/>
        <w:t xml:space="preserve">difficultas morbi: Est igitur id </w:t>
      </w:r>
      <w:proofErr w:type="spellStart"/>
      <w:r>
        <w:rPr>
          <w:rStyle w:val="grcARELIRE"/>
        </w:rPr>
        <w:t>δύσκολον</w:t>
      </w:r>
      <w:proofErr w:type="spellEnd"/>
      <w:r w:rsidRPr="00BB4D9C">
        <w:rPr>
          <w:rStyle w:val="Dfinition"/>
          <w:lang w:val="it-IT"/>
        </w:rPr>
        <w:t xml:space="preserve"> inter dubiam</w:t>
      </w:r>
      <w:r w:rsidRPr="00BB4D9C">
        <w:rPr>
          <w:rStyle w:val="Dfinition"/>
          <w:lang w:val="it-IT"/>
        </w:rPr>
        <w:br/>
        <w:t xml:space="preserve"> spem &amp; certum metum, vel vt Galenus interpretatur</w:t>
      </w:r>
      <w:r w:rsidRPr="00BB4D9C">
        <w:rPr>
          <w:rStyle w:val="Dfinition"/>
          <w:lang w:val="it-IT"/>
        </w:rPr>
        <w:br/>
        <w:t xml:space="preserve"> in prorrhet. quod minatur periculum</w:t>
      </w:r>
      <w:r w:rsidRPr="00BB4D9C">
        <w:rPr>
          <w:rStyle w:val="Dfinition"/>
          <w:lang w:val="it-IT"/>
        </w:rPr>
        <w:br/>
        <w:t xml:space="preserve"> spem tamen salutis non adimit, videturvox</w:t>
      </w:r>
      <w:r w:rsidRPr="00BB4D9C">
        <w:rPr>
          <w:rStyle w:val="Dfinition"/>
          <w:lang w:val="it-IT"/>
        </w:rPr>
        <w:br/>
        <w:t xml:space="preserve"> haec per </w:t>
      </w:r>
      <w:r>
        <w:rPr>
          <w:rStyle w:val="grcARELIRE"/>
        </w:rPr>
        <w:t>ταπ</w:t>
      </w:r>
      <w:proofErr w:type="spellStart"/>
      <w:r>
        <w:rPr>
          <w:rStyle w:val="grcARELIRE"/>
        </w:rPr>
        <w:t>είνωον</w:t>
      </w:r>
      <w:proofErr w:type="spellEnd"/>
      <w:r w:rsidRPr="00BB4D9C">
        <w:rPr>
          <w:rStyle w:val="Dfinition"/>
          <w:lang w:val="it-IT"/>
        </w:rPr>
        <w:t xml:space="preserve"> ab Hippocrate proferri</w:t>
      </w:r>
      <w:r w:rsidRPr="00BB4D9C">
        <w:rPr>
          <w:rStyle w:val="Dfinition"/>
          <w:lang w:val="it-IT"/>
        </w:rPr>
        <w:br/>
        <w:t>. 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Δυσκρ</w:t>
      </w:r>
      <w:proofErr w:type="spellEnd"/>
      <w:r>
        <w:rPr>
          <w:rStyle w:val="orth"/>
        </w:rPr>
        <w:t>ασία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intemperies</w:t>
      </w:r>
      <w:r w:rsidRPr="00BB4D9C">
        <w:rPr>
          <w:rStyle w:val="Dfinition"/>
          <w:lang w:val="it-IT"/>
        </w:rPr>
        <w:t>. Est mistio inaequalis quatuor</w:t>
      </w:r>
      <w:r w:rsidRPr="00BB4D9C">
        <w:rPr>
          <w:rStyle w:val="Dfinition"/>
          <w:lang w:val="it-IT"/>
        </w:rPr>
        <w:br/>
        <w:t xml:space="preserve"> primarum qualitatum: vbi enim illae ita</w:t>
      </w:r>
      <w:r w:rsidRPr="00BB4D9C">
        <w:rPr>
          <w:rStyle w:val="Dfinition"/>
          <w:lang w:val="it-IT"/>
        </w:rPr>
        <w:br/>
        <w:t>coierint vt earum pares sint portiones viresque,</w:t>
      </w:r>
      <w:r w:rsidRPr="00BB4D9C">
        <w:rPr>
          <w:rStyle w:val="Dfinition"/>
          <w:lang w:val="it-IT"/>
        </w:rPr>
        <w:br/>
        <w:t>temperamentum emergit exquisitissimum, quod</w:t>
      </w:r>
      <w:r w:rsidRPr="00BB4D9C">
        <w:rPr>
          <w:rStyle w:val="Dfinition"/>
          <w:lang w:val="it-IT"/>
        </w:rPr>
        <w:br/>
        <w:t xml:space="preserve">caeterorum omnium norma est. </w:t>
      </w:r>
      <w:r w:rsidRPr="00BB4D9C">
        <w:rPr>
          <w:rStyle w:val="Dfinition"/>
          <w:lang w:val="fr-FR"/>
        </w:rPr>
        <w:t xml:space="preserve">Ab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quodcunque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desciscit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intemperies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liqua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qualitas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exuperet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necesse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duae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cum quatuor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temperamentum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exquisitissimum</w:t>
      </w:r>
      <w:proofErr w:type="spellEnd"/>
      <w:r w:rsidRPr="00BB4D9C">
        <w:rPr>
          <w:rStyle w:val="Dfinition"/>
          <w:lang w:val="fr-FR"/>
        </w:rPr>
        <w:t xml:space="preserve">, &amp; vt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temperatissimum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absoluitur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singulorum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excessu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simplices</w:t>
      </w:r>
      <w:proofErr w:type="spellEnd"/>
      <w:r w:rsidRPr="00BB4D9C">
        <w:rPr>
          <w:rStyle w:val="Dfinition"/>
          <w:lang w:val="fr-FR"/>
        </w:rPr>
        <w:t xml:space="preserve"> quatuor </w:t>
      </w:r>
      <w:proofErr w:type="spellStart"/>
      <w:r w:rsidRPr="00BB4D9C">
        <w:rPr>
          <w:rStyle w:val="Dfinition"/>
          <w:lang w:val="fr-FR"/>
        </w:rPr>
        <w:t>intemperaturae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calida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frigida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humida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sicca</w:t>
      </w:r>
      <w:proofErr w:type="spellEnd"/>
      <w:r w:rsidRPr="00BB4D9C">
        <w:rPr>
          <w:rStyle w:val="Dfinition"/>
          <w:lang w:val="fr-FR"/>
        </w:rPr>
        <w:t xml:space="preserve">: &amp; </w:t>
      </w:r>
      <w:proofErr w:type="spellStart"/>
      <w:r w:rsidRPr="00BB4D9C">
        <w:rPr>
          <w:rStyle w:val="Dfinition"/>
          <w:lang w:val="fr-FR"/>
        </w:rPr>
        <w:t>totidem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compositae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calida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calida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sicca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frigida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humida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frigida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sicca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singularum</w:t>
      </w:r>
      <w:proofErr w:type="spellEnd"/>
      <w:r>
        <w:rPr>
          <w:rStyle w:val="Dfinition"/>
        </w:rPr>
        <w:t xml:space="preserve"> modus </w:t>
      </w:r>
      <w:proofErr w:type="spellStart"/>
      <w:r>
        <w:rPr>
          <w:rStyle w:val="Dfinition"/>
        </w:rPr>
        <w:t>vnus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ratio, sed </w:t>
      </w:r>
      <w:proofErr w:type="spellStart"/>
      <w:r>
        <w:rPr>
          <w:rStyle w:val="Dfinition"/>
        </w:rPr>
        <w:t>immensa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latitudo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intemperaturarum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infinitae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habeantur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differentiae.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morbosae</w:t>
      </w:r>
      <w:proofErr w:type="spellEnd"/>
      <w:r>
        <w:rPr>
          <w:rStyle w:val="Dfinition"/>
        </w:rPr>
        <w:t xml:space="preserve"> sunt, sed </w:t>
      </w:r>
      <w:proofErr w:type="spellStart"/>
      <w:r>
        <w:rPr>
          <w:rStyle w:val="Dfinition"/>
        </w:rPr>
        <w:t>plurimae</w:t>
      </w:r>
      <w:proofErr w:type="spellEnd"/>
      <w:r>
        <w:rPr>
          <w:rStyle w:val="Dfinition"/>
        </w:rPr>
        <w:t xml:space="preserve"> contra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salubres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t xml:space="preserve"> videlicet intra </w:t>
      </w:r>
      <w:proofErr w:type="spellStart"/>
      <w:r>
        <w:rPr>
          <w:rStyle w:val="Dfinition"/>
        </w:rPr>
        <w:t>limites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consistunt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</w:t>
      </w:r>
      <w:proofErr w:type="spellEnd"/>
      <w:r>
        <w:rPr>
          <w:rStyle w:val="Dfinition"/>
        </w:rPr>
        <w:t xml:space="preserve"> à partis</w:t>
      </w:r>
      <w:r>
        <w:rPr>
          <w:rStyle w:val="Dfinition"/>
        </w:rPr>
        <w:br/>
      </w:r>
      <w:proofErr w:type="spellStart"/>
      <w:r>
        <w:rPr>
          <w:rStyle w:val="Dfinition"/>
        </w:rPr>
        <w:t>temperamento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proficiscatur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generis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multiplices</w:t>
      </w:r>
      <w:proofErr w:type="spellEnd"/>
      <w:r>
        <w:rPr>
          <w:rStyle w:val="Dfinition"/>
        </w:rPr>
        <w:t xml:space="preserve"> quoque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temperaturas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simpliciter</w:t>
      </w:r>
      <w:r>
        <w:rPr>
          <w:rStyle w:val="Dfinition"/>
        </w:rPr>
        <w:br/>
        <w:t xml:space="preserve">, sed ad </w:t>
      </w:r>
      <w:proofErr w:type="spellStart"/>
      <w:r>
        <w:rPr>
          <w:rStyle w:val="Dfinition"/>
        </w:rPr>
        <w:t>iustitiam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br/>
        <w:t xml:space="preserve">. Non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autem ad </w:t>
      </w:r>
      <w:proofErr w:type="spellStart"/>
      <w:r>
        <w:rPr>
          <w:rStyle w:val="Dfinition"/>
        </w:rPr>
        <w:t>iustitiam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prout</w:t>
      </w:r>
      <w:proofErr w:type="spellEnd"/>
      <w:r>
        <w:rPr>
          <w:rStyle w:val="Dfinition"/>
        </w:rPr>
        <w:t xml:space="preserve"> cuique parti </w:t>
      </w:r>
      <w:proofErr w:type="spellStart"/>
      <w:r>
        <w:rPr>
          <w:rStyle w:val="Dfinition"/>
        </w:rPr>
        <w:t>expedit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qualitatum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mistio</w:t>
      </w:r>
      <w:proofErr w:type="spellEnd"/>
      <w:r>
        <w:rPr>
          <w:rStyle w:val="Dfinition"/>
        </w:rPr>
        <w:t xml:space="preserve">, quoniam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sit, sed </w:t>
      </w:r>
      <w:proofErr w:type="spellStart"/>
      <w:r>
        <w:rPr>
          <w:rStyle w:val="Dfinition"/>
        </w:rPr>
        <w:t>temperamentum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quandiu</w:t>
      </w:r>
      <w:proofErr w:type="spellEnd"/>
      <w:r>
        <w:rPr>
          <w:rStyle w:val="Dfinition"/>
        </w:rPr>
        <w:br/>
        <w:t xml:space="preserve"> scilicet naturae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excedit</w:t>
      </w:r>
      <w:proofErr w:type="spellEnd"/>
      <w:r>
        <w:rPr>
          <w:rStyle w:val="Dfinition"/>
        </w:rPr>
        <w:t>: cum</w:t>
      </w:r>
      <w:r>
        <w:rPr>
          <w:rStyle w:val="Dfinition"/>
        </w:rPr>
        <w:br/>
      </w:r>
    </w:p>
    <w:p w14:paraId="7CE1401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8644FA6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excessit</w:t>
      </w:r>
      <w:proofErr w:type="spellEnd"/>
      <w:r>
        <w:rPr>
          <w:rStyle w:val="Dfinition"/>
        </w:rPr>
        <w:t xml:space="preserve"> plane </w:t>
      </w:r>
      <w:proofErr w:type="spellStart"/>
      <w:r>
        <w:rPr>
          <w:rStyle w:val="Dfinition"/>
        </w:rPr>
        <w:t>absoluteque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morbus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. Est &amp; </w:t>
      </w:r>
      <w:proofErr w:type="spellStart"/>
      <w:r>
        <w:rPr>
          <w:rStyle w:val="Dfinition"/>
        </w:rPr>
        <w:t>pręter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istas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intemperiei</w:t>
      </w:r>
      <w:proofErr w:type="spellEnd"/>
      <w:r>
        <w:rPr>
          <w:rStyle w:val="Dfinition"/>
        </w:rPr>
        <w:t xml:space="preserve"> differentia,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Aequalis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  <w:t xml:space="preserve">est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 omnibus </w:t>
      </w:r>
      <w:proofErr w:type="spellStart"/>
      <w:r w:rsidRPr="00BB4D9C">
        <w:rPr>
          <w:rStyle w:val="Dfinition"/>
          <w:lang w:val="fr-FR"/>
        </w:rPr>
        <w:t>intemperanter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affecti</w:t>
      </w:r>
      <w:proofErr w:type="spellEnd"/>
      <w:r w:rsidRPr="00BB4D9C">
        <w:rPr>
          <w:rStyle w:val="Dfinition"/>
          <w:lang w:val="fr-FR"/>
        </w:rPr>
        <w:t xml:space="preserve"> corporis</w:t>
      </w:r>
      <w:r w:rsidRPr="00BB4D9C">
        <w:rPr>
          <w:rStyle w:val="Dfinition"/>
          <w:lang w:val="fr-FR"/>
        </w:rPr>
        <w:br/>
        <w:t xml:space="preserve"> partibus </w:t>
      </w:r>
      <w:proofErr w:type="spellStart"/>
      <w:r w:rsidRPr="00BB4D9C">
        <w:rPr>
          <w:rStyle w:val="Dfinition"/>
          <w:lang w:val="fr-FR"/>
        </w:rPr>
        <w:t>aequaliter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inest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Ea enim</w:t>
      </w:r>
      <w:r w:rsidRPr="00BB4D9C">
        <w:rPr>
          <w:rStyle w:val="Dfinition"/>
          <w:lang w:val="it-IT"/>
        </w:rPr>
        <w:br/>
        <w:t>ita inducitur, &amp; occupat corpus, vt depulsa naturali</w:t>
      </w:r>
      <w:r w:rsidRPr="00BB4D9C">
        <w:rPr>
          <w:rStyle w:val="Dfinition"/>
          <w:lang w:val="it-IT"/>
        </w:rPr>
        <w:br/>
        <w:t xml:space="preserve"> temperie, sola in corpore dominetur: neque</w:t>
      </w:r>
      <w:r w:rsidRPr="00BB4D9C">
        <w:rPr>
          <w:rStyle w:val="Dfinition"/>
          <w:lang w:val="it-IT"/>
        </w:rPr>
        <w:br/>
        <w:t xml:space="preserve"> enim ea in fieri est, vt aiunt, sed in facto esse.</w:t>
      </w:r>
      <w:r w:rsidRPr="00BB4D9C">
        <w:rPr>
          <w:rStyle w:val="Dfinition"/>
          <w:lang w:val="it-IT"/>
        </w:rPr>
        <w:br/>
        <w:t>Itaque in habitum transit, &amp; euadit veluti altera</w:t>
      </w:r>
      <w:r w:rsidRPr="00BB4D9C">
        <w:rPr>
          <w:rStyle w:val="Dfinition"/>
          <w:lang w:val="it-IT"/>
        </w:rPr>
        <w:br/>
        <w:t>natura acquisititia &amp; priori contraria, neque vllo</w:t>
      </w:r>
      <w:r w:rsidRPr="00BB4D9C">
        <w:rPr>
          <w:rStyle w:val="Dfinition"/>
          <w:lang w:val="it-IT"/>
        </w:rPr>
        <w:br/>
        <w:t xml:space="preserve"> dolore molesta est. Eiusmodi intemperies in</w:t>
      </w:r>
      <w:r w:rsidRPr="00BB4D9C">
        <w:rPr>
          <w:rStyle w:val="Dfinition"/>
          <w:lang w:val="it-IT"/>
        </w:rPr>
        <w:br/>
        <w:t>febre hectica esse perhibetur. Sicut autem in</w:t>
      </w:r>
      <w:r w:rsidRPr="00BB4D9C">
        <w:rPr>
          <w:rStyle w:val="Dfinition"/>
          <w:lang w:val="it-IT"/>
        </w:rPr>
        <w:br/>
        <w:t>toto corpore, sic &amp; in vna certa parte corporis</w:t>
      </w:r>
      <w:r w:rsidRPr="00BB4D9C">
        <w:rPr>
          <w:rStyle w:val="Dfinition"/>
          <w:lang w:val="it-IT"/>
        </w:rPr>
        <w:br/>
        <w:t>contrahi potest. Intemperies vero inaequalis dicitur</w:t>
      </w:r>
      <w:r w:rsidRPr="00BB4D9C">
        <w:rPr>
          <w:rStyle w:val="Dfinition"/>
          <w:lang w:val="it-IT"/>
        </w:rPr>
        <w:br/>
        <w:t>, cum idem corpus simul &amp; calidius &amp; frigidius</w:t>
      </w:r>
      <w:r w:rsidRPr="00BB4D9C">
        <w:rPr>
          <w:rStyle w:val="Dfinition"/>
          <w:lang w:val="it-IT"/>
        </w:rPr>
        <w:br/>
        <w:t>, aut humidius simulque siccius quam pro</w:t>
      </w:r>
      <w:r w:rsidRPr="00BB4D9C">
        <w:rPr>
          <w:rStyle w:val="Dfinition"/>
          <w:lang w:val="it-IT"/>
        </w:rPr>
        <w:br/>
        <w:t>naturali habitu redditur. Ea in fieri est, eamque</w:t>
      </w:r>
      <w:r w:rsidRPr="00BB4D9C">
        <w:rPr>
          <w:rStyle w:val="Dfinition"/>
          <w:lang w:val="it-IT"/>
        </w:rPr>
        <w:br/>
        <w:t>ob rem dolore non vacat, &amp; alias in toto animalis</w:t>
      </w:r>
      <w:r w:rsidRPr="00BB4D9C">
        <w:rPr>
          <w:rStyle w:val="Dfinition"/>
          <w:lang w:val="it-IT"/>
        </w:rPr>
        <w:br/>
        <w:t xml:space="preserve"> corpore fit, alias in vna qualibet parte, idque</w:t>
      </w:r>
      <w:r w:rsidRPr="00BB4D9C">
        <w:rPr>
          <w:rStyle w:val="Dfinition"/>
          <w:lang w:val="it-IT"/>
        </w:rPr>
        <w:br/>
        <w:t>vel cum fluxione vel absque materiae affluxu,</w:t>
      </w:r>
      <w:r w:rsidRPr="00BB4D9C">
        <w:rPr>
          <w:rStyle w:val="Dfinition"/>
          <w:lang w:val="it-IT"/>
        </w:rPr>
        <w:br/>
        <w:t>quemadmodum Galen. libello de inaequali intemperie</w:t>
      </w:r>
      <w:r w:rsidRPr="00BB4D9C">
        <w:rPr>
          <w:rStyle w:val="Dfinition"/>
          <w:lang w:val="it-IT"/>
        </w:rPr>
        <w:br/>
        <w:t xml:space="preserve"> quando singulae corporis partes non</w:t>
      </w:r>
      <w:r w:rsidRPr="00BB4D9C">
        <w:rPr>
          <w:rStyle w:val="Dfinition"/>
          <w:lang w:val="it-IT"/>
        </w:rPr>
        <w:br/>
        <w:t>sunt similiter intemperatae, sed varias sortitae sunt</w:t>
      </w:r>
      <w:r w:rsidRPr="00BB4D9C">
        <w:rPr>
          <w:rStyle w:val="Dfinition"/>
          <w:lang w:val="it-IT"/>
        </w:rPr>
        <w:br/>
        <w:t>intemperaturas. cumque corpus totum intemperatum</w:t>
      </w:r>
      <w:r w:rsidRPr="00BB4D9C">
        <w:rPr>
          <w:rStyle w:val="Dfinition"/>
          <w:lang w:val="it-IT"/>
        </w:rPr>
        <w:br/>
        <w:t xml:space="preserve"> sit, non tamen vnica intemperies dominatur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in toto corpore, sed plures in singulis partibus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Αὕσκριτος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νόσος</w:t>
      </w:r>
      <w:proofErr w:type="spellEnd"/>
      <w:r w:rsidRPr="00BB4D9C">
        <w:rPr>
          <w:rStyle w:val="Dfinition"/>
          <w:lang w:val="it-IT"/>
        </w:rPr>
        <w:t>. Mali iudicij morbus appellatur qui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cum grauibus periculosisque symptomatis iudi"</w:t>
      </w:r>
      <w:r w:rsidRPr="00BB4D9C">
        <w:rPr>
          <w:rStyle w:val="Dfinition"/>
          <w:lang w:val="it-IT"/>
        </w:rPr>
        <w:br/>
        <w:t xml:space="preserve"> catur, vel imperfecte, ita vt postea recidiuam fau</w:t>
      </w:r>
      <w:r w:rsidRPr="00BB4D9C">
        <w:rPr>
          <w:rStyle w:val="Dfinition"/>
          <w:lang w:val="it-IT"/>
        </w:rPr>
        <w:br/>
        <w:t xml:space="preserve"> ciat,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κόκριτον</w:t>
      </w:r>
      <w:proofErr w:type="spellEnd"/>
      <w:r w:rsidRPr="00BB4D9C">
        <w:rPr>
          <w:rStyle w:val="Dfinition"/>
          <w:lang w:val="it-IT"/>
        </w:rPr>
        <w:t xml:space="preserve"> interpretatur Gal. aphor. 8. l. 3. &amp;</w:t>
      </w:r>
      <w:r w:rsidRPr="00BB4D9C">
        <w:rPr>
          <w:rStyle w:val="Dfinition"/>
          <w:lang w:val="it-IT"/>
        </w:rPr>
        <w:br/>
        <w:t>u comment. in aphor. 29. l. 4. quo in loco vt etiam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aphor. sequente idem esse scribit quod </w:t>
      </w:r>
      <w:proofErr w:type="spellStart"/>
      <w:r>
        <w:rPr>
          <w:rStyle w:val="grcARELIRE"/>
        </w:rPr>
        <w:t>δύσλυτος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id est solutu difficilis: </w:t>
      </w:r>
      <w:proofErr w:type="spellStart"/>
      <w:r>
        <w:rPr>
          <w:rStyle w:val="grcARELIRE"/>
        </w:rPr>
        <w:t>ἄκριτον</w:t>
      </w:r>
      <w:proofErr w:type="spellEnd"/>
      <w:r w:rsidRPr="00BB4D9C">
        <w:rPr>
          <w:rStyle w:val="Dfinition"/>
          <w:lang w:val="it-IT"/>
        </w:rPr>
        <w:t xml:space="preserve"> interpretatur Gal.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part. 35. comment. 2. prorrhet: huic vero opponitur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ἔυκριτος</w:t>
      </w:r>
      <w:proofErr w:type="spellEnd"/>
      <w:r w:rsidRPr="00BB4D9C">
        <w:rPr>
          <w:rStyle w:val="Dfinition"/>
          <w:lang w:val="it-IT"/>
        </w:rPr>
        <w:t xml:space="preserve"> aphor. 12. libr. 1. seu </w:t>
      </w:r>
      <w:proofErr w:type="spellStart"/>
      <w:r>
        <w:rPr>
          <w:rStyle w:val="grcARELIRE"/>
        </w:rPr>
        <w:t>ἐυκρινὴς</w:t>
      </w:r>
      <w:proofErr w:type="spellEnd"/>
      <w:r w:rsidRPr="00BB4D9C">
        <w:rPr>
          <w:rStyle w:val="Dfinition"/>
          <w:lang w:val="it-IT"/>
        </w:rPr>
        <w:t xml:space="preserve"> aphor.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8. lib. 3.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Δυσυρί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est vrinae difficilis &amp; cùm dolore excretio.</w:t>
      </w:r>
      <w:r w:rsidRPr="00BB4D9C">
        <w:rPr>
          <w:rStyle w:val="Dfinition"/>
          <w:lang w:val="it-IT"/>
        </w:rPr>
        <w:br/>
        <w:t>Saepe quidem ambo haec symptomata in dysuria</w:t>
      </w:r>
      <w:r w:rsidRPr="00BB4D9C">
        <w:rPr>
          <w:rStyle w:val="Dfinition"/>
          <w:lang w:val="it-IT"/>
        </w:rPr>
        <w:br/>
        <w:t xml:space="preserve"> concurrunt, vt ea difficulter &amp; cum dolore</w:t>
      </w:r>
      <w:r w:rsidRPr="00BB4D9C">
        <w:rPr>
          <w:rStyle w:val="Dfinition"/>
          <w:lang w:val="it-IT"/>
        </w:rPr>
        <w:br/>
        <w:t>reddatur. nec tamen in dysuria semper coniuncta</w:t>
      </w:r>
      <w:r w:rsidRPr="00BB4D9C">
        <w:rPr>
          <w:rStyle w:val="Dfinition"/>
          <w:lang w:val="it-IT"/>
        </w:rPr>
        <w:br/>
        <w:t xml:space="preserve"> esse oportet, sed si alterum modo adsit, dysuria</w:t>
      </w:r>
      <w:r w:rsidRPr="00BB4D9C">
        <w:rPr>
          <w:rStyle w:val="Dfinition"/>
          <w:lang w:val="it-IT"/>
        </w:rPr>
        <w:br/>
        <w:t xml:space="preserve"> recte dicitur. Ea namque manifesto distinxit</w:t>
      </w:r>
      <w:r w:rsidRPr="00BB4D9C">
        <w:rPr>
          <w:rStyle w:val="Dfinition"/>
          <w:lang w:val="it-IT"/>
        </w:rPr>
        <w:br/>
        <w:t>Gal. comment. aphor. 48. libr. 7. duas dysuriae</w:t>
      </w:r>
      <w:r w:rsidRPr="00BB4D9C">
        <w:rPr>
          <w:rStyle w:val="Dfinition"/>
          <w:lang w:val="it-IT"/>
        </w:rPr>
        <w:br/>
        <w:t xml:space="preserve">species constituens, vnam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ὀδήνης</w:t>
      </w:r>
      <w:proofErr w:type="spellEnd"/>
      <w:r w:rsidRPr="00BB4D9C">
        <w:rPr>
          <w:rStyle w:val="Dfinition"/>
          <w:lang w:val="it-IT"/>
        </w:rPr>
        <w:t>, hoc est,</w:t>
      </w:r>
      <w:r w:rsidRPr="00BB4D9C">
        <w:rPr>
          <w:rStyle w:val="Dfinition"/>
          <w:lang w:val="it-IT"/>
        </w:rPr>
        <w:br/>
        <w:t xml:space="preserve">quae cum dolore: alterum,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δυγερεί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ὡς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μό</w:t>
      </w:r>
      <w:r>
        <w:rPr>
          <w:rStyle w:val="Dfinition"/>
        </w:rPr>
        <w:t>γις</w:t>
      </w:r>
      <w:proofErr w:type="spellEnd"/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ἐνῥγεῖν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κύστιν</w:t>
      </w:r>
      <w:proofErr w:type="spellEnd"/>
      <w:r w:rsidRPr="00BB4D9C">
        <w:rPr>
          <w:rStyle w:val="Dfinition"/>
          <w:lang w:val="it-IT"/>
        </w:rPr>
        <w:t>: hoc est, quae cum difficultate,</w:t>
      </w:r>
      <w:r w:rsidRPr="00BB4D9C">
        <w:rPr>
          <w:rStyle w:val="Dfinition"/>
          <w:lang w:val="it-IT"/>
        </w:rPr>
        <w:br/>
        <w:t>vt vix ipsa vesica opus suum peragat. Illius causas</w:t>
      </w:r>
      <w:r w:rsidRPr="00BB4D9C">
        <w:rPr>
          <w:rStyle w:val="Dfinition"/>
          <w:lang w:val="it-IT"/>
        </w:rPr>
        <w:br/>
        <w:t xml:space="preserve"> recenset inflammationem, abscessum, exulcerationem</w:t>
      </w:r>
      <w:r w:rsidRPr="00BB4D9C">
        <w:rPr>
          <w:rStyle w:val="Dfinition"/>
          <w:lang w:val="it-IT"/>
        </w:rPr>
        <w:br/>
        <w:t>, inaequalem intemperiem, &amp; spiritum</w:t>
      </w:r>
      <w:r w:rsidRPr="00BB4D9C">
        <w:rPr>
          <w:rStyle w:val="Dfinition"/>
          <w:lang w:val="it-IT"/>
        </w:rPr>
        <w:br/>
        <w:t xml:space="preserve"> flatulentum: huius vero aut facultatis imbecillitatem</w:t>
      </w:r>
      <w:r w:rsidRPr="00BB4D9C">
        <w:rPr>
          <w:rStyle w:val="Dfinition"/>
          <w:lang w:val="it-IT"/>
        </w:rPr>
        <w:br/>
        <w:t>, aut tumorem praeter naturam. Ab</w:t>
      </w:r>
      <w:r w:rsidRPr="00BB4D9C">
        <w:rPr>
          <w:rStyle w:val="Dfinition"/>
          <w:lang w:val="it-IT"/>
        </w:rPr>
        <w:br/>
        <w:t>his enim causis fit, vt cum meiere aeger cupiat,</w:t>
      </w:r>
      <w:r w:rsidRPr="00BB4D9C">
        <w:rPr>
          <w:rStyle w:val="Dfinition"/>
          <w:lang w:val="it-IT"/>
        </w:rPr>
        <w:br/>
        <w:t>non statim vrinae excretio sequatur, sed magno</w:t>
      </w:r>
      <w:r w:rsidRPr="00BB4D9C">
        <w:rPr>
          <w:rStyle w:val="Dfinition"/>
          <w:lang w:val="it-IT"/>
        </w:rPr>
        <w:br/>
        <w:t>cum conatu atque etiam aliquando dolore. Iis</w:t>
      </w:r>
      <w:r w:rsidRPr="00BB4D9C">
        <w:rPr>
          <w:rStyle w:val="Dfinition"/>
          <w:lang w:val="it-IT"/>
        </w:rPr>
        <w:br/>
        <w:t>autem duobus exceptis symptomatis, vrina naturalem</w:t>
      </w:r>
      <w:r w:rsidRPr="00BB4D9C">
        <w:rPr>
          <w:rStyle w:val="Dfinition"/>
          <w:lang w:val="it-IT"/>
        </w:rPr>
        <w:br/>
        <w:t xml:space="preserve"> excretionis modum seruat, neque intercise</w:t>
      </w:r>
      <w:r w:rsidRPr="00BB4D9C">
        <w:rPr>
          <w:rStyle w:val="Dfinition"/>
          <w:lang w:val="it-IT"/>
        </w:rPr>
        <w:br/>
        <w:t xml:space="preserve"> fluens, neque guttatim neque maturius quam</w:t>
      </w:r>
      <w:r w:rsidRPr="00BB4D9C">
        <w:rPr>
          <w:rStyle w:val="Dfinition"/>
          <w:lang w:val="it-IT"/>
        </w:rPr>
        <w:br/>
        <w:t>naturae conueniat. Haec enim symptomata alijs</w:t>
      </w:r>
      <w:r w:rsidRPr="00BB4D9C">
        <w:rPr>
          <w:rStyle w:val="Dfinition"/>
          <w:lang w:val="it-IT"/>
        </w:rPr>
        <w:br/>
        <w:t>nominibus appellantur.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</w:t>
      </w:r>
      <w:proofErr w:type="spellEnd"/>
      <w:r>
        <w:rPr>
          <w:rStyle w:val="orth"/>
        </w:rPr>
        <w:t>πεψία</w:t>
      </w:r>
      <w:r w:rsidRPr="00BB4D9C">
        <w:rPr>
          <w:rStyle w:val="Dfinition"/>
          <w:lang w:val="it-IT"/>
        </w:rPr>
        <w:t>. est deprauata alimenti concoctio, siue alimenti</w:t>
      </w:r>
      <w:r w:rsidRPr="00BB4D9C">
        <w:rPr>
          <w:rStyle w:val="Dfinition"/>
          <w:lang w:val="it-IT"/>
        </w:rPr>
        <w:br/>
        <w:t xml:space="preserve"> corruptela. symptoma est actionis naturalis</w:t>
      </w:r>
      <w:r w:rsidRPr="00BB4D9C">
        <w:rPr>
          <w:rStyle w:val="Dfinition"/>
          <w:lang w:val="it-IT"/>
        </w:rPr>
        <w:br/>
        <w:t xml:space="preserve"> coctricis deprauatae: quam libuit eo nomine</w:t>
      </w:r>
      <w:r w:rsidRPr="00BB4D9C">
        <w:rPr>
          <w:rStyle w:val="Dfinition"/>
          <w:lang w:val="it-IT"/>
        </w:rPr>
        <w:br/>
        <w:t xml:space="preserve"> appellare, sicut debilem, </w:t>
      </w:r>
      <w:r>
        <w:rPr>
          <w:rStyle w:val="grcARELIRE"/>
        </w:rPr>
        <w:t>βεα</w:t>
      </w:r>
      <w:proofErr w:type="spellStart"/>
      <w:r>
        <w:rPr>
          <w:rStyle w:val="grcARELIRE"/>
        </w:rPr>
        <w:t>δυ</w:t>
      </w:r>
      <w:proofErr w:type="spellEnd"/>
      <w:r>
        <w:rPr>
          <w:rStyle w:val="grcARELIRE"/>
        </w:rPr>
        <w:t>πεψίαν</w:t>
      </w:r>
      <w:r w:rsidRPr="00BB4D9C">
        <w:rPr>
          <w:rStyle w:val="Dfinition"/>
          <w:lang w:val="it-IT"/>
        </w:rPr>
        <w:t>, prorsusque</w:t>
      </w:r>
      <w:r w:rsidRPr="00BB4D9C">
        <w:rPr>
          <w:rStyle w:val="Dfinition"/>
          <w:lang w:val="it-IT"/>
        </w:rPr>
        <w:br/>
        <w:t xml:space="preserve"> abolitam,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εψί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>. Deprauatur autem,</w:t>
      </w:r>
      <w:r w:rsidRPr="00BB4D9C">
        <w:rPr>
          <w:rStyle w:val="Dfinition"/>
          <w:lang w:val="it-IT"/>
        </w:rPr>
        <w:br/>
        <w:t>cum alimenta in qualitatem à natura alienam altetantur</w:t>
      </w:r>
      <w:r w:rsidRPr="00BB4D9C">
        <w:rPr>
          <w:rStyle w:val="Dfinition"/>
          <w:lang w:val="it-IT"/>
        </w:rPr>
        <w:br/>
        <w:t xml:space="preserve">. Ea gemina statuitur, </w:t>
      </w:r>
      <w:proofErr w:type="spellStart"/>
      <w:r>
        <w:rPr>
          <w:rStyle w:val="grcARELIRE"/>
        </w:rPr>
        <w:t>κισσώδης</w:t>
      </w:r>
      <w:proofErr w:type="spellEnd"/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ὀξώδης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  <w:t>hoc est, nidorosa &amp; acida: haec frigidis, illa calidis</w:t>
      </w:r>
      <w:r w:rsidRPr="00BB4D9C">
        <w:rPr>
          <w:rStyle w:val="Dfinition"/>
          <w:lang w:val="it-IT"/>
        </w:rPr>
        <w:br/>
        <w:t>de causis prouenit. Intemperies ventriculi calida</w:t>
      </w:r>
      <w:r w:rsidRPr="00BB4D9C">
        <w:rPr>
          <w:rStyle w:val="Dfinition"/>
          <w:lang w:val="it-IT"/>
        </w:rPr>
        <w:br/>
        <w:t>, eiusque morbi organici calidi, excrementum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calidum &amp; biliosum in eo redundans, cibi potusque</w:t>
      </w:r>
      <w:r w:rsidRPr="00BB4D9C">
        <w:rPr>
          <w:rStyle w:val="Dfinition"/>
          <w:lang w:val="it-IT"/>
        </w:rPr>
        <w:br/>
        <w:t xml:space="preserve"> calidiores, nidorosam gignunt: ea ructibus</w:t>
      </w:r>
      <w:r w:rsidRPr="00BB4D9C">
        <w:rPr>
          <w:rStyle w:val="Dfinition"/>
          <w:lang w:val="it-IT"/>
        </w:rPr>
        <w:br/>
        <w:t>facile deprehenditur. Non est autem vnius generis</w:t>
      </w:r>
      <w:r w:rsidRPr="00BB4D9C">
        <w:rPr>
          <w:rStyle w:val="Dfinition"/>
          <w:lang w:val="it-IT"/>
        </w:rPr>
        <w:br/>
        <w:t>, sed quilibet cibus id nidoris genus reddit</w:t>
      </w:r>
      <w:r w:rsidRPr="00BB4D9C">
        <w:rPr>
          <w:rStyle w:val="Dfinition"/>
          <w:lang w:val="it-IT"/>
        </w:rPr>
        <w:br/>
        <w:t>quod naturae suae proprium est, alius virulentum</w:t>
      </w:r>
      <w:r w:rsidRPr="00BB4D9C">
        <w:rPr>
          <w:rStyle w:val="Dfinition"/>
          <w:lang w:val="it-IT"/>
        </w:rPr>
        <w:br/>
        <w:t xml:space="preserve"> quid, alius coeni foetorem, alius piscium,</w:t>
      </w:r>
      <w:r w:rsidRPr="00BB4D9C">
        <w:rPr>
          <w:rStyle w:val="Dfinition"/>
          <w:lang w:val="it-IT"/>
        </w:rPr>
        <w:br/>
        <w:t>alius ouorum putidorum aut alterius absurdae</w:t>
      </w:r>
      <w:r w:rsidRPr="00BB4D9C">
        <w:rPr>
          <w:rStyle w:val="Dfinition"/>
          <w:lang w:val="it-IT"/>
        </w:rPr>
        <w:br/>
        <w:t>quaeque dici vix potest, putredinis nidorem ructu</w:t>
      </w:r>
      <w:r w:rsidRPr="00BB4D9C">
        <w:rPr>
          <w:rStyle w:val="Dfinition"/>
          <w:lang w:val="it-IT"/>
        </w:rPr>
        <w:br/>
        <w:t xml:space="preserve"> gustuque refert. Contra vero frigidae ventriculi</w:t>
      </w:r>
      <w:r w:rsidRPr="00BB4D9C">
        <w:rPr>
          <w:rStyle w:val="Dfinition"/>
          <w:lang w:val="it-IT"/>
        </w:rPr>
        <w:br/>
        <w:t xml:space="preserve"> affectiones, excrementum pituitosum &amp;</w:t>
      </w:r>
      <w:r w:rsidRPr="00BB4D9C">
        <w:rPr>
          <w:rStyle w:val="Dfinition"/>
          <w:lang w:val="it-IT"/>
        </w:rPr>
        <w:br/>
        <w:t>frigidum in eo redundans, cibus potusque frigidior</w:t>
      </w:r>
      <w:r w:rsidRPr="00BB4D9C">
        <w:rPr>
          <w:rStyle w:val="Dfinition"/>
          <w:lang w:val="it-IT"/>
        </w:rPr>
        <w:br/>
        <w:t xml:space="preserve"> &amp; natura pituitosus,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ὀξώδη</w:t>
      </w:r>
      <w:proofErr w:type="spellEnd"/>
      <w:r w:rsidRPr="00BB4D9C">
        <w:rPr>
          <w:rStyle w:val="Dfinition"/>
          <w:lang w:val="it-IT"/>
        </w:rPr>
        <w:t xml:space="preserve"> inducunt,</w:t>
      </w:r>
      <w:r w:rsidRPr="00BB4D9C">
        <w:rPr>
          <w:rStyle w:val="Dfinition"/>
          <w:lang w:val="it-IT"/>
        </w:rPr>
        <w:br/>
        <w:t>quae ructibus similiter dignoscitur. Nec tamen</w:t>
      </w:r>
      <w:r w:rsidRPr="00BB4D9C">
        <w:rPr>
          <w:rStyle w:val="Dfinition"/>
          <w:lang w:val="it-IT"/>
        </w:rPr>
        <w:br/>
        <w:t>ructibus eas ciborum corruptiones perpetuò licet</w:t>
      </w:r>
      <w:r w:rsidRPr="00BB4D9C">
        <w:rPr>
          <w:rStyle w:val="Dfinition"/>
          <w:lang w:val="it-IT"/>
        </w:rPr>
        <w:br/>
        <w:t xml:space="preserve"> deprehendere, quod, vt scribit Galen. si cibi</w:t>
      </w:r>
      <w:r w:rsidRPr="00BB4D9C">
        <w:rPr>
          <w:rStyle w:val="Dfinition"/>
          <w:lang w:val="it-IT"/>
        </w:rPr>
        <w:br/>
        <w:t>calidiores fuerint aut flatulenti, &amp; calori frigiditas</w:t>
      </w:r>
      <w:r w:rsidRPr="00BB4D9C">
        <w:rPr>
          <w:rStyle w:val="Dfinition"/>
          <w:lang w:val="it-IT"/>
        </w:rPr>
        <w:br/>
        <w:t xml:space="preserve"> quaedam aliunde accesserit, vapore spirituque</w:t>
      </w:r>
      <w:r w:rsidRPr="00BB4D9C">
        <w:rPr>
          <w:rStyle w:val="Dfinition"/>
          <w:lang w:val="it-IT"/>
        </w:rPr>
        <w:br/>
        <w:t>ventriculus repletur, qui neque nidorem neque</w:t>
      </w:r>
      <w:r w:rsidRPr="00BB4D9C">
        <w:rPr>
          <w:rStyle w:val="Dfinition"/>
          <w:lang w:val="it-IT"/>
        </w:rPr>
        <w:br/>
        <w:t>acorem vllum sapiat.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Αύσ</w:t>
      </w:r>
      <w:proofErr w:type="spellEnd"/>
      <w:r>
        <w:rPr>
          <w:rStyle w:val="orth"/>
        </w:rPr>
        <w:t>πνοια</w:t>
      </w:r>
      <w:r w:rsidRPr="00BB4D9C">
        <w:rPr>
          <w:rStyle w:val="Dfinition"/>
          <w:lang w:val="it-IT"/>
        </w:rPr>
        <w:t>. spirandi difficultas. symptoma est lęsae respirationis</w:t>
      </w:r>
      <w:r w:rsidRPr="00BB4D9C">
        <w:rPr>
          <w:rStyle w:val="Dfinition"/>
          <w:lang w:val="it-IT"/>
        </w:rPr>
        <w:br/>
        <w:t>, commune orthopnoicis, pleuriticis,</w:t>
      </w:r>
      <w:r w:rsidRPr="00BB4D9C">
        <w:rPr>
          <w:rStyle w:val="Dfinition"/>
          <w:lang w:val="it-IT"/>
        </w:rPr>
        <w:br/>
        <w:t>peripneumonicis, synanchicis, &amp; alijs plaerisque</w:t>
      </w:r>
      <w:r w:rsidRPr="00BB4D9C">
        <w:rPr>
          <w:rStyle w:val="Dfinition"/>
          <w:lang w:val="it-IT"/>
        </w:rPr>
        <w:br/>
        <w:t xml:space="preserve">male affectis, à quo aegri </w:t>
      </w:r>
      <w:proofErr w:type="spellStart"/>
      <w:r>
        <w:rPr>
          <w:rStyle w:val="grcARELIRE"/>
        </w:rPr>
        <w:t>δυ</w:t>
      </w:r>
      <w:proofErr w:type="spellEnd"/>
      <w:r>
        <w:rPr>
          <w:rStyle w:val="grcARELIRE"/>
        </w:rPr>
        <w:t>πνοικοὶ</w:t>
      </w:r>
      <w:r w:rsidRPr="00BB4D9C">
        <w:rPr>
          <w:rStyle w:val="Dfinition"/>
          <w:lang w:val="it-IT"/>
        </w:rPr>
        <w:t xml:space="preserve"> appellantur.</w:t>
      </w:r>
      <w:r w:rsidRPr="00BB4D9C">
        <w:rPr>
          <w:rStyle w:val="Dfinition"/>
          <w:lang w:val="it-IT"/>
        </w:rPr>
        <w:br/>
        <w:t xml:space="preserve">Galen. tamen lib. 7. </w:t>
      </w:r>
      <w:r>
        <w:rPr>
          <w:rStyle w:val="grcARELIRE"/>
        </w:rPr>
        <w:t>τ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τότοις</w:t>
      </w:r>
      <w:proofErr w:type="spellEnd"/>
      <w:r w:rsidRPr="00BB4D9C">
        <w:rPr>
          <w:rStyle w:val="Dfinition"/>
          <w:lang w:val="it-IT"/>
        </w:rPr>
        <w:t>. sic eos simpliciter</w:t>
      </w:r>
      <w:r w:rsidRPr="00BB4D9C">
        <w:rPr>
          <w:rStyle w:val="Dfinition"/>
          <w:lang w:val="it-IT"/>
        </w:rPr>
        <w:br/>
        <w:t xml:space="preserve"> scribit à veteribus vocatos quibus bronchia</w:t>
      </w:r>
      <w:r w:rsidRPr="00BB4D9C">
        <w:rPr>
          <w:rStyle w:val="Dfinition"/>
          <w:lang w:val="it-IT"/>
        </w:rPr>
        <w:br/>
        <w:t>pulmonis crassis &amp; viscosis humoribus sunt obstructa</w:t>
      </w:r>
      <w:r w:rsidRPr="00BB4D9C">
        <w:rPr>
          <w:rStyle w:val="Dfinition"/>
          <w:lang w:val="it-IT"/>
        </w:rPr>
        <w:br/>
        <w:t>, &amp; in quibus medicamenta praeterquam</w:t>
      </w:r>
      <w:r w:rsidRPr="00BB4D9C">
        <w:rPr>
          <w:rStyle w:val="Dfinition"/>
          <w:lang w:val="it-IT"/>
        </w:rPr>
        <w:br/>
        <w:t>quod incidunt atque attenuant, humectandi</w:t>
      </w:r>
      <w:r w:rsidRPr="00BB4D9C">
        <w:rPr>
          <w:rStyle w:val="Dfinition"/>
          <w:lang w:val="it-IT"/>
        </w:rPr>
        <w:br/>
        <w:t>etiam facultate praedita esse oportet. Aetius addit</w:t>
      </w:r>
      <w:r w:rsidRPr="00BB4D9C">
        <w:rPr>
          <w:rStyle w:val="Dfinition"/>
          <w:lang w:val="it-IT"/>
        </w:rPr>
        <w:br/>
        <w:t xml:space="preserve"> sic proprie dici qui febris omnino expertes</w:t>
      </w:r>
      <w:r w:rsidRPr="00BB4D9C">
        <w:rPr>
          <w:rStyle w:val="Dfinition"/>
          <w:lang w:val="it-IT"/>
        </w:rPr>
        <w:br/>
        <w:t>sunt, nec grauitatem pondusque sentiunt, nec febricitantium</w:t>
      </w:r>
      <w:r w:rsidRPr="00BB4D9C">
        <w:rPr>
          <w:rStyle w:val="Dfinition"/>
          <w:lang w:val="it-IT"/>
        </w:rPr>
        <w:br/>
        <w:t xml:space="preserve"> in morem calidum spirant. Celsus</w:t>
      </w:r>
      <w:r w:rsidRPr="00BB4D9C">
        <w:rPr>
          <w:rStyle w:val="Dfinition"/>
          <w:lang w:val="it-IT"/>
        </w:rPr>
        <w:br/>
        <w:t>ab orthopnoicis qui &amp; asthmatici dicuntur, sola</w:t>
      </w:r>
      <w:r w:rsidRPr="00BB4D9C">
        <w:rPr>
          <w:rStyle w:val="Dfinition"/>
          <w:lang w:val="it-IT"/>
        </w:rPr>
        <w:br/>
        <w:t>causae magnitudine distinguit, dyspnoeam scribens</w:t>
      </w:r>
      <w:r w:rsidRPr="00BB4D9C">
        <w:rPr>
          <w:rStyle w:val="Dfinition"/>
          <w:lang w:val="it-IT"/>
        </w:rPr>
        <w:br/>
        <w:t xml:space="preserve"> esse spirandi difficultatem, non omnem quidem</w:t>
      </w:r>
      <w:r w:rsidRPr="00BB4D9C">
        <w:rPr>
          <w:rStyle w:val="Dfinition"/>
          <w:lang w:val="it-IT"/>
        </w:rPr>
        <w:br/>
        <w:t>, sed eam quae modica est, neque ex toto</w:t>
      </w:r>
      <w:r w:rsidRPr="00BB4D9C">
        <w:rPr>
          <w:rStyle w:val="Dfinition"/>
          <w:lang w:val="it-IT"/>
        </w:rPr>
        <w:br/>
        <w:t>strangulat. Nam cum vehementior est, vt spirare</w:t>
      </w:r>
      <w:r w:rsidRPr="00BB4D9C">
        <w:rPr>
          <w:rStyle w:val="Dfinition"/>
          <w:lang w:val="it-IT"/>
        </w:rPr>
        <w:br/>
        <w:t xml:space="preserve"> aeger sine sono &amp; anhelatione non possit,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ἄσθμ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appellari.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Δύσ</w:t>
      </w:r>
      <w:proofErr w:type="spellEnd"/>
      <w:r>
        <w:rPr>
          <w:rStyle w:val="orth"/>
        </w:rPr>
        <w:t>πνοον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ἡδόσ</w:t>
      </w:r>
      <w:proofErr w:type="spellEnd"/>
      <w:r>
        <w:rPr>
          <w:rStyle w:val="grcARELIRE"/>
        </w:rPr>
        <w:t>ποια</w:t>
      </w:r>
      <w:r w:rsidRPr="00BB4D9C">
        <w:rPr>
          <w:rStyle w:val="Dfinition"/>
          <w:lang w:val="it-IT"/>
        </w:rPr>
        <w:t>. apud Hippocratem.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Δυσρ</w:t>
      </w:r>
      <w:proofErr w:type="spellEnd"/>
      <w:r>
        <w:rPr>
          <w:rStyle w:val="orth"/>
        </w:rPr>
        <w:t>αχίης</w:t>
      </w:r>
      <w:r w:rsidRPr="00BB4D9C">
        <w:rPr>
          <w:rStyle w:val="Dfinition"/>
          <w:lang w:val="it-IT"/>
        </w:rPr>
        <w:t>. emplastri nomen est quod à Galeno describitur</w:t>
      </w:r>
      <w:r w:rsidRPr="00BB4D9C">
        <w:rPr>
          <w:rStyle w:val="Dfinition"/>
          <w:lang w:val="it-IT"/>
        </w:rPr>
        <w:br/>
        <w:t xml:space="preserve"> lib. 5. </w:t>
      </w:r>
      <w:proofErr w:type="spellStart"/>
      <w:r>
        <w:rPr>
          <w:rStyle w:val="grcARELIRE"/>
        </w:rPr>
        <w:t>ῶν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γέάη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Δύσριγοι</w:t>
      </w:r>
      <w:proofErr w:type="spellEnd"/>
      <w:r w:rsidRPr="00BB4D9C">
        <w:rPr>
          <w:rStyle w:val="Dfinition"/>
          <w:lang w:val="it-IT"/>
        </w:rPr>
        <w:t>. dicuntur qui inalgescunt perpetuo: Pollux</w:t>
      </w:r>
      <w:r w:rsidRPr="00BB4D9C">
        <w:rPr>
          <w:rStyle w:val="Dfinition"/>
          <w:lang w:val="it-IT"/>
        </w:rPr>
        <w:br/>
        <w:t xml:space="preserve">l. 4. </w:t>
      </w:r>
      <w:proofErr w:type="spellStart"/>
      <w:r>
        <w:rPr>
          <w:rStyle w:val="grcARELIRE"/>
        </w:rPr>
        <w:t>τοὸς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ῥιγρύντ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 xml:space="preserve"> tradit ab antiquis nominatos.</w:t>
      </w:r>
      <w:r w:rsidRPr="00BB4D9C">
        <w:rPr>
          <w:rStyle w:val="Dfinition"/>
          <w:lang w:val="it-IT"/>
        </w:rPr>
        <w:br/>
        <w:t xml:space="preserve">fuisse </w:t>
      </w:r>
      <w:proofErr w:type="spellStart"/>
      <w:r>
        <w:rPr>
          <w:rStyle w:val="grcARELIRE"/>
        </w:rPr>
        <w:t>ῥιγοσι</w:t>
      </w:r>
      <w:proofErr w:type="spellEnd"/>
      <w:r>
        <w:rPr>
          <w:rStyle w:val="grcARELIRE"/>
        </w:rPr>
        <w:t>βίης</w:t>
      </w:r>
      <w:r w:rsidRPr="00BB4D9C">
        <w:rPr>
          <w:rStyle w:val="Dfinition"/>
          <w:lang w:val="it-IT"/>
        </w:rPr>
        <w:t xml:space="preserve">, ab hominibus sui temporis </w:t>
      </w:r>
      <w:proofErr w:type="spellStart"/>
      <w:r>
        <w:rPr>
          <w:rStyle w:val="grcARELIRE"/>
        </w:rPr>
        <w:t>δυσ</w:t>
      </w:r>
      <w:proofErr w:type="spellEnd"/>
      <w:r w:rsidRPr="00BB4D9C">
        <w:rPr>
          <w:rStyle w:val="Dfinition"/>
          <w:lang w:val="it-IT"/>
        </w:rPr>
        <w:t>pisis;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Latini alsiosos vocant qui facile laedunturà.</w:t>
      </w:r>
      <w:r w:rsidRPr="00BB4D9C">
        <w:rPr>
          <w:rStyle w:val="Dfinition"/>
          <w:lang w:val="it-IT"/>
        </w:rPr>
        <w:br/>
        <w:t xml:space="preserve">frigore, eiusque sunt </w:t>
      </w:r>
      <w:proofErr w:type="gramStart"/>
      <w:r w:rsidRPr="00BB4D9C">
        <w:rPr>
          <w:rStyle w:val="Dfinition"/>
          <w:lang w:val="it-IT"/>
        </w:rPr>
        <w:t>impatientes..</w:t>
      </w:r>
      <w:proofErr w:type="gramEnd"/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Δυστονί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difficilis partus dicitur apud Paul. libr. 3.</w:t>
      </w:r>
      <w:r w:rsidRPr="00BB4D9C">
        <w:rPr>
          <w:rStyle w:val="Dfinition"/>
          <w:lang w:val="it-IT"/>
        </w:rPr>
        <w:br/>
        <w:t>cap. 76. 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Δυσφόρητος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ἔικος</w:t>
      </w:r>
      <w:proofErr w:type="spellEnd"/>
      <w:r w:rsidRPr="00BB4D9C">
        <w:rPr>
          <w:rStyle w:val="Dfinition"/>
          <w:lang w:val="it-IT"/>
        </w:rPr>
        <w:t>. Gal. in 2. ad Glaucon. dicitur tumor.</w:t>
      </w:r>
      <w:r w:rsidRPr="00BB4D9C">
        <w:rPr>
          <w:rStyle w:val="Dfinition"/>
          <w:lang w:val="it-IT"/>
        </w:rPr>
        <w:br/>
        <w:t>qui non facile resoluitur. 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Δυσφορί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dicitur molestia incredibilis &amp; anxietudo.</w:t>
      </w:r>
      <w:r w:rsidRPr="00BB4D9C">
        <w:rPr>
          <w:rStyle w:val="Dfinition"/>
          <w:lang w:val="it-IT"/>
        </w:rPr>
        <w:br/>
        <w:t>quae cernitur in iacendi habitu inquieto, cum.</w:t>
      </w:r>
      <w:r w:rsidRPr="00BB4D9C">
        <w:rPr>
          <w:rStyle w:val="Dfinition"/>
          <w:lang w:val="it-IT"/>
        </w:rPr>
        <w:br/>
        <w:t>aegra difficilique admodum tolerantia symptomatum</w:t>
      </w:r>
      <w:r w:rsidRPr="00BB4D9C">
        <w:rPr>
          <w:rStyle w:val="Dfinition"/>
          <w:lang w:val="it-IT"/>
        </w:rPr>
        <w:br/>
        <w:t xml:space="preserve"> omnium quaeà febribus vel à viscerum.</w:t>
      </w:r>
      <w:r w:rsidRPr="00BB4D9C">
        <w:rPr>
          <w:rStyle w:val="Dfinition"/>
          <w:lang w:val="it-IT"/>
        </w:rPr>
        <w:br/>
        <w:t>phlegmone inferuntur, nam tum efferuntur fastidio</w:t>
      </w:r>
      <w:r w:rsidRPr="00BB4D9C">
        <w:rPr>
          <w:rStyle w:val="Dfinition"/>
          <w:lang w:val="it-IT"/>
        </w:rPr>
        <w:br/>
        <w:t xml:space="preserve"> &amp; contumacia in eos qui praesto sunt, intusà</w:t>
      </w:r>
      <w:r w:rsidRPr="00BB4D9C">
        <w:rPr>
          <w:rStyle w:val="Dfinition"/>
          <w:lang w:val="it-IT"/>
        </w:rPr>
        <w:br/>
        <w:t>incendio conflagrantes cum inexplebili siti, iactatione</w:t>
      </w:r>
      <w:r w:rsidRPr="00BB4D9C">
        <w:rPr>
          <w:rStyle w:val="Dfinition"/>
          <w:lang w:val="it-IT"/>
        </w:rPr>
        <w:br/>
        <w:t xml:space="preserve"> varia sursum deorsum, dextrorsum &amp; è contra</w:t>
      </w:r>
      <w:r w:rsidRPr="00BB4D9C">
        <w:rPr>
          <w:rStyle w:val="Dfinition"/>
          <w:lang w:val="it-IT"/>
        </w:rPr>
        <w:br/>
        <w:t>, omnis figurae loci situsque impatientes, more.</w:t>
      </w:r>
      <w:r w:rsidRPr="00BB4D9C">
        <w:rPr>
          <w:rStyle w:val="Dfinition"/>
          <w:lang w:val="it-IT"/>
        </w:rPr>
        <w:br/>
        <w:t>eorum quos in secunda valetudine taedet subinde.</w:t>
      </w:r>
      <w:r w:rsidRPr="00BB4D9C">
        <w:rPr>
          <w:rStyle w:val="Dfinition"/>
          <w:lang w:val="it-IT"/>
        </w:rPr>
        <w:br/>
        <w:t xml:space="preserve">earum rerum quae prius placuerant: </w:t>
      </w:r>
      <w:proofErr w:type="spellStart"/>
      <w:r>
        <w:rPr>
          <w:rStyle w:val="grcARELIRE"/>
        </w:rPr>
        <w:t>δυσφορεῖν</w:t>
      </w:r>
      <w:proofErr w:type="spellEnd"/>
      <w:r w:rsidRPr="00BB4D9C">
        <w:rPr>
          <w:rStyle w:val="Dfinition"/>
          <w:lang w:val="it-IT"/>
        </w:rPr>
        <w:t xml:space="preserve"> vocat</w:t>
      </w:r>
      <w:r w:rsidRPr="00BB4D9C">
        <w:rPr>
          <w:rStyle w:val="Dfinition"/>
          <w:lang w:val="it-IT"/>
        </w:rPr>
        <w:br/>
        <w:t xml:space="preserve"> in prognost. Hippoc. </w:t>
      </w:r>
      <w:proofErr w:type="spellStart"/>
      <w:r>
        <w:rPr>
          <w:rStyle w:val="grcARELIRE"/>
        </w:rPr>
        <w:t>δυσ</w:t>
      </w:r>
      <w:proofErr w:type="spellEnd"/>
      <w:r>
        <w:rPr>
          <w:rStyle w:val="grcARELIRE"/>
        </w:rPr>
        <w:t>πετέως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ρέρειν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νόσοι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  <w:t>quam facit coitio malorum, sitis, vigiliae, doloris</w:t>
      </w:r>
      <w:r w:rsidRPr="00BB4D9C">
        <w:rPr>
          <w:rStyle w:val="Dfinition"/>
          <w:lang w:val="it-IT"/>
        </w:rPr>
        <w:br/>
        <w:t>aestus, &amp; vbi acris materia in medio corpore,</w:t>
      </w:r>
      <w:r w:rsidRPr="00BB4D9C">
        <w:rPr>
          <w:rStyle w:val="Dfinition"/>
          <w:lang w:val="it-IT"/>
        </w:rPr>
        <w:br/>
      </w:r>
    </w:p>
    <w:p w14:paraId="6B50946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D5A325A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visceribus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feruet</w:t>
      </w:r>
      <w:proofErr w:type="spellEnd"/>
      <w:r>
        <w:rPr>
          <w:rStyle w:val="Dfinition"/>
        </w:rPr>
        <w:t xml:space="preserve">; idem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fe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rat, &amp; </w:t>
      </w:r>
      <w:proofErr w:type="spellStart"/>
      <w:r>
        <w:rPr>
          <w:rStyle w:val="Dfinition"/>
        </w:rPr>
        <w:t>aestus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sacer</w:t>
      </w:r>
      <w:proofErr w:type="spellEnd"/>
      <w:r>
        <w:rPr>
          <w:rStyle w:val="Dfinition"/>
        </w:rPr>
        <w:t xml:space="preserve"> ignis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inflammatio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eonclusa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praecordijs</w:t>
      </w:r>
      <w:proofErr w:type="spellEnd"/>
      <w:r>
        <w:rPr>
          <w:rStyle w:val="Dfinition"/>
        </w:rPr>
        <w:t xml:space="preserve">: minus </w:t>
      </w:r>
      <w:proofErr w:type="spellStart"/>
      <w:r>
        <w:rPr>
          <w:rStyle w:val="Dfinition"/>
        </w:rPr>
        <w:t>formidabilis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ca„lus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mollitie</w:t>
      </w:r>
      <w:proofErr w:type="spellEnd"/>
      <w:r>
        <w:rPr>
          <w:rStyle w:val="Dfinition"/>
        </w:rPr>
        <w:t xml:space="preserve">, consuetudine, </w:t>
      </w:r>
      <w:proofErr w:type="spellStart"/>
      <w:r>
        <w:rPr>
          <w:rStyle w:val="Dfinition"/>
        </w:rPr>
        <w:t>vigore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perturbatione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critica</w:t>
      </w:r>
      <w:proofErr w:type="spellEnd"/>
      <w:r>
        <w:rPr>
          <w:rStyle w:val="Dfinition"/>
        </w:rPr>
        <w:t xml:space="preserve">, dolore </w:t>
      </w:r>
      <w:proofErr w:type="spellStart"/>
      <w:r>
        <w:rPr>
          <w:rStyle w:val="Dfinition"/>
        </w:rPr>
        <w:t>grauius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excrucian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ergo </w:t>
      </w:r>
      <w:proofErr w:type="spellStart"/>
      <w:r>
        <w:rPr>
          <w:rStyle w:val="grcARELIRE"/>
        </w:rPr>
        <w:t>δυσρορί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mala tum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signum,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dicta sunt </w:t>
      </w:r>
      <w:proofErr w:type="spellStart"/>
      <w:r>
        <w:rPr>
          <w:rStyle w:val="Dfinition"/>
        </w:rPr>
        <w:t>indicat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virtutem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exoluit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prohi„bet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Philiscus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inflammatione</w:t>
      </w:r>
      <w:proofErr w:type="spellEnd"/>
      <w:r>
        <w:rPr>
          <w:rStyle w:val="Dfinition"/>
        </w:rPr>
        <w:t xml:space="preserve"> 3. die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δύσρορος</w:t>
      </w:r>
      <w:proofErr w:type="spellEnd"/>
      <w:r>
        <w:rPr>
          <w:rStyle w:val="Dfinition"/>
        </w:rPr>
        <w:t xml:space="preserve">, &amp; 4. </w:t>
      </w:r>
      <w:proofErr w:type="spellStart"/>
      <w:r>
        <w:rPr>
          <w:rStyle w:val="Dfinition"/>
        </w:rPr>
        <w:t>nox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δυσφορωτέρη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</w:t>
      </w:r>
      <w:proofErr w:type="spellStart"/>
      <w:r>
        <w:rPr>
          <w:rStyle w:val="Dfinition"/>
        </w:rPr>
        <w:t>aegro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acerbior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proritatis</w:t>
      </w:r>
      <w:proofErr w:type="spellEnd"/>
      <w:r>
        <w:rPr>
          <w:rStyle w:val="Dfinition"/>
        </w:rPr>
        <w:t xml:space="preserve">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huicque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geratione</w:t>
      </w:r>
      <w:proofErr w:type="spellEnd"/>
      <w:r>
        <w:rPr>
          <w:rStyle w:val="Dfinition"/>
        </w:rPr>
        <w:t xml:space="preserve">, 6. </w:t>
      </w:r>
      <w:proofErr w:type="spellStart"/>
      <w:r>
        <w:rPr>
          <w:rStyle w:val="Dfinition"/>
        </w:rPr>
        <w:t>mortuus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; idem Sileno </w:t>
      </w:r>
      <w:proofErr w:type="spellStart"/>
      <w:r>
        <w:rPr>
          <w:rStyle w:val="Dfinition"/>
        </w:rPr>
        <w:t>contigit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praecordiorum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</w:t>
      </w:r>
      <w:r>
        <w:rPr>
          <w:rStyle w:val="grcARELIRE"/>
        </w:rPr>
        <w:t>οκ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δυσφορωτέρη</w:t>
      </w:r>
      <w:proofErr w:type="spellEnd"/>
      <w:r>
        <w:rPr>
          <w:rStyle w:val="Dfinition"/>
        </w:rPr>
        <w:t xml:space="preserve"> &amp; 6.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ολύς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ληστρισ</w:t>
      </w:r>
      <w:proofErr w:type="spellEnd"/>
      <w:r>
        <w:rPr>
          <w:rStyle w:val="grcARELIRE"/>
        </w:rPr>
        <w:t>αὸς</w:t>
      </w:r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nomi„ne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sępe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δυσφορί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obijt</w:t>
      </w:r>
      <w:proofErr w:type="spellEnd"/>
      <w:r>
        <w:rPr>
          <w:rStyle w:val="Dfinition"/>
        </w:rPr>
        <w:t xml:space="preserve"> 11. In </w:t>
      </w:r>
      <w:proofErr w:type="spellStart"/>
      <w:r>
        <w:rPr>
          <w:rStyle w:val="Dfinition"/>
        </w:rPr>
        <w:t>herophon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ἐυρορί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signum bonum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etiamsi</w:t>
      </w:r>
      <w:proofErr w:type="spellEnd"/>
      <w:r>
        <w:rPr>
          <w:rStyle w:val="Dfinition"/>
        </w:rPr>
        <w:t xml:space="preserve"> mala signa </w:t>
      </w:r>
      <w:proofErr w:type="spellStart"/>
      <w:r>
        <w:rPr>
          <w:rStyle w:val="Dfinition"/>
        </w:rPr>
        <w:t>accidissent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conualuit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hepa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vulnerato</w:t>
      </w:r>
      <w:proofErr w:type="spellEnd"/>
      <w:r>
        <w:rPr>
          <w:rStyle w:val="Dfinition"/>
        </w:rPr>
        <w:t xml:space="preserve"> 5.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ἄλυσ</w:t>
      </w:r>
      <w:proofErr w:type="spellEnd"/>
      <w:r>
        <w:rPr>
          <w:rStyle w:val="grcARELIRE"/>
        </w:rPr>
        <w:t>αος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δυσφορίη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obijt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Erasino</w:t>
      </w:r>
      <w:proofErr w:type="spellEnd"/>
      <w:r>
        <w:rPr>
          <w:rStyle w:val="Dfinition"/>
        </w:rPr>
        <w:t xml:space="preserve"> cui </w:t>
      </w:r>
      <w:proofErr w:type="spellStart"/>
      <w:r>
        <w:rPr>
          <w:rStyle w:val="Dfinition"/>
        </w:rPr>
        <w:t>mors</w:t>
      </w:r>
      <w:proofErr w:type="spellEnd"/>
      <w:r>
        <w:rPr>
          <w:rStyle w:val="Dfinition"/>
        </w:rPr>
        <w:t xml:space="preserve"> 5. </w:t>
      </w:r>
      <w:proofErr w:type="spellStart"/>
      <w:r>
        <w:rPr>
          <w:rStyle w:val="Dfinition"/>
        </w:rPr>
        <w:t>contigit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δυσφορί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inculcat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graue</w:t>
      </w:r>
      <w:proofErr w:type="spellEnd"/>
      <w:r>
        <w:rPr>
          <w:rStyle w:val="Dfinition"/>
        </w:rPr>
        <w:t xml:space="preserve"> malum</w:t>
      </w:r>
      <w:r>
        <w:rPr>
          <w:rStyle w:val="Dfinition"/>
        </w:rPr>
        <w:br/>
      </w:r>
      <w:proofErr w:type="spellStart"/>
      <w:r>
        <w:rPr>
          <w:rStyle w:val="grcARELIRE"/>
        </w:rPr>
        <w:t>νδυσφορί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continentur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no„mina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fastidia</w:t>
      </w:r>
      <w:proofErr w:type="spellEnd"/>
      <w:r>
        <w:rPr>
          <w:rStyle w:val="Dfinition"/>
        </w:rPr>
        <w:t xml:space="preserve"> cordis &amp; corporis </w:t>
      </w:r>
      <w:proofErr w:type="spellStart"/>
      <w:r>
        <w:rPr>
          <w:rStyle w:val="Dfinition"/>
        </w:rPr>
        <w:t>explicantur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ἄσση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ἄλυσμος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ῥι</w:t>
      </w:r>
      <w:proofErr w:type="spellEnd"/>
      <w:r>
        <w:rPr>
          <w:rStyle w:val="grcARELIRE"/>
        </w:rPr>
        <w:t>πτασμὸς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ἀδ</w:t>
      </w:r>
      <w:proofErr w:type="spellEnd"/>
      <w:r>
        <w:rPr>
          <w:rStyle w:val="grcARELIRE"/>
        </w:rPr>
        <w:t>αιμονία</w:t>
      </w:r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σσισμὸς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μετεωρισ</w:t>
      </w:r>
      <w:proofErr w:type="spellEnd"/>
      <w:r>
        <w:rPr>
          <w:rStyle w:val="grcARELIRE"/>
        </w:rPr>
        <w:t>αὶς</w:t>
      </w:r>
      <w:r>
        <w:rPr>
          <w:rStyle w:val="Dfinition"/>
        </w:rPr>
        <w:t xml:space="preserve">: ad </w:t>
      </w:r>
      <w:proofErr w:type="spellStart"/>
      <w:r>
        <w:rPr>
          <w:rStyle w:val="grcARELIRE"/>
        </w:rPr>
        <w:t>δυσφορί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de„bet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occasionem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vllam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lecto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surgere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commutare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vulgus </w:t>
      </w:r>
      <w:proofErr w:type="spellStart"/>
      <w:r>
        <w:rPr>
          <w:rStyle w:val="Dfinition"/>
        </w:rPr>
        <w:t>existimat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certissimum</w:t>
      </w:r>
      <w:proofErr w:type="spellEnd"/>
      <w:r>
        <w:rPr>
          <w:rStyle w:val="Dfinition"/>
        </w:rPr>
        <w:t xml:space="preserve"> mortis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indicium.</w:t>
      </w:r>
      <w:r>
        <w:rPr>
          <w:rStyle w:val="Dfinition"/>
        </w:rPr>
        <w:br/>
      </w:r>
      <w:proofErr w:type="spellStart"/>
      <w:r>
        <w:rPr>
          <w:rStyle w:val="orth"/>
        </w:rPr>
        <w:t>Λυσφορὶν</w:t>
      </w:r>
      <w:proofErr w:type="spellEnd"/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οεύμ</w:t>
      </w:r>
      <w:proofErr w:type="spellEnd"/>
      <w:r>
        <w:rPr>
          <w:rStyle w:val="orth"/>
        </w:rPr>
        <w:t>ατος</w:t>
      </w:r>
      <w:r w:rsidRPr="00BB4D9C">
        <w:rPr>
          <w:rStyle w:val="Dfinition"/>
          <w:lang w:val="it-IT"/>
        </w:rPr>
        <w:t>. spirandi labor &amp; difficultas in apo"</w:t>
      </w:r>
      <w:r w:rsidRPr="00BB4D9C">
        <w:rPr>
          <w:rStyle w:val="Dfinition"/>
          <w:lang w:val="it-IT"/>
        </w:rPr>
        <w:br/>
        <w:t xml:space="preserve"> plecticis dicitur cum magna spirandi molestia la„</w:t>
      </w:r>
      <w:r w:rsidRPr="00BB4D9C">
        <w:rPr>
          <w:rStyle w:val="Dfinition"/>
          <w:lang w:val="it-IT"/>
        </w:rPr>
        <w:br/>
        <w:t xml:space="preserve"> borant, &amp; magna cum violentia spiritum trahunt.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Λυτύδες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graueolens</w:t>
      </w:r>
      <w:r w:rsidRPr="00BB4D9C">
        <w:rPr>
          <w:rStyle w:val="Dfinition"/>
          <w:lang w:val="it-IT"/>
        </w:rPr>
        <w:t xml:space="preserve">. de quo vide </w:t>
      </w:r>
      <w:proofErr w:type="spellStart"/>
      <w:r>
        <w:rPr>
          <w:rStyle w:val="ref"/>
        </w:rPr>
        <w:t>ὄσφρησις</w:t>
      </w:r>
      <w:proofErr w:type="spellEnd"/>
      <w:r w:rsidRPr="00BB4D9C">
        <w:rPr>
          <w:rStyle w:val="Dfinition"/>
          <w:lang w:val="it-IT"/>
        </w:rPr>
        <w:t>. Est &amp; nomen</w:t>
      </w:r>
      <w:r w:rsidRPr="00BB4D9C">
        <w:rPr>
          <w:rStyle w:val="Dfinition"/>
          <w:lang w:val="it-IT"/>
        </w:rPr>
        <w:br/>
        <w:t xml:space="preserve"> malagmatis ad pleuritidem vtilis: est &amp; </w:t>
      </w:r>
      <w:proofErr w:type="spellStart"/>
      <w:r>
        <w:rPr>
          <w:rStyle w:val="grcARELIRE"/>
        </w:rPr>
        <w:t>ἄκο</w:t>
      </w:r>
      <w:proofErr w:type="spellEnd"/>
      <w:r>
        <w:rPr>
          <w:rStyle w:val="Dfinition"/>
        </w:rPr>
        <w:t>πον</w:t>
      </w:r>
      <w:r w:rsidRPr="00BB4D9C">
        <w:rPr>
          <w:rStyle w:val="Dfinition"/>
          <w:lang w:val="it-IT"/>
        </w:rPr>
        <w:br/>
        <w:t xml:space="preserve"> medicamentum. Vtriusque descriptio habetur</w:t>
      </w:r>
      <w:r w:rsidRPr="00BB4D9C">
        <w:rPr>
          <w:rStyle w:val="Dfinition"/>
          <w:lang w:val="it-IT"/>
        </w:rPr>
        <w:br/>
        <w:t xml:space="preserve"> apud Paulum libro 7.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huius &amp; acopi descriptio habetur apud Gal. 7. 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 xml:space="preserve"> c. 12. &amp; 13.</w:t>
      </w:r>
      <w:r>
        <w:rPr>
          <w:rStyle w:val="Dfinition"/>
        </w:rPr>
        <w:br/>
      </w:r>
      <w:proofErr w:type="spellStart"/>
      <w:r>
        <w:rPr>
          <w:rStyle w:val="Dfinition"/>
        </w:rPr>
        <w:t>Malagmatis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ca. 18. </w:t>
      </w:r>
      <w:proofErr w:type="spellStart"/>
      <w:r>
        <w:rPr>
          <w:rStyle w:val="Dfinition"/>
        </w:rPr>
        <w:t>acopi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c. 19.</w:t>
      </w:r>
      <w:r>
        <w:rPr>
          <w:rStyle w:val="Dfinition"/>
        </w:rPr>
        <w:br/>
      </w:r>
      <w:proofErr w:type="spellStart"/>
      <w:r>
        <w:rPr>
          <w:rStyle w:val="orth"/>
        </w:rPr>
        <w:t>Δυσωδι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graueolentia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odor malus,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Aristoteles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εψί</w:t>
      </w:r>
      <w:proofErr w:type="spellEnd"/>
      <w:r>
        <w:rPr>
          <w:rStyle w:val="grcARELIRE"/>
        </w:rPr>
        <w:t xml:space="preserve">αν </w:t>
      </w:r>
      <w:proofErr w:type="spellStart"/>
      <w:r>
        <w:rPr>
          <w:rStyle w:val="grcARELIRE"/>
        </w:rPr>
        <w:t>τιν</w:t>
      </w:r>
      <w:proofErr w:type="spellEnd"/>
      <w:r>
        <w:rPr>
          <w:rStyle w:val="grcARELIRE"/>
        </w:rPr>
        <w:t>α π</w:t>
      </w:r>
      <w:proofErr w:type="spellStart"/>
      <w:r>
        <w:rPr>
          <w:rStyle w:val="grcARELIRE"/>
        </w:rPr>
        <w:t>ερι</w:t>
      </w:r>
      <w:r>
        <w:rPr>
          <w:rStyle w:val="Dfinition"/>
        </w:rPr>
        <w:t>ἡ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τώμ</w:t>
      </w:r>
      <w:proofErr w:type="spellEnd"/>
      <w:r>
        <w:rPr>
          <w:rStyle w:val="grcARELIRE"/>
        </w:rPr>
        <w:t>ατος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excrementi</w:t>
      </w:r>
      <w:proofErr w:type="spellEnd"/>
      <w:r>
        <w:rPr>
          <w:rStyle w:val="Dfinition"/>
        </w:rPr>
        <w:br/>
      </w:r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hinc</w:t>
      </w:r>
      <w:proofErr w:type="spellEnd"/>
      <w:r w:rsidRPr="00BB4D9C">
        <w:rPr>
          <w:rStyle w:val="Dfinition"/>
        </w:rPr>
        <w:t xml:space="preserve"> flatus </w:t>
      </w:r>
      <w:proofErr w:type="spellStart"/>
      <w:r w:rsidRPr="00BB4D9C">
        <w:rPr>
          <w:rStyle w:val="Dfinition"/>
        </w:rPr>
        <w:t>ructusque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crudorum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foedius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olent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plura</w:t>
      </w:r>
      <w:proofErr w:type="spellEnd"/>
      <w:r w:rsidRPr="00BB4D9C">
        <w:rPr>
          <w:rStyle w:val="Dfinition"/>
        </w:rPr>
        <w:t xml:space="preserve"> hac de re idem sect. 13. problem. 5. &amp; se¬ 4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ctione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tota</w:t>
      </w:r>
      <w:proofErr w:type="spellEnd"/>
      <w:r w:rsidRPr="00BB4D9C">
        <w:rPr>
          <w:rStyle w:val="Dfinition"/>
        </w:rPr>
        <w:t>. 13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Δωδικάδ</w:t>
      </w:r>
      <w:proofErr w:type="spellEnd"/>
      <w:r>
        <w:rPr>
          <w:rStyle w:val="orth"/>
        </w:rPr>
        <w:t>α</w:t>
      </w:r>
      <w:r w:rsidRPr="00BB4D9C">
        <w:rPr>
          <w:rStyle w:val="orth"/>
        </w:rPr>
        <w:t xml:space="preserve"> </w:t>
      </w:r>
      <w:proofErr w:type="spellStart"/>
      <w:r>
        <w:rPr>
          <w:rStyle w:val="orth"/>
        </w:rPr>
        <w:t>ξτύλον</w:t>
      </w:r>
      <w:proofErr w:type="spellEnd"/>
      <w:r w:rsidRPr="00BB4D9C">
        <w:rPr>
          <w:rStyle w:val="Dfinition"/>
        </w:rPr>
        <w:t xml:space="preserve">. principium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intestinorum</w:t>
      </w:r>
      <w:proofErr w:type="spellEnd"/>
      <w:r w:rsidRPr="00BB4D9C">
        <w:rPr>
          <w:rStyle w:val="Dfinition"/>
        </w:rPr>
        <w:t xml:space="preserve"> ab </w:t>
      </w:r>
      <w:proofErr w:type="spellStart"/>
      <w:r w:rsidRPr="00BB4D9C">
        <w:rPr>
          <w:rStyle w:val="Dfinition"/>
        </w:rPr>
        <w:t>imo</w:t>
      </w:r>
      <w:proofErr w:type="spellEnd"/>
      <w:r w:rsidRPr="00BB4D9C">
        <w:rPr>
          <w:rStyle w:val="Dfinition"/>
        </w:rPr>
        <w:br/>
        <w:t xml:space="preserve">ventriculi </w:t>
      </w:r>
      <w:proofErr w:type="spellStart"/>
      <w:r w:rsidRPr="00BB4D9C">
        <w:rPr>
          <w:rStyle w:val="Dfinition"/>
        </w:rPr>
        <w:t>orificio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exoriens</w:t>
      </w:r>
      <w:proofErr w:type="spellEnd"/>
      <w:r w:rsidRPr="00BB4D9C">
        <w:rPr>
          <w:rStyle w:val="Dfinition"/>
        </w:rPr>
        <w:t xml:space="preserve">. Id sub </w:t>
      </w:r>
      <w:proofErr w:type="spellStart"/>
      <w:r w:rsidRPr="00BB4D9C">
        <w:rPr>
          <w:rStyle w:val="Dfinition"/>
        </w:rPr>
        <w:t>sede</w:t>
      </w:r>
      <w:proofErr w:type="spellEnd"/>
      <w:r w:rsidRPr="00BB4D9C">
        <w:rPr>
          <w:rStyle w:val="Dfinition"/>
        </w:rPr>
        <w:t xml:space="preserve"> ventriculi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posteriore</w:t>
      </w:r>
      <w:proofErr w:type="spellEnd"/>
      <w:r w:rsidRPr="00BB4D9C">
        <w:rPr>
          <w:rStyle w:val="Dfinition"/>
        </w:rPr>
        <w:t xml:space="preserve">, secundum </w:t>
      </w:r>
      <w:proofErr w:type="spellStart"/>
      <w:r w:rsidRPr="00BB4D9C">
        <w:rPr>
          <w:rStyle w:val="Dfinition"/>
        </w:rPr>
        <w:t>dextram</w:t>
      </w:r>
      <w:proofErr w:type="spellEnd"/>
      <w:r w:rsidRPr="00BB4D9C">
        <w:rPr>
          <w:rStyle w:val="Dfinition"/>
        </w:rPr>
        <w:t xml:space="preserve"> spinae partem,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deorsum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exporrigitur</w:t>
      </w:r>
      <w:proofErr w:type="spellEnd"/>
      <w:r w:rsidRPr="00BB4D9C">
        <w:rPr>
          <w:rStyle w:val="Dfinition"/>
        </w:rPr>
        <w:t xml:space="preserve">, sine </w:t>
      </w:r>
      <w:proofErr w:type="spellStart"/>
      <w:r w:rsidRPr="00BB4D9C">
        <w:rPr>
          <w:rStyle w:val="Dfinition"/>
        </w:rPr>
        <w:t>vllo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anfractu</w:t>
      </w:r>
      <w:proofErr w:type="spellEnd"/>
      <w:r w:rsidRPr="00BB4D9C">
        <w:rPr>
          <w:rStyle w:val="Dfinition"/>
        </w:rPr>
        <w:t>, quo de?</w:t>
      </w:r>
      <w:r w:rsidRPr="00BB4D9C">
        <w:rPr>
          <w:rStyle w:val="Dfinition"/>
        </w:rPr>
        <w:br/>
        <w:t xml:space="preserve">locum </w:t>
      </w:r>
      <w:proofErr w:type="spellStart"/>
      <w:r w:rsidRPr="00BB4D9C">
        <w:rPr>
          <w:rStyle w:val="Dfinition"/>
        </w:rPr>
        <w:t>quibusdam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partibus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quas</w:t>
      </w:r>
      <w:proofErr w:type="spellEnd"/>
      <w:r w:rsidRPr="00BB4D9C">
        <w:rPr>
          <w:rStyle w:val="Dfinition"/>
        </w:rPr>
        <w:t xml:space="preserve"> natura inter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ventriculum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ieinnum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intestinum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collocauit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duodecim</w:t>
      </w:r>
      <w:proofErr w:type="spellEnd"/>
      <w:r w:rsidRPr="00BB4D9C">
        <w:rPr>
          <w:rStyle w:val="Dfinition"/>
        </w:rPr>
        <w:t xml:space="preserve"> digitorum </w:t>
      </w:r>
      <w:proofErr w:type="spellStart"/>
      <w:r w:rsidRPr="00BB4D9C">
        <w:rPr>
          <w:rStyle w:val="Dfinition"/>
        </w:rPr>
        <w:t>longitudinem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plurimum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aequat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ob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idque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δωδεντ</w:t>
      </w:r>
      <w:proofErr w:type="spellEnd"/>
      <w:r>
        <w:rPr>
          <w:rStyle w:val="grcARELIRE"/>
        </w:rPr>
        <w:t>αδακτυλὸν</w:t>
      </w:r>
      <w:r w:rsidRPr="00BB4D9C">
        <w:rPr>
          <w:rStyle w:val="Dfinition"/>
        </w:rPr>
        <w:t xml:space="preserve"> ab </w:t>
      </w:r>
      <w:proofErr w:type="spellStart"/>
      <w:r w:rsidRPr="00BB4D9C">
        <w:rPr>
          <w:rStyle w:val="Dfinition"/>
        </w:rPr>
        <w:t>Herophilo</w:t>
      </w:r>
      <w:proofErr w:type="spellEnd"/>
      <w:r w:rsidRPr="00BB4D9C">
        <w:rPr>
          <w:rStyle w:val="Dfinition"/>
        </w:rPr>
        <w:br/>
        <w:t xml:space="preserve"> primum </w:t>
      </w:r>
      <w:proofErr w:type="spellStart"/>
      <w:r w:rsidRPr="00BB4D9C">
        <w:rPr>
          <w:rStyle w:val="Dfinition"/>
        </w:rPr>
        <w:t>appellatum</w:t>
      </w:r>
      <w:proofErr w:type="spellEnd"/>
      <w:r w:rsidRPr="00BB4D9C">
        <w:rPr>
          <w:rStyle w:val="Dfinition"/>
        </w:rPr>
        <w:t xml:space="preserve"> est. Sunt qui ipsum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intestini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nomine</w:t>
      </w:r>
      <w:proofErr w:type="spellEnd"/>
      <w:r w:rsidRPr="00BB4D9C">
        <w:rPr>
          <w:rStyle w:val="Dfinition"/>
        </w:rPr>
        <w:t xml:space="preserve"> non </w:t>
      </w:r>
      <w:proofErr w:type="spellStart"/>
      <w:r w:rsidRPr="00BB4D9C">
        <w:rPr>
          <w:rStyle w:val="Dfinition"/>
        </w:rPr>
        <w:t>dignentur</w:t>
      </w:r>
      <w:proofErr w:type="spellEnd"/>
      <w:r w:rsidRPr="00BB4D9C">
        <w:rPr>
          <w:rStyle w:val="Dfinition"/>
        </w:rPr>
        <w:t xml:space="preserve">, sed </w:t>
      </w:r>
      <w:proofErr w:type="spellStart"/>
      <w:r>
        <w:rPr>
          <w:rStyle w:val="grcARELIRE"/>
        </w:rPr>
        <w:t>ἔκρισιν</w:t>
      </w:r>
      <w:proofErr w:type="spellEnd"/>
      <w:r w:rsidRPr="00BB4D9C">
        <w:rPr>
          <w:rStyle w:val="Dfinition"/>
        </w:rPr>
        <w:t xml:space="preserve"> modo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appellent</w:t>
      </w:r>
      <w:proofErr w:type="spellEnd"/>
      <w:r w:rsidRPr="00BB4D9C">
        <w:rPr>
          <w:rStyle w:val="Dfinition"/>
        </w:rPr>
        <w:t xml:space="preserve">, vel cum </w:t>
      </w:r>
      <w:proofErr w:type="spellStart"/>
      <w:r w:rsidRPr="00BB4D9C">
        <w:rPr>
          <w:rStyle w:val="Dfinition"/>
        </w:rPr>
        <w:t>addito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ἔκευσιν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ῖν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δε</w:t>
      </w:r>
      <w:proofErr w:type="spellEnd"/>
      <w:r>
        <w:rPr>
          <w:rStyle w:val="grcARELIRE"/>
        </w:rPr>
        <w:t>αθάκτυλον</w:t>
      </w:r>
      <w:r w:rsidRPr="00BB4D9C">
        <w:rPr>
          <w:rStyle w:val="Dfinition"/>
        </w:rPr>
        <w:t>,</w:t>
      </w:r>
      <w:r w:rsidRPr="00BB4D9C">
        <w:rPr>
          <w:rStyle w:val="Dfinition"/>
        </w:rPr>
        <w:br/>
        <w:t xml:space="preserve">In id meatus </w:t>
      </w:r>
      <w:proofErr w:type="spellStart"/>
      <w:r w:rsidRPr="00BB4D9C">
        <w:rPr>
          <w:rStyle w:val="Dfinition"/>
        </w:rPr>
        <w:t>inseritur</w:t>
      </w:r>
      <w:proofErr w:type="spellEnd"/>
      <w:r w:rsidRPr="00BB4D9C">
        <w:rPr>
          <w:rStyle w:val="Dfinition"/>
        </w:rPr>
        <w:t xml:space="preserve"> à vesicula </w:t>
      </w:r>
      <w:proofErr w:type="spellStart"/>
      <w:r w:rsidRPr="00BB4D9C">
        <w:rPr>
          <w:rStyle w:val="Dfinition"/>
        </w:rPr>
        <w:t>bilem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continente</w:t>
      </w:r>
      <w:proofErr w:type="spellEnd"/>
      <w:r w:rsidRPr="00BB4D9C">
        <w:rPr>
          <w:rStyle w:val="Dfinition"/>
        </w:rPr>
        <w:br/>
        <w:t xml:space="preserve">, per </w:t>
      </w:r>
      <w:proofErr w:type="spellStart"/>
      <w:r w:rsidRPr="00BB4D9C">
        <w:rPr>
          <w:rStyle w:val="Dfinition"/>
        </w:rPr>
        <w:t>quem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in ipsum </w:t>
      </w:r>
      <w:proofErr w:type="spellStart"/>
      <w:r w:rsidRPr="00BB4D9C">
        <w:rPr>
          <w:rStyle w:val="Dfinition"/>
        </w:rPr>
        <w:t>expurgatur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Δωδεκάθεον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φα</w:t>
      </w:r>
      <w:proofErr w:type="spellStart"/>
      <w:r>
        <w:rPr>
          <w:rStyle w:val="orth"/>
        </w:rPr>
        <w:t>ῤμ</w:t>
      </w:r>
      <w:proofErr w:type="spellEnd"/>
      <w:r>
        <w:rPr>
          <w:rStyle w:val="orth"/>
        </w:rPr>
        <w:t>ακον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nomen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compositi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duodecim</w:t>
      </w:r>
      <w:proofErr w:type="spellEnd"/>
      <w:r>
        <w:rPr>
          <w:rStyle w:val="Dfinition"/>
          <w:lang w:val="fr-FR"/>
        </w:rPr>
        <w:br/>
        <w:t xml:space="preserve"> rebus </w:t>
      </w:r>
      <w:proofErr w:type="spellStart"/>
      <w:r>
        <w:rPr>
          <w:rStyle w:val="Dfinition"/>
          <w:lang w:val="fr-FR"/>
        </w:rPr>
        <w:t>medicamenti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descriptio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Paulum</w:t>
      </w:r>
      <w:proofErr w:type="spellEnd"/>
      <w:r>
        <w:rPr>
          <w:rStyle w:val="Dfinition"/>
          <w:lang w:val="fr-FR"/>
        </w:rPr>
        <w:t xml:space="preserve"> lib. 7.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Δωδεκάτεος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herba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lactucis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similia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exeunt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lutea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quidam </w:t>
      </w:r>
      <w:proofErr w:type="spellStart"/>
      <w:r>
        <w:rPr>
          <w:rStyle w:val="Dfinition"/>
          <w:lang w:val="fr-FR"/>
        </w:rPr>
        <w:t>putant</w:t>
      </w:r>
      <w:proofErr w:type="spellEnd"/>
      <w:r>
        <w:rPr>
          <w:rStyle w:val="Dfinition"/>
          <w:lang w:val="fr-FR"/>
        </w:rPr>
        <w:t xml:space="preserve"> esse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Moly </w:t>
      </w:r>
      <w:proofErr w:type="spellStart"/>
      <w:r>
        <w:rPr>
          <w:rStyle w:val="Dfinition"/>
          <w:lang w:val="fr-FR"/>
        </w:rPr>
        <w:t>Homericum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Δωδεκάθεος</w:t>
      </w:r>
      <w:proofErr w:type="spellEnd"/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ἄλς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nomen</w:t>
      </w:r>
      <w:proofErr w:type="gramEnd"/>
      <w:r>
        <w:rPr>
          <w:rStyle w:val="Dfinition"/>
          <w:lang w:val="fr-FR"/>
        </w:rPr>
        <w:t xml:space="preserve"> salis è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compositi</w:t>
      </w:r>
      <w:proofErr w:type="spellEnd"/>
      <w:r>
        <w:rPr>
          <w:rStyle w:val="Dfinition"/>
          <w:lang w:val="fr-FR"/>
        </w:rPr>
        <w:t>, de</w:t>
      </w:r>
      <w:r>
        <w:rPr>
          <w:rStyle w:val="Dfinition"/>
          <w:lang w:val="fr-FR"/>
        </w:rPr>
        <w:br/>
        <w:t xml:space="preserve">quo ante in dictions </w:t>
      </w:r>
      <w:proofErr w:type="spellStart"/>
      <w:r>
        <w:rPr>
          <w:rStyle w:val="grcARELIRE"/>
        </w:rPr>
        <w:t>ἄλς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Δωρὶς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sic</w:t>
      </w:r>
      <w:proofErr w:type="gramEnd"/>
      <w:r>
        <w:rPr>
          <w:rStyle w:val="Dfinition"/>
          <w:lang w:val="fr-FR"/>
        </w:rPr>
        <w:t xml:space="preserve"> dicta est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ψευδ</w:t>
      </w:r>
      <w:proofErr w:type="spellEnd"/>
      <w:r>
        <w:rPr>
          <w:rStyle w:val="grcARELIRE"/>
        </w:rPr>
        <w:t>ατχούση</w:t>
      </w:r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Dioscoridem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palmus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mensura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Graecos</w:t>
      </w:r>
      <w:proofErr w:type="spellEnd"/>
      <w:r>
        <w:rPr>
          <w:rStyle w:val="Dfinition"/>
          <w:lang w:val="fr-FR"/>
        </w:rPr>
        <w:t xml:space="preserve"> qua </w:t>
      </w:r>
      <w:proofErr w:type="spellStart"/>
      <w:r>
        <w:rPr>
          <w:rStyle w:val="Dfinition"/>
          <w:lang w:val="fr-FR"/>
        </w:rPr>
        <w:t>rerum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interualla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metiuntur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quatuor</w:t>
      </w:r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digitorum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λεῖστ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ρὺς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ἡμ</w:t>
      </w:r>
      <w:proofErr w:type="spellEnd"/>
      <w:r>
        <w:rPr>
          <w:rStyle w:val="grcARELIRE"/>
        </w:rPr>
        <w:t>ας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δωρεῖδ</w:t>
      </w:r>
      <w:proofErr w:type="spellEnd"/>
      <w:r>
        <w:rPr>
          <w:rStyle w:val="grcARELIRE"/>
        </w:rPr>
        <w:t>αι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ἀδ</w:t>
      </w:r>
      <w:proofErr w:type="spellEnd"/>
      <w:r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ἧς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μετρεῖτ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</w:t>
      </w:r>
      <w:proofErr w:type="spellStart"/>
      <w:r>
        <w:rPr>
          <w:rStyle w:val="grcARELIRE"/>
        </w:rPr>
        <w:t>στδ</w:t>
      </w:r>
      <w:proofErr w:type="spellEnd"/>
      <w:r>
        <w:rPr>
          <w:rStyle w:val="Dfinition"/>
          <w:lang w:val="fr-FR"/>
        </w:rPr>
        <w:t>. Id est,</w:t>
      </w:r>
      <w:r>
        <w:rPr>
          <w:rStyle w:val="Dfinition"/>
          <w:lang w:val="fr-FR"/>
        </w:rPr>
        <w:br/>
        <w:t xml:space="preserve">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quod manu </w:t>
      </w:r>
      <w:proofErr w:type="spellStart"/>
      <w:r>
        <w:rPr>
          <w:rStyle w:val="Dfinition"/>
          <w:lang w:val="fr-FR"/>
        </w:rPr>
        <w:t>plurimas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demus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metimur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palmum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Eadem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nominibus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</w:t>
      </w:r>
      <w:proofErr w:type="spellStart"/>
      <w:r>
        <w:rPr>
          <w:rStyle w:val="grcARELIRE"/>
        </w:rPr>
        <w:t>ιστὴ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grcARELIRE"/>
        </w:rPr>
        <w:t>δοχμὴ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dictione</w:t>
      </w:r>
      <w:proofErr w:type="spellEnd"/>
      <w:r>
        <w:rPr>
          <w:rStyle w:val="Dfinition"/>
          <w:lang w:val="fr-FR"/>
        </w:rPr>
        <w:t xml:space="preserve">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.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fit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διδωρον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τετράδωρον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εντάδ</w:t>
      </w:r>
      <w:proofErr w:type="spellEnd"/>
      <w:r>
        <w:rPr>
          <w:rStyle w:val="grcARELIRE"/>
        </w:rPr>
        <w:t>αρον</w:t>
      </w:r>
      <w:r>
        <w:rPr>
          <w:rStyle w:val="Dfinition"/>
          <w:lang w:val="fr-FR"/>
        </w:rPr>
        <w:t xml:space="preserve">, &amp; alia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passim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authores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occurrunt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Plinium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leguntur</w:t>
      </w:r>
      <w:proofErr w:type="spellEnd"/>
      <w:r>
        <w:rPr>
          <w:rStyle w:val="Dfinition"/>
          <w:lang w:val="fr-FR"/>
        </w:rPr>
        <w:br/>
        <w:t xml:space="preserve"> li. 35. c. 14. </w:t>
      </w:r>
      <w:proofErr w:type="spellStart"/>
      <w:proofErr w:type="gramStart"/>
      <w:r>
        <w:rPr>
          <w:rStyle w:val="Dfinition"/>
          <w:lang w:val="fr-FR"/>
        </w:rPr>
        <w:t>vbi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δίδωρον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lateris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br/>
        <w:t xml:space="preserve"> esse </w:t>
      </w:r>
      <w:proofErr w:type="spellStart"/>
      <w:r>
        <w:rPr>
          <w:rStyle w:val="Dfinition"/>
          <w:lang w:val="fr-FR"/>
        </w:rPr>
        <w:t>sesquipede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longum</w:t>
      </w:r>
      <w:proofErr w:type="spellEnd"/>
      <w:r>
        <w:rPr>
          <w:rStyle w:val="Dfinition"/>
          <w:lang w:val="fr-FR"/>
        </w:rPr>
        <w:t xml:space="preserve">. </w:t>
      </w:r>
      <w:r w:rsidRPr="00BB4D9C">
        <w:rPr>
          <w:rStyle w:val="Dfinition"/>
          <w:lang w:val="fr-FR"/>
        </w:rPr>
        <w:t xml:space="preserve">Sed </w:t>
      </w:r>
      <w:proofErr w:type="spellStart"/>
      <w:r w:rsidRPr="00BB4D9C">
        <w:rPr>
          <w:rStyle w:val="Dfinition"/>
          <w:lang w:val="fr-FR"/>
        </w:rPr>
        <w:t>aduerte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legendum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semipede</w:t>
      </w:r>
      <w:proofErr w:type="spellEnd"/>
      <w:r w:rsidRPr="00BB4D9C">
        <w:rPr>
          <w:rStyle w:val="Dfinition"/>
          <w:lang w:val="fr-FR"/>
        </w:rPr>
        <w:t xml:space="preserve">, cum </w:t>
      </w:r>
      <w:proofErr w:type="spellStart"/>
      <w:r w:rsidRPr="00BB4D9C">
        <w:rPr>
          <w:rStyle w:val="Dfinition"/>
          <w:lang w:val="fr-FR"/>
        </w:rPr>
        <w:t>manifesto</w:t>
      </w:r>
      <w:proofErr w:type="spellEnd"/>
      <w:r w:rsidRPr="00BB4D9C">
        <w:rPr>
          <w:rStyle w:val="Dfinition"/>
          <w:lang w:val="fr-FR"/>
        </w:rPr>
        <w:t xml:space="preserve"> </w:t>
      </w:r>
      <w:r>
        <w:rPr>
          <w:rStyle w:val="grcARELIRE"/>
        </w:rPr>
        <w:t>δ</w:t>
      </w:r>
      <w:r w:rsidRPr="00BB4D9C">
        <w:rPr>
          <w:rStyle w:val="Dfinition"/>
          <w:lang w:val="fr-FR"/>
        </w:rPr>
        <w:t>o</w:t>
      </w:r>
      <w:r>
        <w:rPr>
          <w:rStyle w:val="grcARELIRE"/>
        </w:rPr>
        <w:t>ρ</w:t>
      </w:r>
      <w:r w:rsidRPr="00BB4D9C">
        <w:rPr>
          <w:rStyle w:val="Dfinition"/>
          <w:lang w:val="fr-FR"/>
        </w:rPr>
        <w:t>e</w:t>
      </w:r>
      <w:r>
        <w:rPr>
          <w:rStyle w:val="grcARELIRE"/>
        </w:rPr>
        <w:t>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palmum</w:t>
      </w:r>
      <w:proofErr w:type="spellEnd"/>
      <w:r w:rsidRPr="00BB4D9C">
        <w:rPr>
          <w:rStyle w:val="Dfinition"/>
          <w:lang w:val="fr-FR"/>
        </w:rPr>
        <w:br/>
        <w:t xml:space="preserve"> esse </w:t>
      </w:r>
      <w:proofErr w:type="spellStart"/>
      <w:r w:rsidRPr="00BB4D9C">
        <w:rPr>
          <w:rStyle w:val="Dfinition"/>
          <w:lang w:val="fr-FR"/>
        </w:rPr>
        <w:t>dicat</w:t>
      </w:r>
      <w:proofErr w:type="spellEnd"/>
      <w:r w:rsidRPr="00BB4D9C">
        <w:rPr>
          <w:rStyle w:val="Dfinition"/>
          <w:lang w:val="fr-FR"/>
        </w:rPr>
        <w:t xml:space="preserve">. Sic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rectè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lateris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διδωρον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vocabitur</w:t>
      </w:r>
      <w:proofErr w:type="spell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duorum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palmorum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dimidij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pedis</w:t>
      </w:r>
      <w:proofErr w:type="spellEnd"/>
      <w:r w:rsidRPr="00BB4D9C">
        <w:rPr>
          <w:rStyle w:val="Dfinition"/>
          <w:lang w:val="fr-FR"/>
        </w:rPr>
        <w:t xml:space="preserve"> mensura est, cum </w:t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br/>
        <w:t xml:space="preserve">quatuor </w:t>
      </w:r>
      <w:proofErr w:type="spellStart"/>
      <w:r w:rsidRPr="00BB4D9C">
        <w:rPr>
          <w:rStyle w:val="Dfinition"/>
          <w:lang w:val="fr-FR"/>
        </w:rPr>
        <w:t>palmis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constet</w:t>
      </w:r>
      <w:proofErr w:type="spellEnd"/>
      <w:r w:rsidRPr="00BB4D9C">
        <w:rPr>
          <w:rStyle w:val="Dfinition"/>
          <w:lang w:val="fr-FR"/>
        </w:rPr>
        <w:t>.</w:t>
      </w:r>
    </w:p>
    <w:p w14:paraId="584A4EC8" w14:textId="77777777" w:rsidR="003152E5" w:rsidRPr="00BB4D9C" w:rsidRDefault="003152E5">
      <w:pPr>
        <w:rPr>
          <w:rStyle w:val="Dfinition"/>
          <w:lang w:val="fr-FR"/>
        </w:rPr>
      </w:pPr>
    </w:p>
    <w:p w14:paraId="35BD2F5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5CCF60A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  <w:t xml:space="preserve">Ap. ver.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anni tempus primum</w:t>
      </w:r>
      <w:r>
        <w:rPr>
          <w:rStyle w:val="Dfinition"/>
        </w:rPr>
        <w:br/>
        <w:t xml:space="preserve"> &amp; omnibus </w:t>
      </w:r>
      <w:proofErr w:type="spellStart"/>
      <w:r>
        <w:rPr>
          <w:rStyle w:val="Dfinition"/>
        </w:rPr>
        <w:t>qualitatibus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temperatum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aequinoctio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t xml:space="preserve"> sequitur </w:t>
      </w:r>
      <w:proofErr w:type="spellStart"/>
      <w:r>
        <w:rPr>
          <w:rStyle w:val="Dfinition"/>
        </w:rPr>
        <w:t>incipiens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Vergiliarum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matutino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exortu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desinens</w:t>
      </w:r>
      <w:proofErr w:type="spellEnd"/>
      <w:r>
        <w:rPr>
          <w:rStyle w:val="Dfinition"/>
        </w:rPr>
        <w:t>. Nam</w:t>
      </w:r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singuli</w:t>
      </w:r>
      <w:proofErr w:type="spellEnd"/>
      <w:r>
        <w:rPr>
          <w:rStyle w:val="Dfinition"/>
        </w:rPr>
        <w:t xml:space="preserve"> anni </w:t>
      </w:r>
      <w:proofErr w:type="spellStart"/>
      <w:r>
        <w:rPr>
          <w:rStyle w:val="Dfinition"/>
        </w:rPr>
        <w:t>aetatem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peragant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aetatum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percurrant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initio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augeantur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pubescant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vigore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declinent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postremo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emoriantur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haud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absurde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vernum</w:t>
      </w:r>
      <w:proofErr w:type="spellEnd"/>
      <w:r>
        <w:rPr>
          <w:rStyle w:val="Dfinition"/>
        </w:rPr>
        <w:t xml:space="preserve"> tempus prima anni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aetas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censebitur</w:t>
      </w:r>
      <w:proofErr w:type="spellEnd"/>
      <w:r>
        <w:rPr>
          <w:rStyle w:val="Dfinition"/>
        </w:rPr>
        <w:t xml:space="preserve">, quo annus per </w:t>
      </w:r>
      <w:proofErr w:type="spellStart"/>
      <w:r>
        <w:rPr>
          <w:rStyle w:val="Dfinition"/>
        </w:rPr>
        <w:t>hyemis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extinctus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demortuus</w:t>
      </w:r>
      <w:proofErr w:type="spellEnd"/>
      <w:r>
        <w:rPr>
          <w:rStyle w:val="Dfinition"/>
        </w:rPr>
        <w:t>, quasi reduce</w:t>
      </w:r>
      <w:r>
        <w:rPr>
          <w:rStyle w:val="Dfinition"/>
        </w:rPr>
        <w:br/>
        <w:t xml:space="preserve"> vita </w:t>
      </w:r>
      <w:proofErr w:type="spellStart"/>
      <w:r>
        <w:rPr>
          <w:rStyle w:val="Dfinition"/>
        </w:rPr>
        <w:t>repuerascit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exerendis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virgultis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floribus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foliisque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depromendis</w:t>
      </w:r>
      <w:proofErr w:type="spellEnd"/>
      <w:r>
        <w:rPr>
          <w:rStyle w:val="Dfinition"/>
        </w:rPr>
        <w:t>, maxima rerum omnium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amoenitate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suauitate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iuuenum</w:t>
      </w:r>
      <w:proofErr w:type="spellEnd"/>
      <w:r>
        <w:rPr>
          <w:rStyle w:val="Dfinition"/>
        </w:rPr>
        <w:t xml:space="preserve"> more </w:t>
      </w:r>
      <w:proofErr w:type="spellStart"/>
      <w:r>
        <w:rPr>
          <w:rStyle w:val="Dfinition"/>
        </w:rPr>
        <w:t>luxuriat</w:t>
      </w:r>
      <w:proofErr w:type="spellEnd"/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In causa Sol est, cuius accessione decessioneque</w:t>
      </w:r>
      <w:r>
        <w:rPr>
          <w:rStyle w:val="Dfinition"/>
          <w:lang w:val="it-IT"/>
        </w:rPr>
        <w:br/>
        <w:t xml:space="preserve"> quadripartito anni tempora distinguntur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 xml:space="preserve">Cum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peracta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hyeme</w:t>
      </w:r>
      <w:proofErr w:type="spellEnd"/>
      <w:r>
        <w:rPr>
          <w:rStyle w:val="Dfinition"/>
          <w:lang w:val="fr-FR"/>
        </w:rPr>
        <w:t xml:space="preserve"> ad nos </w:t>
      </w:r>
      <w:proofErr w:type="spellStart"/>
      <w:r>
        <w:rPr>
          <w:rStyle w:val="Dfinition"/>
          <w:lang w:val="fr-FR"/>
        </w:rPr>
        <w:t>rediens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noctis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dieique</w:t>
      </w:r>
      <w:proofErr w:type="spellEnd"/>
      <w:r>
        <w:rPr>
          <w:rStyle w:val="Dfinition"/>
          <w:lang w:val="fr-FR"/>
        </w:rPr>
        <w:t xml:space="preserve"> pares horas </w:t>
      </w:r>
      <w:proofErr w:type="spellStart"/>
      <w:r>
        <w:rPr>
          <w:rStyle w:val="Dfinition"/>
          <w:lang w:val="fr-FR"/>
        </w:rPr>
        <w:t>facit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placidissimo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temperatissimoque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sydere</w:t>
      </w:r>
      <w:proofErr w:type="spellEnd"/>
      <w:r>
        <w:rPr>
          <w:rStyle w:val="Dfinition"/>
          <w:lang w:val="fr-FR"/>
        </w:rPr>
        <w:t xml:space="preserve"> terras </w:t>
      </w:r>
      <w:proofErr w:type="spellStart"/>
      <w:r>
        <w:rPr>
          <w:rStyle w:val="Dfinition"/>
          <w:lang w:val="fr-FR"/>
        </w:rPr>
        <w:t>illustrat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vigorque</w:t>
      </w:r>
      <w:proofErr w:type="spellEnd"/>
      <w:r>
        <w:rPr>
          <w:rStyle w:val="Dfinition"/>
          <w:lang w:val="fr-FR"/>
        </w:rPr>
        <w:t xml:space="preserve"> omnibus redit, </w:t>
      </w:r>
      <w:proofErr w:type="spellStart"/>
      <w:r>
        <w:rPr>
          <w:rStyle w:val="Dfinition"/>
          <w:lang w:val="fr-FR"/>
        </w:rPr>
        <w:t>animalia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br/>
        <w:t xml:space="preserve"> è terra </w:t>
      </w:r>
      <w:proofErr w:type="spellStart"/>
      <w:r>
        <w:rPr>
          <w:rStyle w:val="Dfinition"/>
          <w:lang w:val="fr-FR"/>
        </w:rPr>
        <w:t>virescentia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maritantur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gestit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semina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accipere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sese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aperit</w:t>
      </w:r>
      <w:proofErr w:type="spellEnd"/>
      <w:r>
        <w:rPr>
          <w:rStyle w:val="Dfinition"/>
          <w:lang w:val="fr-FR"/>
        </w:rPr>
        <w:t xml:space="preserve">, à quo </w:t>
      </w:r>
      <w:proofErr w:type="spellStart"/>
      <w:r>
        <w:rPr>
          <w:rStyle w:val="Dfinition"/>
          <w:lang w:val="fr-FR"/>
        </w:rPr>
        <w:t>Aprilem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mensem</w:t>
      </w:r>
      <w:proofErr w:type="spellEnd"/>
      <w:r>
        <w:rPr>
          <w:rStyle w:val="Dfinition"/>
          <w:lang w:val="fr-FR"/>
        </w:rPr>
        <w:t xml:space="preserve"> quasi </w:t>
      </w:r>
      <w:proofErr w:type="spellStart"/>
      <w:r>
        <w:rPr>
          <w:rStyle w:val="Dfinition"/>
          <w:lang w:val="fr-FR"/>
        </w:rPr>
        <w:t>Aperilem</w:t>
      </w:r>
      <w:proofErr w:type="spellEnd"/>
      <w:r>
        <w:rPr>
          <w:rStyle w:val="Dfinition"/>
          <w:lang w:val="fr-FR"/>
        </w:rPr>
        <w:t xml:space="preserve"> dictum </w:t>
      </w:r>
      <w:proofErr w:type="spellStart"/>
      <w:r>
        <w:rPr>
          <w:rStyle w:val="Dfinition"/>
          <w:lang w:val="fr-FR"/>
        </w:rPr>
        <w:t>aliqui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existimauere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ille </w:t>
      </w:r>
      <w:proofErr w:type="spellStart"/>
      <w:r>
        <w:rPr>
          <w:rStyle w:val="Dfinition"/>
          <w:lang w:val="fr-FR"/>
        </w:rPr>
        <w:t>animam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infert</w:t>
      </w:r>
      <w:proofErr w:type="spellEnd"/>
      <w:r>
        <w:rPr>
          <w:rStyle w:val="Dfinition"/>
          <w:lang w:val="fr-FR"/>
        </w:rPr>
        <w:t xml:space="preserve"> satis omnibus.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Tunc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genitalibus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animantur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semina</w:t>
      </w:r>
      <w:proofErr w:type="spellEnd"/>
      <w:r>
        <w:rPr>
          <w:rStyle w:val="Dfinition"/>
          <w:lang w:val="fr-FR"/>
        </w:rPr>
        <w:br/>
        <w:t xml:space="preserve">. Eo </w:t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Fauonius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>, (</w:t>
      </w:r>
      <w:proofErr w:type="spellStart"/>
      <w:r>
        <w:rPr>
          <w:rStyle w:val="Dfinition"/>
          <w:lang w:val="fr-FR"/>
        </w:rPr>
        <w:t>eφυρος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dictus</w:t>
      </w:r>
      <w:proofErr w:type="spellEnd"/>
      <w:r>
        <w:rPr>
          <w:rStyle w:val="Dfinition"/>
          <w:lang w:val="fr-FR"/>
        </w:rPr>
        <w:t xml:space="preserve">, primum </w:t>
      </w:r>
      <w:proofErr w:type="spellStart"/>
      <w:r>
        <w:rPr>
          <w:rStyle w:val="Dfinition"/>
          <w:lang w:val="fr-FR"/>
        </w:rPr>
        <w:t>flare</w:t>
      </w:r>
      <w:proofErr w:type="spellEnd"/>
      <w:r>
        <w:rPr>
          <w:rStyle w:val="Dfinition"/>
          <w:lang w:val="fr-FR"/>
        </w:rPr>
        <w:t xml:space="preserve"> incipit, </w:t>
      </w:r>
      <w:proofErr w:type="spellStart"/>
      <w:r>
        <w:rPr>
          <w:rStyle w:val="Dfinition"/>
          <w:lang w:val="fr-FR"/>
        </w:rPr>
        <w:t>genitalis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prorsus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ventus</w:t>
      </w:r>
      <w:proofErr w:type="spellEnd"/>
      <w:r>
        <w:rPr>
          <w:rStyle w:val="Dfinition"/>
          <w:lang w:val="fr-FR"/>
        </w:rPr>
        <w:t xml:space="preserve">, à </w:t>
      </w:r>
      <w:proofErr w:type="spellStart"/>
      <w:r>
        <w:rPr>
          <w:rStyle w:val="Dfinition"/>
          <w:lang w:val="fr-FR"/>
        </w:rPr>
        <w:t>fouendo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dictus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visum</w:t>
      </w:r>
      <w:proofErr w:type="spellEnd"/>
      <w:r>
        <w:rPr>
          <w:rStyle w:val="Dfinition"/>
          <w:lang w:val="fr-FR"/>
        </w:rPr>
        <w:br/>
        <w:t xml:space="preserve"> est, ab </w:t>
      </w:r>
      <w:proofErr w:type="spellStart"/>
      <w:r>
        <w:rPr>
          <w:rStyle w:val="Dfinition"/>
          <w:lang w:val="fr-FR"/>
        </w:rPr>
        <w:t>occasu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aequinoctiali</w:t>
      </w:r>
      <w:proofErr w:type="spellEnd"/>
      <w:r>
        <w:rPr>
          <w:rStyle w:val="Dfinition"/>
          <w:lang w:val="fr-FR"/>
        </w:rPr>
        <w:t xml:space="preserve"> ver </w:t>
      </w:r>
      <w:proofErr w:type="spellStart"/>
      <w:r>
        <w:rPr>
          <w:rStyle w:val="Dfinition"/>
          <w:lang w:val="fr-FR"/>
        </w:rPr>
        <w:t>inchoans</w:t>
      </w:r>
      <w:proofErr w:type="spellEnd"/>
      <w:r>
        <w:rPr>
          <w:rStyle w:val="Dfinition"/>
          <w:lang w:val="fr-FR"/>
        </w:rPr>
        <w:t>. Vt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ille est </w:t>
      </w:r>
      <w:proofErr w:type="spellStart"/>
      <w:r>
        <w:rPr>
          <w:rStyle w:val="Dfinition"/>
          <w:lang w:val="fr-FR"/>
        </w:rPr>
        <w:t>lenissimus</w:t>
      </w:r>
      <w:proofErr w:type="spellEnd"/>
      <w:r>
        <w:rPr>
          <w:rStyle w:val="Dfinition"/>
          <w:lang w:val="fr-FR"/>
        </w:rPr>
        <w:t xml:space="preserve">, sic ver </w:t>
      </w:r>
      <w:proofErr w:type="spellStart"/>
      <w:r>
        <w:rPr>
          <w:rStyle w:val="Dfinition"/>
          <w:lang w:val="fr-FR"/>
        </w:rPr>
        <w:t>talem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afficit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nemo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frigore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humiditate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siccitate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br/>
        <w:t xml:space="preserve">quatuor </w:t>
      </w:r>
      <w:proofErr w:type="spellStart"/>
      <w:r>
        <w:rPr>
          <w:rStyle w:val="Dfinition"/>
          <w:lang w:val="fr-FR"/>
        </w:rPr>
        <w:t>harum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qualitatum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mixtionis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aequalitas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mediam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temperaturam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salubritatem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conciliat</w:t>
      </w:r>
      <w:proofErr w:type="spellEnd"/>
      <w:r>
        <w:rPr>
          <w:rStyle w:val="Dfinition"/>
          <w:lang w:val="fr-FR"/>
        </w:rPr>
        <w:t xml:space="preserve">. Ver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durat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donec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Vergiliae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matutino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oriantur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exortus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aestatis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principium</w:t>
      </w:r>
      <w:proofErr w:type="spellEnd"/>
      <w:r>
        <w:rPr>
          <w:rStyle w:val="Dfinition"/>
          <w:lang w:val="fr-FR"/>
        </w:rPr>
        <w:t xml:space="preserve"> est.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cum hoc </w:t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nos </w:t>
      </w:r>
      <w:proofErr w:type="spellStart"/>
      <w:r>
        <w:rPr>
          <w:rStyle w:val="Dfinition"/>
          <w:lang w:val="fr-FR"/>
        </w:rPr>
        <w:t>aequinoctium</w:t>
      </w:r>
      <w:proofErr w:type="spellEnd"/>
      <w:r>
        <w:rPr>
          <w:rStyle w:val="Dfinition"/>
          <w:lang w:val="fr-FR"/>
        </w:rPr>
        <w:t xml:space="preserve"> quinto </w:t>
      </w:r>
      <w:proofErr w:type="spellStart"/>
      <w:r>
        <w:rPr>
          <w:rStyle w:val="Dfinition"/>
          <w:lang w:val="fr-FR"/>
        </w:rPr>
        <w:t>idus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Martij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peragatur</w:t>
      </w:r>
      <w:proofErr w:type="spellEnd"/>
      <w:r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Vergiliarum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ortus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matutinus</w:t>
      </w:r>
      <w:proofErr w:type="spellEnd"/>
      <w:r w:rsidRPr="00BB4D9C">
        <w:rPr>
          <w:rStyle w:val="Dfinition"/>
          <w:lang w:val="fr-FR"/>
        </w:rPr>
        <w:t xml:space="preserve"> septimo,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octauo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decimo die </w:t>
      </w:r>
      <w:proofErr w:type="spellStart"/>
      <w:r w:rsidRPr="00BB4D9C">
        <w:rPr>
          <w:rStyle w:val="Dfinition"/>
          <w:lang w:val="fr-FR"/>
        </w:rPr>
        <w:t>Maij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insueuerit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patet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totum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ferè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sexaginta</w:t>
      </w:r>
      <w:proofErr w:type="spellEnd"/>
      <w:r w:rsidRPr="00BB4D9C">
        <w:rPr>
          <w:rStyle w:val="Dfinition"/>
          <w:lang w:val="fr-FR"/>
        </w:rPr>
        <w:br/>
        <w:t xml:space="preserve"> esse.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significare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verno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tempore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abundet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Suidas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Nicandrum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Alexipharm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pro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pinguedine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vsurpatur</w:t>
      </w:r>
      <w:proofErr w:type="spellEnd"/>
      <w:r w:rsidRPr="00BB4D9C">
        <w:rPr>
          <w:rStyle w:val="Dfinition"/>
          <w:lang w:val="fr-FR"/>
        </w:rPr>
        <w:t>. 4</w:t>
      </w:r>
      <w:r w:rsidRPr="00BB4D9C">
        <w:rPr>
          <w:rStyle w:val="Dfinition"/>
          <w:lang w:val="fr-FR"/>
        </w:rPr>
        <w:br/>
      </w:r>
      <w:r>
        <w:rPr>
          <w:rStyle w:val="orth"/>
        </w:rPr>
        <w:t>Ἐβ</w:t>
      </w:r>
      <w:proofErr w:type="spellStart"/>
      <w:r>
        <w:rPr>
          <w:rStyle w:val="orth"/>
        </w:rPr>
        <w:t>δομ</w:t>
      </w:r>
      <w:proofErr w:type="spellEnd"/>
      <w:r>
        <w:rPr>
          <w:rStyle w:val="orth"/>
        </w:rPr>
        <w:t>αῖος</w:t>
      </w:r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υρετος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septimana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quod 7. </w:t>
      </w:r>
      <w:proofErr w:type="spellStart"/>
      <w:proofErr w:type="gramStart"/>
      <w:r w:rsidRPr="00BB4D9C">
        <w:rPr>
          <w:rStyle w:val="Dfinition"/>
          <w:lang w:val="fr-FR"/>
        </w:rPr>
        <w:t>quoque</w:t>
      </w:r>
      <w:proofErr w:type="spellEnd"/>
      <w:proofErr w:type="gramEnd"/>
      <w:r w:rsidRPr="00BB4D9C">
        <w:rPr>
          <w:rStyle w:val="Dfinition"/>
          <w:lang w:val="fr-FR"/>
        </w:rPr>
        <w:t xml:space="preserve"> die </w:t>
      </w:r>
      <w:proofErr w:type="spellStart"/>
      <w:r w:rsidRPr="00BB4D9C">
        <w:rPr>
          <w:rStyle w:val="Dfinition"/>
          <w:lang w:val="fr-FR"/>
        </w:rPr>
        <w:t>repetat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illius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meminit</w:t>
      </w:r>
      <w:proofErr w:type="spellEnd"/>
      <w:r w:rsidRPr="00BB4D9C">
        <w:rPr>
          <w:rStyle w:val="Dfinition"/>
          <w:lang w:val="fr-FR"/>
        </w:rPr>
        <w:t xml:space="preserve"> Hipp. .</w:t>
      </w:r>
      <w:r w:rsidRPr="00BB4D9C">
        <w:rPr>
          <w:rStyle w:val="Dfinition"/>
          <w:lang w:val="fr-FR"/>
        </w:rPr>
        <w:br/>
        <w:t xml:space="preserve">lib. I. </w:t>
      </w:r>
      <w:proofErr w:type="spellStart"/>
      <w:r w:rsidRPr="00BB4D9C">
        <w:rPr>
          <w:rStyle w:val="Dfinition"/>
          <w:lang w:val="fr-FR"/>
        </w:rPr>
        <w:t>Epid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ἐνν</w:t>
      </w:r>
      <w:proofErr w:type="spellEnd"/>
      <w:r>
        <w:rPr>
          <w:rStyle w:val="grcARELIRE"/>
        </w:rPr>
        <w:t>αναίου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nonanae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scribens</w:t>
      </w:r>
      <w:proofErr w:type="spellEnd"/>
      <w:r w:rsidRPr="00BB4D9C">
        <w:rPr>
          <w:rStyle w:val="Dfinition"/>
          <w:lang w:val="fr-FR"/>
        </w:rPr>
        <w:t xml:space="preserve"> has</w:t>
      </w:r>
      <w:r w:rsidRPr="00BB4D9C">
        <w:rPr>
          <w:rStyle w:val="Dfinition"/>
          <w:lang w:val="fr-FR"/>
        </w:rPr>
        <w:br/>
        <w:t xml:space="preserve">esse </w:t>
      </w:r>
      <w:proofErr w:type="spellStart"/>
      <w:r w:rsidRPr="00BB4D9C">
        <w:rPr>
          <w:rStyle w:val="Dfinition"/>
          <w:lang w:val="fr-FR"/>
        </w:rPr>
        <w:t>longas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non </w:t>
      </w:r>
      <w:proofErr w:type="spellStart"/>
      <w:r w:rsidRPr="00BB4D9C">
        <w:rPr>
          <w:rStyle w:val="Dfinition"/>
          <w:lang w:val="fr-FR"/>
        </w:rPr>
        <w:t>lethales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circuitus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in </w:t>
      </w:r>
      <w:proofErr w:type="spellStart"/>
      <w:r w:rsidRPr="00BB4D9C">
        <w:rPr>
          <w:rStyle w:val="Dfinition"/>
          <w:lang w:val="fr-FR"/>
        </w:rPr>
        <w:t>febribus</w:t>
      </w:r>
      <w:proofErr w:type="spellEnd"/>
      <w:r w:rsidRPr="00BB4D9C">
        <w:rPr>
          <w:rStyle w:val="Dfinition"/>
          <w:lang w:val="fr-FR"/>
        </w:rPr>
        <w:t xml:space="preserve">, se </w:t>
      </w:r>
      <w:proofErr w:type="spellStart"/>
      <w:r w:rsidRPr="00BB4D9C">
        <w:rPr>
          <w:rStyle w:val="Dfinition"/>
          <w:lang w:val="fr-FR"/>
        </w:rPr>
        <w:t>nunquam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obseruasse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Gal. 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quintanam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licet</w:t>
      </w:r>
      <w:proofErr w:type="spellEnd"/>
      <w:r w:rsidRPr="00BB4D9C">
        <w:rPr>
          <w:rStyle w:val="Dfinition"/>
          <w:lang w:val="fr-FR"/>
        </w:rPr>
        <w:t xml:space="preserve"> obscure, </w:t>
      </w:r>
      <w:proofErr w:type="spellStart"/>
      <w:r w:rsidRPr="00BB4D9C">
        <w:rPr>
          <w:rStyle w:val="Dfinition"/>
          <w:lang w:val="fr-FR"/>
        </w:rPr>
        <w:t>succensetque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Hippocrati</w:t>
      </w:r>
      <w:proofErr w:type="spellEnd"/>
      <w:r w:rsidRPr="00BB4D9C">
        <w:rPr>
          <w:rStyle w:val="Dfinition"/>
          <w:lang w:val="fr-FR"/>
        </w:rPr>
        <w:t xml:space="preserve"> quod cum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t xml:space="preserve"> alia communia.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praecepta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priuatis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exemplis</w:t>
      </w:r>
      <w:proofErr w:type="spellEnd"/>
      <w:r w:rsidRPr="00BB4D9C">
        <w:rPr>
          <w:rStyle w:val="Dfinition"/>
          <w:lang w:val="fr-FR"/>
        </w:rPr>
        <w:t xml:space="preserve"> plana </w:t>
      </w:r>
      <w:proofErr w:type="spellStart"/>
      <w:r w:rsidRPr="00BB4D9C">
        <w:rPr>
          <w:rStyle w:val="Dfinition"/>
          <w:lang w:val="fr-FR"/>
        </w:rPr>
        <w:t>fecerit</w:t>
      </w:r>
      <w:proofErr w:type="spellEnd"/>
      <w:r w:rsidRPr="00BB4D9C">
        <w:rPr>
          <w:rStyle w:val="Dfinition"/>
          <w:lang w:val="fr-FR"/>
        </w:rPr>
        <w:t>, idem.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officij</w:t>
      </w:r>
      <w:proofErr w:type="spellEnd"/>
      <w:r w:rsidRPr="00BB4D9C">
        <w:rPr>
          <w:rStyle w:val="Dfinition"/>
          <w:lang w:val="fr-FR"/>
        </w:rPr>
        <w:t xml:space="preserve"> sui </w:t>
      </w:r>
      <w:proofErr w:type="spellStart"/>
      <w:r w:rsidRPr="00BB4D9C">
        <w:rPr>
          <w:rStyle w:val="Dfinition"/>
          <w:lang w:val="fr-FR"/>
        </w:rPr>
        <w:t>immemor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hac</w:t>
      </w:r>
      <w:proofErr w:type="spellEnd"/>
      <w:r w:rsidRPr="00BB4D9C">
        <w:rPr>
          <w:rStyle w:val="Dfinition"/>
          <w:lang w:val="fr-FR"/>
        </w:rPr>
        <w:t xml:space="preserve"> re non </w:t>
      </w:r>
      <w:proofErr w:type="spellStart"/>
      <w:r w:rsidRPr="00BB4D9C">
        <w:rPr>
          <w:rStyle w:val="Dfinition"/>
          <w:lang w:val="fr-FR"/>
        </w:rPr>
        <w:t>praestirit</w:t>
      </w:r>
      <w:proofErr w:type="spellEnd"/>
      <w:r w:rsidRPr="00BB4D9C">
        <w:rPr>
          <w:rStyle w:val="Dfinition"/>
          <w:lang w:val="fr-FR"/>
        </w:rPr>
        <w:br/>
        <w:t>. 11</w:t>
      </w:r>
      <w:r w:rsidRPr="00BB4D9C">
        <w:rPr>
          <w:rStyle w:val="Dfinition"/>
          <w:lang w:val="fr-FR"/>
        </w:rPr>
        <w:br/>
      </w:r>
      <w:r w:rsidRPr="00BB4D9C">
        <w:rPr>
          <w:rStyle w:val="orth"/>
          <w:lang w:val="fr-FR"/>
        </w:rPr>
        <w:t>E</w:t>
      </w:r>
      <w:r>
        <w:rPr>
          <w:rStyle w:val="orth"/>
        </w:rPr>
        <w:t>β</w:t>
      </w:r>
      <w:proofErr w:type="spellStart"/>
      <w:r>
        <w:rPr>
          <w:rStyle w:val="orth"/>
        </w:rPr>
        <w:t>ενος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ebenus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arbor</w:t>
      </w:r>
      <w:proofErr w:type="spellEnd"/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plaerumque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tenuis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frequentior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vimine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raro</w:t>
      </w:r>
      <w:proofErr w:type="spellEnd"/>
      <w:r w:rsidRPr="00BB4D9C">
        <w:rPr>
          <w:rStyle w:val="Dfinition"/>
          <w:lang w:val="fr-FR"/>
        </w:rPr>
        <w:t xml:space="preserve">, in </w:t>
      </w:r>
      <w:proofErr w:type="spellStart"/>
      <w:r w:rsidRPr="00BB4D9C">
        <w:rPr>
          <w:rStyle w:val="Dfinition"/>
          <w:lang w:val="fr-FR"/>
        </w:rPr>
        <w:t>crassitudinem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caudicis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extuberata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hiulco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cortice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admodum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reticulato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dehiscentibus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venis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adeo</w:t>
      </w:r>
      <w:proofErr w:type="spellEnd"/>
      <w:r w:rsidRPr="00BB4D9C">
        <w:rPr>
          <w:rStyle w:val="Dfinition"/>
          <w:lang w:val="fr-FR"/>
        </w:rPr>
        <w:t xml:space="preserve"> vt per </w:t>
      </w:r>
      <w:proofErr w:type="spellStart"/>
      <w:r w:rsidRPr="00BB4D9C">
        <w:rPr>
          <w:rStyle w:val="Dfinition"/>
          <w:lang w:val="fr-FR"/>
        </w:rPr>
        <w:t>ipsos</w:t>
      </w:r>
      <w:proofErr w:type="spellEnd"/>
      <w:r w:rsidRPr="00BB4D9C">
        <w:rPr>
          <w:rStyle w:val="Dfinition"/>
          <w:lang w:val="fr-FR"/>
        </w:rPr>
        <w:t xml:space="preserve"> sinus</w:t>
      </w:r>
      <w:r w:rsidRPr="00BB4D9C">
        <w:rPr>
          <w:rStyle w:val="Dfinition"/>
          <w:lang w:val="fr-FR"/>
        </w:rPr>
        <w:br/>
        <w:t xml:space="preserve">pars intima </w:t>
      </w:r>
      <w:proofErr w:type="spellStart"/>
      <w:r w:rsidRPr="00BB4D9C">
        <w:rPr>
          <w:rStyle w:val="Dfinition"/>
          <w:lang w:val="fr-FR"/>
        </w:rPr>
        <w:t>vix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tenui</w:t>
      </w:r>
      <w:proofErr w:type="spellEnd"/>
      <w:r w:rsidRPr="00BB4D9C">
        <w:rPr>
          <w:rStyle w:val="Dfinition"/>
          <w:lang w:val="fr-FR"/>
        </w:rPr>
        <w:t xml:space="preserve"> libro </w:t>
      </w:r>
      <w:proofErr w:type="spellStart"/>
      <w:r w:rsidRPr="00BB4D9C">
        <w:rPr>
          <w:rStyle w:val="Dfinition"/>
          <w:lang w:val="fr-FR"/>
        </w:rPr>
        <w:t>contegatur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Lignum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omne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mediale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eadem</w:t>
      </w:r>
      <w:proofErr w:type="spellEnd"/>
      <w:r>
        <w:rPr>
          <w:rStyle w:val="Dfinition"/>
          <w:lang w:val="fr-FR"/>
        </w:rPr>
        <w:t xml:space="preserve"> ferme &amp; facie &amp; </w:t>
      </w:r>
      <w:proofErr w:type="spellStart"/>
      <w:r>
        <w:rPr>
          <w:rStyle w:val="Dfinition"/>
          <w:lang w:val="fr-FR"/>
        </w:rPr>
        <w:t>nitore</w:t>
      </w:r>
      <w:proofErr w:type="spellEnd"/>
      <w:r>
        <w:rPr>
          <w:rStyle w:val="Dfinition"/>
          <w:lang w:val="fr-FR"/>
        </w:rPr>
        <w:br/>
        <w:t xml:space="preserve"> qui est in lapide gagate. Duo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genera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. </w:t>
      </w:r>
      <w:proofErr w:type="spellStart"/>
      <w:r>
        <w:rPr>
          <w:rStyle w:val="Dfinition"/>
          <w:lang w:val="fr-FR"/>
        </w:rPr>
        <w:t>Rarum</w:t>
      </w:r>
      <w:proofErr w:type="spellEnd"/>
      <w:r>
        <w:rPr>
          <w:rStyle w:val="Dfinition"/>
          <w:lang w:val="fr-FR"/>
        </w:rPr>
        <w:t xml:space="preserve"> id quod </w:t>
      </w:r>
      <w:proofErr w:type="spellStart"/>
      <w:r>
        <w:rPr>
          <w:rStyle w:val="Dfinition"/>
          <w:lang w:val="fr-FR"/>
        </w:rPr>
        <w:t>melius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arboreum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trunco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enodi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materie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nigri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splendoris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sine </w:t>
      </w:r>
      <w:proofErr w:type="spellStart"/>
      <w:r>
        <w:rPr>
          <w:rStyle w:val="Dfinition"/>
          <w:lang w:val="fr-FR"/>
        </w:rPr>
        <w:t>arte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protinus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iucundi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Alterum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cytisi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fruticat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nodosum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candidis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taenijs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vitiatum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Nascitur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India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Aethiopia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Tam </w:t>
      </w:r>
      <w:proofErr w:type="spellStart"/>
      <w:r>
        <w:rPr>
          <w:rStyle w:val="Dfinition"/>
          <w:lang w:val="fr-FR"/>
        </w:rPr>
        <w:t>graue</w:t>
      </w:r>
      <w:proofErr w:type="spellEnd"/>
      <w:r>
        <w:rPr>
          <w:rStyle w:val="Dfinition"/>
          <w:lang w:val="fr-FR"/>
        </w:rPr>
        <w:t xml:space="preserve"> est, vt </w:t>
      </w:r>
      <w:proofErr w:type="spellStart"/>
      <w:r>
        <w:rPr>
          <w:rStyle w:val="Dfinition"/>
          <w:lang w:val="fr-FR"/>
        </w:rPr>
        <w:t>aquis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innatare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protinus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demergatur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Dioscorides </w:t>
      </w:r>
      <w:proofErr w:type="spellStart"/>
      <w:r>
        <w:rPr>
          <w:rStyle w:val="Dfinition"/>
          <w:lang w:val="fr-FR"/>
        </w:rPr>
        <w:t>Aethiopicum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laudauit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splendore</w:t>
      </w:r>
      <w:proofErr w:type="spellEnd"/>
      <w:r>
        <w:rPr>
          <w:rStyle w:val="Dfinition"/>
          <w:lang w:val="fr-FR"/>
        </w:rPr>
        <w:br/>
        <w:t xml:space="preserve">, cornus </w:t>
      </w:r>
      <w:proofErr w:type="spellStart"/>
      <w:r>
        <w:rPr>
          <w:rStyle w:val="Dfinition"/>
          <w:lang w:val="fr-FR"/>
        </w:rPr>
        <w:t>expoliti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nitore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citra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laeuorem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praedensa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materie</w:t>
      </w:r>
      <w:proofErr w:type="spellEnd"/>
      <w:r>
        <w:rPr>
          <w:rStyle w:val="Dfinition"/>
          <w:lang w:val="fr-FR"/>
        </w:rPr>
        <w:t xml:space="preserve">, si </w:t>
      </w:r>
      <w:proofErr w:type="spellStart"/>
      <w:r>
        <w:rPr>
          <w:rStyle w:val="Dfinition"/>
          <w:lang w:val="fr-FR"/>
        </w:rPr>
        <w:t>frangatur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mordaci</w:t>
      </w:r>
      <w:proofErr w:type="spellEnd"/>
      <w:r>
        <w:rPr>
          <w:rStyle w:val="Dfinition"/>
          <w:lang w:val="fr-FR"/>
        </w:rPr>
        <w:t>, odore</w:t>
      </w:r>
      <w:r>
        <w:rPr>
          <w:rStyle w:val="Dfinition"/>
          <w:lang w:val="fr-FR"/>
        </w:rPr>
        <w:br/>
        <w:t xml:space="preserve">cum </w:t>
      </w:r>
      <w:proofErr w:type="spellStart"/>
      <w:r>
        <w:rPr>
          <w:rStyle w:val="Dfinition"/>
          <w:lang w:val="fr-FR"/>
        </w:rPr>
        <w:t>vritur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iucundo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citra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fumi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taedium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Ebenus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caliginem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discutit</w:t>
      </w:r>
      <w:proofErr w:type="spellEnd"/>
      <w:r>
        <w:rPr>
          <w:rStyle w:val="Dfinition"/>
          <w:lang w:val="fr-FR"/>
        </w:rPr>
        <w:t xml:space="preserve">, contra </w:t>
      </w:r>
      <w:proofErr w:type="spellStart"/>
      <w:r>
        <w:rPr>
          <w:rStyle w:val="Dfinition"/>
          <w:lang w:val="fr-FR"/>
        </w:rPr>
        <w:t>veteres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fluxiones</w:t>
      </w:r>
      <w:proofErr w:type="spellEnd"/>
      <w:r>
        <w:rPr>
          <w:rStyle w:val="Dfinition"/>
          <w:lang w:val="fr-FR"/>
        </w:rPr>
        <w:br/>
        <w:t xml:space="preserve"> &amp; pustulas </w:t>
      </w:r>
      <w:proofErr w:type="spellStart"/>
      <w:r>
        <w:rPr>
          <w:rStyle w:val="Dfinition"/>
          <w:lang w:val="fr-FR"/>
        </w:rPr>
        <w:t>pollet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speciem</w:t>
      </w:r>
      <w:proofErr w:type="spellEnd"/>
      <w:r>
        <w:rPr>
          <w:rStyle w:val="Dfinition"/>
          <w:lang w:val="fr-FR"/>
        </w:rPr>
        <w:t xml:space="preserve"> esse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Gaiacum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Ruellius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prodidit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B4D9C">
        <w:rPr>
          <w:rStyle w:val="Dfinition"/>
          <w:lang w:val="en-GB"/>
        </w:rPr>
        <w:t xml:space="preserve">De </w:t>
      </w:r>
      <w:proofErr w:type="spellStart"/>
      <w:r w:rsidRPr="00BB4D9C">
        <w:rPr>
          <w:rStyle w:val="Dfinition"/>
          <w:lang w:val="en-GB"/>
        </w:rPr>
        <w:t>ebene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plura</w:t>
      </w:r>
      <w:proofErr w:type="spellEnd"/>
      <w:r w:rsidRPr="00BB4D9C">
        <w:rPr>
          <w:rStyle w:val="Dfinition"/>
          <w:lang w:val="en-GB"/>
        </w:rPr>
        <w:t xml:space="preserve"> leges apud </w:t>
      </w:r>
      <w:proofErr w:type="spellStart"/>
      <w:r w:rsidRPr="00BB4D9C">
        <w:rPr>
          <w:rStyle w:val="Dfinition"/>
          <w:lang w:val="en-GB"/>
        </w:rPr>
        <w:t>Diosc</w:t>
      </w:r>
      <w:proofErr w:type="spellEnd"/>
      <w:r w:rsidRPr="00BB4D9C">
        <w:rPr>
          <w:rStyle w:val="Dfinition"/>
          <w:lang w:val="en-GB"/>
        </w:rPr>
        <w:t>. lib. I. c. 130. .</w:t>
      </w:r>
      <w:r w:rsidRPr="00BB4D9C">
        <w:rPr>
          <w:rStyle w:val="Dfinition"/>
          <w:lang w:val="en-GB"/>
        </w:rPr>
        <w:br/>
        <w:t xml:space="preserve">Gal. in </w:t>
      </w:r>
      <w:proofErr w:type="spellStart"/>
      <w:r w:rsidRPr="00BB4D9C">
        <w:rPr>
          <w:rStyle w:val="Dfinition"/>
          <w:lang w:val="en-GB"/>
        </w:rPr>
        <w:t>simpl</w:t>
      </w:r>
      <w:proofErr w:type="spellEnd"/>
      <w:r w:rsidRPr="00BB4D9C">
        <w:rPr>
          <w:rStyle w:val="Dfinition"/>
          <w:lang w:val="en-GB"/>
        </w:rPr>
        <w:t xml:space="preserve">. medic. </w:t>
      </w:r>
      <w:r>
        <w:rPr>
          <w:rStyle w:val="Dfinition"/>
          <w:lang w:val="fr-FR"/>
        </w:rPr>
        <w:t xml:space="preserve">Plin. l. 12. c. 4.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Latinos à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aspiratione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reperitur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</w:p>
    <w:p w14:paraId="1307BFA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B4FC089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grcARELIRE"/>
        </w:rPr>
        <w:t>Ἐ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ἐινότιχν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quibusdam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ἄδί</w:t>
      </w:r>
      <w:proofErr w:type="spellEnd"/>
      <w:r>
        <w:rPr>
          <w:rStyle w:val="grcARELIRE"/>
        </w:rPr>
        <w:t>αντον</w:t>
      </w:r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habetur</w:t>
      </w:r>
      <w:proofErr w:type="spellEnd"/>
      <w:r w:rsidRPr="00BB4D9C">
        <w:rPr>
          <w:rStyle w:val="Dfinition"/>
        </w:rPr>
        <w:br/>
        <w:t xml:space="preserve"> apud </w:t>
      </w:r>
      <w:proofErr w:type="spellStart"/>
      <w:r w:rsidRPr="00BB4D9C">
        <w:rPr>
          <w:rStyle w:val="Dfinition"/>
        </w:rPr>
        <w:t>Dioscoridem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Ἐξίσ</w:t>
      </w:r>
      <w:proofErr w:type="spellEnd"/>
      <w:r>
        <w:rPr>
          <w:rStyle w:val="orth"/>
        </w:rPr>
        <w:t>αος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ἡ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λάγη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althaea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inquit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Suidas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Galenus dicit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λάχὴν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ἀιεί</w:t>
      </w:r>
      <w:proofErr w:type="spellEnd"/>
      <w:r>
        <w:rPr>
          <w:rStyle w:val="grcARELIRE"/>
        </w:rPr>
        <w:t>αν</w:t>
      </w:r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>
        <w:rPr>
          <w:rStyle w:val="Dfinition"/>
          <w:lang w:val="fr-FR"/>
        </w:rPr>
        <w:t xml:space="preserve">3 </w:t>
      </w:r>
      <w:proofErr w:type="spellStart"/>
      <w:r>
        <w:rPr>
          <w:rStyle w:val="Dfinition"/>
          <w:lang w:val="fr-FR"/>
        </w:rPr>
        <w:t>Simpl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medic</w:t>
      </w:r>
      <w:proofErr w:type="spellEnd"/>
      <w:proofErr w:type="gramEnd"/>
      <w:r>
        <w:rPr>
          <w:rStyle w:val="Dfinition"/>
          <w:lang w:val="fr-FR"/>
        </w:rPr>
        <w:t xml:space="preserve">. lib. 6.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appellat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ic</w:t>
      </w:r>
      <w:r>
        <w:rPr>
          <w:rStyle w:val="grcARELIRE"/>
        </w:rPr>
        <w:t>ίκον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</w:t>
      </w:r>
      <w:proofErr w:type="spellStart"/>
      <w:proofErr w:type="gramStart"/>
      <w:r>
        <w:rPr>
          <w:rStyle w:val="Dfinition"/>
          <w:lang w:val="fr-FR"/>
        </w:rPr>
        <w:t>quoque</w:t>
      </w:r>
      <w:proofErr w:type="spellEnd"/>
      <w:proofErr w:type="gramEnd"/>
      <w:r>
        <w:rPr>
          <w:rStyle w:val="Dfinition"/>
          <w:lang w:val="fr-FR"/>
        </w:rPr>
        <w:t xml:space="preserve"> &amp; Virgil. </w:t>
      </w:r>
      <w:proofErr w:type="spellStart"/>
      <w:proofErr w:type="gramStart"/>
      <w:r>
        <w:rPr>
          <w:rStyle w:val="Dfinition"/>
          <w:lang w:val="fr-FR"/>
        </w:rPr>
        <w:t>hibiscum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praefi„xa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aspiratione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Ἐέλημάθη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ἐμ</w:t>
      </w:r>
      <w:proofErr w:type="spellEnd"/>
      <w:r>
        <w:rPr>
          <w:rStyle w:val="syn"/>
        </w:rPr>
        <w:t>αλάχθη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mollificatus</w:t>
      </w:r>
      <w:proofErr w:type="spellEnd"/>
      <w:proofErr w:type="gramEnd"/>
      <w:r>
        <w:rPr>
          <w:rStyle w:val="Dfinition"/>
          <w:lang w:val="fr-FR"/>
        </w:rPr>
        <w:t xml:space="preserve"> est, mollis </w:t>
      </w:r>
      <w:proofErr w:type="spellStart"/>
      <w:r>
        <w:rPr>
          <w:rStyle w:val="Dfinition"/>
          <w:lang w:val="fr-FR"/>
        </w:rPr>
        <w:t>factus</w:t>
      </w:r>
      <w:proofErr w:type="spellEnd"/>
      <w:r>
        <w:rPr>
          <w:rStyle w:val="Dfinition"/>
          <w:lang w:val="fr-FR"/>
        </w:rPr>
        <w:br/>
        <w:t xml:space="preserve">est,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</w:t>
      </w:r>
      <w:proofErr w:type="spellEnd"/>
      <w:r>
        <w:rPr>
          <w:rStyle w:val="orth"/>
        </w:rPr>
        <w:t>αστίμνθη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clauso</w:t>
      </w:r>
      <w:proofErr w:type="spellEnd"/>
      <w:r>
        <w:rPr>
          <w:rStyle w:val="Dfinition"/>
          <w:lang w:val="fr-FR"/>
        </w:rPr>
        <w:br/>
        <w:t xml:space="preserve"> ore </w:t>
      </w:r>
      <w:proofErr w:type="spellStart"/>
      <w:r>
        <w:rPr>
          <w:rStyle w:val="Dfinition"/>
          <w:lang w:val="fr-FR"/>
        </w:rPr>
        <w:t>loquuntur</w:t>
      </w:r>
      <w:proofErr w:type="spellEnd"/>
      <w:r>
        <w:rPr>
          <w:rStyle w:val="Dfinition"/>
          <w:lang w:val="fr-FR"/>
        </w:rPr>
        <w:t xml:space="preserve">, quia </w:t>
      </w:r>
      <w:proofErr w:type="spellStart"/>
      <w:r>
        <w:rPr>
          <w:rStyle w:val="Dfinition"/>
          <w:lang w:val="fr-FR"/>
        </w:rPr>
        <w:t>videantur</w:t>
      </w:r>
      <w:proofErr w:type="spellEnd"/>
      <w:r>
        <w:rPr>
          <w:rStyle w:val="Dfinition"/>
          <w:lang w:val="fr-FR"/>
        </w:rPr>
        <w:t xml:space="preserve"> ex ventre </w:t>
      </w:r>
      <w:proofErr w:type="spellStart"/>
      <w:r>
        <w:rPr>
          <w:rStyle w:val="Dfinition"/>
          <w:lang w:val="fr-FR"/>
        </w:rPr>
        <w:t>loqui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Delphica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tripodi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diductis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cruribus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insi</w:t>
      </w:r>
      <w:proofErr w:type="spellEnd"/>
      <w:r>
        <w:rPr>
          <w:rStyle w:val="Dfinition"/>
          <w:lang w:val="fr-FR"/>
        </w:rPr>
        <w:t>"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terrae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anhelitum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hauriebat</w:t>
      </w:r>
      <w:proofErr w:type="spellEnd"/>
      <w:r>
        <w:rPr>
          <w:rStyle w:val="Dfinition"/>
          <w:lang w:val="fr-FR"/>
        </w:rPr>
        <w:t xml:space="preserve">, quo mente </w:t>
      </w:r>
      <w:proofErr w:type="spellStart"/>
      <w:r>
        <w:rPr>
          <w:rStyle w:val="Dfinition"/>
          <w:lang w:val="fr-FR"/>
        </w:rPr>
        <w:t>incitata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furens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oracula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edebat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qualis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Pythonica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mulier I. Reg. c. 28.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Saulis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graVt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explicat</w:t>
      </w:r>
      <w:proofErr w:type="spellEnd"/>
      <w:r>
        <w:rPr>
          <w:rStyle w:val="Dfinition"/>
          <w:lang w:val="fr-FR"/>
        </w:rPr>
        <w:t xml:space="preserve"> Gal.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exeg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qualis</w:t>
      </w:r>
      <w:proofErr w:type="spellEnd"/>
      <w:proofErr w:type="gramEnd"/>
      <w:r>
        <w:rPr>
          <w:rStyle w:val="Dfinition"/>
          <w:lang w:val="fr-FR"/>
        </w:rPr>
        <w:t xml:space="preserve"> erat </w:t>
      </w:r>
      <w:proofErr w:type="spellStart"/>
      <w:r>
        <w:rPr>
          <w:rStyle w:val="Dfinition"/>
          <w:lang w:val="fr-FR"/>
        </w:rPr>
        <w:t>Pythia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Samuelem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functum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excitauit</w:t>
      </w:r>
      <w:proofErr w:type="spellEnd"/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ἐγ</w:t>
      </w:r>
      <w:proofErr w:type="spellEnd"/>
      <w:r>
        <w:rPr>
          <w:rStyle w:val="grcARELIRE"/>
        </w:rPr>
        <w:t>αστίμυθος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γνὴ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qualis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puella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Pythonis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afflatu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vaticinabatur</w:t>
      </w:r>
      <w:proofErr w:type="spellEnd"/>
      <w:r>
        <w:rPr>
          <w:rStyle w:val="Dfinition"/>
          <w:lang w:val="fr-FR"/>
        </w:rPr>
        <w:t xml:space="preserve"> Actor. 16.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D. Augustinus </w:t>
      </w:r>
      <w:proofErr w:type="spellStart"/>
      <w:r>
        <w:rPr>
          <w:rStyle w:val="Dfinition"/>
          <w:lang w:val="fr-FR"/>
        </w:rPr>
        <w:t>ventriloquam</w:t>
      </w:r>
      <w:proofErr w:type="spellEnd"/>
      <w:r>
        <w:rPr>
          <w:rStyle w:val="Dfinition"/>
          <w:lang w:val="fr-FR"/>
        </w:rPr>
        <w:t xml:space="preserve"> fuisse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lib. de</w:t>
      </w:r>
      <w:r>
        <w:rPr>
          <w:rStyle w:val="Dfinition"/>
          <w:lang w:val="fr-FR"/>
        </w:rPr>
        <w:br/>
        <w:t xml:space="preserve">n doctrina Christ. c. 23. &amp; </w:t>
      </w:r>
      <w:proofErr w:type="spellStart"/>
      <w:r>
        <w:rPr>
          <w:rStyle w:val="Dfinition"/>
          <w:lang w:val="fr-FR"/>
        </w:rPr>
        <w:t>crebra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in sacris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litteris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dictio</w:t>
      </w:r>
      <w:proofErr w:type="spellEnd"/>
      <w:r>
        <w:rPr>
          <w:rStyle w:val="Dfinition"/>
          <w:lang w:val="fr-FR"/>
        </w:rPr>
        <w:t xml:space="preserve"> est, qua </w:t>
      </w:r>
      <w:proofErr w:type="spellStart"/>
      <w:r>
        <w:rPr>
          <w:rStyle w:val="Dfinition"/>
          <w:lang w:val="fr-FR"/>
        </w:rPr>
        <w:t>diuinaculi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vaticinia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captantes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significantur</w:t>
      </w:r>
      <w:proofErr w:type="spellEnd"/>
      <w:r>
        <w:rPr>
          <w:rStyle w:val="Dfinition"/>
          <w:lang w:val="fr-FR"/>
        </w:rPr>
        <w:t xml:space="preserve">, qui &amp; </w:t>
      </w:r>
      <w:proofErr w:type="spellStart"/>
      <w:r>
        <w:rPr>
          <w:rStyle w:val="grcARELIRE"/>
        </w:rPr>
        <w:t>ἐγγ</w:t>
      </w:r>
      <w:proofErr w:type="spellEnd"/>
      <w:r>
        <w:rPr>
          <w:rStyle w:val="grcARELIRE"/>
        </w:rPr>
        <w:t>αστίτα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ἐυρυ</w:t>
      </w:r>
      <w:r>
        <w:rPr>
          <w:rStyle w:val="Dfinition"/>
          <w:lang w:val="fr-FR"/>
        </w:rPr>
        <w:t>ἡκλεῖτ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fuere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Eurycle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quodam</w:t>
      </w:r>
      <w:proofErr w:type="spellEnd"/>
      <w:r>
        <w:rPr>
          <w:rStyle w:val="Dfinition"/>
          <w:lang w:val="fr-FR"/>
        </w:rPr>
        <w:t xml:space="preserve"> qui hoc di"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uinationis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exercuit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5. &amp; 7.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proofErr w:type="spellStart"/>
      <w:r>
        <w:rPr>
          <w:rStyle w:val="Dfinition"/>
          <w:lang w:val="fr-FR"/>
        </w:rPr>
        <w:t>hanc</w:t>
      </w:r>
      <w:proofErr w:type="spellEnd"/>
      <w:r>
        <w:rPr>
          <w:rStyle w:val="Dfinition"/>
          <w:lang w:val="fr-FR"/>
        </w:rPr>
        <w:t xml:space="preserve"> vocem </w:t>
      </w:r>
      <w:proofErr w:type="spellStart"/>
      <w:r>
        <w:rPr>
          <w:rStyle w:val="Dfinition"/>
          <w:lang w:val="fr-FR"/>
        </w:rPr>
        <w:t>vsurpauit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muliere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angi„nosa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strepitum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quemdam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sonum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pectore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thorace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editum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designans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plurimo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spiritu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crasso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viscido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sputo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permixto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qualis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fatidi„cis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illis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diuinaculis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obsessis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exaudiri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so„</w:t>
      </w:r>
      <w:proofErr w:type="gramStart"/>
      <w:r>
        <w:rPr>
          <w:rStyle w:val="Dfinition"/>
          <w:lang w:val="fr-FR"/>
        </w:rPr>
        <w:t>let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ἐγγ</w:t>
      </w:r>
      <w:proofErr w:type="spellEnd"/>
      <w:r>
        <w:rPr>
          <w:rStyle w:val="grcARELIRE"/>
        </w:rPr>
        <w:t>αστίμυθοι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etim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στριμ</w:t>
      </w:r>
      <w:proofErr w:type="spellEnd"/>
      <w:r>
        <w:rPr>
          <w:rStyle w:val="grcARELIRE"/>
        </w:rPr>
        <w:t>αύτεις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στερ</w:t>
      </w:r>
      <w:proofErr w:type="spellEnd"/>
      <w:r>
        <w:rPr>
          <w:rStyle w:val="Dfinition"/>
          <w:lang w:val="fr-FR"/>
        </w:rPr>
        <w:t>y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υμ</w:t>
      </w:r>
      <w:proofErr w:type="spellEnd"/>
      <w:r>
        <w:rPr>
          <w:rStyle w:val="grcARELIRE"/>
        </w:rPr>
        <w:t>αίτεις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quasi ex ventre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pectore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</w:t>
      </w:r>
      <w:proofErr w:type="spellStart"/>
      <w:r>
        <w:rPr>
          <w:rStyle w:val="Dfinition"/>
          <w:lang w:val="fr-FR"/>
        </w:rPr>
        <w:t>ducentes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Plutarcho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υθῶνες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oraculi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solius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praerogatiua</w:t>
      </w:r>
      <w:proofErr w:type="spellEnd"/>
      <w:r>
        <w:rPr>
          <w:rStyle w:val="Dfinition"/>
          <w:lang w:val="fr-FR"/>
        </w:rPr>
        <w:t xml:space="preserve">; ab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5.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στέρνου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νἐσει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ὄμενοι</w:t>
      </w:r>
      <w:proofErr w:type="spellEnd"/>
      <w:r>
        <w:rPr>
          <w:rStyle w:val="Dfinition"/>
          <w:lang w:val="fr-FR"/>
        </w:rPr>
        <w:t xml:space="preserve">; idem </w:t>
      </w:r>
      <w:proofErr w:type="spellStart"/>
      <w:r>
        <w:rPr>
          <w:rStyle w:val="Dfinition"/>
          <w:lang w:val="fr-FR"/>
        </w:rPr>
        <w:t>Plutarch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στόμ</w:t>
      </w:r>
      <w:proofErr w:type="spellEnd"/>
      <w:r>
        <w:rPr>
          <w:rStyle w:val="grcARELIRE"/>
        </w:rPr>
        <w:t>ατος</w:t>
      </w:r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commentario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</w:t>
      </w:r>
      <w:proofErr w:type="spellStart"/>
      <w:r>
        <w:rPr>
          <w:rStyle w:val="Dfinition"/>
          <w:lang w:val="fr-FR"/>
        </w:rPr>
        <w:t>inscripsit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caussa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oracula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desiere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Ἐγινὲς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congenitum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proprium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Ἐρίσωμ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cranij</w:t>
      </w:r>
      <w:proofErr w:type="spellEnd"/>
      <w:r>
        <w:rPr>
          <w:rStyle w:val="Dfinition"/>
          <w:lang w:val="fr-FR"/>
        </w:rPr>
        <w:t xml:space="preserve"> fissura, in qua os </w:t>
      </w:r>
      <w:proofErr w:type="spellStart"/>
      <w:r>
        <w:rPr>
          <w:rStyle w:val="Dfinition"/>
          <w:lang w:val="fr-FR"/>
        </w:rPr>
        <w:t>affectum</w:t>
      </w:r>
      <w:proofErr w:type="spellEnd"/>
      <w:r>
        <w:rPr>
          <w:rStyle w:val="Dfinition"/>
          <w:lang w:val="fr-FR"/>
        </w:rPr>
        <w:t xml:space="preserve"> loco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naturali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dimouetur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desidet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inferiorem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cerebri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membranam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pertingit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vrget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premitque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fissurae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omnino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fragmentum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grandius</w:t>
      </w:r>
      <w:proofErr w:type="spellEnd"/>
      <w:r>
        <w:rPr>
          <w:rStyle w:val="Dfinition"/>
          <w:lang w:val="fr-FR"/>
        </w:rPr>
        <w:t>. Nam si os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plura</w:t>
      </w:r>
      <w:proofErr w:type="spellEnd"/>
      <w:r>
        <w:rPr>
          <w:rStyle w:val="Dfinition"/>
          <w:lang w:val="fr-FR"/>
        </w:rPr>
        <w:t xml:space="preserve"> fragmenta </w:t>
      </w:r>
      <w:proofErr w:type="spellStart"/>
      <w:r>
        <w:rPr>
          <w:rStyle w:val="Dfinition"/>
          <w:lang w:val="fr-FR"/>
        </w:rPr>
        <w:t>perruptum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ίεσμ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br/>
        <w:t xml:space="preserve">. </w:t>
      </w:r>
      <w:proofErr w:type="gramStart"/>
      <w:r>
        <w:rPr>
          <w:rStyle w:val="Dfinition"/>
          <w:lang w:val="fr-FR"/>
        </w:rPr>
        <w:t>sic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ἐγὺς</w:t>
      </w:r>
      <w:proofErr w:type="spellEnd"/>
      <w:r>
        <w:rPr>
          <w:rStyle w:val="Dfinition"/>
          <w:lang w:val="fr-FR"/>
        </w:rPr>
        <w:t xml:space="preserve">, id est, </w:t>
      </w:r>
      <w:proofErr w:type="spellStart"/>
      <w:r>
        <w:rPr>
          <w:rStyle w:val="Dfinition"/>
          <w:lang w:val="fr-FR"/>
        </w:rPr>
        <w:t>prope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quod os </w:t>
      </w:r>
      <w:proofErr w:type="spellStart"/>
      <w:r>
        <w:rPr>
          <w:rStyle w:val="Dfinition"/>
          <w:lang w:val="fr-FR"/>
        </w:rPr>
        <w:t>fractum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subiectam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membranam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appropinquet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νἘρισωμ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per i.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Paul. </w:t>
      </w:r>
      <w:proofErr w:type="spellStart"/>
      <w:proofErr w:type="gramStart"/>
      <w:r>
        <w:rPr>
          <w:rStyle w:val="Dfinition"/>
          <w:lang w:val="fr-FR"/>
        </w:rPr>
        <w:t>sed</w:t>
      </w:r>
      <w:proofErr w:type="spellEnd"/>
      <w:proofErr w:type="gramEnd"/>
      <w:r>
        <w:rPr>
          <w:rStyle w:val="Dfinition"/>
          <w:lang w:val="fr-FR"/>
        </w:rPr>
        <w:br/>
        <w:t xml:space="preserve">s </w:t>
      </w:r>
      <w:proofErr w:type="spellStart"/>
      <w:r>
        <w:rPr>
          <w:rStyle w:val="Dfinition"/>
          <w:lang w:val="fr-FR"/>
        </w:rPr>
        <w:t>rectius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ei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Gal.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definit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medic</w:t>
      </w:r>
      <w:proofErr w:type="spellEnd"/>
      <w:proofErr w:type="gramEnd"/>
      <w:r>
        <w:rPr>
          <w:rStyle w:val="Dfinition"/>
          <w:lang w:val="fr-FR"/>
        </w:rPr>
        <w:t>. &amp; l. 6.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methodi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ducta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metaphora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aedificijs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γεῖσ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γεῖσ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tribuuntur</w:t>
      </w:r>
      <w:proofErr w:type="spellEnd"/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μάῤ</w:t>
      </w:r>
      <w:proofErr w:type="spellEnd"/>
      <w:r>
        <w:rPr>
          <w:rStyle w:val="grcARELIRE"/>
        </w:rPr>
        <w:t>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Ἐγόμεωσις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compages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dentium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γυμ</w:t>
      </w:r>
      <w:proofErr w:type="spellEnd"/>
      <w:r>
        <w:rPr>
          <w:rStyle w:val="Dfinition"/>
          <w:lang w:val="fr-FR"/>
        </w:rPr>
        <w:t>ἡ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ρί</w:t>
      </w:r>
      <w:proofErr w:type="spellEnd"/>
      <w:r>
        <w:rPr>
          <w:rStyle w:val="grcARELIRE"/>
        </w:rPr>
        <w:t>ασις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videlicet</w:t>
      </w:r>
      <w:proofErr w:type="spellEnd"/>
      <w:r>
        <w:rPr>
          <w:rStyle w:val="Dfinition"/>
          <w:lang w:val="fr-FR"/>
        </w:rPr>
        <w:t xml:space="preserve"> dentes </w:t>
      </w:r>
      <w:proofErr w:type="spellStart"/>
      <w:r>
        <w:rPr>
          <w:rStyle w:val="Dfinition"/>
          <w:lang w:val="fr-FR"/>
        </w:rPr>
        <w:t>gingiuis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veluti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ίμοον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claui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impacti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quadam</w:t>
      </w:r>
      <w:proofErr w:type="spellEnd"/>
      <w:r>
        <w:rPr>
          <w:rStyle w:val="Dfinition"/>
          <w:lang w:val="fr-FR"/>
        </w:rPr>
        <w:t xml:space="preserve"> conti3</w:t>
      </w:r>
      <w:r>
        <w:rPr>
          <w:rStyle w:val="Dfinition"/>
          <w:lang w:val="fr-FR"/>
        </w:rPr>
        <w:br/>
        <w:t xml:space="preserve"> nua.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γγμρί</w:t>
      </w:r>
      <w:proofErr w:type="spellEnd"/>
      <w:r>
        <w:rPr>
          <w:rStyle w:val="ref"/>
        </w:rPr>
        <w:t>ασις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Ἐγώνιον</w:t>
      </w:r>
      <w:proofErr w:type="spellEnd"/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γῆμ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 xml:space="preserve"> cubitus cum </w:t>
      </w:r>
      <w:proofErr w:type="spellStart"/>
      <w:r>
        <w:rPr>
          <w:rStyle w:val="Dfinition"/>
          <w:lang w:val="fr-FR"/>
        </w:rPr>
        <w:t>bracchio</w:t>
      </w:r>
      <w:proofErr w:type="spellEnd"/>
      <w:r>
        <w:rPr>
          <w:rStyle w:val="Dfinition"/>
          <w:lang w:val="fr-FR"/>
        </w:rPr>
        <w:t xml:space="preserve">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</w:t>
      </w:r>
      <w:proofErr w:type="spellStart"/>
      <w:r>
        <w:rPr>
          <w:rStyle w:val="Dfinition"/>
          <w:lang w:val="fr-FR"/>
        </w:rPr>
        <w:t>angulum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figuratur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media est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summam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extensionem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inflexionem</w:t>
      </w:r>
      <w:proofErr w:type="spellEnd"/>
      <w:r>
        <w:rPr>
          <w:rStyle w:val="Dfinition"/>
          <w:lang w:val="fr-FR"/>
        </w:rPr>
        <w:t xml:space="preserve"> figura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ndoloris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expers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Gal. </w:t>
      </w:r>
      <w:proofErr w:type="spellStart"/>
      <w:r>
        <w:rPr>
          <w:rStyle w:val="Dfinition"/>
          <w:lang w:val="fr-FR"/>
        </w:rPr>
        <w:t>comm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inἡ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τρεῖον</w:t>
      </w:r>
      <w:proofErr w:type="spellEnd"/>
      <w:r>
        <w:rPr>
          <w:rStyle w:val="Dfinition"/>
          <w:lang w:val="fr-FR"/>
        </w:rPr>
        <w:t xml:space="preserve">, &amp; l. 2.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motu </w:t>
      </w:r>
      <w:proofErr w:type="spellStart"/>
      <w:r>
        <w:rPr>
          <w:rStyle w:val="Dfinition"/>
          <w:lang w:val="fr-FR"/>
        </w:rPr>
        <w:t>muscul</w:t>
      </w:r>
      <w:proofErr w:type="spellEnd"/>
      <w:r>
        <w:rPr>
          <w:rStyle w:val="Dfinition"/>
          <w:lang w:val="fr-FR"/>
        </w:rPr>
        <w:t xml:space="preserve">. &amp; </w:t>
      </w:r>
      <w:proofErr w:type="spellStart"/>
      <w:r>
        <w:rPr>
          <w:rStyle w:val="Dfinition"/>
          <w:lang w:val="fr-FR"/>
        </w:rPr>
        <w:t>comm</w:t>
      </w:r>
      <w:proofErr w:type="spellEnd"/>
      <w:r>
        <w:rPr>
          <w:rStyle w:val="Dfinition"/>
          <w:lang w:val="fr-FR"/>
        </w:rPr>
        <w:t xml:space="preserve">. 1.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lib.</w:t>
      </w:r>
      <w:r>
        <w:rPr>
          <w:rStyle w:val="Dfinition"/>
          <w:lang w:val="fr-FR"/>
        </w:rPr>
        <w:br/>
        <w:t xml:space="preserve">n de </w:t>
      </w:r>
      <w:proofErr w:type="spellStart"/>
      <w:r>
        <w:rPr>
          <w:rStyle w:val="Dfinition"/>
          <w:lang w:val="fr-FR"/>
        </w:rPr>
        <w:t>fracturis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Ἐγίύσιης</w:t>
      </w:r>
      <w:proofErr w:type="spellEnd"/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εγέριες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aegrorum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somnum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expergefactiones</w:t>
      </w:r>
      <w:proofErr w:type="spellEnd"/>
      <w:r>
        <w:rPr>
          <w:rStyle w:val="Dfinition"/>
          <w:lang w:val="fr-FR"/>
        </w:rPr>
        <w:t xml:space="preserve">, inde in </w:t>
      </w:r>
      <w:proofErr w:type="spellStart"/>
      <w:r>
        <w:rPr>
          <w:rStyle w:val="Dfinition"/>
          <w:lang w:val="fr-FR"/>
        </w:rPr>
        <w:t>Coacis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ἐγίρσης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γύ</w:t>
      </w:r>
      <w:proofErr w:type="spellEnd"/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turbulentae</w:t>
      </w:r>
      <w:proofErr w:type="spellEnd"/>
      <w:r>
        <w:rPr>
          <w:rStyle w:val="Dfinition"/>
          <w:lang w:val="fr-FR"/>
        </w:rPr>
        <w:t xml:space="preserve"> à somno </w:t>
      </w:r>
      <w:proofErr w:type="spellStart"/>
      <w:r>
        <w:rPr>
          <w:rStyle w:val="Dfinition"/>
          <w:lang w:val="fr-FR"/>
        </w:rPr>
        <w:t>excitationes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damnantur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delirij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phrenitidis</w:t>
      </w:r>
      <w:proofErr w:type="spellEnd"/>
      <w:r>
        <w:rPr>
          <w:rStyle w:val="Dfinition"/>
          <w:lang w:val="fr-FR"/>
        </w:rPr>
        <w:t xml:space="preserve"> indices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</w:t>
      </w:r>
      <w:proofErr w:type="spellEnd"/>
      <w:r>
        <w:rPr>
          <w:rStyle w:val="orth"/>
        </w:rPr>
        <w:t>αθηρὰ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piscis</w:t>
      </w:r>
      <w:proofErr w:type="spellEnd"/>
      <w:proofErr w:type="gramEnd"/>
      <w:r>
        <w:rPr>
          <w:rStyle w:val="Dfinition"/>
          <w:lang w:val="fr-FR"/>
        </w:rPr>
        <w:t xml:space="preserve"> sale </w:t>
      </w:r>
      <w:proofErr w:type="spellStart"/>
      <w:r>
        <w:rPr>
          <w:rStyle w:val="Dfinition"/>
          <w:lang w:val="fr-FR"/>
        </w:rPr>
        <w:t>conditus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Trallian</w:t>
      </w:r>
      <w:proofErr w:type="spellEnd"/>
      <w:r>
        <w:rPr>
          <w:rStyle w:val="Dfinition"/>
          <w:lang w:val="fr-FR"/>
        </w:rPr>
        <w:t xml:space="preserve">. l. 12. c. 7. </w:t>
      </w:r>
      <w:proofErr w:type="spellStart"/>
      <w:proofErr w:type="gramStart"/>
      <w:r>
        <w:rPr>
          <w:rStyle w:val="Dfinition"/>
          <w:lang w:val="fr-FR"/>
        </w:rPr>
        <w:t>appellatur</w:t>
      </w:r>
      <w:proofErr w:type="spellEnd"/>
      <w:proofErr w:type="gramEnd"/>
      <w:r>
        <w:rPr>
          <w:rStyle w:val="Dfinition"/>
          <w:lang w:val="fr-FR"/>
        </w:rPr>
        <w:br/>
        <w:t xml:space="preserve">, quo se </w:t>
      </w:r>
      <w:proofErr w:type="spellStart"/>
      <w:r>
        <w:rPr>
          <w:rStyle w:val="Dfinition"/>
          <w:lang w:val="fr-FR"/>
        </w:rPr>
        <w:t>audacter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quodam</w:t>
      </w:r>
      <w:proofErr w:type="spellEnd"/>
      <w:r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quotidiana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febre</w:t>
      </w:r>
      <w:proofErr w:type="spellEnd"/>
      <w:r w:rsidRPr="00BB4D9C">
        <w:rPr>
          <w:rStyle w:val="Dfinition"/>
          <w:lang w:val="fr-FR"/>
        </w:rPr>
        <w:t xml:space="preserve"> laborante &amp; </w:t>
      </w:r>
      <w:proofErr w:type="spellStart"/>
      <w:r w:rsidRPr="00BB4D9C">
        <w:rPr>
          <w:rStyle w:val="Dfinition"/>
          <w:lang w:val="fr-FR"/>
        </w:rPr>
        <w:t>pituitosa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euomente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2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Ἐγκάθισμ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est sessio in aqua medicata ab imis pedibus</w:t>
      </w:r>
      <w:r>
        <w:rPr>
          <w:rStyle w:val="Dfinition"/>
          <w:lang w:val="it-IT"/>
        </w:rPr>
        <w:br/>
        <w:t xml:space="preserve"> vel feminibus vsque ad vmbilicum, ita vt</w:t>
      </w:r>
      <w:r>
        <w:rPr>
          <w:rStyle w:val="Dfinition"/>
          <w:lang w:val="it-IT"/>
        </w:rPr>
        <w:br/>
        <w:t>supernae partes non madescant. Quod quidem</w:t>
      </w:r>
      <w:r>
        <w:rPr>
          <w:rStyle w:val="Dfinition"/>
          <w:lang w:val="it-IT"/>
        </w:rPr>
        <w:br/>
        <w:t>auxilij genus cum plaerisque morbis conueniat,</w:t>
      </w:r>
      <w:r>
        <w:rPr>
          <w:rStyle w:val="Dfinition"/>
          <w:lang w:val="it-IT"/>
        </w:rPr>
        <w:br/>
        <w:t>ijs tamen solis adhibetur qui partes intra peritonoeum</w:t>
      </w:r>
      <w:r>
        <w:rPr>
          <w:rStyle w:val="Dfinition"/>
          <w:lang w:val="it-IT"/>
        </w:rPr>
        <w:br/>
        <w:t xml:space="preserve"> conclusas infestant. Itaque inflammatis</w:t>
      </w:r>
      <w:r>
        <w:rPr>
          <w:rStyle w:val="Dfinition"/>
          <w:lang w:val="it-IT"/>
        </w:rPr>
        <w:br/>
        <w:t>renibus sedere conuenit in decocto foenugreci,</w:t>
      </w:r>
      <w:r>
        <w:rPr>
          <w:rStyle w:val="Dfinition"/>
          <w:lang w:val="it-IT"/>
        </w:rPr>
        <w:br/>
        <w:t>maluę hortensis ac syluestris &amp; seminis lini: in</w:t>
      </w:r>
      <w:r>
        <w:rPr>
          <w:rStyle w:val="Dfinition"/>
          <w:lang w:val="it-IT"/>
        </w:rPr>
        <w:br/>
        <w:t xml:space="preserve">calculosis affectibus conuenit </w:t>
      </w:r>
      <w:proofErr w:type="spellStart"/>
      <w:r>
        <w:rPr>
          <w:rStyle w:val="grcARELIRE"/>
        </w:rPr>
        <w:t>ἐγκάθιστ</w:t>
      </w:r>
      <w:proofErr w:type="spellEnd"/>
      <w:r>
        <w:rPr>
          <w:rStyle w:val="grcARELIRE"/>
        </w:rPr>
        <w:t>αα</w:t>
      </w:r>
      <w:r>
        <w:rPr>
          <w:rStyle w:val="Dfinition"/>
          <w:lang w:val="it-IT"/>
        </w:rPr>
        <w:t>, in ijsdem</w:t>
      </w:r>
      <w:r>
        <w:rPr>
          <w:rStyle w:val="Dfinition"/>
          <w:lang w:val="it-IT"/>
        </w:rPr>
        <w:br/>
        <w:t xml:space="preserve"> propter inflammationem, &amp; praeterea artemisiae</w:t>
      </w:r>
      <w:r>
        <w:rPr>
          <w:rStyle w:val="Dfinition"/>
          <w:lang w:val="it-IT"/>
        </w:rPr>
        <w:br/>
        <w:t xml:space="preserve"> decocto &amp; rosmarini &amp; petroselini &amp; spicae</w:t>
      </w:r>
      <w:r>
        <w:rPr>
          <w:rStyle w:val="Dfinition"/>
          <w:lang w:val="it-IT"/>
        </w:rPr>
        <w:br/>
        <w:t xml:space="preserve"> nardi, quibus etiam in vesicae morbo vtendum</w:t>
      </w:r>
      <w:r>
        <w:rPr>
          <w:rStyle w:val="Dfinition"/>
          <w:lang w:val="it-IT"/>
        </w:rPr>
        <w:br/>
        <w:t xml:space="preserve"> est adiecta ruta. Ad vterum vero artemisiae</w:t>
      </w:r>
      <w:r>
        <w:rPr>
          <w:rStyle w:val="Dfinition"/>
          <w:lang w:val="it-IT"/>
        </w:rPr>
        <w:br/>
        <w:t>decocto, saluiae, lauri &amp; similium. Ad sedem, meliloti</w:t>
      </w:r>
      <w:r>
        <w:rPr>
          <w:rStyle w:val="Dfinition"/>
          <w:lang w:val="it-IT"/>
        </w:rPr>
        <w:br/>
        <w:t>, papaueris &amp; rosarum. Ad haemorrhoidas &amp;</w:t>
      </w:r>
      <w:r>
        <w:rPr>
          <w:rStyle w:val="Dfinition"/>
          <w:lang w:val="it-IT"/>
        </w:rPr>
        <w:br/>
        <w:t>fluxiones vteri, plantaginis, polygoni, malicorij,</w:t>
      </w:r>
      <w:r>
        <w:rPr>
          <w:rStyle w:val="Dfinition"/>
          <w:lang w:val="it-IT"/>
        </w:rPr>
        <w:br/>
        <w:t>rosarum, ruborum, &amp; eorum quae similes vires</w:t>
      </w:r>
      <w:r>
        <w:rPr>
          <w:rStyle w:val="Dfinition"/>
          <w:lang w:val="it-IT"/>
        </w:rPr>
        <w:br/>
        <w:t>habent. Ad vulnera vero ex quibus neruorum</w:t>
      </w:r>
      <w:r>
        <w:rPr>
          <w:rStyle w:val="Dfinition"/>
          <w:lang w:val="it-IT"/>
        </w:rPr>
        <w:br/>
        <w:t>distentio timeri potest, aqua &amp; oleo. Quod si ad</w:t>
      </w:r>
      <w:r>
        <w:rPr>
          <w:rStyle w:val="Dfinition"/>
          <w:lang w:val="it-IT"/>
        </w:rPr>
        <w:br/>
        <w:t>alios praeterea affectus conuenire potest, id accidit</w:t>
      </w:r>
      <w:r>
        <w:rPr>
          <w:rStyle w:val="Dfinition"/>
          <w:lang w:val="it-IT"/>
        </w:rPr>
        <w:br/>
        <w:t xml:space="preserve"> vel ob balnei penuriam, vel ob imbecillitatem</w:t>
      </w:r>
      <w:r>
        <w:rPr>
          <w:rStyle w:val="Dfinition"/>
          <w:lang w:val="it-IT"/>
        </w:rPr>
        <w:br/>
        <w:t xml:space="preserve"> aegroti, qui totius balnei vsum non possit admittere</w:t>
      </w:r>
      <w:r>
        <w:rPr>
          <w:rStyle w:val="Dfinition"/>
          <w:lang w:val="it-IT"/>
        </w:rPr>
        <w:br/>
        <w:t>, vel ob supernae alicuius partis debilitatem</w:t>
      </w:r>
      <w:r>
        <w:rPr>
          <w:rStyle w:val="Dfinition"/>
          <w:lang w:val="it-IT"/>
        </w:rPr>
        <w:br/>
        <w:t>, vel affectionem cui aquae perfusio inutilis</w:t>
      </w:r>
      <w:r>
        <w:rPr>
          <w:rStyle w:val="Dfinition"/>
          <w:lang w:val="it-IT"/>
        </w:rPr>
        <w:br/>
        <w:t>sit, aut aliquod aliud impedimentum. Caeterum</w:t>
      </w:r>
      <w:r>
        <w:rPr>
          <w:rStyle w:val="Dfinition"/>
          <w:lang w:val="it-IT"/>
        </w:rPr>
        <w:br/>
        <w:t>qui in talibus decoctis sessuri sunt, omnes sunt illinendi</w:t>
      </w:r>
      <w:r>
        <w:rPr>
          <w:rStyle w:val="Dfinition"/>
          <w:lang w:val="it-IT"/>
        </w:rPr>
        <w:br/>
        <w:t xml:space="preserve"> &amp; immergendi in aquam vsque ad infimum</w:t>
      </w:r>
      <w:r>
        <w:rPr>
          <w:rStyle w:val="Dfinition"/>
          <w:lang w:val="it-IT"/>
        </w:rPr>
        <w:br/>
        <w:t xml:space="preserve"> vmbilicum. Oportet autem partes quae</w:t>
      </w:r>
      <w:r>
        <w:rPr>
          <w:rStyle w:val="Dfinition"/>
          <w:lang w:val="it-IT"/>
        </w:rPr>
        <w:br/>
        <w:t>non madefient prius inungere, sed praesertim caput</w:t>
      </w:r>
      <w:r>
        <w:rPr>
          <w:rStyle w:val="Dfinition"/>
          <w:lang w:val="it-IT"/>
        </w:rPr>
        <w:br/>
        <w:t xml:space="preserve"> quod tegi debet ne repleatur. Qui medicinam</w:t>
      </w:r>
      <w:r>
        <w:rPr>
          <w:rStyle w:val="Dfinition"/>
          <w:lang w:val="it-IT"/>
        </w:rPr>
        <w:br/>
        <w:t xml:space="preserve"> nunc faciunt, id genus remedij semicupium</w:t>
      </w:r>
      <w:r>
        <w:rPr>
          <w:rStyle w:val="Dfinition"/>
          <w:lang w:val="it-IT"/>
        </w:rPr>
        <w:br/>
        <w:t>appellant.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Ἐγτάθισ</w:t>
      </w:r>
      <w:proofErr w:type="spellEnd"/>
      <w:r>
        <w:rPr>
          <w:rStyle w:val="orth"/>
        </w:rPr>
        <w:t>αα</w:t>
      </w:r>
      <w:r>
        <w:rPr>
          <w:rStyle w:val="Dfinition"/>
          <w:lang w:val="it-IT"/>
        </w:rPr>
        <w:t xml:space="preserve"> etiam remedij nomen esse videtur apud</w:t>
      </w:r>
      <w:r>
        <w:rPr>
          <w:rStyle w:val="Dfinition"/>
          <w:lang w:val="it-IT"/>
        </w:rPr>
        <w:br/>
        <w:t xml:space="preserve">Galen. 5. </w:t>
      </w:r>
      <w:proofErr w:type="spellStart"/>
      <w:r>
        <w:rPr>
          <w:rStyle w:val="grcARELIRE"/>
        </w:rPr>
        <w:t>κτ</w:t>
      </w:r>
      <w:proofErr w:type="spellEnd"/>
      <w:r>
        <w:rPr>
          <w:rStyle w:val="Dfinition"/>
          <w:lang w:val="it-IT"/>
        </w:rPr>
        <w:t xml:space="preserve">&amp;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  <w:lang w:val="it-IT"/>
        </w:rPr>
        <w:t>. cap. 13. quasi quod insessu curet</w:t>
      </w:r>
      <w:r>
        <w:rPr>
          <w:rStyle w:val="Dfinition"/>
          <w:lang w:val="it-IT"/>
        </w:rPr>
        <w:br/>
        <w:t xml:space="preserve"> hemorroidas sic nuncupati: ex Phanio ipsum.</w:t>
      </w:r>
      <w:r>
        <w:rPr>
          <w:rStyle w:val="Dfinition"/>
          <w:lang w:val="it-IT"/>
        </w:rPr>
        <w:br/>
        <w:t>describit.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Ἐγκάμψει</w:t>
      </w:r>
      <w:proofErr w:type="spellEnd"/>
      <w:r>
        <w:rPr>
          <w:rStyle w:val="Dfinition"/>
          <w:lang w:val="it-IT"/>
        </w:rPr>
        <w:t>. innixu, apud Hippocr.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Ἐγεὰς</w:t>
      </w:r>
      <w:proofErr w:type="spellEnd"/>
      <w:r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ξάθει</w:t>
      </w:r>
      <w:proofErr w:type="spellEnd"/>
      <w:r>
        <w:rPr>
          <w:rStyle w:val="Dfinition"/>
          <w:lang w:val="it-IT"/>
        </w:rPr>
        <w:t>. in profundo, apud Hippoc.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Εγκ</w:t>
      </w:r>
      <w:proofErr w:type="spellEnd"/>
      <w:r>
        <w:rPr>
          <w:rStyle w:val="orth"/>
        </w:rPr>
        <w:t>ανδις</w:t>
      </w:r>
      <w:r>
        <w:rPr>
          <w:rStyle w:val="Dfinition"/>
          <w:lang w:val="it-IT"/>
        </w:rPr>
        <w:t>. proprie quidem dicitur oculorum angulus</w:t>
      </w:r>
      <w:r>
        <w:rPr>
          <w:rStyle w:val="Dfinition"/>
          <w:lang w:val="it-IT"/>
        </w:rPr>
        <w:br/>
        <w:t>, tum maior qui naso est proximus &amp; proprio</w:t>
      </w:r>
      <w:r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ντὴρ</w:t>
      </w:r>
      <w:proofErr w:type="spellEnd"/>
      <w:r>
        <w:rPr>
          <w:rStyle w:val="Dfinition"/>
          <w:lang w:val="it-IT"/>
        </w:rPr>
        <w:t xml:space="preserve"> dicitur, tum minor qui est ad tempora</w:t>
      </w:r>
      <w:r>
        <w:rPr>
          <w:rStyle w:val="Dfinition"/>
          <w:lang w:val="it-IT"/>
        </w:rPr>
        <w:br/>
        <w:t xml:space="preserve">, vocaturque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ρω</w:t>
      </w:r>
      <w:proofErr w:type="spellEnd"/>
      <w:r>
        <w:rPr>
          <w:rStyle w:val="grcARELIRE"/>
        </w:rPr>
        <w:t>πίας</w:t>
      </w:r>
      <w:r>
        <w:rPr>
          <w:rStyle w:val="Dfinition"/>
          <w:lang w:val="it-IT"/>
        </w:rPr>
        <w:t>. Inde vero eius etiam</w:t>
      </w:r>
      <w:r>
        <w:rPr>
          <w:rStyle w:val="Dfinition"/>
          <w:lang w:val="it-IT"/>
        </w:rPr>
        <w:br/>
        <w:t>morbo inditum nomen est, &amp; significat tuberculum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quòd in angulo minore nascitur carne naturaliter</w:t>
      </w:r>
      <w:r>
        <w:rPr>
          <w:rStyle w:val="Dfinition"/>
          <w:lang w:val="it-IT"/>
        </w:rPr>
        <w:br/>
        <w:t xml:space="preserve"> excrescente, &amp; palpebras haud facile diduci</w:t>
      </w:r>
      <w:r>
        <w:rPr>
          <w:rStyle w:val="Dfinition"/>
          <w:lang w:val="it-IT"/>
        </w:rPr>
        <w:br/>
        <w:t xml:space="preserve"> patitur. Id sicut aliquando succedit oculorum</w:t>
      </w:r>
      <w:r>
        <w:rPr>
          <w:rStyle w:val="Dfinition"/>
          <w:lang w:val="it-IT"/>
        </w:rPr>
        <w:br/>
        <w:t xml:space="preserve"> pterygijs, ita si vel à pharmacis nimium imminuatur</w:t>
      </w:r>
      <w:r>
        <w:rPr>
          <w:rStyle w:val="Dfinition"/>
          <w:lang w:val="it-IT"/>
        </w:rPr>
        <w:br/>
        <w:t>, vel ab imperito chirurgo sic tollatur,</w:t>
      </w:r>
      <w:r>
        <w:rPr>
          <w:rStyle w:val="Dfinition"/>
          <w:lang w:val="it-IT"/>
        </w:rPr>
        <w:br/>
        <w:t>vt vna cum carne praeter naturam aucta ipse</w:t>
      </w:r>
      <w:r>
        <w:rPr>
          <w:rStyle w:val="Dfinition"/>
          <w:lang w:val="it-IT"/>
        </w:rPr>
        <w:br/>
        <w:t>etiam oculi angulus excindatur, in alium affectum</w:t>
      </w:r>
      <w:r>
        <w:rPr>
          <w:rStyle w:val="Dfinition"/>
          <w:lang w:val="it-IT"/>
        </w:rPr>
        <w:br/>
        <w:t xml:space="preserve"> degenerat qui </w:t>
      </w:r>
      <w:proofErr w:type="spellStart"/>
      <w:r>
        <w:rPr>
          <w:rStyle w:val="grcARELIRE"/>
        </w:rPr>
        <w:t>ῥι</w:t>
      </w:r>
      <w:proofErr w:type="spellEnd"/>
      <w:r>
        <w:rPr>
          <w:rStyle w:val="grcARELIRE"/>
        </w:rPr>
        <w:t>αὶ</w:t>
      </w:r>
      <w:r>
        <w:rPr>
          <w:rStyle w:val="Dfinition"/>
          <w:lang w:val="it-IT"/>
        </w:rPr>
        <w:t xml:space="preserve"> appellatur. </w:t>
      </w:r>
      <w:proofErr w:type="spellStart"/>
      <w:r>
        <w:rPr>
          <w:rStyle w:val="Dfinition"/>
          <w:lang w:val="fr-FR"/>
        </w:rPr>
        <w:t>Malum</w:t>
      </w:r>
      <w:proofErr w:type="spellEnd"/>
      <w:r>
        <w:rPr>
          <w:rStyle w:val="Dfinition"/>
          <w:lang w:val="fr-FR"/>
        </w:rPr>
        <w:t xml:space="preserve"> hoc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canibus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frequens</w:t>
      </w:r>
      <w:proofErr w:type="spellEnd"/>
      <w:r>
        <w:rPr>
          <w:rStyle w:val="Dfinition"/>
          <w:lang w:val="fr-FR"/>
        </w:rPr>
        <w:t xml:space="preserve"> est, &amp; </w:t>
      </w:r>
      <w:proofErr w:type="spellStart"/>
      <w:r>
        <w:rPr>
          <w:rStyle w:val="Dfinition"/>
          <w:lang w:val="fr-FR"/>
        </w:rPr>
        <w:t>homines</w:t>
      </w:r>
      <w:proofErr w:type="spellEnd"/>
      <w:r>
        <w:rPr>
          <w:rStyle w:val="Dfinition"/>
          <w:lang w:val="fr-FR"/>
        </w:rPr>
        <w:t xml:space="preserve"> minus </w:t>
      </w:r>
      <w:proofErr w:type="spellStart"/>
      <w:r>
        <w:rPr>
          <w:rStyle w:val="Dfinition"/>
          <w:lang w:val="fr-FR"/>
        </w:rPr>
        <w:t>corripit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qui in mari </w:t>
      </w:r>
      <w:proofErr w:type="spellStart"/>
      <w:r>
        <w:rPr>
          <w:rStyle w:val="Dfinition"/>
          <w:lang w:val="fr-FR"/>
        </w:rPr>
        <w:t>versantur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differentiae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obseruantur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br/>
        <w:t xml:space="preserve"> hoc </w:t>
      </w:r>
      <w:proofErr w:type="spellStart"/>
      <w:r>
        <w:rPr>
          <w:rStyle w:val="Dfinition"/>
          <w:lang w:val="fr-FR"/>
        </w:rPr>
        <w:t>carnis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incrementum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benignum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tenerum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laxum</w:t>
      </w:r>
      <w:proofErr w:type="spellEnd"/>
      <w:r>
        <w:rPr>
          <w:rStyle w:val="Dfinition"/>
          <w:lang w:val="fr-FR"/>
        </w:rPr>
        <w:t xml:space="preserve"> &amp; sine </w:t>
      </w:r>
      <w:proofErr w:type="spellStart"/>
      <w:r>
        <w:rPr>
          <w:rStyle w:val="Dfinition"/>
          <w:lang w:val="fr-FR"/>
        </w:rPr>
        <w:t>dolore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medicamentis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siccis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consumendum</w:t>
      </w:r>
      <w:proofErr w:type="spellEnd"/>
      <w:r>
        <w:rPr>
          <w:rStyle w:val="Dfinition"/>
          <w:lang w:val="fr-FR"/>
        </w:rPr>
        <w:t xml:space="preserve"> est: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malignum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durum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inaequale</w:t>
      </w:r>
      <w:proofErr w:type="spellEnd"/>
      <w:r>
        <w:rPr>
          <w:rStyle w:val="Dfinition"/>
          <w:lang w:val="fr-FR"/>
        </w:rPr>
        <w:t xml:space="preserve"> &amp; cum </w:t>
      </w:r>
      <w:proofErr w:type="spellStart"/>
      <w:r>
        <w:rPr>
          <w:rStyle w:val="Dfinition"/>
          <w:lang w:val="fr-FR"/>
        </w:rPr>
        <w:t>dolore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punctorio</w:t>
      </w:r>
      <w:proofErr w:type="spellEnd"/>
      <w:r>
        <w:rPr>
          <w:rStyle w:val="Dfinition"/>
          <w:lang w:val="fr-FR"/>
        </w:rPr>
        <w:br/>
        <w:t xml:space="preserve">, quod manu curare &amp; </w:t>
      </w:r>
      <w:proofErr w:type="spellStart"/>
      <w:r>
        <w:rPr>
          <w:rStyle w:val="Dfinition"/>
          <w:lang w:val="fr-FR"/>
        </w:rPr>
        <w:t>scalpro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euellere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oportet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Εγκ</w:t>
      </w:r>
      <w:proofErr w:type="spellEnd"/>
      <w:r>
        <w:rPr>
          <w:rStyle w:val="orth"/>
        </w:rPr>
        <w:t>αν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genere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masculino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&amp; “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neutro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quandoque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veterum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plerisque</w:t>
      </w:r>
      <w:proofErr w:type="spellEnd"/>
      <w:r>
        <w:rPr>
          <w:rStyle w:val="Dfinition"/>
          <w:lang w:val="fr-FR"/>
        </w:rPr>
        <w:t>,“</w:t>
      </w:r>
      <w:r>
        <w:rPr>
          <w:rStyle w:val="Dfinition"/>
          <w:lang w:val="fr-FR"/>
        </w:rPr>
        <w:br/>
        <w:t xml:space="preserve">vt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Lycophronem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 xml:space="preserve">; sic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Homer</w:t>
      </w:r>
      <w:r>
        <w:rPr>
          <w:rStyle w:val="Dfinition"/>
          <w:lang w:val="fr-FR"/>
        </w:rPr>
        <w:br/>
        <w:t xml:space="preserve">. Iliad. 1. </w:t>
      </w:r>
      <w:proofErr w:type="spellStart"/>
      <w:r>
        <w:rPr>
          <w:rStyle w:val="Dfinition"/>
          <w:lang w:val="fr-FR"/>
        </w:rPr>
        <w:t>legimus</w:t>
      </w:r>
      <w:proofErr w:type="spellEnd"/>
      <w:r>
        <w:rPr>
          <w:rStyle w:val="Dfinition"/>
          <w:lang w:val="fr-FR"/>
        </w:rPr>
        <w:t xml:space="preserve">, vt in </w:t>
      </w:r>
      <w:proofErr w:type="spellStart"/>
      <w:r>
        <w:rPr>
          <w:rStyle w:val="Dfinition"/>
          <w:lang w:val="fr-FR"/>
        </w:rPr>
        <w:t>Symposiacis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refert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Plutarch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τίω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ἔχκ</w:t>
      </w:r>
      <w:proofErr w:type="spellEnd"/>
      <w:r>
        <w:rPr>
          <w:rStyle w:val="grcARELIRE"/>
        </w:rPr>
        <w:t>αρος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ἴσω</w:t>
      </w:r>
      <w:proofErr w:type="spellEnd"/>
      <w:r>
        <w:rPr>
          <w:rStyle w:val="Dfinition"/>
          <w:lang w:val="fr-FR"/>
        </w:rPr>
        <w:t xml:space="preserve">, id est </w:t>
      </w:r>
      <w:proofErr w:type="spellStart"/>
      <w:proofErr w:type="gramStart"/>
      <w:r>
        <w:rPr>
          <w:rStyle w:val="Dfinition"/>
          <w:lang w:val="fr-FR"/>
        </w:rPr>
        <w:t>ęque</w:t>
      </w:r>
      <w:proofErr w:type="spellEnd"/>
      <w:r>
        <w:rPr>
          <w:rStyle w:val="Dfinition"/>
          <w:lang w:val="fr-FR"/>
        </w:rPr>
        <w:t>“</w:t>
      </w:r>
      <w:proofErr w:type="gramEnd"/>
      <w:r>
        <w:rPr>
          <w:rStyle w:val="Dfinition"/>
          <w:lang w:val="fr-FR"/>
        </w:rPr>
        <w:br/>
        <w:t xml:space="preserve">ipsum </w:t>
      </w:r>
      <w:proofErr w:type="spellStart"/>
      <w:r>
        <w:rPr>
          <w:rStyle w:val="Dfinition"/>
          <w:lang w:val="fr-FR"/>
        </w:rPr>
        <w:t>honoro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 xml:space="preserve">, ipsum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>“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cibis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t xml:space="preserve"> rem </w:t>
      </w:r>
      <w:proofErr w:type="spellStart"/>
      <w:r>
        <w:rPr>
          <w:rStyle w:val="Dfinition"/>
          <w:lang w:val="fr-FR"/>
        </w:rPr>
        <w:t>prorsus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sacram</w:t>
      </w:r>
      <w:proofErr w:type="spellEnd"/>
      <w:r>
        <w:rPr>
          <w:rStyle w:val="Dfinition"/>
          <w:lang w:val="fr-FR"/>
        </w:rPr>
        <w:t>“</w:t>
      </w:r>
      <w:r>
        <w:rPr>
          <w:rStyle w:val="Dfinition"/>
          <w:lang w:val="fr-FR"/>
        </w:rPr>
        <w:br/>
      </w:r>
    </w:p>
    <w:p w14:paraId="2D9A05F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8E37F12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auersabantur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perinde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ominosum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praecipueque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Athenienses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Atheniensis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</w:t>
      </w:r>
      <w:proofErr w:type="spellStart"/>
      <w:r>
        <w:rPr>
          <w:rStyle w:val="Dfinition"/>
        </w:rPr>
        <w:t>nemini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opinatur</w:t>
      </w:r>
      <w:proofErr w:type="spellEnd"/>
      <w:r>
        <w:rPr>
          <w:rStyle w:val="Dfinition"/>
        </w:rPr>
        <w:t xml:space="preserve"> cerebri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admissum</w:t>
      </w:r>
      <w:proofErr w:type="spellEnd"/>
      <w:r>
        <w:rPr>
          <w:rStyle w:val="Dfinition"/>
        </w:rPr>
        <w:t xml:space="preserve"> in libris, </w:t>
      </w:r>
      <w:proofErr w:type="spellStart"/>
      <w:r>
        <w:rPr>
          <w:rStyle w:val="Dfinition"/>
        </w:rPr>
        <w:t>proindeque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cinijs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Sophoclem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λευκὸν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μυελὸν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medullam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maluisse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 re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Apollodorum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curosiusque</w:t>
      </w:r>
      <w:proofErr w:type="spellEnd"/>
      <w:r>
        <w:rPr>
          <w:rStyle w:val="Dfinition"/>
        </w:rPr>
        <w:t xml:space="preserve"> the„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sauros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peruoluenti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liquebit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Ἐχάρδιον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medium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rei, interna pars &amp;</w:t>
      </w:r>
      <w:r>
        <w:rPr>
          <w:rStyle w:val="Dfinition"/>
        </w:rPr>
        <w:br/>
        <w:t xml:space="preserve">medulla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ligni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</w:t>
      </w:r>
      <w:r>
        <w:rPr>
          <w:rStyle w:val="grcARELIRE"/>
        </w:rPr>
        <w:t>τε</w:t>
      </w:r>
      <w:r>
        <w:rPr>
          <w:rStyle w:val="Dfinition"/>
        </w:rPr>
        <w:t>ριώνη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proofErr w:type="spellEnd"/>
      <w:r>
        <w:rPr>
          <w:rStyle w:val="Dfinition"/>
        </w:rPr>
        <w:t xml:space="preserve"> pars in qua </w:t>
      </w:r>
      <w:proofErr w:type="spellStart"/>
      <w:r>
        <w:rPr>
          <w:rStyle w:val="Dfinition"/>
        </w:rPr>
        <w:t>cor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residet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</w:t>
      </w:r>
      <w:proofErr w:type="spellStart"/>
      <w:r>
        <w:rPr>
          <w:rStyle w:val="Dfinition"/>
        </w:rPr>
        <w:t>internam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cuiuslibet</w:t>
      </w:r>
      <w:proofErr w:type="spellEnd"/>
      <w:r>
        <w:rPr>
          <w:rStyle w:val="Dfinition"/>
        </w:rPr>
        <w:t xml:space="preserve"> rei par"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velint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</w:t>
      </w:r>
      <w:proofErr w:type="spellEnd"/>
      <w:r>
        <w:rPr>
          <w:rStyle w:val="grcARELIRE"/>
        </w:rPr>
        <w:t>αρτος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metaphoricons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muliere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fructus in arbore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Suidas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Εἴκ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viscera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pis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cium</w:t>
      </w:r>
      <w:proofErr w:type="spellEnd"/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quadrupedum</w:t>
      </w:r>
      <w:proofErr w:type="spellEnd"/>
      <w:r>
        <w:rPr>
          <w:rStyle w:val="Dfinition"/>
        </w:rPr>
        <w:t xml:space="preserve"> ab Homero.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αταλιμπανόμενα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relinquuntur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in aphorism.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recidiuas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consueuerunt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generum</w:t>
      </w:r>
      <w:proofErr w:type="spellEnd"/>
      <w:r>
        <w:rPr>
          <w:rStyle w:val="Dfinition"/>
        </w:rPr>
        <w:t xml:space="preserve">: Primum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dam ab </w:t>
      </w:r>
      <w:proofErr w:type="spellStart"/>
      <w:r>
        <w:rPr>
          <w:rStyle w:val="Dfinition"/>
        </w:rPr>
        <w:t>imperfecto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putredi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febrem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intermissam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νοσώδης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διάθεσις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υρετώδης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dispositio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ignem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concipiat</w:t>
      </w:r>
      <w:proofErr w:type="spellEnd"/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incolumis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externae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plenior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intempestiuus</w:t>
      </w:r>
      <w:proofErr w:type="spellEnd"/>
      <w:r>
        <w:rPr>
          <w:rStyle w:val="Dfinition"/>
        </w:rPr>
        <w:t xml:space="preserve">, animi </w:t>
      </w:r>
      <w:proofErr w:type="spellStart"/>
      <w:r>
        <w:rPr>
          <w:rStyle w:val="Dfinition"/>
        </w:rPr>
        <w:t>pathemata</w:t>
      </w:r>
      <w:proofErr w:type="spellEnd"/>
      <w:r>
        <w:rPr>
          <w:rStyle w:val="Dfinition"/>
        </w:rPr>
        <w:t>, loci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commutatio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iniuria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venus</w:t>
      </w:r>
      <w:proofErr w:type="spellEnd"/>
      <w:r>
        <w:rPr>
          <w:rStyle w:val="Dfinition"/>
        </w:rPr>
        <w:t xml:space="preserve"> &amp; alia id genus: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recidiuae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maturata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fit vel </w:t>
      </w:r>
      <w:proofErr w:type="spellStart"/>
      <w:r>
        <w:rPr>
          <w:rStyle w:val="Dfinition"/>
        </w:rPr>
        <w:t>abcessus</w:t>
      </w:r>
      <w:proofErr w:type="spellEnd"/>
      <w:r>
        <w:rPr>
          <w:rStyle w:val="Dfinition"/>
        </w:rPr>
        <w:t>;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intermittit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diebus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criticis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com„mouetur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excretio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abcessus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Epidemijs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 xml:space="preserve"> Hippocrates.</w:t>
      </w:r>
      <w:r>
        <w:rPr>
          <w:rStyle w:val="Dfinition"/>
        </w:rPr>
        <w:br/>
      </w:r>
      <w:proofErr w:type="spellStart"/>
      <w:r>
        <w:rPr>
          <w:rStyle w:val="orth"/>
        </w:rPr>
        <w:t>Ἐδ</w:t>
      </w:r>
      <w:proofErr w:type="spellEnd"/>
      <w:r>
        <w:rPr>
          <w:rStyle w:val="orth"/>
        </w:rPr>
        <w:t>ατά σαη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ψς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cum morbus </w:t>
      </w:r>
      <w:proofErr w:type="spellStart"/>
      <w:r>
        <w:rPr>
          <w:rStyle w:val="Dfinition"/>
        </w:rPr>
        <w:t>inuadit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ali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corporis partem vel corpus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decumbit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</w:t>
      </w:r>
      <w:proofErr w:type="spellEnd"/>
      <w:r>
        <w:rPr>
          <w:rStyle w:val="grcARELIRE"/>
        </w:rPr>
        <w:t>αυμα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inustio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pustula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vstione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contracta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Ἐἴχ</w:t>
      </w:r>
      <w:proofErr w:type="spellEnd"/>
      <w:r>
        <w:rPr>
          <w:rStyle w:val="orth"/>
        </w:rPr>
        <w:t>αυμα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br/>
        <w:t xml:space="preserve"> cum </w:t>
      </w:r>
      <w:proofErr w:type="spellStart"/>
      <w:r>
        <w:rPr>
          <w:rStyle w:val="Dfinition"/>
        </w:rPr>
        <w:t>crusta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impura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br/>
        <w:t xml:space="preserve">. Ac in </w:t>
      </w:r>
      <w:proofErr w:type="spellStart"/>
      <w:r>
        <w:rPr>
          <w:rStyle w:val="Dfinition"/>
        </w:rPr>
        <w:t>nigro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sit,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profundum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ac fere semper in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expurgatione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tunicarum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diffluant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oculus </w:t>
      </w:r>
      <w:proofErr w:type="spellStart"/>
      <w:r>
        <w:rPr>
          <w:rStyle w:val="Dfinition"/>
        </w:rPr>
        <w:t>effundatur</w:t>
      </w:r>
      <w:proofErr w:type="spellEnd"/>
      <w:r>
        <w:rPr>
          <w:rStyle w:val="Dfinition"/>
        </w:rPr>
        <w:br/>
        <w:t xml:space="preserve">. author Aetius lib. 7. cap. 26. Id oculi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όν</w:t>
      </w:r>
      <w:proofErr w:type="spellEnd"/>
      <w:r>
        <w:rPr>
          <w:rStyle w:val="grcARELIRE"/>
        </w:rPr>
        <w:t>ανμα</w:t>
      </w:r>
      <w:r>
        <w:rPr>
          <w:rStyle w:val="Dfinition"/>
        </w:rPr>
        <w:t xml:space="preserve"> Paulus </w:t>
      </w:r>
      <w:proofErr w:type="spellStart"/>
      <w:r>
        <w:rPr>
          <w:rStyle w:val="Dfinition"/>
        </w:rPr>
        <w:t>Aegineta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 xml:space="preserve">, à quo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diuersum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ipse </w:t>
      </w:r>
      <w:r>
        <w:rPr>
          <w:rStyle w:val="grcARELIRE"/>
        </w:rPr>
        <w:t>ἐπκα</w:t>
      </w:r>
      <w:proofErr w:type="spellStart"/>
      <w:r>
        <w:rPr>
          <w:rStyle w:val="grcARELIRE"/>
        </w:rPr>
        <w:t>νμ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nominat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Ἐγχ</w:t>
      </w:r>
      <w:proofErr w:type="spellEnd"/>
      <w:r>
        <w:rPr>
          <w:rStyle w:val="orth"/>
        </w:rPr>
        <w:t>αυοις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ex sole </w:t>
      </w:r>
      <w:proofErr w:type="spellStart"/>
      <w:r>
        <w:rPr>
          <w:rStyle w:val="Dfinition"/>
        </w:rPr>
        <w:t>aestiuo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ca caput </w:t>
      </w:r>
      <w:proofErr w:type="spellStart"/>
      <w:r>
        <w:rPr>
          <w:rStyle w:val="Dfinition"/>
        </w:rPr>
        <w:t>facta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perseuerans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caliditas</w:t>
      </w:r>
      <w:proofErr w:type="spellEnd"/>
      <w:r>
        <w:rPr>
          <w:rStyle w:val="Dfinition"/>
        </w:rPr>
        <w:t xml:space="preserve"> ex Gal.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 xml:space="preserve">. &amp; apud eundem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ἐικ</w:t>
      </w:r>
      <w:proofErr w:type="spellEnd"/>
      <w:r>
        <w:rPr>
          <w:rStyle w:val="grcARELIRE"/>
        </w:rPr>
        <w:t>αύθεντες</w:t>
      </w:r>
      <w:r>
        <w:rPr>
          <w:rStyle w:val="Dfinition"/>
        </w:rPr>
        <w:t xml:space="preserve"> à Sole </w:t>
      </w:r>
      <w:proofErr w:type="spellStart"/>
      <w:r>
        <w:rPr>
          <w:rStyle w:val="Dfinition"/>
        </w:rPr>
        <w:t>exu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&amp; </w:t>
      </w:r>
      <w:r>
        <w:rPr>
          <w:rStyle w:val="grcARELIRE"/>
        </w:rPr>
        <w:t>ἐ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</w:t>
      </w:r>
      <w:r>
        <w:rPr>
          <w:rStyle w:val="grcARELIRE"/>
        </w:rPr>
        <w:t>κεκ</w:t>
      </w:r>
      <w:proofErr w:type="spellEnd"/>
      <w:r>
        <w:rPr>
          <w:rStyle w:val="grcARELIRE"/>
        </w:rPr>
        <w:t>αυμένος</w:t>
      </w:r>
      <w:r>
        <w:rPr>
          <w:rStyle w:val="Dfinition"/>
        </w:rPr>
        <w:t xml:space="preserve">; &amp; apud Paul.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1.</w:t>
      </w:r>
      <w:r>
        <w:rPr>
          <w:rStyle w:val="Dfinition"/>
        </w:rPr>
        <w:br/>
        <w:t xml:space="preserve">3 C. 4. </w:t>
      </w:r>
      <w:proofErr w:type="spellStart"/>
      <w:r>
        <w:rPr>
          <w:rStyle w:val="Dfinition"/>
        </w:rPr>
        <w:t>inscribitur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ἀνὶ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ἐικεκ</w:t>
      </w:r>
      <w:proofErr w:type="spellEnd"/>
      <w:r>
        <w:rPr>
          <w:rStyle w:val="grcARELIRE"/>
        </w:rPr>
        <w:t>αυμένων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exustis</w:t>
      </w:r>
      <w:proofErr w:type="spellEnd"/>
      <w:r>
        <w:rPr>
          <w:rStyle w:val="Dfinition"/>
        </w:rPr>
        <w:t xml:space="preserve"> à sole,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</w:t>
      </w:r>
      <w:proofErr w:type="spellStart"/>
      <w:r>
        <w:rPr>
          <w:rStyle w:val="Dfinition"/>
        </w:rPr>
        <w:t>inscribitur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τπ</w:t>
      </w:r>
      <w:proofErr w:type="spellStart"/>
      <w:r>
        <w:rPr>
          <w:rStyle w:val="grcARELIRE"/>
        </w:rPr>
        <w:t>νὶ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ἐντ</w:t>
      </w:r>
      <w:proofErr w:type="spellEnd"/>
      <w:r>
        <w:rPr>
          <w:rStyle w:val="grcARELIRE"/>
        </w:rPr>
        <w:t xml:space="preserve">αύσει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αλαρν</w:t>
      </w:r>
      <w:r>
        <w:rPr>
          <w:rStyle w:val="Dfinition"/>
        </w:rPr>
        <w:t>κα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των</w:t>
      </w:r>
      <w:proofErr w:type="spellEnd"/>
      <w:r>
        <w:rPr>
          <w:rStyle w:val="Dfinition"/>
        </w:rPr>
        <w:t xml:space="preserve">. de capitis dolore </w:t>
      </w:r>
      <w:proofErr w:type="spellStart"/>
      <w:r>
        <w:rPr>
          <w:rStyle w:val="Dfinition"/>
        </w:rPr>
        <w:t>laborantibus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insola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Ἐκεκ</w:t>
      </w:r>
      <w:proofErr w:type="spellEnd"/>
      <w:r>
        <w:rPr>
          <w:rStyle w:val="orth"/>
        </w:rPr>
        <w:t>αυμένοι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ἐνηρεικότες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γρυ</w:t>
      </w:r>
      <w:proofErr w:type="spellEnd"/>
      <w:r>
        <w:rPr>
          <w:rStyle w:val="grcARELIRE"/>
        </w:rPr>
        <w:t>ποὶ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innitentes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incumbentes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adunci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dictum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autem de </w:t>
      </w:r>
      <w:proofErr w:type="spellStart"/>
      <w:r>
        <w:rPr>
          <w:rStyle w:val="Dfinition"/>
        </w:rPr>
        <w:t>vnguibus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Ἐγκέλσ</w:t>
      </w:r>
      <w:proofErr w:type="spellEnd"/>
      <w:r>
        <w:rPr>
          <w:rStyle w:val="orth"/>
        </w:rPr>
        <w:t>αι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ἐνρεῖσ</w:t>
      </w:r>
      <w:proofErr w:type="spellEnd"/>
      <w:r>
        <w:rPr>
          <w:rStyle w:val="grcARELIRE"/>
        </w:rPr>
        <w:t>α</w:t>
      </w:r>
      <w:r>
        <w:rPr>
          <w:rStyle w:val="Dfinition"/>
        </w:rPr>
        <w:t>, id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insidere</w:t>
      </w:r>
      <w:proofErr w:type="spellEnd"/>
      <w:r>
        <w:rPr>
          <w:rStyle w:val="Dfinition"/>
        </w:rPr>
        <w:t xml:space="preserve"> &amp; quasi </w:t>
      </w:r>
      <w:proofErr w:type="spellStart"/>
      <w:r>
        <w:rPr>
          <w:rStyle w:val="Dfinition"/>
        </w:rPr>
        <w:t>inhaerere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br/>
        <w:t xml:space="preserve">Gal.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Ἐδκέρ</w:t>
      </w:r>
      <w:proofErr w:type="spellEnd"/>
      <w:r>
        <w:rPr>
          <w:rStyle w:val="orth"/>
        </w:rPr>
        <w:t>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 xml:space="preserve">. Est pars capitis </w:t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>, alba</w:t>
      </w:r>
      <w:r>
        <w:rPr>
          <w:rStyle w:val="Dfinition"/>
        </w:rPr>
        <w:br/>
      </w:r>
      <w:proofErr w:type="spellStart"/>
      <w:r>
        <w:rPr>
          <w:rStyle w:val="Dfinition"/>
        </w:rPr>
        <w:t>flexuosa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 xml:space="preserve"> principium. </w:t>
      </w:r>
      <w:proofErr w:type="spellStart"/>
      <w:r>
        <w:rPr>
          <w:rStyle w:val="Dfinition"/>
        </w:rPr>
        <w:t>Medulle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medulla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per multum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ossium</w:t>
      </w:r>
      <w:proofErr w:type="spellEnd"/>
      <w:r>
        <w:rPr>
          <w:rStyle w:val="Dfinition"/>
        </w:rPr>
        <w:t xml:space="preserve"> medulla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liquefieri</w:t>
      </w:r>
      <w:proofErr w:type="spellEnd"/>
      <w:r>
        <w:rPr>
          <w:rStyle w:val="Dfinition"/>
        </w:rPr>
        <w:br/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absumi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illa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possit</w:t>
      </w:r>
      <w:proofErr w:type="spellEnd"/>
      <w:r w:rsidRPr="00BB4D9C">
        <w:rPr>
          <w:rStyle w:val="Dfinition"/>
        </w:rPr>
        <w:t xml:space="preserve">. </w:t>
      </w:r>
      <w:r>
        <w:rPr>
          <w:rStyle w:val="Dfinition"/>
          <w:lang w:val="fr-FR"/>
        </w:rPr>
        <w:t>Non est omnibus</w:t>
      </w:r>
      <w:r>
        <w:rPr>
          <w:rStyle w:val="Dfinition"/>
          <w:lang w:val="fr-FR"/>
        </w:rPr>
        <w:br/>
        <w:t xml:space="preserve">sui partibus </w:t>
      </w:r>
      <w:proofErr w:type="spellStart"/>
      <w:r>
        <w:rPr>
          <w:rStyle w:val="Dfinition"/>
          <w:lang w:val="fr-FR"/>
        </w:rPr>
        <w:t>aequabiliter</w:t>
      </w:r>
      <w:proofErr w:type="spellEnd"/>
      <w:r>
        <w:rPr>
          <w:rStyle w:val="Dfinition"/>
          <w:lang w:val="fr-FR"/>
        </w:rPr>
        <w:t xml:space="preserve"> molle,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extimis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anterioribus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humidius</w:t>
      </w:r>
      <w:proofErr w:type="spellEnd"/>
      <w:r>
        <w:rPr>
          <w:rStyle w:val="Dfinition"/>
          <w:lang w:val="fr-FR"/>
        </w:rPr>
        <w:t xml:space="preserve"> </w:t>
      </w:r>
      <w:proofErr w:type="gramStart"/>
      <w:r>
        <w:rPr>
          <w:rStyle w:val="Dfinition"/>
          <w:lang w:val="fr-FR"/>
        </w:rPr>
        <w:t>est: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intimis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posticisque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posteriora</w:t>
      </w:r>
      <w:proofErr w:type="spellEnd"/>
      <w:r>
        <w:rPr>
          <w:rStyle w:val="Dfinition"/>
          <w:lang w:val="fr-FR"/>
        </w:rPr>
        <w:br/>
        <w:t xml:space="preserve">tendit, </w:t>
      </w:r>
      <w:proofErr w:type="spellStart"/>
      <w:r>
        <w:rPr>
          <w:rStyle w:val="Dfinition"/>
          <w:lang w:val="fr-FR"/>
        </w:rPr>
        <w:t>siccius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coactius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densiusque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Totum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duas</w:t>
      </w:r>
      <w:proofErr w:type="spell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diuiditur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anteriorem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proofErr w:type="gramStart"/>
      <w:r>
        <w:rPr>
          <w:rStyle w:val="Dfinition"/>
          <w:lang w:val="fr-FR"/>
        </w:rPr>
        <w:t>posteriorem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ἐικέρ</w:t>
      </w:r>
      <w:proofErr w:type="spellEnd"/>
      <w:r>
        <w:rPr>
          <w:rStyle w:val="grcARELIRE"/>
        </w:rPr>
        <w:t>αλος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totius</w:t>
      </w:r>
      <w:proofErr w:type="spellEnd"/>
      <w:r>
        <w:rPr>
          <w:rStyle w:val="Dfinition"/>
          <w:lang w:val="fr-FR"/>
        </w:rPr>
        <w:t xml:space="preserve"> nomine,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ρεγκερ</w:t>
      </w:r>
      <w:proofErr w:type="spellEnd"/>
      <w:r>
        <w:rPr>
          <w:rStyle w:val="grcARELIRE"/>
        </w:rPr>
        <w:t>αλὶς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Rursus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anterior</w:t>
      </w:r>
      <w:proofErr w:type="spellEnd"/>
      <w:r>
        <w:rPr>
          <w:rStyle w:val="Dfinition"/>
          <w:lang w:val="fr-FR"/>
        </w:rPr>
        <w:t xml:space="preserve"> duplex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statuitur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dextra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sinistra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duosque</w:t>
      </w:r>
      <w:proofErr w:type="spellEnd"/>
      <w:r>
        <w:rPr>
          <w:rStyle w:val="Dfinition"/>
          <w:lang w:val="fr-FR"/>
        </w:rPr>
        <w:t xml:space="preserve"> sinus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ventres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dextrum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sinistrum</w:t>
      </w:r>
      <w:proofErr w:type="spellEnd"/>
      <w:r>
        <w:rPr>
          <w:rStyle w:val="Dfinition"/>
          <w:lang w:val="fr-FR"/>
        </w:rPr>
        <w:t xml:space="preserve">, qui à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calloso</w:t>
      </w:r>
      <w:proofErr w:type="spellEnd"/>
      <w:r>
        <w:rPr>
          <w:rStyle w:val="Dfinition"/>
          <w:lang w:val="fr-FR"/>
        </w:rPr>
        <w:t xml:space="preserve">, quod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λοειδὲς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dirimuntur</w:t>
      </w:r>
      <w:proofErr w:type="spellEnd"/>
      <w:r>
        <w:rPr>
          <w:rStyle w:val="Dfinition"/>
          <w:lang w:val="fr-FR"/>
        </w:rPr>
        <w:t>. Hi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posteriore</w:t>
      </w:r>
      <w:proofErr w:type="spellEnd"/>
      <w:r>
        <w:rPr>
          <w:rStyle w:val="Dfinition"/>
          <w:lang w:val="fr-FR"/>
        </w:rPr>
        <w:t xml:space="preserve"> sui parte in </w:t>
      </w:r>
      <w:proofErr w:type="spellStart"/>
      <w:r>
        <w:rPr>
          <w:rStyle w:val="Dfinition"/>
          <w:lang w:val="fr-FR"/>
        </w:rPr>
        <w:t>tertium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mediocrem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psalloide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concurrunt</w:t>
      </w:r>
      <w:proofErr w:type="spellEnd"/>
      <w:r>
        <w:rPr>
          <w:rStyle w:val="Dfinition"/>
          <w:lang w:val="fr-FR"/>
        </w:rPr>
        <w:t xml:space="preserve">, à quo </w:t>
      </w:r>
      <w:proofErr w:type="spellStart"/>
      <w:r>
        <w:rPr>
          <w:rStyle w:val="Dfinition"/>
          <w:lang w:val="fr-FR"/>
        </w:rPr>
        <w:t>meatus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longus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γλουτίης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subditus</w:t>
      </w:r>
      <w:proofErr w:type="spellEnd"/>
      <w:r>
        <w:rPr>
          <w:rStyle w:val="Dfinition"/>
          <w:lang w:val="fr-FR"/>
        </w:rPr>
        <w:t xml:space="preserve">, qui in </w:t>
      </w:r>
      <w:proofErr w:type="spellStart"/>
      <w:r>
        <w:rPr>
          <w:rStyle w:val="Dfinition"/>
          <w:lang w:val="fr-FR"/>
        </w:rPr>
        <w:t>sinum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quartum</w:t>
      </w:r>
      <w:proofErr w:type="spellEnd"/>
      <w:r>
        <w:rPr>
          <w:rStyle w:val="Dfinition"/>
          <w:lang w:val="fr-FR"/>
        </w:rPr>
        <w:t xml:space="preserve">, omnium </w:t>
      </w:r>
      <w:proofErr w:type="spellStart"/>
      <w:r>
        <w:rPr>
          <w:rStyle w:val="Dfinition"/>
          <w:lang w:val="fr-FR"/>
        </w:rPr>
        <w:t>postremum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minimumque</w:t>
      </w:r>
      <w:proofErr w:type="spellEnd"/>
      <w:r>
        <w:rPr>
          <w:rStyle w:val="Dfinition"/>
          <w:lang w:val="fr-FR"/>
        </w:rPr>
        <w:br/>
        <w:t xml:space="preserve">inter </w:t>
      </w:r>
      <w:proofErr w:type="spellStart"/>
      <w:r>
        <w:rPr>
          <w:rStyle w:val="Dfinition"/>
          <w:lang w:val="fr-FR"/>
        </w:rPr>
        <w:t>cerebelli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basim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spinalemque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medullam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incidit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Istis</w:t>
      </w:r>
      <w:proofErr w:type="spellEnd"/>
      <w:r>
        <w:rPr>
          <w:rStyle w:val="Dfinition"/>
          <w:lang w:val="fr-FR"/>
        </w:rPr>
        <w:t xml:space="preserve"> quatuor maxime </w:t>
      </w:r>
      <w:proofErr w:type="spellStart"/>
      <w:r>
        <w:rPr>
          <w:rStyle w:val="Dfinition"/>
          <w:lang w:val="fr-FR"/>
        </w:rPr>
        <w:t>ventriculis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animalis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continetur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diffusus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nihilominus</w:t>
      </w:r>
      <w:proofErr w:type="spellEnd"/>
      <w:r>
        <w:rPr>
          <w:rStyle w:val="Dfinition"/>
          <w:lang w:val="fr-FR"/>
        </w:rPr>
        <w:br/>
        <w:t xml:space="preserve"> per </w:t>
      </w:r>
      <w:proofErr w:type="spellStart"/>
      <w:r>
        <w:rPr>
          <w:rStyle w:val="Dfinition"/>
          <w:lang w:val="fr-FR"/>
        </w:rPr>
        <w:t>totam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cerebelli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spinalis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medullae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substantiam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opus est </w:t>
      </w:r>
      <w:proofErr w:type="spellStart"/>
      <w:r>
        <w:rPr>
          <w:rStyle w:val="Dfinition"/>
          <w:lang w:val="fr-FR"/>
        </w:rPr>
        <w:t>mouere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sentire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principibus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actionibus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defungi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subiectas</w:t>
      </w:r>
      <w:proofErr w:type="spellEnd"/>
      <w:r>
        <w:rPr>
          <w:rStyle w:val="Dfinition"/>
          <w:lang w:val="fr-FR"/>
        </w:rPr>
        <w:t xml:space="preserve"> partes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neruos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mittit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quos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seipso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producit</w:t>
      </w:r>
      <w:proofErr w:type="spellEnd"/>
      <w:r>
        <w:rPr>
          <w:rStyle w:val="Dfinition"/>
          <w:lang w:val="fr-FR"/>
        </w:rPr>
        <w:t xml:space="preserve">, molles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&amp; ad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comparatos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anterioribus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humidioribusque</w:t>
      </w:r>
      <w:proofErr w:type="spellEnd"/>
      <w:r>
        <w:rPr>
          <w:rStyle w:val="Dfinition"/>
          <w:lang w:val="fr-FR"/>
        </w:rPr>
        <w:br/>
        <w:t xml:space="preserve"> sui partibus, </w:t>
      </w:r>
      <w:proofErr w:type="spellStart"/>
      <w:r>
        <w:rPr>
          <w:rStyle w:val="Dfinition"/>
          <w:lang w:val="fr-FR"/>
        </w:rPr>
        <w:t>duros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motionibus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deseruiant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siccioribus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maximeque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cerebello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Ἐδκέρ</w:t>
      </w:r>
      <w:proofErr w:type="spellEnd"/>
      <w:r>
        <w:rPr>
          <w:rStyle w:val="orth"/>
        </w:rPr>
        <w:t>αλος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in palma arbore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suprema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olim </w:t>
      </w:r>
      <w:proofErr w:type="spellStart"/>
      <w:r>
        <w:rPr>
          <w:rStyle w:val="Dfinition"/>
          <w:lang w:val="fr-FR"/>
        </w:rPr>
        <w:t>esui</w:t>
      </w:r>
      <w:proofErr w:type="spellEnd"/>
      <w:r>
        <w:rPr>
          <w:rStyle w:val="Dfinition"/>
          <w:lang w:val="fr-FR"/>
        </w:rPr>
        <w:t xml:space="preserve"> erat, vt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Galen. l. 4.</w:t>
      </w:r>
      <w:r>
        <w:rPr>
          <w:rStyle w:val="Dfinition"/>
          <w:lang w:val="fr-FR"/>
        </w:rPr>
        <w:br/>
        <w:t xml:space="preserve">cap. 15. de </w:t>
      </w:r>
      <w:proofErr w:type="spellStart"/>
      <w:r>
        <w:rPr>
          <w:rStyle w:val="Dfinition"/>
          <w:lang w:val="fr-FR"/>
        </w:rPr>
        <w:t>simpl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medic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 xml:space="preserve">. &amp; l. 8. </w:t>
      </w:r>
      <w:proofErr w:type="spellStart"/>
      <w:proofErr w:type="gramStart"/>
      <w:r>
        <w:rPr>
          <w:rStyle w:val="Dfinition"/>
          <w:lang w:val="fr-FR"/>
        </w:rPr>
        <w:t>eiusdem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operis</w:t>
      </w:r>
      <w:proofErr w:type="spellEnd"/>
      <w:r>
        <w:rPr>
          <w:rStyle w:val="Dfinition"/>
          <w:lang w:val="fr-FR"/>
        </w:rPr>
        <w:t xml:space="preserve"> cap.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φοίνικος</w:t>
      </w:r>
      <w:proofErr w:type="spellEnd"/>
      <w:r>
        <w:rPr>
          <w:rStyle w:val="Dfinition"/>
          <w:lang w:val="fr-FR"/>
        </w:rPr>
        <w:t xml:space="preserve">, &amp; lib. 2. </w:t>
      </w:r>
      <w:proofErr w:type="gramStart"/>
      <w:r>
        <w:rPr>
          <w:rStyle w:val="Dfinition"/>
          <w:lang w:val="fr-FR"/>
        </w:rPr>
        <w:t>de aliment</w:t>
      </w:r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facultat</w:t>
      </w:r>
      <w:proofErr w:type="spellEnd"/>
      <w:proofErr w:type="gramEnd"/>
      <w:r>
        <w:rPr>
          <w:rStyle w:val="Dfinition"/>
          <w:lang w:val="fr-FR"/>
        </w:rPr>
        <w:br/>
        <w:t xml:space="preserve">. c. 39. &amp; </w:t>
      </w:r>
      <w:proofErr w:type="spellStart"/>
      <w:r>
        <w:rPr>
          <w:rStyle w:val="Dfinition"/>
          <w:lang w:val="fr-FR"/>
        </w:rPr>
        <w:t>Theophr</w:t>
      </w:r>
      <w:proofErr w:type="spellEnd"/>
      <w:r>
        <w:rPr>
          <w:rStyle w:val="Dfinition"/>
          <w:lang w:val="fr-FR"/>
        </w:rPr>
        <w:t xml:space="preserve">. 1. de </w:t>
      </w:r>
      <w:proofErr w:type="spellStart"/>
      <w:r>
        <w:rPr>
          <w:rStyle w:val="Dfinition"/>
          <w:lang w:val="fr-FR"/>
        </w:rPr>
        <w:t>causis</w:t>
      </w:r>
      <w:proofErr w:type="spellEnd"/>
      <w:r>
        <w:rPr>
          <w:rStyle w:val="Dfinition"/>
          <w:lang w:val="fr-FR"/>
        </w:rPr>
        <w:t xml:space="preserve"> plant. c. 2. </w:t>
      </w:r>
      <w:proofErr w:type="spellStart"/>
      <w:proofErr w:type="gramStart"/>
      <w:r>
        <w:rPr>
          <w:rStyle w:val="Dfinition"/>
          <w:lang w:val="fr-FR"/>
        </w:rPr>
        <w:t>vnde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notandus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Philostrati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Philostratum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ἐμὰ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σι</w:t>
      </w:r>
      <w:r>
        <w:rPr>
          <w:rStyle w:val="Dfinition"/>
          <w:lang w:val="fr-FR"/>
        </w:rPr>
        <w:t>τι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λάχ</w:t>
      </w:r>
      <w:proofErr w:type="spellEnd"/>
      <w:r>
        <w:rPr>
          <w:rStyle w:val="grcARELIRE"/>
        </w:rPr>
        <w:t>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ροινίκων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ἐυκέρ</w:t>
      </w:r>
      <w:proofErr w:type="spellEnd"/>
      <w:r>
        <w:rPr>
          <w:rStyle w:val="grcARELIRE"/>
        </w:rPr>
        <w:t>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</w:t>
      </w:r>
      <w:proofErr w:type="spellStart"/>
      <w:r>
        <w:rPr>
          <w:rStyle w:val="grcARELIRE"/>
        </w:rPr>
        <w:t>ὸς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φοινίκων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id est </w:t>
      </w:r>
      <w:proofErr w:type="spellStart"/>
      <w:r>
        <w:rPr>
          <w:rStyle w:val="Dfinition"/>
          <w:lang w:val="fr-FR"/>
        </w:rPr>
        <w:t>cibus</w:t>
      </w:r>
      <w:proofErr w:type="spellEnd"/>
      <w:r>
        <w:rPr>
          <w:rStyle w:val="Dfinition"/>
          <w:lang w:val="fr-FR"/>
        </w:rPr>
        <w:t xml:space="preserve"> meus est </w:t>
      </w:r>
      <w:proofErr w:type="spellStart"/>
      <w:r>
        <w:rPr>
          <w:rStyle w:val="Dfinition"/>
          <w:lang w:val="fr-FR"/>
        </w:rPr>
        <w:t>olus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palmarum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earumdem</w:t>
      </w:r>
      <w:proofErr w:type="spellEnd"/>
      <w:r>
        <w:rPr>
          <w:rStyle w:val="Dfinition"/>
          <w:lang w:val="fr-FR"/>
        </w:rPr>
        <w:t xml:space="preserve"> fructus, </w:t>
      </w:r>
      <w:proofErr w:type="spellStart"/>
      <w:r>
        <w:rPr>
          <w:rStyle w:val="Dfinition"/>
          <w:lang w:val="fr-FR"/>
        </w:rPr>
        <w:t>interpres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palmarum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cerebro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tacuit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puta</w:t>
      </w:r>
      <w:proofErr w:type="spellEnd"/>
      <w:r>
        <w:rPr>
          <w:rStyle w:val="Dfinition"/>
          <w:lang w:val="fr-FR"/>
        </w:rPr>
        <w:t xml:space="preserve"> quia </w:t>
      </w:r>
      <w:proofErr w:type="spellStart"/>
      <w:r>
        <w:rPr>
          <w:rStyle w:val="Dfinition"/>
          <w:lang w:val="fr-FR"/>
        </w:rPr>
        <w:t>inusitatum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videbatur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in palma </w:t>
      </w:r>
      <w:proofErr w:type="spellStart"/>
      <w:r>
        <w:rPr>
          <w:rStyle w:val="Dfinition"/>
          <w:lang w:val="fr-FR"/>
        </w:rPr>
        <w:t>cerebrum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etiamsi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commeminit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illius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Xenophon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αβάσεως</w:t>
      </w:r>
      <w:r>
        <w:rPr>
          <w:rStyle w:val="Dfinition"/>
          <w:lang w:val="fr-FR"/>
        </w:rPr>
        <w:t xml:space="preserve"> 2. </w:t>
      </w:r>
      <w:proofErr w:type="spellStart"/>
      <w:proofErr w:type="gramStart"/>
      <w:r>
        <w:rPr>
          <w:rStyle w:val="Dfinition"/>
          <w:lang w:val="fr-FR"/>
        </w:rPr>
        <w:t>vbi</w:t>
      </w:r>
      <w:proofErr w:type="spellEnd"/>
      <w:proofErr w:type="gramEnd"/>
      <w:r>
        <w:rPr>
          <w:rStyle w:val="Dfinition"/>
          <w:lang w:val="fr-FR"/>
        </w:rPr>
        <w:t xml:space="preserve"> ait.</w:t>
      </w:r>
      <w:r>
        <w:rPr>
          <w:rStyle w:val="Dfinition"/>
          <w:lang w:val="fr-FR"/>
        </w:rPr>
        <w:br/>
        <w:t xml:space="preserve">milites </w:t>
      </w:r>
      <w:proofErr w:type="spellStart"/>
      <w:r>
        <w:rPr>
          <w:rStyle w:val="Dfinition"/>
          <w:lang w:val="fr-FR"/>
        </w:rPr>
        <w:t>Graecos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Cyro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perempto</w:t>
      </w:r>
      <w:proofErr w:type="spellEnd"/>
      <w:r>
        <w:rPr>
          <w:rStyle w:val="Dfinition"/>
          <w:lang w:val="fr-FR"/>
        </w:rPr>
        <w:t xml:space="preserve">, cum quo </w:t>
      </w:r>
      <w:proofErr w:type="spellStart"/>
      <w:r>
        <w:rPr>
          <w:rStyle w:val="Dfinition"/>
          <w:lang w:val="fr-FR"/>
        </w:rPr>
        <w:t>expeditionem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inierant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aduersus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Artaxerxem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tunc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gustasse</w:t>
      </w:r>
      <w:proofErr w:type="spellEnd"/>
      <w:r>
        <w:rPr>
          <w:rStyle w:val="Dfinition"/>
          <w:lang w:val="fr-FR"/>
        </w:rPr>
        <w:t xml:space="preserve"> primum </w:t>
      </w:r>
      <w:proofErr w:type="spellStart"/>
      <w:r>
        <w:rPr>
          <w:rStyle w:val="grcARELIRE"/>
        </w:rPr>
        <w:t>ἐλέρ</w:t>
      </w:r>
      <w:proofErr w:type="spellEnd"/>
      <w:r>
        <w:rPr>
          <w:rStyle w:val="grcARELIRE"/>
        </w:rPr>
        <w:t>αλον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φοίνικος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plerosque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demiratos</w:t>
      </w:r>
      <w:proofErr w:type="spellEnd"/>
      <w:r>
        <w:rPr>
          <w:rStyle w:val="Dfinition"/>
          <w:lang w:val="fr-FR"/>
        </w:rPr>
        <w:t xml:space="preserve"> fuisse in </w:t>
      </w:r>
      <w:proofErr w:type="spellStart"/>
      <w:r>
        <w:rPr>
          <w:rStyle w:val="Dfinition"/>
          <w:lang w:val="fr-FR"/>
        </w:rPr>
        <w:t>voluptatis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inusitatam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propriamque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Strabonis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interpres</w:t>
      </w:r>
      <w:proofErr w:type="spellEnd"/>
      <w:r>
        <w:rPr>
          <w:rStyle w:val="Dfinition"/>
          <w:lang w:val="fr-FR"/>
        </w:rPr>
        <w:t xml:space="preserve"> l. 15. </w:t>
      </w:r>
      <w:proofErr w:type="spellStart"/>
      <w:proofErr w:type="gramStart"/>
      <w:r>
        <w:rPr>
          <w:rStyle w:val="Dfinition"/>
          <w:lang w:val="fr-FR"/>
        </w:rPr>
        <w:t>palmae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proofErr w:type="spellStart"/>
      <w:r>
        <w:rPr>
          <w:rStyle w:val="grcARELIRE"/>
        </w:rPr>
        <w:t>κέρ</w:t>
      </w:r>
      <w:proofErr w:type="spellEnd"/>
      <w:r>
        <w:rPr>
          <w:rStyle w:val="grcARELIRE"/>
        </w:rPr>
        <w:t>αλον</w:t>
      </w:r>
      <w:r>
        <w:rPr>
          <w:rStyle w:val="Dfinition"/>
          <w:lang w:val="fr-FR"/>
        </w:rPr>
        <w:t xml:space="preserve"> pro </w:t>
      </w:r>
      <w:proofErr w:type="spellStart"/>
      <w:r>
        <w:rPr>
          <w:rStyle w:val="Dfinition"/>
          <w:lang w:val="fr-FR"/>
        </w:rPr>
        <w:t>medulla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putauit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accipiendum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ἐάρδιον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appellauit</w:t>
      </w:r>
      <w:proofErr w:type="spellEnd"/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Ἐυσεύεδ</w:t>
      </w:r>
      <w:proofErr w:type="spellEnd"/>
      <w:r>
        <w:rPr>
          <w:rStyle w:val="orth"/>
        </w:rPr>
        <w:t>αι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significat</w:t>
      </w:r>
      <w:proofErr w:type="gram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</w:t>
      </w:r>
      <w:proofErr w:type="spellStart"/>
      <w:r>
        <w:rPr>
          <w:rStyle w:val="grcARELIRE"/>
        </w:rPr>
        <w:t>εδ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κισσοῦ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hoc</w:t>
      </w:r>
      <w:proofErr w:type="gram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hederae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conuolui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implicari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Lib. de </w:t>
      </w:r>
      <w:proofErr w:type="spellStart"/>
      <w:r>
        <w:rPr>
          <w:rStyle w:val="Dfinition"/>
          <w:lang w:val="fr-FR"/>
        </w:rPr>
        <w:t>natur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ossium</w:t>
      </w:r>
      <w:proofErr w:type="spellEnd"/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vtitur</w:t>
      </w:r>
      <w:proofErr w:type="spellEnd"/>
      <w:r>
        <w:rPr>
          <w:rStyle w:val="Dfinition"/>
          <w:lang w:val="fr-FR"/>
        </w:rPr>
        <w:t xml:space="preserve"> &amp; Galen. </w:t>
      </w:r>
      <w:proofErr w:type="gramStart"/>
      <w:r>
        <w:rPr>
          <w:rStyle w:val="Dfinition"/>
          <w:lang w:val="fr-FR"/>
        </w:rPr>
        <w:t>hoc</w:t>
      </w:r>
      <w:proofErr w:type="gramEnd"/>
      <w:r>
        <w:rPr>
          <w:rStyle w:val="Dfinition"/>
          <w:lang w:val="fr-FR"/>
        </w:rPr>
        <w:t xml:space="preserve"> verbo</w:t>
      </w:r>
      <w:r>
        <w:rPr>
          <w:rStyle w:val="Dfinition"/>
          <w:lang w:val="fr-FR"/>
        </w:rPr>
        <w:br/>
        <w:t xml:space="preserve"> in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σστίων</w:t>
      </w:r>
      <w:proofErr w:type="spellEnd"/>
      <w:r>
        <w:rPr>
          <w:rStyle w:val="Dfinition"/>
          <w:lang w:val="fr-FR"/>
        </w:rPr>
        <w:t>.4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Εικλυσ</w:t>
      </w:r>
      <w:proofErr w:type="spellEnd"/>
      <w:r>
        <w:rPr>
          <w:rStyle w:val="orth"/>
        </w:rPr>
        <w:t>αα</w:t>
      </w:r>
      <w:r>
        <w:rPr>
          <w:rStyle w:val="Dfinition"/>
          <w:lang w:val="fr-FR"/>
        </w:rPr>
        <w:t xml:space="preserve">, idem quod </w:t>
      </w:r>
      <w:proofErr w:type="spellStart"/>
      <w:r>
        <w:rPr>
          <w:rStyle w:val="syn"/>
        </w:rPr>
        <w:t>ἔνεμ</w:t>
      </w:r>
      <w:proofErr w:type="spellEnd"/>
      <w:r>
        <w:rPr>
          <w:rStyle w:val="syn"/>
        </w:rPr>
        <w:t>α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syn"/>
        </w:rPr>
        <w:t>κλῦσμ</w:t>
      </w:r>
      <w:proofErr w:type="spellEnd"/>
      <w:r>
        <w:rPr>
          <w:rStyle w:val="syn"/>
        </w:rPr>
        <w:t>α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κλυσ</w:t>
      </w:r>
      <w:proofErr w:type="spellEnd"/>
      <w:r>
        <w:rPr>
          <w:rStyle w:val="grcARELIRE"/>
        </w:rPr>
        <w:t>αὸς</w:t>
      </w:r>
      <w:r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κλυ</w:t>
      </w:r>
      <w:r>
        <w:rPr>
          <w:rStyle w:val="Dfinition"/>
          <w:lang w:val="fr-FR"/>
        </w:rPr>
        <w:t>siρ</w:t>
      </w:r>
      <w:proofErr w:type="spellEnd"/>
      <w:r>
        <w:rPr>
          <w:rStyle w:val="Dfinition"/>
          <w:lang w:val="fr-FR"/>
        </w:rPr>
        <w:br/>
        <w:t xml:space="preserve">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 suis locis.4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Ἐκόιλι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insidentia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costis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viscera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Polluce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Εδκο</w:t>
      </w:r>
      <w:proofErr w:type="spellEnd"/>
      <w:r>
        <w:rPr>
          <w:rStyle w:val="orth"/>
        </w:rPr>
        <w:t>πὸ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</w:r>
      <w:r>
        <w:rPr>
          <w:rStyle w:val="Dfinition"/>
          <w:lang w:val="it-IT"/>
        </w:rPr>
        <w:br/>
        <w:t>inquit Galen. soluta continuitas ab aliquo acuto</w:t>
      </w:r>
      <w:r>
        <w:rPr>
          <w:rStyle w:val="Dfinition"/>
          <w:lang w:val="it-IT"/>
        </w:rPr>
        <w:br/>
        <w:t>occursante &amp; abscindente. Vocatur alijs nominibus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ακοπὸ</w:t>
      </w:r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ἔδρ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Ἐγχρὶς</w:t>
      </w:r>
      <w:proofErr w:type="spellEnd"/>
      <w:r>
        <w:rPr>
          <w:rStyle w:val="Dfinition"/>
          <w:lang w:val="it-IT"/>
        </w:rPr>
        <w:t>. placentae genus. farina bene subacta in oleo</w:t>
      </w:r>
      <w:r>
        <w:rPr>
          <w:rStyle w:val="Dfinition"/>
          <w:lang w:val="it-IT"/>
        </w:rPr>
        <w:br/>
        <w:t xml:space="preserve">primum coquitur, mox mel adijcitur.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γηνί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br/>
        <w:t>Pollux vocauit, quod patinis fere frigatur.</w:t>
      </w:r>
      <w:r>
        <w:rPr>
          <w:rStyle w:val="Dfinition"/>
          <w:lang w:val="it-IT"/>
        </w:rPr>
        <w:br/>
        <w:t xml:space="preserve">Hesychio dicitur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έμμ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αίῳ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ἔψύμενον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μελιτό</w:t>
      </w:r>
      <w:proofErr w:type="spellEnd"/>
      <w:r>
        <w:rPr>
          <w:rStyle w:val="Dfinition"/>
          <w:lang w:val="it-IT"/>
        </w:rPr>
        <w:t>¬,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μὲνον</w:t>
      </w:r>
      <w:proofErr w:type="spellEnd"/>
      <w:r>
        <w:rPr>
          <w:rStyle w:val="Dfinition"/>
          <w:lang w:val="it-IT"/>
        </w:rPr>
        <w:t>. libum quod in oleo incoquitur &amp; melle indulcatur</w:t>
      </w:r>
      <w:r>
        <w:rPr>
          <w:rStyle w:val="Dfinition"/>
          <w:lang w:val="it-IT"/>
        </w:rPr>
        <w:br/>
        <w:t>, idem &amp; Athen. docet l. 14.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Ἐγχρ</w:t>
      </w:r>
      <w:proofErr w:type="spellEnd"/>
      <w:r>
        <w:rPr>
          <w:rStyle w:val="orth"/>
        </w:rPr>
        <w:t>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</w:t>
      </w:r>
      <w:proofErr w:type="spellStart"/>
      <w:r>
        <w:rPr>
          <w:rStyle w:val="syn"/>
        </w:rPr>
        <w:t>ρεγκερ</w:t>
      </w:r>
      <w:proofErr w:type="spellEnd"/>
      <w:r>
        <w:rPr>
          <w:rStyle w:val="syn"/>
        </w:rPr>
        <w:t>αλὸς</w:t>
      </w:r>
      <w:r>
        <w:rPr>
          <w:rStyle w:val="Dfinition"/>
          <w:lang w:val="it-IT"/>
        </w:rPr>
        <w:t xml:space="preserve"> id est cerebellum,</w:t>
      </w:r>
      <w:r>
        <w:rPr>
          <w:rStyle w:val="Dfinition"/>
          <w:lang w:val="it-IT"/>
        </w:rPr>
        <w:br/>
        <w:t xml:space="preserve">vide </w:t>
      </w:r>
      <w:r>
        <w:rPr>
          <w:rStyle w:val="ref"/>
        </w:rPr>
        <w:t>πα</w:t>
      </w:r>
      <w:proofErr w:type="spellStart"/>
      <w:r>
        <w:rPr>
          <w:rStyle w:val="ref"/>
        </w:rPr>
        <w:t>ρεγκερ</w:t>
      </w:r>
      <w:proofErr w:type="spellEnd"/>
      <w:r>
        <w:rPr>
          <w:rStyle w:val="ref"/>
        </w:rPr>
        <w:t>αλὶς</w:t>
      </w:r>
      <w:r>
        <w:rPr>
          <w:rStyle w:val="Dfinition"/>
          <w:lang w:val="it-IT"/>
        </w:rPr>
        <w:t xml:space="preserve">. dicitur &amp; </w:t>
      </w:r>
      <w:proofErr w:type="spellStart"/>
      <w:r>
        <w:rPr>
          <w:rStyle w:val="grcARELIRE"/>
        </w:rPr>
        <w:t>ἔικράνις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ἔγκρ</w:t>
      </w:r>
      <w:proofErr w:type="spellEnd"/>
      <w:r>
        <w:rPr>
          <w:rStyle w:val="grcARELIRE"/>
        </w:rPr>
        <w:t>ανον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Gal. 8. de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t xml:space="preserve"> part. c. II.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Ἐγχρυρί</w:t>
      </w:r>
      <w:proofErr w:type="spellEnd"/>
      <w:r>
        <w:rPr>
          <w:rStyle w:val="orth"/>
        </w:rPr>
        <w:t>ας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genus</w:t>
      </w:r>
      <w:proofErr w:type="spellEnd"/>
      <w:proofErr w:type="gramEnd"/>
      <w:r>
        <w:rPr>
          <w:rStyle w:val="Dfinition"/>
          <w:lang w:val="fr-FR"/>
        </w:rPr>
        <w:t xml:space="preserve"> panis, qui &amp; </w:t>
      </w:r>
      <w:proofErr w:type="spellStart"/>
      <w:r>
        <w:rPr>
          <w:rStyle w:val="grcARELIRE"/>
        </w:rPr>
        <w:t>ἀγυρ</w:t>
      </w:r>
      <w:proofErr w:type="spellEnd"/>
      <w:r>
        <w:rPr>
          <w:rStyle w:val="grcARELIRE"/>
        </w:rPr>
        <w:t>αῖος</w:t>
      </w:r>
      <w:r>
        <w:rPr>
          <w:rStyle w:val="Dfinition"/>
          <w:lang w:val="fr-FR"/>
        </w:rPr>
        <w:t xml:space="preserve">, id est, </w:t>
      </w:r>
      <w:proofErr w:type="spellStart"/>
      <w:r>
        <w:rPr>
          <w:rStyle w:val="Dfinition"/>
          <w:lang w:val="fr-FR"/>
        </w:rPr>
        <w:t>forensis</w:t>
      </w:r>
      <w:proofErr w:type="spellEnd"/>
      <w:r>
        <w:rPr>
          <w:rStyle w:val="Dfinition"/>
          <w:lang w:val="fr-FR"/>
        </w:rPr>
        <w:br/>
      </w:r>
    </w:p>
    <w:p w14:paraId="1A8E7AB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70628D3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&amp; vaenalitius dicebatur, quod in foro vendendus</w:t>
      </w:r>
      <w:r>
        <w:rPr>
          <w:rStyle w:val="Dfinition"/>
          <w:lang w:val="it-IT"/>
        </w:rPr>
        <w:br/>
        <w:t xml:space="preserve"> proponeretur.</w:t>
      </w:r>
      <w:r>
        <w:rPr>
          <w:rStyle w:val="Dfinition"/>
          <w:lang w:val="it-IT"/>
        </w:rPr>
        <w:br/>
        <w:t xml:space="preserve">Atque etiam </w:t>
      </w:r>
      <w:proofErr w:type="spellStart"/>
      <w:r>
        <w:rPr>
          <w:rStyle w:val="grcARELIRE"/>
        </w:rPr>
        <w:t>ἀγελ</w:t>
      </w:r>
      <w:proofErr w:type="spellEnd"/>
      <w:r>
        <w:rPr>
          <w:rStyle w:val="grcARELIRE"/>
        </w:rPr>
        <w:t>αῖος</w:t>
      </w:r>
      <w:r>
        <w:rPr>
          <w:rStyle w:val="Dfinition"/>
          <w:lang w:val="it-IT"/>
        </w:rPr>
        <w:t>, id est gregarius: vide</w:t>
      </w:r>
      <w:r>
        <w:rPr>
          <w:rStyle w:val="Dfinition"/>
          <w:lang w:val="it-IT"/>
        </w:rPr>
        <w:br/>
        <w:t xml:space="preserve">x </w:t>
      </w:r>
      <w:proofErr w:type="spellStart"/>
      <w:r>
        <w:rPr>
          <w:rStyle w:val="grcARELIRE"/>
        </w:rPr>
        <w:t>ἀκλ</w:t>
      </w:r>
      <w:proofErr w:type="spellEnd"/>
      <w:r>
        <w:rPr>
          <w:rStyle w:val="grcARELIRE"/>
        </w:rPr>
        <w:t>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ἱτος</w:t>
      </w:r>
      <w:proofErr w:type="spellEnd"/>
      <w:r>
        <w:rPr>
          <w:rStyle w:val="Dfinition"/>
          <w:lang w:val="it-IT"/>
        </w:rPr>
        <w:t xml:space="preserve">, vide etiam </w:t>
      </w:r>
      <w:proofErr w:type="spellStart"/>
      <w:r>
        <w:rPr>
          <w:rStyle w:val="grcARELIRE"/>
        </w:rPr>
        <w:t>ἔικρυρ</w:t>
      </w:r>
      <w:proofErr w:type="spellEnd"/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proofErr w:type="spellStart"/>
      <w:r>
        <w:rPr>
          <w:rStyle w:val="grcARELIRE"/>
        </w:rPr>
        <w:t>τος</w:t>
      </w:r>
      <w:proofErr w:type="spellEnd"/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E</w:t>
      </w:r>
      <w:proofErr w:type="spellStart"/>
      <w:r>
        <w:rPr>
          <w:rStyle w:val="orth"/>
        </w:rPr>
        <w:t>γνη</w:t>
      </w:r>
      <w:proofErr w:type="spellEnd"/>
      <w:r>
        <w:rPr>
          <w:rStyle w:val="Dfinition"/>
          <w:lang w:val="it-IT"/>
        </w:rPr>
        <w:t xml:space="preserve">. dicta est à quibusdam </w:t>
      </w:r>
      <w:proofErr w:type="spellStart"/>
      <w:r>
        <w:rPr>
          <w:rStyle w:val="grcARELIRE"/>
        </w:rPr>
        <w:t>ἡἰστάτις</w:t>
      </w:r>
      <w:proofErr w:type="spellEnd"/>
      <w:r>
        <w:rPr>
          <w:rStyle w:val="Dfinition"/>
          <w:lang w:val="it-IT"/>
        </w:rPr>
        <w:t>, vt habetur apud</w:t>
      </w:r>
      <w:r>
        <w:rPr>
          <w:rStyle w:val="Dfinition"/>
          <w:lang w:val="it-IT"/>
        </w:rPr>
        <w:br/>
        <w:t>Dioscoridem.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Ἔχησις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ἐχρὴγορσις</w:t>
      </w:r>
      <w:proofErr w:type="spellEnd"/>
      <w:r>
        <w:rPr>
          <w:rStyle w:val="Dfinition"/>
          <w:lang w:val="it-IT"/>
        </w:rPr>
        <w:t>, vigilantia, apud Hippocratem.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Ἐχ</w:t>
      </w:r>
      <w:proofErr w:type="spellEnd"/>
      <w:r>
        <w:rPr>
          <w:rStyle w:val="orth"/>
        </w:rPr>
        <w:t>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</w:t>
      </w:r>
      <w:proofErr w:type="spellStart"/>
      <w:r>
        <w:rPr>
          <w:rStyle w:val="syn"/>
        </w:rPr>
        <w:t>λινοῖς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ἐμορῶς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νίκειτ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>. veluti frenis</w:t>
      </w:r>
      <w:r>
        <w:rPr>
          <w:rStyle w:val="Dfinition"/>
          <w:lang w:val="it-IT"/>
        </w:rPr>
        <w:br/>
        <w:t>cinctus est, apud Hippocratem.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Εχ</w:t>
      </w:r>
      <w:proofErr w:type="spellEnd"/>
      <w:r>
        <w:rPr>
          <w:rStyle w:val="grcARELIRE"/>
        </w:rPr>
        <w:t>αραξι</w:t>
      </w:r>
      <w:r>
        <w:rPr>
          <w:rStyle w:val="Dfinition"/>
          <w:lang w:val="it-IT"/>
        </w:rPr>
        <w:t>s. scarificatio. Est cutis &amp; subiectae etiam</w:t>
      </w:r>
      <w:r>
        <w:rPr>
          <w:rStyle w:val="Dfinition"/>
          <w:lang w:val="it-IT"/>
        </w:rPr>
        <w:br/>
        <w:t>carnis per scalpellum dissectio multis foraminibus</w:t>
      </w:r>
      <w:r>
        <w:rPr>
          <w:rStyle w:val="Dfinition"/>
          <w:lang w:val="it-IT"/>
        </w:rPr>
        <w:br/>
        <w:t xml:space="preserve">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ρλε</w:t>
      </w:r>
      <w:proofErr w:type="spellEnd"/>
      <w:r>
        <w:rPr>
          <w:rStyle w:val="grcARELIRE"/>
        </w:rPr>
        <w:t>βοτομίας</w:t>
      </w:r>
      <w:r>
        <w:rPr>
          <w:rStyle w:val="Dfinition"/>
          <w:lang w:val="it-IT"/>
        </w:rPr>
        <w:t>, quod haec vno vulnere</w:t>
      </w:r>
      <w:r>
        <w:rPr>
          <w:rStyle w:val="Dfinition"/>
          <w:lang w:val="it-IT"/>
        </w:rPr>
        <w:br/>
        <w:t xml:space="preserve"> venam aperiat, illa multis vulneribus cutem</w:t>
      </w:r>
      <w:r>
        <w:rPr>
          <w:rStyle w:val="Dfinition"/>
          <w:lang w:val="it-IT"/>
        </w:rPr>
        <w:br/>
        <w:t xml:space="preserve"> carnemque diuidat. Diuisio autem ipsa cum</w:t>
      </w:r>
      <w:r>
        <w:rPr>
          <w:rStyle w:val="Dfinition"/>
          <w:lang w:val="it-IT"/>
        </w:rPr>
        <w:br/>
        <w:t>multas habere possit differentias, in treis tamen</w:t>
      </w:r>
      <w:r>
        <w:rPr>
          <w:rStyle w:val="Dfinition"/>
          <w:lang w:val="it-IT"/>
        </w:rPr>
        <w:br/>
        <w:t>referri potest secundum Galenum li. 2. ad Glauconem:</w:t>
      </w:r>
      <w:r>
        <w:rPr>
          <w:rStyle w:val="Dfinition"/>
          <w:lang w:val="it-IT"/>
        </w:rPr>
        <w:br/>
        <w:t xml:space="preserve"> aut enim tenuis &amp; superficiaria est, aut</w:t>
      </w:r>
      <w:r>
        <w:rPr>
          <w:rStyle w:val="Dfinition"/>
          <w:lang w:val="it-IT"/>
        </w:rPr>
        <w:br/>
        <w:t>è contrario magna &amp; profundior: aut longitudine</w:t>
      </w:r>
      <w:r>
        <w:rPr>
          <w:rStyle w:val="Dfinition"/>
          <w:lang w:val="it-IT"/>
        </w:rPr>
        <w:br/>
        <w:t xml:space="preserve"> &amp; profunditate inter eas media.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br/>
        <w:t xml:space="preserve">omnibus </w:t>
      </w:r>
      <w:proofErr w:type="spellStart"/>
      <w:r w:rsidRPr="00BB4D9C">
        <w:rPr>
          <w:rStyle w:val="Dfinition"/>
          <w:lang w:val="fr-FR"/>
        </w:rPr>
        <w:t>Galenus</w:t>
      </w:r>
      <w:proofErr w:type="spellEnd"/>
      <w:r w:rsidRPr="00BB4D9C">
        <w:rPr>
          <w:rStyle w:val="Dfinition"/>
          <w:lang w:val="fr-FR"/>
        </w:rPr>
        <w:t xml:space="preserve"> se </w:t>
      </w:r>
      <w:proofErr w:type="spellStart"/>
      <w:r w:rsidRPr="00BB4D9C">
        <w:rPr>
          <w:rStyle w:val="Dfinition"/>
          <w:lang w:val="fr-FR"/>
        </w:rPr>
        <w:t>vsum</w:t>
      </w:r>
      <w:proofErr w:type="spellEnd"/>
      <w:r w:rsidRPr="00BB4D9C">
        <w:rPr>
          <w:rStyle w:val="Dfinition"/>
          <w:lang w:val="fr-FR"/>
        </w:rPr>
        <w:t xml:space="preserve"> fuisse </w:t>
      </w:r>
      <w:proofErr w:type="spellStart"/>
      <w:r w:rsidRPr="00BB4D9C">
        <w:rPr>
          <w:rStyle w:val="Dfinition"/>
          <w:lang w:val="fr-FR"/>
        </w:rPr>
        <w:t>prodidit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abscessuum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curatione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 superficie </w:t>
      </w:r>
      <w:proofErr w:type="spellStart"/>
      <w:r w:rsidRPr="00BB4D9C">
        <w:rPr>
          <w:rStyle w:val="Dfinition"/>
          <w:lang w:val="fr-FR"/>
        </w:rPr>
        <w:t>fiunt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non </w:t>
      </w:r>
      <w:proofErr w:type="spellStart"/>
      <w:r w:rsidRPr="00BB4D9C">
        <w:rPr>
          <w:rStyle w:val="Dfinition"/>
          <w:lang w:val="fr-FR"/>
        </w:rPr>
        <w:t>attrahunt</w:t>
      </w:r>
      <w:proofErr w:type="spellEnd"/>
      <w:r w:rsidRPr="00BB4D9C">
        <w:rPr>
          <w:rStyle w:val="Dfinition"/>
          <w:lang w:val="fr-FR"/>
        </w:rPr>
        <w:t xml:space="preserve"> è </w:t>
      </w:r>
      <w:proofErr w:type="spellStart"/>
      <w:r w:rsidRPr="00BB4D9C">
        <w:rPr>
          <w:rStyle w:val="Dfinition"/>
          <w:lang w:val="fr-FR"/>
        </w:rPr>
        <w:t>longinquo</w:t>
      </w:r>
      <w:proofErr w:type="spellEnd"/>
      <w:r w:rsidRPr="00BB4D9C">
        <w:rPr>
          <w:rStyle w:val="Dfinition"/>
          <w:lang w:val="fr-FR"/>
        </w:rPr>
        <w:t xml:space="preserve">, non </w:t>
      </w:r>
      <w:proofErr w:type="spellStart"/>
      <w:r w:rsidRPr="00BB4D9C">
        <w:rPr>
          <w:rStyle w:val="Dfinition"/>
          <w:lang w:val="fr-FR"/>
        </w:rPr>
        <w:t>reuellunt</w:t>
      </w:r>
      <w:proofErr w:type="spellEnd"/>
      <w:r w:rsidRPr="00BB4D9C">
        <w:rPr>
          <w:rStyle w:val="Dfinition"/>
          <w:lang w:val="fr-FR"/>
        </w:rPr>
        <w:t>, non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deriuant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summa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cute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haerentem</w:t>
      </w:r>
      <w:proofErr w:type="spellEnd"/>
      <w:r w:rsidRPr="00BB4D9C">
        <w:rPr>
          <w:rStyle w:val="Dfinition"/>
          <w:lang w:val="fr-FR"/>
        </w:rPr>
        <w:br/>
        <w:t xml:space="preserve">rem qua </w:t>
      </w:r>
      <w:proofErr w:type="spellStart"/>
      <w:r w:rsidRPr="00BB4D9C">
        <w:rPr>
          <w:rStyle w:val="Dfinition"/>
          <w:lang w:val="fr-FR"/>
        </w:rPr>
        <w:t>vlcuscula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educunt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magnis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morbis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opitulantur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longae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profundae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plurimum</w:t>
      </w:r>
      <w:proofErr w:type="spellEnd"/>
      <w:r w:rsidRPr="00BB4D9C">
        <w:rPr>
          <w:rStyle w:val="Dfinition"/>
          <w:lang w:val="fr-FR"/>
        </w:rPr>
        <w:t xml:space="preserve"> sanguinis </w:t>
      </w:r>
      <w:proofErr w:type="spellStart"/>
      <w:r w:rsidRPr="00BB4D9C">
        <w:rPr>
          <w:rStyle w:val="Dfinition"/>
          <w:lang w:val="fr-FR"/>
        </w:rPr>
        <w:t>exhauriunt</w:t>
      </w:r>
      <w:proofErr w:type="spellEnd"/>
      <w:r w:rsidRPr="00BB4D9C">
        <w:rPr>
          <w:rStyle w:val="Dfinition"/>
          <w:lang w:val="fr-FR"/>
        </w:rPr>
        <w:t xml:space="preserve"> (</w:t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br/>
        <w:t xml:space="preserve"> rei </w:t>
      </w:r>
      <w:proofErr w:type="spellStart"/>
      <w:r w:rsidRPr="00BB4D9C">
        <w:rPr>
          <w:rStyle w:val="Dfinition"/>
          <w:lang w:val="fr-FR"/>
        </w:rPr>
        <w:t>Oribasius</w:t>
      </w:r>
      <w:proofErr w:type="spellEnd"/>
      <w:r w:rsidRPr="00BB4D9C">
        <w:rPr>
          <w:rStyle w:val="Dfinition"/>
          <w:lang w:val="fr-FR"/>
        </w:rPr>
        <w:t xml:space="preserve"> testis </w:t>
      </w:r>
      <w:proofErr w:type="spellStart"/>
      <w:r w:rsidRPr="00BB4D9C">
        <w:rPr>
          <w:rStyle w:val="Dfinition"/>
          <w:lang w:val="fr-FR"/>
        </w:rPr>
        <w:t>locuples</w:t>
      </w:r>
      <w:proofErr w:type="spellEnd"/>
      <w:r w:rsidRPr="00BB4D9C">
        <w:rPr>
          <w:rStyle w:val="Dfinition"/>
          <w:lang w:val="fr-FR"/>
        </w:rPr>
        <w:t xml:space="preserve"> est, qui </w:t>
      </w:r>
      <w:proofErr w:type="spellStart"/>
      <w:r w:rsidRPr="00BB4D9C">
        <w:rPr>
          <w:rStyle w:val="Dfinition"/>
          <w:lang w:val="fr-FR"/>
        </w:rPr>
        <w:t>scarificato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sibi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crure</w:t>
      </w:r>
      <w:proofErr w:type="spellEnd"/>
      <w:r w:rsidRPr="00BB4D9C">
        <w:rPr>
          <w:rStyle w:val="Dfinition"/>
          <w:lang w:val="fr-FR"/>
        </w:rPr>
        <w:t xml:space="preserve">, cum </w:t>
      </w:r>
      <w:proofErr w:type="spellStart"/>
      <w:r w:rsidRPr="00BB4D9C">
        <w:rPr>
          <w:rStyle w:val="Dfinition"/>
          <w:lang w:val="fr-FR"/>
        </w:rPr>
        <w:t>pestilentia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laboraret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duas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fere</w:t>
      </w:r>
      <w:proofErr w:type="spellEnd"/>
      <w:r w:rsidRPr="00BB4D9C">
        <w:rPr>
          <w:rStyle w:val="Dfinition"/>
          <w:lang w:val="fr-FR"/>
        </w:rPr>
        <w:br/>
        <w:t xml:space="preserve">sanguinis </w:t>
      </w:r>
      <w:proofErr w:type="spellStart"/>
      <w:r w:rsidRPr="00BB4D9C">
        <w:rPr>
          <w:rStyle w:val="Dfinition"/>
          <w:lang w:val="fr-FR"/>
        </w:rPr>
        <w:t>libras</w:t>
      </w:r>
      <w:proofErr w:type="spellEnd"/>
      <w:r w:rsidRPr="00BB4D9C">
        <w:rPr>
          <w:rStyle w:val="Dfinition"/>
          <w:lang w:val="fr-FR"/>
        </w:rPr>
        <w:t xml:space="preserve"> inde </w:t>
      </w:r>
      <w:proofErr w:type="spellStart"/>
      <w:r w:rsidRPr="00BB4D9C">
        <w:rPr>
          <w:rStyle w:val="Dfinition"/>
          <w:lang w:val="fr-FR"/>
        </w:rPr>
        <w:t>detraxit</w:t>
      </w:r>
      <w:proofErr w:type="spellEnd"/>
      <w:r w:rsidRPr="00BB4D9C">
        <w:rPr>
          <w:rStyle w:val="Dfinition"/>
          <w:lang w:val="fr-FR"/>
        </w:rPr>
        <w:t xml:space="preserve">) </w:t>
      </w:r>
      <w:proofErr w:type="spellStart"/>
      <w:r w:rsidRPr="00BB4D9C">
        <w:rPr>
          <w:rStyle w:val="Dfinition"/>
          <w:lang w:val="fr-FR"/>
        </w:rPr>
        <w:t>adeo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animi</w:t>
      </w:r>
      <w:proofErr w:type="spellEnd"/>
      <w:r w:rsidRPr="00BB4D9C">
        <w:rPr>
          <w:rStyle w:val="Dfinition"/>
          <w:lang w:val="fr-FR"/>
        </w:rPr>
        <w:t xml:space="preserve"> deliquium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aliquando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inducant</w:t>
      </w:r>
      <w:proofErr w:type="spellEnd"/>
      <w:r w:rsidRPr="00BB4D9C">
        <w:rPr>
          <w:rStyle w:val="Dfinition"/>
          <w:lang w:val="fr-FR"/>
        </w:rPr>
        <w:t xml:space="preserve">, &amp; è partibus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remotissimis</w:t>
      </w:r>
      <w:proofErr w:type="spellEnd"/>
      <w:r w:rsidRPr="00BB4D9C">
        <w:rPr>
          <w:rStyle w:val="Dfinition"/>
          <w:lang w:val="fr-FR"/>
        </w:rPr>
        <w:t xml:space="preserve">, vt à </w:t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crura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crure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manum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reuellunt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&amp; quia in </w:t>
      </w:r>
      <w:proofErr w:type="spellStart"/>
      <w:r w:rsidRPr="00BB4D9C">
        <w:rPr>
          <w:rStyle w:val="Dfinition"/>
          <w:lang w:val="fr-FR"/>
        </w:rPr>
        <w:t>carnem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adactae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propriam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curationem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vulnerum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efflagitant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ambarum mediae sunt, earum</w:t>
      </w:r>
      <w:r>
        <w:rPr>
          <w:rStyle w:val="Dfinition"/>
          <w:lang w:val="it-IT"/>
        </w:rPr>
        <w:br/>
        <w:t xml:space="preserve"> pariter incommoda declinant, ideoque</w:t>
      </w:r>
      <w:r>
        <w:rPr>
          <w:rStyle w:val="Dfinition"/>
          <w:lang w:val="it-IT"/>
        </w:rPr>
        <w:br/>
        <w:t>alijs praeferri debent, si quando scarificationis</w:t>
      </w:r>
      <w:r>
        <w:rPr>
          <w:rStyle w:val="Dfinition"/>
          <w:lang w:val="it-IT"/>
        </w:rPr>
        <w:br/>
        <w:t>vsus inciderit. Ea autem tribus de causis suscipitur</w:t>
      </w:r>
      <w:r>
        <w:rPr>
          <w:rStyle w:val="Dfinition"/>
          <w:lang w:val="it-IT"/>
        </w:rPr>
        <w:br/>
        <w:t>, ad reuulsionem, ad deriuationem, ad vacuationem</w:t>
      </w:r>
      <w:r>
        <w:rPr>
          <w:rStyle w:val="Dfinition"/>
          <w:lang w:val="it-IT"/>
        </w:rPr>
        <w:br/>
        <w:t xml:space="preserve"> humoris tum corpore toto redundantis</w:t>
      </w:r>
      <w:r>
        <w:rPr>
          <w:rStyle w:val="Dfinition"/>
          <w:lang w:val="it-IT"/>
        </w:rPr>
        <w:br/>
        <w:t>, tum ea in parte quae scarificari debet,</w:t>
      </w:r>
      <w:r>
        <w:rPr>
          <w:rStyle w:val="Dfinition"/>
          <w:lang w:val="it-IT"/>
        </w:rPr>
        <w:br/>
        <w:t>impacti. Quae omnia quamuis per phlebotomiam</w:t>
      </w:r>
      <w:r>
        <w:rPr>
          <w:rStyle w:val="Dfinition"/>
          <w:lang w:val="it-IT"/>
        </w:rPr>
        <w:br/>
        <w:t xml:space="preserve"> consequamur, quia tamen (vt ex Apollonio</w:t>
      </w:r>
      <w:r>
        <w:rPr>
          <w:rStyle w:val="Dfinition"/>
          <w:lang w:val="it-IT"/>
        </w:rPr>
        <w:br/>
        <w:t xml:space="preserve"> refert Oribasius) multum nocere solet</w:t>
      </w:r>
      <w:r>
        <w:rPr>
          <w:rStyle w:val="Dfinition"/>
          <w:lang w:val="it-IT"/>
        </w:rPr>
        <w:br/>
        <w:t>corporibus venae sectio saepius repetita, ideo ea</w:t>
      </w:r>
      <w:r>
        <w:rPr>
          <w:rStyle w:val="Dfinition"/>
          <w:lang w:val="it-IT"/>
        </w:rPr>
        <w:br/>
        <w:t>omissa tutius est scarificationes moliri, quod eae</w:t>
      </w:r>
      <w:r>
        <w:rPr>
          <w:rStyle w:val="Dfinition"/>
          <w:lang w:val="it-IT"/>
        </w:rPr>
        <w:br/>
        <w:t>citra validam totius molis corporeae commotionem</w:t>
      </w:r>
      <w:r>
        <w:rPr>
          <w:rStyle w:val="Dfinition"/>
          <w:lang w:val="it-IT"/>
        </w:rPr>
        <w:br/>
        <w:t>, eadem quae &amp; venae sectio commoda</w:t>
      </w:r>
      <w:r>
        <w:rPr>
          <w:rStyle w:val="Dfinition"/>
          <w:lang w:val="it-IT"/>
        </w:rPr>
        <w:br/>
        <w:t>praestare valeat. Itaque si crura fluxione vexentur</w:t>
      </w:r>
      <w:r>
        <w:rPr>
          <w:rStyle w:val="Dfinition"/>
          <w:lang w:val="it-IT"/>
        </w:rPr>
        <w:br/>
        <w:t>, si phlegmone laborent, manus scarificare</w:t>
      </w:r>
      <w:r>
        <w:rPr>
          <w:rStyle w:val="Dfinition"/>
          <w:lang w:val="it-IT"/>
        </w:rPr>
        <w:br/>
        <w:t>conueniet, vt è contrario crura, si manus male</w:t>
      </w:r>
      <w:r>
        <w:rPr>
          <w:rStyle w:val="Dfinition"/>
          <w:lang w:val="it-IT"/>
        </w:rPr>
        <w:br/>
        <w:t>affectae fuerint: similiter si dextrum crus doleat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aut dextra manus, sinistrum crus aut sinistram</w:t>
      </w:r>
      <w:r>
        <w:rPr>
          <w:rStyle w:val="Dfinition"/>
          <w:lang w:val="it-IT"/>
        </w:rPr>
        <w:br/>
        <w:t>manum scarificare poterimus, quod reuulsio</w:t>
      </w:r>
      <w:r>
        <w:rPr>
          <w:rStyle w:val="Dfinition"/>
          <w:lang w:val="it-IT"/>
        </w:rPr>
        <w:br/>
        <w:t>non tantum à summo deorsum, aut ab imo sursum</w:t>
      </w:r>
      <w:r>
        <w:rPr>
          <w:rStyle w:val="Dfinition"/>
          <w:lang w:val="it-IT"/>
        </w:rPr>
        <w:br/>
        <w:t>, verum etiam à dextris ad sinistra, &amp; contra</w:t>
      </w:r>
      <w:r>
        <w:rPr>
          <w:rStyle w:val="Dfinition"/>
          <w:lang w:val="it-IT"/>
        </w:rPr>
        <w:br/>
        <w:t xml:space="preserve"> fieri recte possit, vti &amp; secundum alias situs</w:t>
      </w:r>
      <w:r>
        <w:rPr>
          <w:rStyle w:val="Dfinition"/>
          <w:lang w:val="it-IT"/>
        </w:rPr>
        <w:br/>
        <w:t>differentias. Isto quidem modo mihi magis libet</w:t>
      </w:r>
      <w:r>
        <w:rPr>
          <w:rStyle w:val="Dfinition"/>
          <w:lang w:val="it-IT"/>
        </w:rPr>
        <w:br/>
        <w:t xml:space="preserve"> Galeni locum qui habetur libro 13. meth.</w:t>
      </w:r>
      <w:r>
        <w:rPr>
          <w:rStyle w:val="Dfinition"/>
          <w:lang w:val="it-IT"/>
        </w:rPr>
        <w:br/>
        <w:t>meden. intelligere, quam nimis dura interpretatione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λοι</w:t>
      </w:r>
      <w:proofErr w:type="spellEnd"/>
      <w:r>
        <w:rPr>
          <w:rStyle w:val="grcARELIRE"/>
        </w:rPr>
        <w:t>πὸν</w:t>
      </w:r>
      <w:r>
        <w:rPr>
          <w:rStyle w:val="Dfinition"/>
          <w:lang w:val="it-IT"/>
        </w:rPr>
        <w:t>, hoc est reliquum, interpretari</w:t>
      </w:r>
      <w:r>
        <w:rPr>
          <w:rStyle w:val="Dfinition"/>
          <w:lang w:val="it-IT"/>
        </w:rPr>
        <w:br/>
        <w:t>reliquam manum. Crus enim alterum Galenus</w:t>
      </w:r>
      <w:r>
        <w:rPr>
          <w:rStyle w:val="Dfinition"/>
          <w:lang w:val="it-IT"/>
        </w:rPr>
        <w:br/>
        <w:t xml:space="preserve"> mihi videtur intelligere, geminamque reuulsionis</w:t>
      </w:r>
      <w:r>
        <w:rPr>
          <w:rStyle w:val="Dfinition"/>
          <w:lang w:val="it-IT"/>
        </w:rPr>
        <w:br/>
        <w:t xml:space="preserve"> speciem ijs verbis indicasse, vnam quae</w:t>
      </w:r>
      <w:r>
        <w:rPr>
          <w:rStyle w:val="Dfinition"/>
          <w:lang w:val="it-IT"/>
        </w:rPr>
        <w:br/>
        <w:t>fiat à summo ad imum, cum manu laborante</w:t>
      </w:r>
      <w:r>
        <w:rPr>
          <w:rStyle w:val="Dfinition"/>
          <w:lang w:val="it-IT"/>
        </w:rPr>
        <w:br/>
        <w:t>scarificamus crura, alteram vero quae fieri possit</w:t>
      </w:r>
      <w:r>
        <w:rPr>
          <w:rStyle w:val="Dfinition"/>
          <w:lang w:val="it-IT"/>
        </w:rPr>
        <w:br/>
        <w:t xml:space="preserve"> à dextris ad sinistra, vt cum crure vno laborante</w:t>
      </w:r>
      <w:r>
        <w:rPr>
          <w:rStyle w:val="Dfinition"/>
          <w:lang w:val="it-IT"/>
        </w:rPr>
        <w:br/>
        <w:t>, alterum scarificatur. Siquidem Galenus</w:t>
      </w:r>
      <w:r>
        <w:rPr>
          <w:rStyle w:val="Dfinition"/>
          <w:lang w:val="it-IT"/>
        </w:rPr>
        <w:br/>
        <w:t>generalem reuellendi methodum eo loco explicans</w:t>
      </w:r>
      <w:r>
        <w:rPr>
          <w:rStyle w:val="Dfinition"/>
          <w:lang w:val="it-IT"/>
        </w:rPr>
        <w:br/>
        <w:t>, eam duobus reuulsionum adductis exemplis</w:t>
      </w:r>
      <w:r>
        <w:rPr>
          <w:rStyle w:val="Dfinition"/>
          <w:lang w:val="it-IT"/>
        </w:rPr>
        <w:br/>
        <w:t xml:space="preserve"> patefecit. Adde quod scarificatio quae reuulsionis</w:t>
      </w:r>
      <w:r>
        <w:rPr>
          <w:rStyle w:val="Dfinition"/>
          <w:lang w:val="it-IT"/>
        </w:rPr>
        <w:br/>
        <w:t xml:space="preserve"> gratia instituitur aut vacuationis è toto</w:t>
      </w:r>
      <w:r>
        <w:rPr>
          <w:rStyle w:val="Dfinition"/>
          <w:lang w:val="it-IT"/>
        </w:rPr>
        <w:br/>
        <w:t xml:space="preserve"> corpore, haud temere alijs in partibus quam</w:t>
      </w:r>
      <w:r>
        <w:rPr>
          <w:rStyle w:val="Dfinition"/>
          <w:lang w:val="it-IT"/>
        </w:rPr>
        <w:br/>
        <w:t>in cruribus vsurpata est à veteribus medicis.</w:t>
      </w:r>
      <w:r>
        <w:rPr>
          <w:rStyle w:val="Dfinition"/>
          <w:lang w:val="it-IT"/>
        </w:rPr>
        <w:br/>
        <w:t>Quae namque alijs in partibus adhibetur, non</w:t>
      </w:r>
      <w:r>
        <w:rPr>
          <w:rStyle w:val="Dfinition"/>
          <w:lang w:val="it-IT"/>
        </w:rPr>
        <w:br/>
        <w:t>solet reuulsionis causa fieri, sed vt quicquid ijs</w:t>
      </w:r>
      <w:r>
        <w:rPr>
          <w:rStyle w:val="Dfinition"/>
          <w:lang w:val="it-IT"/>
        </w:rPr>
        <w:br/>
        <w:t>inhaesit humoris, vacuetur: proindeque eo loco</w:t>
      </w:r>
      <w:r>
        <w:rPr>
          <w:rStyle w:val="Dfinition"/>
          <w:lang w:val="it-IT"/>
        </w:rPr>
        <w:br/>
        <w:t xml:space="preserve"> Galenum recte interpretabitur, qui laborante</w:t>
      </w:r>
      <w:r>
        <w:rPr>
          <w:rStyle w:val="Dfinition"/>
          <w:lang w:val="it-IT"/>
        </w:rPr>
        <w:br/>
        <w:t xml:space="preserve"> vno crure, alterum scarificandum esse intelliget</w:t>
      </w:r>
      <w:r>
        <w:rPr>
          <w:rStyle w:val="Dfinition"/>
          <w:lang w:val="it-IT"/>
        </w:rPr>
        <w:br/>
        <w:t>, quo reuelli possit humor qui in crus affectum</w:t>
      </w:r>
      <w:r>
        <w:rPr>
          <w:rStyle w:val="Dfinition"/>
          <w:lang w:val="it-IT"/>
        </w:rPr>
        <w:br/>
        <w:t xml:space="preserve"> influit. De quo tamen quisque, vt volet,</w:t>
      </w:r>
      <w:r>
        <w:rPr>
          <w:rStyle w:val="Dfinition"/>
          <w:lang w:val="it-IT"/>
        </w:rPr>
        <w:br/>
        <w:t>statuat sentiatque. Similiter si humorem deriuare</w:t>
      </w:r>
      <w:r>
        <w:rPr>
          <w:rStyle w:val="Dfinition"/>
          <w:lang w:val="it-IT"/>
        </w:rPr>
        <w:br/>
        <w:t xml:space="preserve"> volumus, aut eum qui parte aliqua inhaeret</w:t>
      </w:r>
      <w:r>
        <w:rPr>
          <w:rStyle w:val="Dfinition"/>
          <w:lang w:val="it-IT"/>
        </w:rPr>
        <w:br/>
        <w:t>, vacuare, scarificationibus vtemur, praesertim</w:t>
      </w:r>
      <w:r>
        <w:rPr>
          <w:rStyle w:val="Dfinition"/>
          <w:lang w:val="it-IT"/>
        </w:rPr>
        <w:br/>
        <w:t xml:space="preserve"> si acris est, si rodens, si virulentus, vel nimius</w:t>
      </w:r>
      <w:r>
        <w:rPr>
          <w:rStyle w:val="Dfinition"/>
          <w:lang w:val="it-IT"/>
        </w:rPr>
        <w:br/>
        <w:t>, qui vel maligna qualitate, vel sui copia calorem</w:t>
      </w:r>
      <w:r>
        <w:rPr>
          <w:rStyle w:val="Dfinition"/>
          <w:lang w:val="it-IT"/>
        </w:rPr>
        <w:br/>
        <w:t xml:space="preserve"> partis natiuum obruat. Nec minor est</w:t>
      </w:r>
      <w:r>
        <w:rPr>
          <w:rStyle w:val="Dfinition"/>
          <w:lang w:val="it-IT"/>
        </w:rPr>
        <w:br/>
        <w:t>etiam scarificationis vsus in tollenda plenitudine</w:t>
      </w:r>
      <w:r>
        <w:rPr>
          <w:rStyle w:val="Dfinition"/>
          <w:lang w:val="it-IT"/>
        </w:rPr>
        <w:br/>
        <w:t>, siue eam consuetae excretionis suppressio, vt</w:t>
      </w:r>
      <w:r>
        <w:rPr>
          <w:rStyle w:val="Dfinition"/>
          <w:lang w:val="it-IT"/>
        </w:rPr>
        <w:br/>
        <w:t>menstruorum aut haemorrhoidum, siue otium,</w:t>
      </w:r>
      <w:r>
        <w:rPr>
          <w:rStyle w:val="Dfinition"/>
          <w:lang w:val="it-IT"/>
        </w:rPr>
        <w:br/>
        <w:t>siue alia quaeuis causa induxerit. Caeterum, vt</w:t>
      </w:r>
      <w:r>
        <w:rPr>
          <w:rStyle w:val="Dfinition"/>
          <w:lang w:val="it-IT"/>
        </w:rPr>
        <w:br/>
        <w:t>monet Antyllus, pars quae scarificari debet,</w:t>
      </w:r>
      <w:r>
        <w:rPr>
          <w:rStyle w:val="Dfinition"/>
          <w:lang w:val="it-IT"/>
        </w:rPr>
        <w:br/>
        <w:t>prius, si fieri potest, lauanda est: sin minus, aqua</w:t>
      </w:r>
      <w:r>
        <w:rPr>
          <w:rStyle w:val="Dfinition"/>
          <w:lang w:val="it-IT"/>
        </w:rPr>
        <w:br/>
        <w:t>tepida quousque rubescat perfundenda est; aut</w:t>
      </w:r>
      <w:r>
        <w:rPr>
          <w:rStyle w:val="Dfinition"/>
          <w:lang w:val="it-IT"/>
        </w:rPr>
        <w:br/>
        <w:t>spongijs fouenda, aut soli igniue exponenda. Incisiones</w:t>
      </w:r>
      <w:r>
        <w:rPr>
          <w:rStyle w:val="Dfinition"/>
          <w:lang w:val="it-IT"/>
        </w:rPr>
        <w:br/>
        <w:t xml:space="preserve"> etiam faciendae in cruribus, abdomine,</w:t>
      </w:r>
      <w:r>
        <w:rPr>
          <w:rStyle w:val="Dfinition"/>
          <w:lang w:val="it-IT"/>
        </w:rPr>
        <w:br/>
        <w:t xml:space="preserve">thorace, dorso, ceruice </w:t>
      </w:r>
      <w:proofErr w:type="spellStart"/>
      <w:r>
        <w:rPr>
          <w:rStyle w:val="grcARELIRE"/>
        </w:rPr>
        <w:t>κτὰὰ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ἐυθυωρί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>, in capite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secundum capillorum positionem, in fronte autem</w:t>
      </w:r>
      <w:r>
        <w:rPr>
          <w:rStyle w:val="Dfinition"/>
          <w:lang w:val="it-IT"/>
        </w:rPr>
        <w:br/>
        <w:t xml:space="preserve"> per transuersum. Debent etiam magnitudine</w:t>
      </w:r>
      <w:r>
        <w:rPr>
          <w:rStyle w:val="Dfinition"/>
          <w:lang w:val="it-IT"/>
        </w:rPr>
        <w:br/>
        <w:t xml:space="preserve"> inter se aequales esse, &amp; paribus distare interuallis</w:t>
      </w:r>
      <w:r>
        <w:rPr>
          <w:rStyle w:val="Dfinition"/>
          <w:lang w:val="it-IT"/>
        </w:rPr>
        <w:br/>
        <w:t>. Scarificationis autem principium idem</w:t>
      </w:r>
      <w:r>
        <w:rPr>
          <w:rStyle w:val="Dfinition"/>
          <w:lang w:val="it-IT"/>
        </w:rPr>
        <w:br/>
        <w:t>consulit ab infernis partibus sumendum esse: sic</w:t>
      </w:r>
      <w:r>
        <w:rPr>
          <w:rStyle w:val="Dfinition"/>
          <w:lang w:val="it-IT"/>
        </w:rPr>
        <w:br/>
        <w:t>enim fieri, vt sanguis ad superficiarias partes decurrens</w:t>
      </w:r>
      <w:r>
        <w:rPr>
          <w:rStyle w:val="Dfinition"/>
          <w:lang w:val="it-IT"/>
        </w:rPr>
        <w:br/>
        <w:t xml:space="preserve"> eam non obscuret quae postea scarificanda</w:t>
      </w:r>
      <w:r>
        <w:rPr>
          <w:rStyle w:val="Dfinition"/>
          <w:lang w:val="it-IT"/>
        </w:rPr>
        <w:br/>
        <w:t xml:space="preserve"> venit. Praeterea vero scarificationem non</w:t>
      </w:r>
      <w:r>
        <w:rPr>
          <w:rStyle w:val="Dfinition"/>
          <w:lang w:val="it-IT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ληγὴν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ἀλλὰ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συρμὸν</w:t>
      </w:r>
      <w:proofErr w:type="spellEnd"/>
      <w:r>
        <w:rPr>
          <w:rStyle w:val="Dfinition"/>
          <w:lang w:val="it-IT"/>
        </w:rPr>
        <w:t>, hoc est, non punctim,</w:t>
      </w:r>
      <w:r>
        <w:rPr>
          <w:rStyle w:val="Dfinition"/>
          <w:lang w:val="it-IT"/>
        </w:rPr>
        <w:br/>
        <w:t>sed caesim faciendam esse, quod ita minus doloris</w:t>
      </w:r>
      <w:r>
        <w:rPr>
          <w:rStyle w:val="Dfinition"/>
          <w:lang w:val="it-IT"/>
        </w:rPr>
        <w:br/>
        <w:t xml:space="preserve"> moueat.</w:t>
      </w:r>
      <w:r>
        <w:rPr>
          <w:rStyle w:val="Dfinition"/>
          <w:lang w:val="it-IT"/>
        </w:rPr>
        <w:br/>
        <w:t xml:space="preserve">Caeterum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όσ</w:t>
      </w:r>
      <w:proofErr w:type="spellEnd"/>
      <w:r>
        <w:rPr>
          <w:rStyle w:val="grcARELIRE"/>
        </w:rPr>
        <w:t>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τάχ</w:t>
      </w:r>
      <w:proofErr w:type="spellEnd"/>
      <w:r>
        <w:rPr>
          <w:rStyle w:val="grcARELIRE"/>
        </w:rPr>
        <w:t>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έρ</w:t>
      </w:r>
      <w:proofErr w:type="spellEnd"/>
      <w:r>
        <w:rPr>
          <w:rStyle w:val="grcARELIRE"/>
        </w:rPr>
        <w:t>ασις</w:t>
      </w:r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εἐ</w:t>
      </w:r>
      <w:proofErr w:type="spellEnd"/>
      <w:r>
        <w:rPr>
          <w:rStyle w:val="Dfinition"/>
          <w:lang w:val="it-IT"/>
        </w:rPr>
        <w:br/>
        <w:t xml:space="preserve">cum </w:t>
      </w:r>
      <w:proofErr w:type="spellStart"/>
      <w:r>
        <w:rPr>
          <w:rStyle w:val="grcARELIRE"/>
        </w:rPr>
        <w:t>ἐγχ</w:t>
      </w:r>
      <w:proofErr w:type="spellEnd"/>
      <w:r>
        <w:rPr>
          <w:rStyle w:val="grcARELIRE"/>
        </w:rPr>
        <w:t>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</w:t>
      </w:r>
      <w:proofErr w:type="spellEnd"/>
      <w:r>
        <w:rPr>
          <w:rStyle w:val="grcARELIRE"/>
        </w:rPr>
        <w:t>ανὴς</w:t>
      </w:r>
      <w:r>
        <w:rPr>
          <w:rStyle w:val="Dfinition"/>
          <w:lang w:val="it-IT"/>
        </w:rPr>
        <w:t xml:space="preserve"> quoque e</w:t>
      </w:r>
      <w:r>
        <w:rPr>
          <w:rStyle w:val="Dfinition"/>
          <w:lang w:val="it-IT"/>
        </w:rPr>
        <w:br/>
        <w:t>in eadem significatione sumitur Hippocrati lib. .</w:t>
      </w:r>
      <w:r>
        <w:rPr>
          <w:rStyle w:val="Dfinition"/>
          <w:lang w:val="it-IT"/>
        </w:rPr>
        <w:br/>
        <w:t>I. de morbis.4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Εγγενδρον</w:t>
      </w:r>
      <w:proofErr w:type="spellEnd"/>
      <w:r>
        <w:rPr>
          <w:rStyle w:val="Dfinition"/>
          <w:lang w:val="it-IT"/>
        </w:rPr>
        <w:t>. grumosum, granulosum, micas frequentes</w:t>
      </w:r>
      <w:r>
        <w:rPr>
          <w:rStyle w:val="Dfinition"/>
          <w:lang w:val="it-IT"/>
        </w:rPr>
        <w:br/>
        <w:t xml:space="preserve"> habens, cuiusmodi mannam &amp; thus esse</w:t>
      </w:r>
      <w:r>
        <w:rPr>
          <w:rStyle w:val="Dfinition"/>
          <w:lang w:val="it-IT"/>
        </w:rPr>
        <w:br/>
        <w:t xml:space="preserve"> oportere Dioscorides scripsit. Hermolaus</w:t>
      </w:r>
      <w:r>
        <w:rPr>
          <w:rStyle w:val="Dfinition"/>
          <w:lang w:val="it-IT"/>
        </w:rPr>
        <w:br/>
        <w:t>cartilagineum interpretatus est, quod à multis</w:t>
      </w:r>
      <w:r>
        <w:rPr>
          <w:rStyle w:val="Dfinition"/>
          <w:lang w:val="it-IT"/>
        </w:rPr>
        <w:br/>
        <w:t>non probatur.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Ἐγχρίμ</w:t>
      </w:r>
      <w:proofErr w:type="spellEnd"/>
      <w:r>
        <w:rPr>
          <w:rStyle w:val="orth"/>
        </w:rPr>
        <w:t>ππειν</w:t>
      </w:r>
      <w:r>
        <w:rPr>
          <w:rStyle w:val="Dfinition"/>
          <w:lang w:val="it-IT"/>
        </w:rPr>
        <w:t xml:space="preserve">, seu </w:t>
      </w:r>
      <w:proofErr w:type="spellStart"/>
      <w:r>
        <w:rPr>
          <w:rStyle w:val="grcARELIRE"/>
        </w:rPr>
        <w:t>ἐγχρί</w:t>
      </w:r>
      <w:proofErr w:type="spellEnd"/>
      <w:r>
        <w:rPr>
          <w:rStyle w:val="grcARELIRE"/>
        </w:rPr>
        <w:t>πειν</w:t>
      </w:r>
      <w:r>
        <w:rPr>
          <w:rStyle w:val="Dfinition"/>
          <w:lang w:val="it-IT"/>
        </w:rPr>
        <w:t>. appropinquare &amp; attingere:</w:t>
      </w:r>
      <w:r>
        <w:rPr>
          <w:rStyle w:val="Dfinition"/>
          <w:lang w:val="it-IT"/>
        </w:rPr>
        <w:br/>
        <w:t xml:space="preserve"> vtitur autem hac voce Hippocr. cum partes</w:t>
      </w:r>
      <w:r>
        <w:rPr>
          <w:rStyle w:val="Dfinition"/>
          <w:lang w:val="it-IT"/>
        </w:rPr>
        <w:br/>
        <w:t xml:space="preserve"> ossium, quae conformantur ad propriam sedem</w:t>
      </w:r>
      <w:r>
        <w:rPr>
          <w:rStyle w:val="Dfinition"/>
          <w:lang w:val="it-IT"/>
        </w:rPr>
        <w:br/>
        <w:t xml:space="preserve"> aguntur &amp; se mutuo allidunt, vt notat Ga¬6</w:t>
      </w:r>
      <w:r>
        <w:rPr>
          <w:rStyle w:val="Dfinition"/>
          <w:lang w:val="it-IT"/>
        </w:rPr>
        <w:br/>
        <w:t xml:space="preserve">len. comment. 1.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ἄγμ</w:t>
      </w:r>
      <w:proofErr w:type="spellEnd"/>
      <w:r>
        <w:rPr>
          <w:rStyle w:val="Dfinition"/>
          <w:lang w:val="it-IT"/>
        </w:rPr>
        <w:t>. f. 1. &amp; comment.</w:t>
      </w:r>
      <w:r>
        <w:rPr>
          <w:rStyle w:val="Dfinition"/>
          <w:lang w:val="it-IT"/>
        </w:rPr>
        <w:br/>
        <w:t xml:space="preserve">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ἄἄθρων</w:t>
      </w:r>
      <w:proofErr w:type="spellEnd"/>
      <w:r>
        <w:rPr>
          <w:rStyle w:val="Dfinition"/>
          <w:lang w:val="it-IT"/>
        </w:rPr>
        <w:t>. inquit solitum Hippocratem.</w:t>
      </w:r>
      <w:r>
        <w:rPr>
          <w:rStyle w:val="Dfinition"/>
          <w:lang w:val="it-IT"/>
        </w:rPr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ἐρειδέντων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ἄλληλ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hoc est deijs.</w:t>
      </w:r>
      <w:r>
        <w:rPr>
          <w:rStyle w:val="Dfinition"/>
          <w:lang w:val="it-IT"/>
        </w:rPr>
        <w:br/>
        <w:t>quorum alterum alteri inhaeret. 66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Ἐγχρισις</w:t>
      </w:r>
      <w:proofErr w:type="spellEnd"/>
      <w:r>
        <w:rPr>
          <w:rStyle w:val="Dfinition"/>
          <w:lang w:val="it-IT"/>
        </w:rPr>
        <w:t xml:space="preserve">. linimentum, inunctio, vide </w:t>
      </w:r>
      <w:proofErr w:type="spellStart"/>
      <w:r>
        <w:rPr>
          <w:rStyle w:val="ref"/>
        </w:rPr>
        <w:t>συγγχίσμ</w:t>
      </w:r>
      <w:proofErr w:type="spellEnd"/>
      <w:r>
        <w:rPr>
          <w:rStyle w:val="ref"/>
        </w:rPr>
        <w:t>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Ἐγγριστον</w:t>
      </w:r>
      <w:proofErr w:type="spellEnd"/>
      <w:r>
        <w:rPr>
          <w:rStyle w:val="Dfinition"/>
          <w:lang w:val="it-IT"/>
        </w:rPr>
        <w:t xml:space="preserve">. idem quod </w:t>
      </w:r>
      <w:proofErr w:type="spellStart"/>
      <w:r>
        <w:rPr>
          <w:rStyle w:val="syn"/>
        </w:rPr>
        <w:t>γχρίιις</w:t>
      </w:r>
      <w:proofErr w:type="spellEnd"/>
      <w:r>
        <w:rPr>
          <w:rStyle w:val="Dfinition"/>
          <w:lang w:val="it-IT"/>
        </w:rPr>
        <w:t xml:space="preserve">: </w:t>
      </w:r>
      <w:proofErr w:type="spellStart"/>
      <w:r>
        <w:rPr>
          <w:rStyle w:val="syn"/>
        </w:rPr>
        <w:t>ἔγγριστ</w:t>
      </w:r>
      <w:proofErr w:type="spellEnd"/>
      <w:r>
        <w:rPr>
          <w:rStyle w:val="syn"/>
        </w:rPr>
        <w:t>α</w:t>
      </w:r>
      <w:r>
        <w:rPr>
          <w:rStyle w:val="Dfinition"/>
          <w:lang w:val="it-IT"/>
        </w:rPr>
        <w:t xml:space="preserve"> Graeci vocant.</w:t>
      </w:r>
      <w:r>
        <w:rPr>
          <w:rStyle w:val="Dfinition"/>
          <w:lang w:val="it-IT"/>
        </w:rPr>
        <w:br/>
        <w:t>ait Cels. lib. 5. c. 24. liquida quae illinuntur. 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Ἐγχύλισις</w:t>
      </w:r>
      <w:proofErr w:type="spellEnd"/>
      <w:r>
        <w:rPr>
          <w:rStyle w:val="Dfinition"/>
          <w:lang w:val="it-IT"/>
        </w:rPr>
        <w:t>. apud Theophr. 6. de caus. plant. succorum</w:t>
      </w:r>
      <w:r>
        <w:rPr>
          <w:rStyle w:val="Dfinition"/>
          <w:lang w:val="it-IT"/>
        </w:rPr>
        <w:br/>
        <w:t xml:space="preserve"> expressio appellatur quae trifariam fit inquit</w:t>
      </w:r>
      <w:r>
        <w:rPr>
          <w:rStyle w:val="Dfinition"/>
          <w:lang w:val="it-IT"/>
        </w:rPr>
        <w:br/>
        <w:t xml:space="preserve"> doctissimus Scalliger: Primum quidem</w:t>
      </w:r>
      <w:r>
        <w:rPr>
          <w:rStyle w:val="Dfinition"/>
          <w:lang w:val="it-IT"/>
        </w:rPr>
        <w:br/>
        <w:t>per expressionem, vt in vino &amp; oleo, &amp; hoc est.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χρρίζειν</w:t>
      </w:r>
      <w:proofErr w:type="spellEnd"/>
      <w:r>
        <w:rPr>
          <w:rStyle w:val="Dfinition"/>
          <w:lang w:val="it-IT"/>
        </w:rPr>
        <w:t xml:space="preserve"> separare: Secundo per affusionem, in</w:t>
      </w:r>
      <w:r>
        <w:rPr>
          <w:rStyle w:val="Dfinition"/>
          <w:lang w:val="it-IT"/>
        </w:rPr>
        <w:br/>
        <w:t>aquam enim abit fructuum sapor qua ipsos maceramus:</w:t>
      </w:r>
      <w:r>
        <w:rPr>
          <w:rStyle w:val="Dfinition"/>
          <w:lang w:val="it-IT"/>
        </w:rPr>
        <w:br/>
        <w:t xml:space="preserve"> Tertio denique per corruptionem velut</w:t>
      </w:r>
      <w:r>
        <w:rPr>
          <w:rStyle w:val="Dfinition"/>
          <w:lang w:val="it-IT"/>
        </w:rPr>
        <w:br/>
        <w:t xml:space="preserve"> in zytho sapor hordei.c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Εγγυμ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proofErr w:type="spellStart"/>
      <w:r>
        <w:rPr>
          <w:rStyle w:val="grcARELIRE"/>
        </w:rPr>
        <w:t>τῶ</w:t>
      </w:r>
      <w:proofErr w:type="spellEnd"/>
      <w:r>
        <w:rPr>
          <w:rStyle w:val="Dfinition"/>
          <w:lang w:val="it-IT"/>
        </w:rPr>
        <w:t xml:space="preserve">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λάθους</w:t>
      </w:r>
      <w:proofErr w:type="spellEnd"/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est, plenitudinis &amp; copiae humorum, ea videlicet</w:t>
      </w:r>
      <w:r>
        <w:rPr>
          <w:rStyle w:val="Dfinition"/>
          <w:lang w:val="it-IT"/>
        </w:rPr>
        <w:br/>
      </w:r>
    </w:p>
    <w:p w14:paraId="725913E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E5D31F3" w14:textId="77777777" w:rsidR="003152E5" w:rsidRDefault="00000000">
      <w:r>
        <w:rPr>
          <w:rStyle w:val="Dfinition"/>
        </w:rPr>
        <w:lastRenderedPageBreak/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locus </w:t>
      </w:r>
      <w:proofErr w:type="spellStart"/>
      <w:r>
        <w:rPr>
          <w:rStyle w:val="Dfinition"/>
        </w:rPr>
        <w:t>continens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metitur</w:t>
      </w:r>
      <w:proofErr w:type="spellEnd"/>
      <w:r>
        <w:rPr>
          <w:rStyle w:val="Dfinition"/>
        </w:rPr>
        <w:t xml:space="preserve">.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duplex</w:t>
      </w:r>
      <w:r>
        <w:rPr>
          <w:rStyle w:val="Dfinition"/>
        </w:rPr>
        <w:br/>
        <w:t xml:space="preserve"> sit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multitudo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ad vires, altera</w:t>
      </w:r>
      <w:r>
        <w:rPr>
          <w:rStyle w:val="Dfinition"/>
        </w:rPr>
        <w:br/>
        <w:t xml:space="preserve">ad vasa,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δν</w:t>
      </w:r>
      <w:proofErr w:type="spellEnd"/>
      <w:r>
        <w:rPr>
          <w:rStyle w:val="grcARELIRE"/>
        </w:rPr>
        <w:t>αμιν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ἔιχυ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λῆθος</w:t>
      </w:r>
      <w:proofErr w:type="spellEnd"/>
      <w:r>
        <w:rPr>
          <w:rStyle w:val="Dfinition"/>
        </w:rPr>
        <w:t xml:space="preserve"> appellant.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vasis</w:t>
      </w:r>
      <w:proofErr w:type="spellEnd"/>
      <w:r>
        <w:rPr>
          <w:rStyle w:val="Dfinition"/>
        </w:rPr>
        <w:t xml:space="preserve"> tantum</w:t>
      </w:r>
      <w:r>
        <w:rPr>
          <w:rStyle w:val="Dfinition"/>
        </w:rPr>
        <w:br/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affusum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quantum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capere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continere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. Non ad </w:t>
      </w:r>
      <w:proofErr w:type="spellStart"/>
      <w:r>
        <w:rPr>
          <w:rStyle w:val="Dfinition"/>
        </w:rPr>
        <w:t>animantes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t xml:space="preserve">, sicut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ad vires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inanimata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aenea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ferreaque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haec quoque </w:t>
      </w:r>
      <w:proofErr w:type="spellStart"/>
      <w:r>
        <w:rPr>
          <w:rStyle w:val="Dfinition"/>
        </w:rPr>
        <w:t>concluso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copiosiore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rumpantur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o Apud medicos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ἐιχύμ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liquida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guttatim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dolentes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instillantur</w:t>
      </w:r>
      <w:proofErr w:type="spellEnd"/>
      <w:r>
        <w:rPr>
          <w:rStyle w:val="Dfinition"/>
        </w:rPr>
        <w:t xml:space="preserve">: Sunt &amp; </w:t>
      </w:r>
      <w:proofErr w:type="spellStart"/>
      <w:r>
        <w:rPr>
          <w:rStyle w:val="grcARELIRE"/>
        </w:rPr>
        <w:t>ἐσγύμ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ἔιγυτ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thoracem</w:t>
      </w:r>
      <w:proofErr w:type="spellEnd"/>
      <w:r>
        <w:rPr>
          <w:rStyle w:val="Dfinition"/>
        </w:rPr>
        <w:t xml:space="preserve"> ad 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eliciendum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infunduntur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infuso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adhiben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proofErr w:type="spellStart"/>
      <w:r>
        <w:rPr>
          <w:rStyle w:val="orth"/>
        </w:rPr>
        <w:t>Ἐγγύμωμ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ἐγγύμωσις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ἐκχύμωσις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tametsi</w:t>
      </w:r>
      <w:proofErr w:type="spellEnd"/>
      <w:r>
        <w:rPr>
          <w:rStyle w:val="Dfinition"/>
        </w:rPr>
        <w:t xml:space="preserve"> non omni ratione </w:t>
      </w:r>
      <w:proofErr w:type="spellStart"/>
      <w:r>
        <w:rPr>
          <w:rStyle w:val="Dfinition"/>
        </w:rPr>
        <w:t>contrarios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ἐκγόμωσις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extra </w:t>
      </w:r>
      <w:proofErr w:type="spellStart"/>
      <w:r>
        <w:rPr>
          <w:rStyle w:val="Dfinition"/>
        </w:rPr>
        <w:t>venas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factam</w:t>
      </w:r>
      <w:proofErr w:type="spellEnd"/>
      <w:r>
        <w:rPr>
          <w:rStyle w:val="Dfinition"/>
        </w:rPr>
        <w:t xml:space="preserve"> sanguinis </w:t>
      </w:r>
      <w:proofErr w:type="spellStart"/>
      <w:r>
        <w:rPr>
          <w:rStyle w:val="Dfinition"/>
        </w:rPr>
        <w:t>effusionem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grcARELIRE"/>
        </w:rPr>
        <w:t>ἐγγύμωσις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venulis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arteriolis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spirituumue</w:t>
      </w:r>
      <w:proofErr w:type="spellEnd"/>
      <w:r>
        <w:rPr>
          <w:rStyle w:val="Dfinition"/>
        </w:rPr>
        <w:t xml:space="preserve"> ac sanguinis </w:t>
      </w:r>
      <w:proofErr w:type="spellStart"/>
      <w:r>
        <w:rPr>
          <w:rStyle w:val="Dfinition"/>
        </w:rPr>
        <w:t>fusionem</w:t>
      </w:r>
      <w:proofErr w:type="spellEnd"/>
      <w:r>
        <w:rPr>
          <w:rStyle w:val="Dfinition"/>
        </w:rPr>
        <w:t>; qua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videlicet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animique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excandescentiam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aliam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quamlibet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occasionem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arteriolae</w:t>
      </w:r>
      <w:proofErr w:type="spellEnd"/>
      <w:r>
        <w:rPr>
          <w:rStyle w:val="Dfinition"/>
        </w:rPr>
        <w:t xml:space="preserve"> in extremis corporis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corpusque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coloratius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scripsit Hip"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pocr</w:t>
      </w:r>
      <w:proofErr w:type="spellEnd"/>
      <w:r>
        <w:rPr>
          <w:rStyle w:val="Dfinition"/>
        </w:rPr>
        <w:t xml:space="preserve">. 2.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sect. 4.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τηδεύειν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ὀζυθυμὴν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ποιέ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εἰν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χρώμ</w:t>
      </w:r>
      <w:proofErr w:type="spellEnd"/>
      <w:r>
        <w:rPr>
          <w:rStyle w:val="grcARELIRE"/>
        </w:rPr>
        <w:t xml:space="preserve">ατος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 xml:space="preserve">αλήψιος </w:t>
      </w:r>
      <w:proofErr w:type="spellStart"/>
      <w:r>
        <w:rPr>
          <w:rStyle w:val="grcARELIRE"/>
        </w:rPr>
        <w:t>ἔνενκ</w:t>
      </w:r>
      <w:proofErr w:type="spellEnd"/>
      <w:r>
        <w:rPr>
          <w:rStyle w:val="grcARELIRE"/>
        </w:rPr>
        <w:t xml:space="preserve">α καὶ </w:t>
      </w:r>
      <w:proofErr w:type="spellStart"/>
      <w:r>
        <w:rPr>
          <w:rStyle w:val="grcARELIRE"/>
        </w:rPr>
        <w:t>ἐγγυμώσεως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curare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animi </w:t>
      </w:r>
      <w:proofErr w:type="spellStart"/>
      <w:r>
        <w:rPr>
          <w:rStyle w:val="Dfinition"/>
        </w:rPr>
        <w:t>excandescentiam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tur &amp; tum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reuocationem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acquirat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effundatur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n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grcARELIRE"/>
        </w:rPr>
        <w:t>ὀξυθυμίη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accendit</w:t>
      </w:r>
      <w:proofErr w:type="spellEnd"/>
      <w:r>
        <w:rPr>
          <w:rStyle w:val="Dfinition"/>
        </w:rPr>
        <w:t>: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effunditur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non extra </w:t>
      </w:r>
      <w:proofErr w:type="spellStart"/>
      <w:r>
        <w:rPr>
          <w:rStyle w:val="Dfinition"/>
        </w:rPr>
        <w:t>venas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à medico </w:t>
      </w:r>
      <w:proofErr w:type="spellStart"/>
      <w:r>
        <w:rPr>
          <w:rStyle w:val="Dfinition"/>
        </w:rPr>
        <w:t>curandus</w:t>
      </w:r>
      <w:proofErr w:type="spellEnd"/>
      <w:r>
        <w:rPr>
          <w:rStyle w:val="Dfinition"/>
        </w:rPr>
        <w:t xml:space="preserve"> qui„</w:t>
      </w:r>
      <w:r>
        <w:rPr>
          <w:rStyle w:val="Dfinition"/>
        </w:rPr>
        <w:br/>
        <w:t xml:space="preserve"> dem non </w:t>
      </w:r>
      <w:proofErr w:type="spellStart"/>
      <w:r>
        <w:rPr>
          <w:rStyle w:val="Dfinition"/>
        </w:rPr>
        <w:t>inducendus</w:t>
      </w:r>
      <w:proofErr w:type="spellEnd"/>
      <w:r>
        <w:rPr>
          <w:rStyle w:val="Dfinition"/>
        </w:rPr>
        <w:t xml:space="preserve"> sit, verum in vasa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proofErr w:type="spellStart"/>
      <w:r>
        <w:rPr>
          <w:rStyle w:val="grcARELIRE"/>
        </w:rPr>
        <w:t>ἐγγόμωμ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ἐγγύμωσις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secundum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differtque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ἐκχυμν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μᾶτος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de quo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proofErr w:type="spellStart"/>
      <w:r>
        <w:rPr>
          <w:rStyle w:val="grcARELIRE"/>
        </w:rPr>
        <w:t>ἐκγύμωσις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Ἐδρ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sedes</w:t>
      </w:r>
      <w:proofErr w:type="spellEnd"/>
      <w:r>
        <w:rPr>
          <w:rStyle w:val="Dfinition"/>
        </w:rPr>
        <w:t xml:space="preserve">. anus. podex.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κτύλιος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πρα</w:t>
      </w:r>
      <w:proofErr w:type="spellStart"/>
      <w:r>
        <w:rPr>
          <w:rStyle w:val="grcARELIRE"/>
        </w:rPr>
        <w:t>κτὸς</w:t>
      </w:r>
      <w:proofErr w:type="spellEnd"/>
      <w:r>
        <w:rPr>
          <w:rStyle w:val="Dfinition"/>
        </w:rPr>
        <w:t xml:space="preserve">. Est meatus </w:t>
      </w:r>
      <w:proofErr w:type="spellStart"/>
      <w:r>
        <w:rPr>
          <w:rStyle w:val="Dfinition"/>
        </w:rPr>
        <w:t>ventris</w:t>
      </w:r>
      <w:proofErr w:type="spellEnd"/>
      <w:r>
        <w:rPr>
          <w:rStyle w:val="Dfinition"/>
        </w:rPr>
        <w:br/>
        <w:t xml:space="preserve">inferior, </w:t>
      </w:r>
      <w:proofErr w:type="spellStart"/>
      <w:r>
        <w:rPr>
          <w:rStyle w:val="Dfinition"/>
        </w:rPr>
        <w:t>continendis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transmittendisque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destinatus</w:t>
      </w:r>
      <w:proofErr w:type="spellEnd"/>
      <w:r>
        <w:rPr>
          <w:rStyle w:val="Dfinition"/>
        </w:rPr>
        <w:t xml:space="preserve">.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venter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peritonaeo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vndique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conclusus</w:t>
      </w:r>
      <w:proofErr w:type="spellEnd"/>
      <w:r>
        <w:rPr>
          <w:rStyle w:val="Dfinition"/>
        </w:rPr>
        <w:t xml:space="preserve"> sit, duo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  <w:t xml:space="preserve">sunt meatus, superior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υλωρὸς</w:t>
      </w:r>
      <w:proofErr w:type="spellEnd"/>
      <w:r>
        <w:rPr>
          <w:rStyle w:val="Dfinition"/>
        </w:rPr>
        <w:t xml:space="preserve"> dictus: inferior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hic de quo </w:t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br/>
        <w:t xml:space="preserve">nobis </w:t>
      </w:r>
      <w:proofErr w:type="spellStart"/>
      <w:r>
        <w:rPr>
          <w:rStyle w:val="Dfinition"/>
        </w:rPr>
        <w:t>sermo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ad rectum </w:t>
      </w:r>
      <w:proofErr w:type="spellStart"/>
      <w:r>
        <w:rPr>
          <w:rStyle w:val="Dfinition"/>
        </w:rPr>
        <w:t>intestinum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vltimae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incumbit</w:t>
      </w:r>
      <w:proofErr w:type="spellEnd"/>
      <w:r>
        <w:rPr>
          <w:rStyle w:val="Dfinition"/>
        </w:rPr>
        <w:t xml:space="preserve">. Est autem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vacuandis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excrementis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comparatum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generis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instrumenta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duplicia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effluuium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intempestiuum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cohibentibus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tempestiuum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incitantibus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ne </w:t>
      </w:r>
      <w:proofErr w:type="spellStart"/>
      <w:r>
        <w:rPr>
          <w:rStyle w:val="Dfinition"/>
        </w:rPr>
        <w:t>intempestiue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praepropere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labantur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constituentes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sinunt</w:t>
      </w:r>
      <w:proofErr w:type="spellEnd"/>
      <w:r>
        <w:rPr>
          <w:rStyle w:val="Dfinition"/>
        </w:rPr>
        <w:br/>
        <w:t xml:space="preserve">. Sunt autem duo ad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t>, quorum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solutus</w:t>
      </w:r>
      <w:proofErr w:type="spellEnd"/>
      <w:r>
        <w:rPr>
          <w:rStyle w:val="Dfinition"/>
        </w:rPr>
        <w:t xml:space="preserve">, &amp; sine </w:t>
      </w:r>
      <w:proofErr w:type="spellStart"/>
      <w:r>
        <w:rPr>
          <w:rStyle w:val="Dfinition"/>
        </w:rPr>
        <w:t>pari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opposito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</w:t>
      </w:r>
      <w:proofErr w:type="spellEnd"/>
      <w:r>
        <w:rPr>
          <w:rStyle w:val="Dfinition"/>
        </w:rPr>
        <w:t xml:space="preserve">. per </w:t>
      </w:r>
      <w:proofErr w:type="spellStart"/>
      <w:r>
        <w:rPr>
          <w:rStyle w:val="Dfinition"/>
        </w:rPr>
        <w:t>transuersum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circunfusus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rectum </w:t>
      </w:r>
      <w:proofErr w:type="spellStart"/>
      <w:r>
        <w:rPr>
          <w:rStyle w:val="Dfinition"/>
        </w:rPr>
        <w:t>intestinum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exacte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firmiter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occludat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excrementa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Substantiam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labiorum</w:t>
      </w:r>
      <w:proofErr w:type="spellEnd"/>
      <w:r>
        <w:rPr>
          <w:rStyle w:val="Dfinition"/>
        </w:rPr>
        <w:t xml:space="preserve"> parti </w:t>
      </w:r>
      <w:proofErr w:type="spellStart"/>
      <w:r>
        <w:rPr>
          <w:rStyle w:val="Dfinition"/>
        </w:rPr>
        <w:t>vltimae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mediam</w:t>
      </w:r>
      <w:proofErr w:type="spellEnd"/>
      <w:r>
        <w:rPr>
          <w:rStyle w:val="Dfinition"/>
        </w:rPr>
        <w:t xml:space="preserve"> scilicet inter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musculum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eundemque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&amp; musculus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praebet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praeterquam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robore</w:t>
      </w:r>
      <w:proofErr w:type="spellEnd"/>
      <w:r>
        <w:rPr>
          <w:rStyle w:val="Dfinition"/>
        </w:rPr>
        <w:t xml:space="preserve"> multum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br/>
        <w:t xml:space="preserve">musculus </w:t>
      </w:r>
      <w:proofErr w:type="spellStart"/>
      <w:r>
        <w:rPr>
          <w:rStyle w:val="Dfinition"/>
        </w:rPr>
        <w:t>praestat</w:t>
      </w:r>
      <w:proofErr w:type="spellEnd"/>
      <w:r>
        <w:rPr>
          <w:rStyle w:val="Dfinition"/>
        </w:rPr>
        <w:t xml:space="preserve">. Eum </w:t>
      </w:r>
      <w:proofErr w:type="spellStart"/>
      <w:r>
        <w:rPr>
          <w:rStyle w:val="Dfinition"/>
        </w:rPr>
        <w:t>anatomici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σφιγκτῆξ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adstringat</w:t>
      </w:r>
      <w:proofErr w:type="spellEnd"/>
      <w:r>
        <w:rPr>
          <w:rStyle w:val="Dfinition"/>
        </w:rPr>
        <w:t xml:space="preserve">: qua in re </w:t>
      </w:r>
      <w:proofErr w:type="spellStart"/>
      <w:r>
        <w:rPr>
          <w:rStyle w:val="Dfinition"/>
        </w:rPr>
        <w:t>musculo</w:t>
      </w:r>
      <w:proofErr w:type="spellEnd"/>
      <w:r>
        <w:rPr>
          <w:rStyle w:val="Dfinition"/>
        </w:rPr>
        <w:br/>
        <w:t xml:space="preserve"> vesicae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 est. </w:t>
      </w:r>
      <w:r w:rsidRPr="00BB4D9C">
        <w:rPr>
          <w:rStyle w:val="Dfinition"/>
        </w:rPr>
        <w:t xml:space="preserve">In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perinde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in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musculo</w:t>
      </w:r>
      <w:proofErr w:type="spellEnd"/>
      <w:r w:rsidRPr="00BB4D9C">
        <w:rPr>
          <w:rStyle w:val="Dfinition"/>
        </w:rPr>
        <w:t xml:space="preserve"> vesicae </w:t>
      </w:r>
      <w:proofErr w:type="spellStart"/>
      <w:r w:rsidRPr="00BB4D9C">
        <w:rPr>
          <w:rStyle w:val="Dfinition"/>
        </w:rPr>
        <w:t>plurimi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errarunt</w:t>
      </w:r>
      <w:proofErr w:type="spellEnd"/>
      <w:r w:rsidRPr="00BB4D9C">
        <w:rPr>
          <w:rStyle w:val="Dfinition"/>
        </w:rPr>
        <w:t xml:space="preserve">, quasi ad </w:t>
      </w:r>
      <w:proofErr w:type="spellStart"/>
      <w:r w:rsidRPr="00BB4D9C">
        <w:rPr>
          <w:rStyle w:val="Dfinition"/>
        </w:rPr>
        <w:t>excretionem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superfluitatum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conditus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br/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perpenderunt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resoluto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foras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excrementa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prodeant</w:t>
      </w:r>
      <w:proofErr w:type="spellEnd"/>
      <w:r>
        <w:rPr>
          <w:rStyle w:val="Dfinition"/>
        </w:rPr>
        <w:t xml:space="preserve">, nobis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inuitis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musculus hic nihil agit ad </w:t>
      </w:r>
      <w:proofErr w:type="spellStart"/>
      <w:r>
        <w:rPr>
          <w:rStyle w:val="Dfinition"/>
        </w:rPr>
        <w:t>excretionem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reluctatur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nisi</w:t>
      </w:r>
      <w:r>
        <w:rPr>
          <w:rStyle w:val="Dfinition"/>
        </w:rPr>
        <w:br/>
      </w:r>
      <w:proofErr w:type="spellStart"/>
      <w:r>
        <w:rPr>
          <w:rStyle w:val="Dfinition"/>
        </w:rPr>
        <w:t>onere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acrimonia</w:t>
      </w:r>
      <w:proofErr w:type="spellEnd"/>
      <w:r>
        <w:rPr>
          <w:rStyle w:val="Dfinition"/>
        </w:rPr>
        <w:t xml:space="preserve"> vel alia causa </w:t>
      </w:r>
      <w:proofErr w:type="spellStart"/>
      <w:r>
        <w:rPr>
          <w:rStyle w:val="Dfinition"/>
        </w:rPr>
        <w:t>irritatus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relaxatur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transmittendis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expellendis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excrementis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inseruire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>. Hic autem</w:t>
      </w:r>
      <w:r>
        <w:rPr>
          <w:rStyle w:val="Dfinition"/>
        </w:rPr>
        <w:br/>
        <w:t xml:space="preserve"> sicut proprium &amp; à </w:t>
      </w:r>
      <w:proofErr w:type="spellStart"/>
      <w:r>
        <w:rPr>
          <w:rStyle w:val="Dfinition"/>
        </w:rPr>
        <w:t>musculis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possedit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contractis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crumenis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rugosus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anum</w:t>
      </w:r>
      <w:proofErr w:type="spellEnd"/>
      <w:r>
        <w:rPr>
          <w:rStyle w:val="Dfinition"/>
        </w:rPr>
        <w:t xml:space="preserve"> Latini </w:t>
      </w:r>
      <w:proofErr w:type="spellStart"/>
      <w:r>
        <w:rPr>
          <w:rStyle w:val="Dfinition"/>
        </w:rPr>
        <w:t>dixere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placere</w:t>
      </w:r>
      <w:proofErr w:type="spellEnd"/>
      <w:r>
        <w:rPr>
          <w:rStyle w:val="Dfinition"/>
        </w:rPr>
        <w:t xml:space="preserve"> video: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annulum</w:t>
      </w:r>
      <w:proofErr w:type="spellEnd"/>
      <w:r>
        <w:rPr>
          <w:rStyle w:val="Dfinition"/>
        </w:rPr>
        <w:br/>
        <w:t xml:space="preserve"> sic dictum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contendant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</w:t>
      </w:r>
      <w:r>
        <w:rPr>
          <w:rStyle w:val="Dfinition"/>
        </w:rPr>
        <w:t>τόλιος</w:t>
      </w:r>
      <w:proofErr w:type="spellEnd"/>
      <w:r>
        <w:rPr>
          <w:rStyle w:val="Dfinition"/>
        </w:rPr>
        <w:br/>
        <w:t xml:space="preserve">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appelletur</w:t>
      </w:r>
      <w:proofErr w:type="spellEnd"/>
      <w:r>
        <w:rPr>
          <w:rStyle w:val="Dfinition"/>
        </w:rPr>
        <w:t xml:space="preserve">. Alter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sedis</w:t>
      </w:r>
      <w:proofErr w:type="spellEnd"/>
      <w:r>
        <w:rPr>
          <w:rStyle w:val="Dfinition"/>
        </w:rPr>
        <w:t xml:space="preserve"> musculus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geminus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tergeminus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in duos vel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possis</w:t>
      </w:r>
      <w:proofErr w:type="spellEnd"/>
      <w:r>
        <w:rPr>
          <w:rStyle w:val="Dfinition"/>
        </w:rPr>
        <w:t>) qui oblique</w:t>
      </w:r>
      <w:r>
        <w:rPr>
          <w:rStyle w:val="Dfinition"/>
        </w:rPr>
        <w:br/>
        <w:t xml:space="preserve"> supra rotundum </w:t>
      </w:r>
      <w:proofErr w:type="spellStart"/>
      <w:r>
        <w:rPr>
          <w:rStyle w:val="Dfinition"/>
        </w:rPr>
        <w:t>musculum</w:t>
      </w:r>
      <w:proofErr w:type="spellEnd"/>
      <w:r>
        <w:rPr>
          <w:rStyle w:val="Dfinition"/>
        </w:rPr>
        <w:t xml:space="preserve"> situs,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br/>
        <w:t xml:space="preserve">sursum </w:t>
      </w:r>
      <w:proofErr w:type="spellStart"/>
      <w:r>
        <w:rPr>
          <w:rStyle w:val="Dfinition"/>
        </w:rPr>
        <w:t>retrahit</w:t>
      </w:r>
      <w:proofErr w:type="spellEnd"/>
      <w:r>
        <w:rPr>
          <w:rStyle w:val="Dfinition"/>
        </w:rPr>
        <w:t xml:space="preserve">. Quo fit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resoluatur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prociduam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prolabentem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magnis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contentionibus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corporis fieri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, sursum </w:t>
      </w:r>
      <w:proofErr w:type="spellStart"/>
      <w:r>
        <w:rPr>
          <w:rStyle w:val="Dfinition"/>
        </w:rPr>
        <w:t>retrahere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reuocare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euersa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maneat</w:t>
      </w:r>
      <w:proofErr w:type="spellEnd"/>
      <w:r>
        <w:rPr>
          <w:rStyle w:val="Dfinition"/>
        </w:rPr>
        <w:t xml:space="preserve">, nisi </w:t>
      </w:r>
      <w:proofErr w:type="spellStart"/>
      <w:r>
        <w:rPr>
          <w:rStyle w:val="Dfinition"/>
        </w:rPr>
        <w:t>manu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reponatur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Ἐδε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de vuln. capitis,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fracturae</w:t>
      </w:r>
      <w:proofErr w:type="spellEnd"/>
      <w:r>
        <w:rPr>
          <w:rStyle w:val="Dfinition"/>
        </w:rPr>
        <w:t xml:space="preserve"> species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vestigium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remaneat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appareat</w:t>
      </w:r>
      <w:proofErr w:type="spellEnd"/>
      <w:r>
        <w:rPr>
          <w:rStyle w:val="Dfinition"/>
        </w:rPr>
        <w:t xml:space="preserve"> qua </w:t>
      </w:r>
      <w:proofErr w:type="spellStart"/>
      <w:r>
        <w:rPr>
          <w:rStyle w:val="Dfinition"/>
        </w:rPr>
        <w:t>telum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impactum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fr-FR"/>
        </w:rPr>
        <w:t xml:space="preserve">Quem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affectum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telo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acuto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est. </w:t>
      </w:r>
      <w:proofErr w:type="spellStart"/>
      <w:r>
        <w:rPr>
          <w:rStyle w:val="Dfinition"/>
          <w:lang w:val="fr-FR"/>
        </w:rPr>
        <w:t>Author</w:t>
      </w:r>
      <w:proofErr w:type="spellEnd"/>
      <w:r>
        <w:rPr>
          <w:rStyle w:val="Dfinition"/>
          <w:lang w:val="fr-FR"/>
        </w:rPr>
        <w:t xml:space="preserve"> Gal.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 xml:space="preserve">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ἀγμῶν</w:t>
      </w:r>
      <w:proofErr w:type="spellEnd"/>
      <w:r>
        <w:rPr>
          <w:rStyle w:val="Dfinition"/>
          <w:lang w:val="fr-FR"/>
        </w:rPr>
        <w:t xml:space="preserve">. Idem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libr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causis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morborum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Dfinition"/>
          <w:lang w:val="fr-FR"/>
        </w:rPr>
        <w:t>peculiariter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designari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solutam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ossibus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continuitatem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aliquo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acuto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occursante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abscindente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vocarique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ἐγκο</w:t>
      </w:r>
      <w:proofErr w:type="spellEnd"/>
      <w:r>
        <w:rPr>
          <w:rStyle w:val="grcARELIRE"/>
        </w:rPr>
        <w:t>πὸν</w:t>
      </w:r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ακοπὸν</w:t>
      </w:r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Hippo.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libr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vuln</w:t>
      </w:r>
      <w:proofErr w:type="spellEnd"/>
      <w:r>
        <w:rPr>
          <w:rStyle w:val="Dfinition"/>
          <w:lang w:val="fr-FR"/>
        </w:rPr>
        <w:t xml:space="preserve">. c. Cum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idem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μο</w:t>
      </w:r>
      <w:r>
        <w:rPr>
          <w:rStyle w:val="Dfinition"/>
          <w:lang w:val="fr-FR"/>
        </w:rPr>
        <w:t>χλικῷ</w:t>
      </w:r>
      <w:proofErr w:type="spellEnd"/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proofErr w:type="spellStart"/>
      <w:r>
        <w:rPr>
          <w:rStyle w:val="grcARELIRE"/>
        </w:rPr>
        <w:t>κάσ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ρέχρντ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ἐδρὴν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έρηῆ</w:t>
      </w:r>
      <w:proofErr w:type="spellEnd"/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grcARELIRE"/>
        </w:rPr>
        <w:t>θέν</w:t>
      </w:r>
      <w:proofErr w:type="spellEnd"/>
      <w:r>
        <w:rPr>
          <w:rStyle w:val="grcARELIRE"/>
        </w:rPr>
        <w:t>αει</w:t>
      </w:r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hoc est, </w:t>
      </w:r>
      <w:proofErr w:type="spellStart"/>
      <w:r>
        <w:rPr>
          <w:rStyle w:val="Dfinition"/>
          <w:lang w:val="fr-FR"/>
        </w:rPr>
        <w:t>reducere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supereminent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sedem</w:t>
      </w:r>
      <w:proofErr w:type="spellEnd"/>
      <w:r>
        <w:rPr>
          <w:rStyle w:val="Dfinition"/>
          <w:lang w:val="fr-FR"/>
        </w:rPr>
        <w:t xml:space="preserve"> calce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palma: significat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ἀκείον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Dfinition"/>
          <w:lang w:val="fr-FR"/>
        </w:rPr>
        <w:t>π</w:t>
      </w:r>
      <w:proofErr w:type="spellStart"/>
      <w:r>
        <w:rPr>
          <w:rStyle w:val="Dfinition"/>
          <w:lang w:val="fr-FR"/>
        </w:rPr>
        <w:t>ον</w:t>
      </w:r>
      <w:proofErr w:type="spellEnd"/>
      <w:r>
        <w:rPr>
          <w:rStyle w:val="Dfinition"/>
          <w:lang w:val="fr-FR"/>
        </w:rPr>
        <w:br/>
        <w:t xml:space="preserve">, hoc est, </w:t>
      </w:r>
      <w:proofErr w:type="spellStart"/>
      <w:r>
        <w:rPr>
          <w:rStyle w:val="Dfinition"/>
          <w:lang w:val="fr-FR"/>
        </w:rPr>
        <w:t>locum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naturalem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proprium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Ἐδρᾶυς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ὔπ</w:t>
      </w:r>
      <w:proofErr w:type="spellStart"/>
      <w:r>
        <w:rPr>
          <w:rStyle w:val="orth"/>
        </w:rPr>
        <w:t>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quidam</w:t>
      </w:r>
      <w:proofErr w:type="gram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exponunt</w:t>
      </w:r>
      <w:proofErr w:type="spellEnd"/>
      <w:r>
        <w:rPr>
          <w:rStyle w:val="Dfinition"/>
          <w:lang w:val="fr-FR"/>
        </w:rPr>
        <w:br/>
        <w:t xml:space="preserve"> in hoc </w:t>
      </w:r>
      <w:proofErr w:type="spellStart"/>
      <w:r>
        <w:rPr>
          <w:rStyle w:val="Dfinition"/>
          <w:lang w:val="fr-FR"/>
        </w:rPr>
        <w:t>aphor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νος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ἐδροῖος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ὀρθ</w:t>
      </w:r>
      <w:r>
        <w:rPr>
          <w:rStyle w:val="Dfinition"/>
        </w:rPr>
        <w:t>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νυστ</w:t>
      </w:r>
      <w:proofErr w:type="spellEnd"/>
      <w:r>
        <w:rPr>
          <w:rStyle w:val="grcARELIRE"/>
        </w:rPr>
        <w:t>αγμὸς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 .</w:t>
      </w:r>
      <w:proofErr w:type="gramEnd"/>
      <w:r>
        <w:rPr>
          <w:rStyle w:val="Dfinition"/>
          <w:lang w:val="fr-FR"/>
        </w:rPr>
        <w:br/>
        <w:t xml:space="preserve">est,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somnolentorum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nictatio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somnum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profundum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facit</w:t>
      </w:r>
      <w:proofErr w:type="spellEnd"/>
      <w:r>
        <w:rPr>
          <w:rStyle w:val="Dfinition"/>
          <w:lang w:val="fr-FR"/>
        </w:rPr>
        <w:t xml:space="preserve">. Sed Gal. </w:t>
      </w:r>
      <w:proofErr w:type="spellStart"/>
      <w:r>
        <w:rPr>
          <w:rStyle w:val="grcARELIRE"/>
        </w:rPr>
        <w:t>ἐδ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ροῶῖον</w:t>
      </w:r>
      <w:proofErr w:type="spellEnd"/>
      <w:r>
        <w:rPr>
          <w:rStyle w:val="Dfinition"/>
          <w:lang w:val="fr-FR"/>
        </w:rPr>
        <w:t xml:space="preserve"> esse.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mauult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θηάένων</w:t>
      </w:r>
      <w:proofErr w:type="spellEnd"/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ἔδε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: Sic </w:t>
      </w:r>
      <w:proofErr w:type="gramStart"/>
      <w:r>
        <w:rPr>
          <w:rStyle w:val="Dfinition"/>
          <w:lang w:val="fr-FR"/>
        </w:rPr>
        <w:t>&amp; ,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ἐδροίος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κοιμηθην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Hipp. </w:t>
      </w:r>
      <w:proofErr w:type="spellStart"/>
      <w:proofErr w:type="gramStart"/>
      <w:r>
        <w:rPr>
          <w:rStyle w:val="Dfinition"/>
          <w:lang w:val="fr-FR"/>
        </w:rPr>
        <w:t>exponunt</w:t>
      </w:r>
      <w:proofErr w:type="spellEnd"/>
      <w:proofErr w:type="gram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θίως</w:t>
      </w:r>
      <w:proofErr w:type="spellEnd"/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Ἐδρεικὰ</w:t>
      </w:r>
      <w:proofErr w:type="spellEnd"/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ράμ</w:t>
      </w:r>
      <w:proofErr w:type="spellEnd"/>
      <w:r>
        <w:rPr>
          <w:rStyle w:val="orth"/>
        </w:rPr>
        <w:t>ακα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pharmaca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sedi</w:t>
      </w:r>
      <w:proofErr w:type="spellEnd"/>
      <w:r>
        <w:rPr>
          <w:rStyle w:val="Dfinition"/>
          <w:lang w:val="fr-FR"/>
        </w:rPr>
        <w:t xml:space="preserve"> accommoda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ἐδρεικὰ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ἔλκη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Aegin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sedis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vlcera</w:t>
      </w:r>
      <w:proofErr w:type="spellEnd"/>
      <w:r>
        <w:rPr>
          <w:rStyle w:val="Dfinition"/>
          <w:lang w:val="fr-FR"/>
        </w:rPr>
        <w:t xml:space="preserve"> lib. 3.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>. 59.4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Ἐδευδ</w:t>
      </w:r>
      <w:proofErr w:type="spellEnd"/>
      <w:r>
        <w:rPr>
          <w:rStyle w:val="orth"/>
        </w:rPr>
        <w:t>αστολεὺς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instrumentum</w:t>
      </w:r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chirurgicum</w:t>
      </w:r>
      <w:proofErr w:type="spellEnd"/>
      <w:r>
        <w:rPr>
          <w:rStyle w:val="Dfinition"/>
          <w:lang w:val="fr-FR"/>
        </w:rPr>
        <w:t xml:space="preserve"> ad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aperiendam</w:t>
      </w:r>
      <w:proofErr w:type="spellEnd"/>
      <w:r>
        <w:rPr>
          <w:rStyle w:val="Dfinition"/>
          <w:lang w:val="fr-FR"/>
        </w:rPr>
        <w:t xml:space="preserve">: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inflammata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angustata</w:t>
      </w:r>
      <w:proofErr w:type="spellEnd"/>
      <w:r>
        <w:rPr>
          <w:rStyle w:val="Dfinition"/>
          <w:lang w:val="fr-FR"/>
        </w:rPr>
        <w:t xml:space="preserve">, vt per </w:t>
      </w:r>
      <w:proofErr w:type="spellStart"/>
      <w:r>
        <w:rPr>
          <w:rStyle w:val="Dfinition"/>
          <w:lang w:val="fr-FR"/>
        </w:rPr>
        <w:t>ipsam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recrementa</w:t>
      </w:r>
      <w:proofErr w:type="spellEnd"/>
      <w:r>
        <w:rPr>
          <w:rStyle w:val="Dfinition"/>
          <w:lang w:val="fr-FR"/>
        </w:rPr>
        <w:br/>
        <w:t xml:space="preserve"> non </w:t>
      </w:r>
      <w:proofErr w:type="spellStart"/>
      <w:r>
        <w:rPr>
          <w:rStyle w:val="Dfinition"/>
          <w:lang w:val="fr-FR"/>
        </w:rPr>
        <w:t>transmittantur</w:t>
      </w:r>
      <w:proofErr w:type="spellEnd"/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  <w:t xml:space="preserve">E </w:t>
      </w:r>
      <w:proofErr w:type="spellStart"/>
      <w:r>
        <w:rPr>
          <w:rStyle w:val="grcARELIRE"/>
        </w:rPr>
        <w:t>δυδὸς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appellatur</w:t>
      </w:r>
      <w:proofErr w:type="spellEnd"/>
      <w:proofErr w:type="gram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multum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comedit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aq</w:t>
      </w:r>
      <w:proofErr w:type="spellEnd"/>
      <w:r>
        <w:rPr>
          <w:rStyle w:val="Dfinition"/>
          <w:lang w:val="fr-FR"/>
        </w:rPr>
        <w:t xml:space="preserve">. &amp; loc. qui </w:t>
      </w:r>
      <w:r>
        <w:rPr>
          <w:rStyle w:val="grcARELIRE"/>
        </w:rPr>
        <w:t>β</w:t>
      </w:r>
      <w:proofErr w:type="spellStart"/>
      <w:r>
        <w:rPr>
          <w:rStyle w:val="Dfinition"/>
          <w:lang w:val="fr-FR"/>
        </w:rPr>
        <w:t>oòs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ολύρ</w:t>
      </w:r>
      <w:proofErr w:type="spellEnd"/>
      <w:r>
        <w:rPr>
          <w:rStyle w:val="grcARELIRE"/>
        </w:rPr>
        <w:t>αγος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a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Ἐέρχ</w:t>
      </w:r>
      <w:proofErr w:type="spellEnd"/>
      <w:r>
        <w:rPr>
          <w:rStyle w:val="orth"/>
        </w:rPr>
        <w:t>αται</w:t>
      </w:r>
      <w:r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ἐν</w:t>
      </w:r>
      <w:proofErr w:type="spellEnd"/>
      <w:r>
        <w:rPr>
          <w:rStyle w:val="syn"/>
        </w:rPr>
        <w:t>απολαμβάνονται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comprehendunt</w:t>
      </w:r>
      <w:proofErr w:type="spellEnd"/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constringunt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Ἐζυμωμν</w:t>
      </w:r>
      <w:proofErr w:type="spellEnd"/>
      <w:r>
        <w:rPr>
          <w:rStyle w:val="orth"/>
        </w:rPr>
        <w:t>αῦρη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</w:t>
      </w:r>
      <w:proofErr w:type="gramEnd"/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proofErr w:type="spellStart"/>
      <w:r>
        <w:rPr>
          <w:rStyle w:val="grcARELIRE"/>
        </w:rPr>
        <w:t>ἔρνν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ζύμοσιν</w:t>
      </w:r>
      <w:proofErr w:type="spellEnd"/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Ἐζυμωμένον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ὑπ</w:t>
      </w:r>
      <w:proofErr w:type="spellStart"/>
      <w:r>
        <w:rPr>
          <w:rStyle w:val="orth"/>
        </w:rPr>
        <w:t>οχύρημ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</w:t>
      </w:r>
      <w:proofErr w:type="gramEnd"/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εγώρημ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Ἐσίλειν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dixit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Hippocrates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τύν</w:t>
      </w:r>
      <w:proofErr w:type="spellEnd"/>
      <w:r>
        <w:rPr>
          <w:rStyle w:val="grcARELIRE"/>
        </w:rPr>
        <w:t>ασθα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id</w:t>
      </w:r>
      <w:proofErr w:type="gramEnd"/>
      <w:r>
        <w:rPr>
          <w:rStyle w:val="Dfinition"/>
          <w:lang w:val="fr-FR"/>
        </w:rPr>
        <w:t xml:space="preserve"> est,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Velle</w:t>
      </w:r>
      <w:proofErr w:type="spellEnd"/>
      <w:r>
        <w:rPr>
          <w:rStyle w:val="Dfinition"/>
          <w:lang w:val="fr-FR"/>
        </w:rPr>
        <w:t xml:space="preserve">, pro Posse. </w:t>
      </w:r>
      <w:proofErr w:type="spellStart"/>
      <w:proofErr w:type="gramStart"/>
      <w:r>
        <w:rPr>
          <w:rStyle w:val="Dfinition"/>
          <w:lang w:val="fr-FR"/>
        </w:rPr>
        <w:t>quemadmodum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Homerus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Οὐδ</w:t>
      </w:r>
      <w:proofErr w:type="spellEnd"/>
      <w:r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ἔθελε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ρορίειν</w:t>
      </w:r>
      <w:proofErr w:type="spellEnd"/>
      <w:r>
        <w:rPr>
          <w:rStyle w:val="Dfinition"/>
          <w:lang w:val="fr-FR"/>
        </w:rPr>
        <w:t xml:space="preserve">: hoc est,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poterat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profluere</w:t>
      </w:r>
      <w:proofErr w:type="spellEnd"/>
      <w:r>
        <w:rPr>
          <w:rStyle w:val="Dfinition"/>
          <w:lang w:val="fr-FR"/>
        </w:rPr>
        <w:t xml:space="preserve">: Iliad. </w:t>
      </w:r>
      <w:proofErr w:type="gramStart"/>
      <w:r>
        <w:rPr>
          <w:rStyle w:val="Dfinition"/>
          <w:lang w:val="fr-FR"/>
        </w:rPr>
        <w:t>g</w:t>
      </w:r>
      <w:proofErr w:type="gramEnd"/>
      <w:r>
        <w:rPr>
          <w:rStyle w:val="Dfinition"/>
          <w:lang w:val="fr-FR"/>
        </w:rPr>
        <w:t xml:space="preserve">’. </w:t>
      </w:r>
      <w:proofErr w:type="spellStart"/>
      <w:proofErr w:type="gramStart"/>
      <w:r>
        <w:rPr>
          <w:rStyle w:val="Dfinition"/>
          <w:lang w:val="fr-FR"/>
        </w:rPr>
        <w:t>sicut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annotauit</w:t>
      </w:r>
      <w:proofErr w:type="spellEnd"/>
      <w:r>
        <w:rPr>
          <w:rStyle w:val="Dfinition"/>
          <w:lang w:val="fr-FR"/>
        </w:rPr>
        <w:t xml:space="preserve"> Galen.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br/>
        <w:t xml:space="preserve">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ἀνθρων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E</w:t>
      </w:r>
      <w:proofErr w:type="spellStart"/>
      <w:r>
        <w:rPr>
          <w:rStyle w:val="grcARELIRE"/>
        </w:rPr>
        <w:t>θο</w:t>
      </w:r>
      <w:proofErr w:type="spellEnd"/>
      <w:r>
        <w:rPr>
          <w:rStyle w:val="Dfinition"/>
          <w:lang w:val="fr-FR"/>
        </w:rPr>
        <w:t xml:space="preserve">c. consuetudo. Est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longo</w:t>
      </w:r>
      <w:proofErr w:type="spellEnd"/>
      <w:r>
        <w:rPr>
          <w:rStyle w:val="Dfinition"/>
          <w:lang w:val="fr-FR"/>
        </w:rPr>
        <w:t xml:space="preserve"> rei </w:t>
      </w:r>
      <w:proofErr w:type="spellStart"/>
      <w:r>
        <w:rPr>
          <w:rStyle w:val="Dfinition"/>
          <w:lang w:val="fr-FR"/>
        </w:rPr>
        <w:t>cuiuslibet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acquisita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Alij</w:t>
      </w:r>
      <w:proofErr w:type="spellEnd"/>
      <w:r>
        <w:rPr>
          <w:rStyle w:val="Dfinition"/>
          <w:lang w:val="fr-FR"/>
        </w:rPr>
        <w:t xml:space="preserve"> alteram, hoc est </w:t>
      </w:r>
      <w:proofErr w:type="spellStart"/>
      <w:r>
        <w:rPr>
          <w:rStyle w:val="Dfinition"/>
          <w:lang w:val="fr-FR"/>
        </w:rPr>
        <w:t>secundariam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naturam</w:t>
      </w:r>
      <w:proofErr w:type="spellEnd"/>
      <w:r>
        <w:rPr>
          <w:rStyle w:val="Dfinition"/>
          <w:lang w:val="fr-FR"/>
        </w:rPr>
        <w:br/>
        <w:t xml:space="preserve">esse </w:t>
      </w:r>
      <w:proofErr w:type="spellStart"/>
      <w:proofErr w:type="gramStart"/>
      <w:r>
        <w:rPr>
          <w:rStyle w:val="Dfinition"/>
          <w:lang w:val="fr-FR"/>
        </w:rPr>
        <w:t>diffiniunt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frequenti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t xml:space="preserve"> rei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natura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assuescit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perinde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naturalis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esset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amplectatur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contrahi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 in omnibus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rerum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naturalium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differentijs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cibo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</w:p>
    <w:p w14:paraId="3852179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05EB273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 w:rsidRPr="00BB4D9C">
        <w:rPr>
          <w:rStyle w:val="Dfinition"/>
        </w:rPr>
        <w:t>potu</w:t>
      </w:r>
      <w:proofErr w:type="spellEnd"/>
      <w:r w:rsidRPr="00BB4D9C">
        <w:rPr>
          <w:rStyle w:val="Dfinition"/>
        </w:rPr>
        <w:t xml:space="preserve">, motu, </w:t>
      </w:r>
      <w:proofErr w:type="spellStart"/>
      <w:r w:rsidRPr="00BB4D9C">
        <w:rPr>
          <w:rStyle w:val="Dfinition"/>
        </w:rPr>
        <w:t>quiete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somno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vigilia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excretis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retentis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passionibus</w:t>
      </w:r>
      <w:proofErr w:type="spellEnd"/>
      <w:r w:rsidRPr="00BB4D9C">
        <w:rPr>
          <w:rStyle w:val="Dfinition"/>
        </w:rPr>
        <w:t xml:space="preserve"> animi. Earum. n. rerum</w:t>
      </w:r>
      <w:r w:rsidRPr="00BB4D9C">
        <w:rPr>
          <w:rStyle w:val="Dfinition"/>
        </w:rPr>
        <w:br/>
        <w:t xml:space="preserve">tantum consuetudo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>, in qua tantum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vsus</w:t>
      </w:r>
      <w:proofErr w:type="spellEnd"/>
      <w:r w:rsidRPr="00BB4D9C">
        <w:rPr>
          <w:rStyle w:val="Dfinition"/>
        </w:rPr>
        <w:t xml:space="preserve"> valet,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tei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naturae </w:t>
      </w:r>
      <w:proofErr w:type="spellStart"/>
      <w:r w:rsidRPr="00BB4D9C">
        <w:rPr>
          <w:rStyle w:val="Dfinition"/>
        </w:rPr>
        <w:t>contrariae</w:t>
      </w:r>
      <w:proofErr w:type="spellEnd"/>
      <w:r w:rsidRPr="00BB4D9C">
        <w:rPr>
          <w:rStyle w:val="Dfinition"/>
        </w:rPr>
        <w:t>, consuetudo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nonnunquam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inducatur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Itaque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</w:t>
      </w:r>
      <w:proofErr w:type="spellEnd"/>
      <w:r w:rsidRPr="00BB4D9C">
        <w:rPr>
          <w:rStyle w:val="Dfinition"/>
        </w:rPr>
        <w:t xml:space="preserve"> consuetudo</w:t>
      </w:r>
      <w:r w:rsidRPr="00BB4D9C">
        <w:rPr>
          <w:rStyle w:val="Dfinition"/>
        </w:rPr>
        <w:br/>
        <w:t xml:space="preserve"> transit in </w:t>
      </w:r>
      <w:proofErr w:type="spellStart"/>
      <w:r w:rsidRPr="00BB4D9C">
        <w:rPr>
          <w:rStyle w:val="Dfinition"/>
        </w:rPr>
        <w:t>naturam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patet</w:t>
      </w:r>
      <w:proofErr w:type="spellEnd"/>
      <w:r w:rsidRPr="00BB4D9C">
        <w:rPr>
          <w:rStyle w:val="Dfinition"/>
        </w:rPr>
        <w:t xml:space="preserve"> vim eius non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minimam</w:t>
      </w:r>
      <w:proofErr w:type="spellEnd"/>
      <w:r w:rsidRPr="00BB4D9C">
        <w:rPr>
          <w:rStyle w:val="Dfinition"/>
        </w:rPr>
        <w:t xml:space="preserve"> tum in </w:t>
      </w:r>
      <w:proofErr w:type="spellStart"/>
      <w:r w:rsidRPr="00BB4D9C">
        <w:rPr>
          <w:rStyle w:val="Dfinition"/>
        </w:rPr>
        <w:t>tuenda</w:t>
      </w:r>
      <w:proofErr w:type="spellEnd"/>
      <w:r w:rsidRPr="00BB4D9C">
        <w:rPr>
          <w:rStyle w:val="Dfinition"/>
        </w:rPr>
        <w:t xml:space="preserve"> sanitate, tum in </w:t>
      </w:r>
      <w:proofErr w:type="spellStart"/>
      <w:r w:rsidRPr="00BB4D9C">
        <w:rPr>
          <w:rStyle w:val="Dfinition"/>
        </w:rPr>
        <w:t>depellendo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morbo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magnam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salubris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victus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inueniendi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aegrorum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curationis</w:t>
      </w:r>
      <w:proofErr w:type="spellEnd"/>
      <w:r w:rsidRPr="00BB4D9C">
        <w:rPr>
          <w:rStyle w:val="Dfinition"/>
        </w:rPr>
        <w:t xml:space="preserve"> ex consuetudine</w:t>
      </w:r>
      <w:r w:rsidRPr="00BB4D9C">
        <w:rPr>
          <w:rStyle w:val="Dfinition"/>
        </w:rPr>
        <w:br/>
        <w:t xml:space="preserve"> sumi </w:t>
      </w:r>
      <w:proofErr w:type="spellStart"/>
      <w:r w:rsidRPr="00BB4D9C">
        <w:rPr>
          <w:rStyle w:val="Dfinition"/>
        </w:rPr>
        <w:t>indicationem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Siquidem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singu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lorum </w:t>
      </w:r>
      <w:proofErr w:type="spellStart"/>
      <w:r w:rsidRPr="00BB4D9C">
        <w:rPr>
          <w:rStyle w:val="Dfinition"/>
        </w:rPr>
        <w:t>corporum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naturam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euidentius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reliqua</w:t>
      </w:r>
      <w:proofErr w:type="spellEnd"/>
      <w:r w:rsidRPr="00BB4D9C">
        <w:rPr>
          <w:rStyle w:val="Dfinition"/>
        </w:rPr>
        <w:br/>
        <w:t xml:space="preserve"> omnia </w:t>
      </w:r>
      <w:proofErr w:type="spellStart"/>
      <w:r w:rsidRPr="00BB4D9C">
        <w:rPr>
          <w:rStyle w:val="Dfinition"/>
        </w:rPr>
        <w:t>ostendit</w:t>
      </w:r>
      <w:proofErr w:type="spellEnd"/>
      <w:r w:rsidRPr="00BB4D9C">
        <w:rPr>
          <w:rStyle w:val="Dfinition"/>
        </w:rPr>
        <w:t xml:space="preserve">. Si </w:t>
      </w:r>
      <w:proofErr w:type="spellStart"/>
      <w:r w:rsidRPr="00BB4D9C">
        <w:rPr>
          <w:rStyle w:val="Dfinition"/>
        </w:rPr>
        <w:t>namque</w:t>
      </w:r>
      <w:proofErr w:type="spellEnd"/>
      <w:r w:rsidRPr="00BB4D9C">
        <w:rPr>
          <w:rStyle w:val="Dfinition"/>
        </w:rPr>
        <w:t xml:space="preserve"> omnes </w:t>
      </w:r>
      <w:proofErr w:type="spellStart"/>
      <w:r w:rsidRPr="00BB4D9C">
        <w:rPr>
          <w:rStyle w:val="Dfinition"/>
        </w:rPr>
        <w:t>temperamentorum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notas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vnum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colligas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hae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longissime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absunt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parem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quam</w:t>
      </w:r>
      <w:proofErr w:type="spellEnd"/>
      <w:r w:rsidRPr="00BB4D9C">
        <w:rPr>
          <w:rStyle w:val="Dfinition"/>
        </w:rPr>
        <w:t xml:space="preserve"> consuetudo </w:t>
      </w:r>
      <w:proofErr w:type="spellStart"/>
      <w:r w:rsidRPr="00BB4D9C">
        <w:rPr>
          <w:rStyle w:val="Dfinition"/>
        </w:rPr>
        <w:t>praestat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faciant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fidem</w:t>
      </w:r>
      <w:proofErr w:type="spellEnd"/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quando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quis</w:t>
      </w:r>
      <w:proofErr w:type="spellEnd"/>
      <w:r w:rsidRPr="00BB4D9C">
        <w:rPr>
          <w:rStyle w:val="Dfinition"/>
        </w:rPr>
        <w:t xml:space="preserve"> per </w:t>
      </w:r>
      <w:proofErr w:type="spellStart"/>
      <w:r w:rsidRPr="00BB4D9C">
        <w:rPr>
          <w:rStyle w:val="Dfinition"/>
        </w:rPr>
        <w:t>sanitatem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frigidam</w:t>
      </w:r>
      <w:proofErr w:type="spellEnd"/>
      <w:r w:rsidRPr="00BB4D9C">
        <w:rPr>
          <w:rStyle w:val="Dfinition"/>
        </w:rPr>
        <w:t xml:space="preserve"> perpetuo </w:t>
      </w:r>
      <w:proofErr w:type="spellStart"/>
      <w:r w:rsidRPr="00BB4D9C">
        <w:rPr>
          <w:rStyle w:val="Dfinition"/>
        </w:rPr>
        <w:t>biberit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nulla</w:t>
      </w:r>
      <w:proofErr w:type="spellEnd"/>
      <w:r w:rsidRPr="00BB4D9C">
        <w:rPr>
          <w:rStyle w:val="Dfinition"/>
        </w:rPr>
        <w:t xml:space="preserve"> in re </w:t>
      </w:r>
      <w:proofErr w:type="spellStart"/>
      <w:r w:rsidRPr="00BB4D9C">
        <w:rPr>
          <w:rStyle w:val="Dfinition"/>
        </w:rPr>
        <w:t>iecinore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ventriculo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renibus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aut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visceribus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offensis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  <w:t xml:space="preserve">planum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ex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, non </w:t>
      </w:r>
      <w:proofErr w:type="spellStart"/>
      <w:r w:rsidRPr="00BB4D9C">
        <w:rPr>
          <w:rStyle w:val="Dfinition"/>
        </w:rPr>
        <w:t>consultis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signis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valida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sanaque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illi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haec viscera.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br/>
        <w:t xml:space="preserve"> non </w:t>
      </w:r>
      <w:proofErr w:type="spellStart"/>
      <w:r w:rsidRPr="00BB4D9C">
        <w:rPr>
          <w:rStyle w:val="Dfinition"/>
        </w:rPr>
        <w:t>offenditur</w:t>
      </w:r>
      <w:proofErr w:type="spellEnd"/>
      <w:r w:rsidRPr="00BB4D9C">
        <w:rPr>
          <w:rStyle w:val="Dfinition"/>
        </w:rPr>
        <w:t xml:space="preserve"> solum </w:t>
      </w:r>
      <w:proofErr w:type="spellStart"/>
      <w:r w:rsidRPr="00BB4D9C">
        <w:rPr>
          <w:rStyle w:val="Dfinition"/>
        </w:rPr>
        <w:t>aut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defatigatur</w:t>
      </w:r>
      <w:proofErr w:type="spellEnd"/>
      <w:r w:rsidRPr="00BB4D9C">
        <w:rPr>
          <w:rStyle w:val="Dfinition"/>
        </w:rPr>
        <w:t xml:space="preserve"> consuetudine</w:t>
      </w:r>
      <w:r w:rsidRPr="00BB4D9C">
        <w:rPr>
          <w:rStyle w:val="Dfinition"/>
        </w:rPr>
        <w:br/>
        <w:t xml:space="preserve">, verum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impense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delectatur</w:t>
      </w:r>
      <w:proofErr w:type="spellEnd"/>
      <w:r w:rsidRPr="00BB4D9C">
        <w:rPr>
          <w:rStyle w:val="Dfinition"/>
        </w:rPr>
        <w:t xml:space="preserve"> natura,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adeo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longo</w:t>
      </w:r>
      <w:proofErr w:type="spellEnd"/>
      <w:r w:rsidRPr="00BB4D9C">
        <w:rPr>
          <w:rStyle w:val="Dfinition"/>
        </w:rPr>
        <w:t xml:space="preserve"> tempore </w:t>
      </w:r>
      <w:proofErr w:type="spellStart"/>
      <w:r w:rsidRPr="00BB4D9C">
        <w:rPr>
          <w:rStyle w:val="Dfinition"/>
        </w:rPr>
        <w:t>assueuimus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etsi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deteriora</w:t>
      </w:r>
      <w:proofErr w:type="spellEnd"/>
      <w:r w:rsidRPr="00BB4D9C">
        <w:rPr>
          <w:rStyle w:val="Dfinition"/>
        </w:rPr>
        <w:t xml:space="preserve"> sunt, </w:t>
      </w:r>
      <w:proofErr w:type="spellStart"/>
      <w:r w:rsidRPr="00BB4D9C">
        <w:rPr>
          <w:rStyle w:val="Dfinition"/>
        </w:rPr>
        <w:t>insuetis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minus </w:t>
      </w:r>
      <w:proofErr w:type="spellStart"/>
      <w:r w:rsidRPr="00BB4D9C">
        <w:rPr>
          <w:rStyle w:val="Dfinition"/>
        </w:rPr>
        <w:t>molesta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soleant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quemadmodum</w:t>
      </w:r>
      <w:proofErr w:type="spellEnd"/>
      <w:r w:rsidRPr="00BB4D9C">
        <w:rPr>
          <w:rStyle w:val="Dfinition"/>
        </w:rPr>
        <w:t xml:space="preserve"> Hippocrates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prodidit</w:t>
      </w:r>
      <w:proofErr w:type="spellEnd"/>
      <w:r w:rsidRPr="00BB4D9C">
        <w:rPr>
          <w:rStyle w:val="Dfinition"/>
        </w:rPr>
        <w:t xml:space="preserve">. Ipse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inter </w:t>
      </w:r>
      <w:proofErr w:type="spellStart"/>
      <w:r w:rsidRPr="00BB4D9C">
        <w:rPr>
          <w:rStyle w:val="Dfinition"/>
        </w:rPr>
        <w:t>maxime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necessarios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scopos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curationis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constituit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eique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secundam</w:t>
      </w:r>
      <w:proofErr w:type="spellEnd"/>
      <w:r w:rsidRPr="00BB4D9C">
        <w:rPr>
          <w:rStyle w:val="Dfinition"/>
        </w:rPr>
        <w:br/>
        <w:t xml:space="preserve"> à natura </w:t>
      </w:r>
      <w:proofErr w:type="spellStart"/>
      <w:r w:rsidRPr="00BB4D9C">
        <w:rPr>
          <w:rStyle w:val="Dfinition"/>
        </w:rPr>
        <w:t>indicationis</w:t>
      </w:r>
      <w:proofErr w:type="spellEnd"/>
      <w:r w:rsidRPr="00BB4D9C">
        <w:rPr>
          <w:rStyle w:val="Dfinition"/>
        </w:rPr>
        <w:t xml:space="preserve"> vim </w:t>
      </w:r>
      <w:proofErr w:type="spellStart"/>
      <w:r w:rsidRPr="00BB4D9C">
        <w:rPr>
          <w:rStyle w:val="Dfinition"/>
        </w:rPr>
        <w:t>assignauit</w:t>
      </w:r>
      <w:proofErr w:type="spellEnd"/>
      <w:r w:rsidRPr="00BB4D9C">
        <w:rPr>
          <w:rStyle w:val="Dfinition"/>
        </w:rPr>
        <w:t>: primum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naturam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ipsam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inspiciendam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seruandamque</w:t>
      </w:r>
      <w:proofErr w:type="spellEnd"/>
      <w:r w:rsidRPr="00BB4D9C">
        <w:rPr>
          <w:rStyle w:val="Dfinition"/>
        </w:rPr>
        <w:br/>
        <w:t xml:space="preserve"> vel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restituendam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docens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  <w:t xml:space="preserve">nisi quatenus pro </w:t>
      </w:r>
      <w:proofErr w:type="spellStart"/>
      <w:r w:rsidRPr="00BB4D9C">
        <w:rPr>
          <w:rStyle w:val="Dfinition"/>
        </w:rPr>
        <w:t>cuiusque</w:t>
      </w:r>
      <w:proofErr w:type="spellEnd"/>
      <w:r w:rsidRPr="00BB4D9C">
        <w:rPr>
          <w:rStyle w:val="Dfinition"/>
        </w:rPr>
        <w:t xml:space="preserve"> consuetudine </w:t>
      </w:r>
      <w:proofErr w:type="spellStart"/>
      <w:r w:rsidRPr="00BB4D9C">
        <w:rPr>
          <w:rStyle w:val="Dfinition"/>
        </w:rPr>
        <w:t>variandum</w:t>
      </w:r>
      <w:proofErr w:type="spellEnd"/>
      <w:r w:rsidRPr="00BB4D9C">
        <w:rPr>
          <w:rStyle w:val="Dfinition"/>
        </w:rPr>
        <w:br/>
        <w:t xml:space="preserve"> sit.</w:t>
      </w:r>
      <w:r w:rsidRPr="00BB4D9C">
        <w:rPr>
          <w:rStyle w:val="Dfinition"/>
        </w:rPr>
        <w:br/>
        <w:t xml:space="preserve">Quin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quantas</w:t>
      </w:r>
      <w:proofErr w:type="spellEnd"/>
      <w:r w:rsidRPr="00BB4D9C">
        <w:rPr>
          <w:rStyle w:val="Dfinition"/>
        </w:rPr>
        <w:t xml:space="preserve"> vires </w:t>
      </w:r>
      <w:proofErr w:type="spellStart"/>
      <w:r w:rsidRPr="00BB4D9C">
        <w:rPr>
          <w:rStyle w:val="Dfinition"/>
        </w:rPr>
        <w:t>habeat</w:t>
      </w:r>
      <w:proofErr w:type="spellEnd"/>
      <w:r w:rsidRPr="00BB4D9C">
        <w:rPr>
          <w:rStyle w:val="Dfinition"/>
        </w:rPr>
        <w:t xml:space="preserve"> consuetudo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in </w:t>
      </w:r>
      <w:proofErr w:type="spellStart"/>
      <w:r w:rsidRPr="00BB4D9C">
        <w:rPr>
          <w:rStyle w:val="Dfinition"/>
        </w:rPr>
        <w:t>assumendis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saepius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venenis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citra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noxam</w:t>
      </w:r>
      <w:proofErr w:type="spellEnd"/>
      <w:r w:rsidRPr="00BB4D9C">
        <w:rPr>
          <w:rStyle w:val="Dfinition"/>
        </w:rPr>
        <w:t xml:space="preserve"> do"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cuit</w:t>
      </w:r>
      <w:proofErr w:type="spellEnd"/>
      <w:r w:rsidRPr="00BB4D9C">
        <w:rPr>
          <w:rStyle w:val="Dfinition"/>
        </w:rPr>
        <w:t xml:space="preserve"> Theoph. lib. 9. </w:t>
      </w:r>
      <w:proofErr w:type="spellStart"/>
      <w:r w:rsidRPr="00BB4D9C">
        <w:rPr>
          <w:rStyle w:val="Dfinition"/>
        </w:rPr>
        <w:t>histor</w:t>
      </w:r>
      <w:proofErr w:type="spellEnd"/>
      <w:r w:rsidRPr="00BB4D9C">
        <w:rPr>
          <w:rStyle w:val="Dfinition"/>
        </w:rPr>
        <w:t>. c. 18.</w:t>
      </w:r>
      <w:r w:rsidRPr="00BB4D9C">
        <w:rPr>
          <w:rStyle w:val="Dfinition"/>
        </w:rPr>
        <w:br/>
      </w:r>
      <w:proofErr w:type="spellStart"/>
      <w:r>
        <w:rPr>
          <w:rStyle w:val="grcARELIRE"/>
        </w:rPr>
        <w:t>ἄγ</w:t>
      </w:r>
      <w:proofErr w:type="spellEnd"/>
      <w:r>
        <w:rPr>
          <w:rStyle w:val="grcARELIRE"/>
        </w:rPr>
        <w:t>αυστιν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pupugit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stimulauit</w:t>
      </w:r>
      <w:proofErr w:type="spellEnd"/>
      <w:r w:rsidRPr="00BB4D9C">
        <w:rPr>
          <w:rStyle w:val="Dfinition"/>
        </w:rPr>
        <w:t xml:space="preserve">, apud </w:t>
      </w:r>
      <w:proofErr w:type="spellStart"/>
      <w:r w:rsidRPr="00BB4D9C">
        <w:rPr>
          <w:rStyle w:val="Dfinition"/>
        </w:rPr>
        <w:t>Hippocratem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In </w:t>
      </w:r>
      <w:proofErr w:type="spellStart"/>
      <w:r w:rsidRPr="00BB4D9C">
        <w:rPr>
          <w:rStyle w:val="Dfinition"/>
        </w:rPr>
        <w:t>quibusdam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codicibus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melius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legitur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θγ</w:t>
      </w:r>
      <w:proofErr w:type="spellEnd"/>
      <w:r>
        <w:rPr>
          <w:rStyle w:val="grcARELIRE"/>
        </w:rPr>
        <w:t>ασ</w:t>
      </w:r>
      <w:r>
        <w:rPr>
          <w:rStyle w:val="Dfinition"/>
          <w:lang w:val="it-IT"/>
        </w:rPr>
        <w:t>χσεν</w:t>
      </w:r>
      <w:r w:rsidRPr="00BB4D9C">
        <w:rPr>
          <w:rStyle w:val="Dfinition"/>
        </w:rPr>
        <w:br/>
      </w:r>
      <w:r w:rsidRPr="00BB4D9C">
        <w:rPr>
          <w:rStyle w:val="Dfinition"/>
        </w:rPr>
        <w:lastRenderedPageBreak/>
        <w:t xml:space="preserve">, </w:t>
      </w:r>
      <w:proofErr w:type="spellStart"/>
      <w:r>
        <w:rPr>
          <w:rStyle w:val="grcARELIRE"/>
        </w:rPr>
        <w:t>θρ</w:t>
      </w:r>
      <w:proofErr w:type="spellEnd"/>
      <w:r>
        <w:rPr>
          <w:rStyle w:val="grcARELIRE"/>
        </w:rPr>
        <w:t>αύω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à quo </w:t>
      </w:r>
      <w:r>
        <w:rPr>
          <w:rStyle w:val="grcARELIRE"/>
        </w:rPr>
        <w:t>ἔ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υσεν</w:t>
      </w:r>
      <w:proofErr w:type="spellEnd"/>
      <w:r w:rsidRPr="00BB4D9C">
        <w:rPr>
          <w:rStyle w:val="Dfinition"/>
        </w:rPr>
        <w:t xml:space="preserve"> non </w:t>
      </w:r>
      <w:proofErr w:type="spellStart"/>
      <w:r w:rsidRPr="00BB4D9C">
        <w:rPr>
          <w:rStyle w:val="Dfinition"/>
        </w:rPr>
        <w:t>pungo</w:t>
      </w:r>
      <w:proofErr w:type="spellEnd"/>
      <w:r w:rsidRPr="00BB4D9C">
        <w:rPr>
          <w:rStyle w:val="Dfinition"/>
        </w:rPr>
        <w:t xml:space="preserve"> sed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frango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significat</w:t>
      </w:r>
      <w:proofErr w:type="spellEnd"/>
      <w:r w:rsidRPr="00BB4D9C">
        <w:rPr>
          <w:rStyle w:val="Dfinition"/>
        </w:rPr>
        <w:t xml:space="preserve">: at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τράσει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postea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explicat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Ga„len</w:t>
      </w:r>
      <w:proofErr w:type="spellEnd"/>
      <w:r w:rsidRPr="00BB4D9C">
        <w:rPr>
          <w:rStyle w:val="Dfinition"/>
        </w:rPr>
        <w:br/>
        <w:t xml:space="preserve">.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</w:rPr>
        <w:t xml:space="preserve">, </w:t>
      </w:r>
      <w:proofErr w:type="spellStart"/>
      <w:r>
        <w:rPr>
          <w:rStyle w:val="grcARELIRE"/>
        </w:rPr>
        <w:t>νύττει</w:t>
      </w:r>
      <w:proofErr w:type="spellEnd"/>
      <w:r w:rsidRPr="00BB4D9C">
        <w:rPr>
          <w:rStyle w:val="Dfinition"/>
        </w:rPr>
        <w:t xml:space="preserve">, id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pungit</w:t>
      </w:r>
      <w:proofErr w:type="spellEnd"/>
      <w:r w:rsidRPr="00BB4D9C">
        <w:rPr>
          <w:rStyle w:val="Dfinition"/>
        </w:rPr>
        <w:t xml:space="preserve">, </w:t>
      </w:r>
      <w:proofErr w:type="spellStart"/>
      <w:r>
        <w:rPr>
          <w:rStyle w:val="grcARELIRE"/>
        </w:rPr>
        <w:t>θρά</w:t>
      </w:r>
      <w:proofErr w:type="spellEnd"/>
      <w:r>
        <w:rPr>
          <w:rStyle w:val="grcARELIRE"/>
        </w:rPr>
        <w:t>πι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τα</w:t>
      </w:r>
      <w:r w:rsidRPr="00BB4D9C">
        <w:rPr>
          <w:rStyle w:val="Dfinition"/>
        </w:rPr>
        <w:t xml:space="preserve"> idem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quod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νύσ</w:t>
      </w:r>
      <w:proofErr w:type="spellEnd"/>
      <w:r>
        <w:rPr>
          <w:rStyle w:val="grcARELIRE"/>
        </w:rPr>
        <w:t>πεται</w:t>
      </w:r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>
        <w:rPr>
          <w:rStyle w:val="orth"/>
        </w:rPr>
        <w:t>Εαῳ</w:t>
      </w:r>
      <w:r w:rsidRPr="00BB4D9C">
        <w:rPr>
          <w:rStyle w:val="Dfinition"/>
        </w:rPr>
        <w:t xml:space="preserve">. Nicandro in Alexipharm. </w:t>
      </w:r>
      <w:proofErr w:type="spellStart"/>
      <w:r w:rsidRPr="00BB4D9C">
        <w:rPr>
          <w:rStyle w:val="Dfinition"/>
        </w:rPr>
        <w:t>sanguis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quo„niam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vere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plurimum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exundat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Bid</w:t>
      </w:r>
      <w:r>
        <w:rPr>
          <w:rStyle w:val="grcARELIRE"/>
        </w:rPr>
        <w:t>η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Paulo &amp; </w:t>
      </w:r>
      <w:proofErr w:type="spellStart"/>
      <w:r w:rsidRPr="00BB4D9C">
        <w:rPr>
          <w:rStyle w:val="Dfinition"/>
        </w:rPr>
        <w:t>Actuario</w:t>
      </w:r>
      <w:proofErr w:type="spellEnd"/>
      <w:r w:rsidRPr="00BB4D9C">
        <w:rPr>
          <w:rStyle w:val="Dfinition"/>
        </w:rPr>
        <w:t xml:space="preserve"> Aromata.</w:t>
      </w:r>
      <w:r w:rsidRPr="00BB4D9C">
        <w:rPr>
          <w:rStyle w:val="Dfinition"/>
        </w:rPr>
        <w:br/>
      </w:r>
      <w:proofErr w:type="spellStart"/>
      <w:r w:rsidRPr="00BB4D9C">
        <w:rPr>
          <w:rStyle w:val="orth"/>
        </w:rPr>
        <w:t>F</w:t>
      </w:r>
      <w:r>
        <w:rPr>
          <w:rStyle w:val="orth"/>
        </w:rPr>
        <w:t>λθς</w:t>
      </w:r>
      <w:proofErr w:type="spellEnd"/>
      <w:r w:rsidRPr="00BB4D9C">
        <w:rPr>
          <w:rStyle w:val="Dfinition"/>
        </w:rPr>
        <w:t xml:space="preserve">. </w:t>
      </w:r>
      <w:r w:rsidRPr="00BB4D9C">
        <w:rPr>
          <w:rStyle w:val="foreign"/>
        </w:rPr>
        <w:t>species</w:t>
      </w:r>
      <w:r w:rsidRPr="00BB4D9C">
        <w:rPr>
          <w:rStyle w:val="Dfinition"/>
        </w:rPr>
        <w:t xml:space="preserve">. pars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generi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subijcitur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alijs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nominibus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αρορὰ</w:t>
      </w:r>
      <w:r w:rsidRPr="00BB4D9C">
        <w:rPr>
          <w:rStyle w:val="Dfinition"/>
        </w:rPr>
        <w:t xml:space="preserve"> &amp; </w:t>
      </w:r>
      <w:proofErr w:type="spellStart"/>
      <w:r>
        <w:rPr>
          <w:rStyle w:val="grcARELIRE"/>
        </w:rPr>
        <w:t>τρό</w:t>
      </w:r>
      <w:proofErr w:type="spellEnd"/>
      <w:r>
        <w:rPr>
          <w:rStyle w:val="grcARELIRE"/>
        </w:rPr>
        <w:t>πος</w:t>
      </w:r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medicis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br/>
        <w:t xml:space="preserve">scripsit Galen. comment. 1.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ἐητρεῖον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εδος</w:t>
      </w:r>
      <w:proofErr w:type="spellEnd"/>
      <w:r w:rsidRPr="00BB4D9C">
        <w:rPr>
          <w:rStyle w:val="Dfinition"/>
        </w:rPr>
        <w:t xml:space="preserve"> corporis natura &amp; </w:t>
      </w:r>
      <w:proofErr w:type="spellStart"/>
      <w:r w:rsidRPr="00BB4D9C">
        <w:rPr>
          <w:rStyle w:val="Dfinition"/>
        </w:rPr>
        <w:t>temperamentum</w:t>
      </w:r>
      <w:proofErr w:type="spellEnd"/>
      <w:r w:rsidRPr="00BB4D9C">
        <w:rPr>
          <w:rStyle w:val="Dfinition"/>
        </w:rPr>
        <w:br/>
        <w:t xml:space="preserve">, ab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 qui </w:t>
      </w:r>
      <w:proofErr w:type="spellStart"/>
      <w:r w:rsidRPr="00BB4D9C">
        <w:rPr>
          <w:rStyle w:val="Dfinition"/>
        </w:rPr>
        <w:t>edidit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extremo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libro</w:t>
      </w:r>
      <w:proofErr w:type="spellEnd"/>
      <w:r w:rsidRPr="00BB4D9C">
        <w:rPr>
          <w:rStyle w:val="Dfinition"/>
        </w:rPr>
        <w:t xml:space="preserve"> de</w:t>
      </w:r>
      <w:r w:rsidRPr="00BB4D9C">
        <w:rPr>
          <w:rStyle w:val="Dfinition"/>
        </w:rPr>
        <w:br/>
        <w:t xml:space="preserve">natura </w:t>
      </w:r>
      <w:proofErr w:type="spellStart"/>
      <w:r w:rsidRPr="00BB4D9C">
        <w:rPr>
          <w:rStyle w:val="Dfinition"/>
        </w:rPr>
        <w:t>humana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habentur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Gal. in comment.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annotauit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Ελάμιδες</w:t>
      </w:r>
      <w:proofErr w:type="spellEnd"/>
      <w:r w:rsidRPr="00BB4D9C">
        <w:rPr>
          <w:rStyle w:val="Dfinition"/>
        </w:rPr>
        <w:t xml:space="preserve">. membranae </w:t>
      </w:r>
      <w:proofErr w:type="spellStart"/>
      <w:r w:rsidRPr="00BB4D9C">
        <w:rPr>
          <w:rStyle w:val="Dfinition"/>
        </w:rPr>
        <w:t>quibus</w:t>
      </w:r>
      <w:proofErr w:type="spellEnd"/>
      <w:r w:rsidRPr="00BB4D9C">
        <w:rPr>
          <w:rStyle w:val="Dfinition"/>
        </w:rPr>
        <w:t xml:space="preserve"> cerebrum </w:t>
      </w:r>
      <w:proofErr w:type="spellStart"/>
      <w:r w:rsidRPr="00BB4D9C">
        <w:rPr>
          <w:rStyle w:val="Dfinition"/>
        </w:rPr>
        <w:t>inuoluitur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proprio </w:t>
      </w:r>
      <w:proofErr w:type="spellStart"/>
      <w:r w:rsidRPr="00BB4D9C">
        <w:rPr>
          <w:rStyle w:val="Dfinition"/>
        </w:rPr>
        <w:t>nomine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μένιγγες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vocantur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Teste </w:t>
      </w:r>
      <w:proofErr w:type="spellStart"/>
      <w:r w:rsidRPr="00BB4D9C">
        <w:rPr>
          <w:rStyle w:val="Dfinition"/>
        </w:rPr>
        <w:t>Polluce</w:t>
      </w:r>
      <w:proofErr w:type="spellEnd"/>
      <w:r w:rsidRPr="00BB4D9C">
        <w:rPr>
          <w:rStyle w:val="Dfinition"/>
        </w:rPr>
        <w:t xml:space="preserve">, qui &amp; </w:t>
      </w:r>
      <w:proofErr w:type="spellStart"/>
      <w:r w:rsidRPr="00BB4D9C">
        <w:rPr>
          <w:rStyle w:val="Dfinition"/>
        </w:rPr>
        <w:t>dictas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vult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διότι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μνέλον</w:t>
      </w:r>
      <w:proofErr w:type="spellEnd"/>
      <w:r w:rsidRPr="00BB4D9C">
        <w:rPr>
          <w:rStyle w:val="Dfinition"/>
        </w:rPr>
        <w:br/>
      </w:r>
      <w:r>
        <w:rPr>
          <w:rStyle w:val="grcARELIRE"/>
        </w:rPr>
        <w:t>ν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εἰλοῦντ</w:t>
      </w:r>
      <w:proofErr w:type="spellEnd"/>
      <w:r>
        <w:rPr>
          <w:rStyle w:val="grcARELIRE"/>
        </w:rPr>
        <w:t>αι</w:t>
      </w:r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quod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circum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medullam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conuoluantur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Ἐλεὸν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intestinum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ordine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ventriculo</w:t>
      </w:r>
      <w:proofErr w:type="spellEnd"/>
      <w:r w:rsidRPr="00BB4D9C">
        <w:rPr>
          <w:rStyle w:val="Dfinition"/>
        </w:rPr>
        <w:t xml:space="preserve"> tertium.</w:t>
      </w:r>
      <w:r w:rsidRPr="00BB4D9C">
        <w:rPr>
          <w:rStyle w:val="Dfinition"/>
        </w:rPr>
        <w:br/>
        <w:t xml:space="preserve">Incipit </w:t>
      </w:r>
      <w:proofErr w:type="spellStart"/>
      <w:r w:rsidRPr="00BB4D9C">
        <w:rPr>
          <w:rStyle w:val="Dfinition"/>
        </w:rPr>
        <w:t>vbi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ieiunum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desinit</w:t>
      </w:r>
      <w:proofErr w:type="spellEnd"/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 scilicet loco, in</w:t>
      </w:r>
      <w:r w:rsidRPr="00BB4D9C">
        <w:rPr>
          <w:rStyle w:val="Dfinition"/>
        </w:rPr>
        <w:br/>
        <w:t xml:space="preserve">quo </w:t>
      </w:r>
      <w:proofErr w:type="spellStart"/>
      <w:r w:rsidRPr="00BB4D9C">
        <w:rPr>
          <w:rStyle w:val="Dfinition"/>
        </w:rPr>
        <w:t>chylus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crassior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effectus</w:t>
      </w:r>
      <w:proofErr w:type="spellEnd"/>
      <w:r w:rsidRPr="00BB4D9C">
        <w:rPr>
          <w:rStyle w:val="Dfinition"/>
        </w:rPr>
        <w:t xml:space="preserve"> incipit </w:t>
      </w:r>
      <w:proofErr w:type="spellStart"/>
      <w:r w:rsidRPr="00BB4D9C">
        <w:rPr>
          <w:rStyle w:val="Dfinition"/>
        </w:rPr>
        <w:t>consistere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chylus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admodum</w:t>
      </w:r>
      <w:proofErr w:type="spellEnd"/>
      <w:r w:rsidRPr="00BB4D9C">
        <w:rPr>
          <w:rStyle w:val="Dfinition"/>
        </w:rPr>
        <w:t xml:space="preserve"> liquidus è </w:t>
      </w:r>
      <w:proofErr w:type="spellStart"/>
      <w:r w:rsidRPr="00BB4D9C">
        <w:rPr>
          <w:rStyle w:val="Dfinition"/>
        </w:rPr>
        <w:t>ventriculo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prodiens</w:t>
      </w:r>
      <w:proofErr w:type="spellEnd"/>
      <w:r w:rsidRPr="00BB4D9C">
        <w:rPr>
          <w:rStyle w:val="Dfinition"/>
        </w:rPr>
        <w:t xml:space="preserve"> facile per </w:t>
      </w:r>
      <w:proofErr w:type="spellStart"/>
      <w:r w:rsidRPr="00BB4D9C">
        <w:rPr>
          <w:rStyle w:val="Dfinition"/>
        </w:rPr>
        <w:t>ecphysim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ieiunum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intestinum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effluit</w:t>
      </w:r>
      <w:proofErr w:type="spellEnd"/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exuctus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venis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quę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ieiunum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circunstant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attractaque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liquidiore</w:t>
      </w:r>
      <w:proofErr w:type="spellEnd"/>
      <w:r w:rsidRPr="00BB4D9C">
        <w:rPr>
          <w:rStyle w:val="Dfinition"/>
        </w:rPr>
        <w:t xml:space="preserve"> eius </w:t>
      </w:r>
      <w:proofErr w:type="spellStart"/>
      <w:r w:rsidRPr="00BB4D9C">
        <w:rPr>
          <w:rStyle w:val="Dfinition"/>
        </w:rPr>
        <w:t>parte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paulo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crassior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redditur</w:t>
      </w:r>
      <w:proofErr w:type="spellEnd"/>
      <w:r w:rsidRPr="00BB4D9C">
        <w:rPr>
          <w:rStyle w:val="Dfinition"/>
        </w:rPr>
        <w:t xml:space="preserve">, &amp; in </w:t>
      </w:r>
      <w:proofErr w:type="spellStart"/>
      <w:r w:rsidRPr="00BB4D9C">
        <w:rPr>
          <w:rStyle w:val="Dfinition"/>
        </w:rPr>
        <w:t>ileo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diutius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cunctatur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praesertim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obtusa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bilis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acrimonia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ecphysim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excretae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ileoque</w:t>
      </w:r>
      <w:proofErr w:type="spellEnd"/>
      <w:r w:rsidRPr="00BB4D9C">
        <w:rPr>
          <w:rStyle w:val="Dfinition"/>
        </w:rPr>
        <w:t xml:space="preserve"> ab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minus </w:t>
      </w:r>
      <w:proofErr w:type="spellStart"/>
      <w:r w:rsidRPr="00BB4D9C">
        <w:rPr>
          <w:rStyle w:val="Dfinition"/>
        </w:rPr>
        <w:t>demorso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irritato</w:t>
      </w:r>
      <w:proofErr w:type="spellEnd"/>
      <w:r w:rsidRPr="00BB4D9C">
        <w:rPr>
          <w:rStyle w:val="Dfinition"/>
        </w:rPr>
        <w:t xml:space="preserve">. Inde </w:t>
      </w:r>
      <w:proofErr w:type="spellStart"/>
      <w:r w:rsidRPr="00BB4D9C">
        <w:rPr>
          <w:rStyle w:val="Dfinition"/>
        </w:rPr>
        <w:t>igitur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ileon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incipiens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desinit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vbi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crassa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intestina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incipiunt</w:t>
      </w:r>
      <w:proofErr w:type="spellEnd"/>
      <w:r w:rsidRPr="00BB4D9C">
        <w:rPr>
          <w:rStyle w:val="Dfinition"/>
        </w:rPr>
        <w:t>; quorum primum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ileoque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vicinum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υρλὸν</w:t>
      </w:r>
      <w:proofErr w:type="spellEnd"/>
      <w:r w:rsidRPr="00BB4D9C">
        <w:rPr>
          <w:rStyle w:val="Dfinition"/>
        </w:rPr>
        <w:t xml:space="preserve">, hoc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coecum;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appellatur</w:t>
      </w:r>
      <w:proofErr w:type="spellEnd"/>
      <w:r w:rsidRPr="00BB4D9C">
        <w:rPr>
          <w:rStyle w:val="Dfinition"/>
        </w:rPr>
        <w:t xml:space="preserve">. Dictum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εἰλεὸν</w:t>
      </w:r>
      <w:proofErr w:type="spellEnd"/>
      <w:r w:rsidRPr="00BB4D9C">
        <w:rPr>
          <w:rStyle w:val="Dfinition"/>
        </w:rPr>
        <w:t xml:space="preserve"> à multis </w:t>
      </w:r>
      <w:proofErr w:type="spellStart"/>
      <w:r w:rsidRPr="00BB4D9C">
        <w:rPr>
          <w:rStyle w:val="Dfinition"/>
        </w:rPr>
        <w:t>anfractibus</w:t>
      </w:r>
      <w:proofErr w:type="spellEnd"/>
      <w:r w:rsidRPr="00BB4D9C">
        <w:rPr>
          <w:rStyle w:val="Dfinition"/>
        </w:rPr>
        <w:br/>
        <w:t xml:space="preserve">&amp; </w:t>
      </w:r>
      <w:proofErr w:type="spellStart"/>
      <w:r w:rsidRPr="00BB4D9C">
        <w:rPr>
          <w:rStyle w:val="Dfinition"/>
        </w:rPr>
        <w:t>circunuolutionibus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ab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 morbus qui</w:t>
      </w:r>
      <w:r w:rsidRPr="00BB4D9C">
        <w:rPr>
          <w:rStyle w:val="Dfinition"/>
        </w:rPr>
        <w:br/>
      </w:r>
      <w:proofErr w:type="spellStart"/>
      <w:r>
        <w:rPr>
          <w:rStyle w:val="grcARELIRE"/>
        </w:rPr>
        <w:t>εἰλεὸς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vocatur</w:t>
      </w:r>
      <w:proofErr w:type="spellEnd"/>
      <w:r w:rsidRPr="00BB4D9C">
        <w:rPr>
          <w:rStyle w:val="Dfinition"/>
        </w:rPr>
        <w:t xml:space="preserve">. </w:t>
      </w:r>
      <w:r>
        <w:rPr>
          <w:rStyle w:val="Dfinition"/>
          <w:lang w:val="fr-FR"/>
        </w:rPr>
        <w:t xml:space="preserve">Idem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πτὸν</w:t>
      </w:r>
      <w:r>
        <w:rPr>
          <w:rStyle w:val="Dfinition"/>
          <w:lang w:val="fr-FR"/>
        </w:rPr>
        <w:t xml:space="preserve"> hoc est tenue,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simpliciter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nomine duobus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communi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Ἐλεὸς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ἄνω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εἴλησως</w:t>
      </w:r>
      <w:proofErr w:type="spellEnd"/>
      <w:r>
        <w:rPr>
          <w:rStyle w:val="Dfinition"/>
          <w:lang w:val="fr-FR"/>
        </w:rPr>
        <w:t xml:space="preserve">, id est sursum </w:t>
      </w:r>
      <w:proofErr w:type="spellStart"/>
      <w:r>
        <w:rPr>
          <w:rStyle w:val="Dfinition"/>
          <w:lang w:val="fr-FR"/>
        </w:rPr>
        <w:t>reuolutio</w:t>
      </w:r>
      <w:proofErr w:type="spellEnd"/>
      <w:r>
        <w:rPr>
          <w:rStyle w:val="Dfinition"/>
          <w:lang w:val="fr-FR"/>
        </w:rPr>
        <w:br/>
        <w:t xml:space="preserve">, qua nec </w:t>
      </w:r>
      <w:proofErr w:type="spellStart"/>
      <w:r>
        <w:rPr>
          <w:rStyle w:val="Dfinition"/>
          <w:lang w:val="fr-FR"/>
        </w:rPr>
        <w:t>aluus</w:t>
      </w:r>
      <w:proofErr w:type="spellEnd"/>
      <w:r>
        <w:rPr>
          <w:rStyle w:val="Dfinition"/>
          <w:lang w:val="fr-FR"/>
        </w:rPr>
        <w:t xml:space="preserve"> nec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 xml:space="preserve"> infra </w:t>
      </w:r>
      <w:proofErr w:type="spellStart"/>
      <w:r>
        <w:rPr>
          <w:rStyle w:val="Dfinition"/>
          <w:lang w:val="fr-FR"/>
        </w:rPr>
        <w:t>transmittitur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contrà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cibus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stercus</w:t>
      </w:r>
      <w:proofErr w:type="spellEnd"/>
      <w:r>
        <w:rPr>
          <w:rStyle w:val="Dfinition"/>
          <w:lang w:val="fr-FR"/>
        </w:rPr>
        <w:t xml:space="preserve">, cum </w:t>
      </w:r>
      <w:proofErr w:type="spellStart"/>
      <w:r>
        <w:rPr>
          <w:rStyle w:val="Dfinition"/>
          <w:lang w:val="fr-FR"/>
        </w:rPr>
        <w:t>inueterauerit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affectus</w:t>
      </w:r>
      <w:proofErr w:type="spellEnd"/>
      <w:r>
        <w:rPr>
          <w:rStyle w:val="Dfinition"/>
          <w:lang w:val="fr-FR"/>
        </w:rPr>
        <w:t xml:space="preserve">, per os </w:t>
      </w:r>
      <w:proofErr w:type="spellStart"/>
      <w:r>
        <w:rPr>
          <w:rStyle w:val="Dfinition"/>
          <w:lang w:val="fr-FR"/>
        </w:rPr>
        <w:t>redduntur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praeceps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  <w:t xml:space="preserve"> ille morbus est &amp; </w:t>
      </w:r>
      <w:proofErr w:type="spellStart"/>
      <w:r>
        <w:rPr>
          <w:rStyle w:val="Dfinition"/>
          <w:lang w:val="fr-FR"/>
        </w:rPr>
        <w:t>periculosus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admodum</w:t>
      </w:r>
      <w:proofErr w:type="spellEnd"/>
      <w:r>
        <w:rPr>
          <w:rStyle w:val="Dfinition"/>
          <w:lang w:val="fr-FR"/>
        </w:rPr>
        <w:t xml:space="preserve"> vt à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lib.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diximus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affectionem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tenuis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quanquam</w:t>
      </w:r>
      <w:proofErr w:type="spellEnd"/>
      <w:r>
        <w:rPr>
          <w:rStyle w:val="Dfinition"/>
          <w:lang w:val="fr-FR"/>
        </w:rPr>
        <w:t xml:space="preserve"> nihil </w:t>
      </w:r>
      <w:proofErr w:type="spellStart"/>
      <w:r>
        <w:rPr>
          <w:rStyle w:val="Dfinition"/>
          <w:lang w:val="fr-FR"/>
        </w:rPr>
        <w:t>vetat</w:t>
      </w:r>
      <w:proofErr w:type="spellEnd"/>
      <w:r>
        <w:rPr>
          <w:rStyle w:val="Dfinition"/>
          <w:lang w:val="fr-FR"/>
        </w:rPr>
        <w:t xml:space="preserve"> et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crassiore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obstructionem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eiusmodi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Galen.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>. 2. in lib. 3.</w:t>
      </w:r>
      <w:r>
        <w:rPr>
          <w:rStyle w:val="Dfinition"/>
          <w:lang w:val="fr-FR"/>
        </w:rPr>
        <w:br/>
        <w:t xml:space="preserve">F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haec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minus </w:t>
      </w:r>
      <w:proofErr w:type="spellStart"/>
      <w:r>
        <w:rPr>
          <w:rStyle w:val="Dfinition"/>
          <w:lang w:val="fr-FR"/>
        </w:rPr>
        <w:t>acuta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dolorifica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periculosaque</w:t>
      </w:r>
      <w:proofErr w:type="spellEnd"/>
      <w:r>
        <w:rPr>
          <w:rStyle w:val="Dfinition"/>
          <w:lang w:val="fr-FR"/>
        </w:rPr>
        <w:br/>
        <w:t xml:space="preserve"> est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tenuibus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consistit</w:t>
      </w:r>
      <w:proofErr w:type="spellEnd"/>
      <w:r>
        <w:rPr>
          <w:rStyle w:val="Dfinition"/>
          <w:lang w:val="fr-FR"/>
        </w:rPr>
        <w:br/>
        <w:t xml:space="preserve">. Id quod forte fuit in causa, </w:t>
      </w:r>
      <w:proofErr w:type="spellStart"/>
      <w:r>
        <w:rPr>
          <w:rStyle w:val="Dfinition"/>
          <w:lang w:val="fr-FR"/>
        </w:rPr>
        <w:t>cur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Diocles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Carystius</w:t>
      </w:r>
      <w:proofErr w:type="spellEnd"/>
      <w:r>
        <w:rPr>
          <w:rStyle w:val="Dfinition"/>
          <w:lang w:val="fr-FR"/>
        </w:rPr>
        <w:br/>
        <w:t xml:space="preserve">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Celsus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plenioris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morbum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εἰλεὸν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nominarit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quanquam</w:t>
      </w:r>
      <w:proofErr w:type="spellEnd"/>
      <w:r>
        <w:rPr>
          <w:rStyle w:val="Dfinition"/>
          <w:lang w:val="fr-FR"/>
        </w:rPr>
        <w:t>, vt idem ait,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mutata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postea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significatio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tenuioris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t xml:space="preserve"> morbus </w:t>
      </w:r>
      <w:proofErr w:type="spellStart"/>
      <w:r>
        <w:rPr>
          <w:rStyle w:val="grcARELIRE"/>
        </w:rPr>
        <w:t>εἰλεὸς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coepit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vocari</w:t>
      </w:r>
      <w:proofErr w:type="spellEnd"/>
      <w:r>
        <w:rPr>
          <w:rStyle w:val="Dfinition"/>
          <w:lang w:val="fr-FR"/>
        </w:rPr>
        <w:t>, qui</w:t>
      </w:r>
      <w:r>
        <w:rPr>
          <w:rStyle w:val="Dfinition"/>
          <w:lang w:val="fr-FR"/>
        </w:rPr>
        <w:br/>
        <w:t xml:space="preserve">ante </w:t>
      </w:r>
      <w:proofErr w:type="spellStart"/>
      <w:r>
        <w:rPr>
          <w:rStyle w:val="grcARELIRE"/>
        </w:rPr>
        <w:t>γρρδ</w:t>
      </w:r>
      <w:proofErr w:type="spellEnd"/>
      <w:r>
        <w:rPr>
          <w:rStyle w:val="grcARELIRE"/>
        </w:rPr>
        <w:t>αψὸς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dicebatur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grcARELIRE"/>
        </w:rPr>
        <w:t>εἴλησις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intestinorum</w:t>
      </w:r>
      <w:proofErr w:type="spellEnd"/>
      <w:r>
        <w:rPr>
          <w:rStyle w:val="Dfinition"/>
          <w:lang w:val="fr-FR"/>
        </w:rPr>
        <w:br/>
        <w:t xml:space="preserve"> contra </w:t>
      </w:r>
      <w:proofErr w:type="spellStart"/>
      <w:r>
        <w:rPr>
          <w:rStyle w:val="Dfinition"/>
          <w:lang w:val="fr-FR"/>
        </w:rPr>
        <w:t>naturam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est in motu </w:t>
      </w:r>
      <w:proofErr w:type="spellStart"/>
      <w:r>
        <w:rPr>
          <w:rStyle w:val="Dfinition"/>
          <w:lang w:val="fr-FR"/>
        </w:rPr>
        <w:t>peristaltico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intestinorum</w:t>
      </w:r>
      <w:proofErr w:type="spellEnd"/>
      <w:r>
        <w:rPr>
          <w:rStyle w:val="Dfinition"/>
          <w:lang w:val="fr-FR"/>
        </w:rPr>
        <w:t xml:space="preserve">, contraria est </w:t>
      </w:r>
      <w:proofErr w:type="spellStart"/>
      <w:r>
        <w:rPr>
          <w:rStyle w:val="Dfinition"/>
          <w:lang w:val="fr-FR"/>
        </w:rPr>
        <w:t>naturali</w:t>
      </w:r>
      <w:proofErr w:type="spellEnd"/>
      <w:r>
        <w:rPr>
          <w:rStyle w:val="Dfinition"/>
          <w:lang w:val="fr-FR"/>
        </w:rPr>
        <w:t>, cum v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scilicet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fibris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rotundis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circumcirca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sesea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colligunt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inferne</w:t>
      </w:r>
      <w:proofErr w:type="spellEnd"/>
      <w:r>
        <w:rPr>
          <w:rStyle w:val="Dfinition"/>
          <w:lang w:val="fr-FR"/>
        </w:rPr>
        <w:t xml:space="preserve"> sursum, nec id </w:t>
      </w:r>
      <w:proofErr w:type="spellStart"/>
      <w:r>
        <w:rPr>
          <w:rStyle w:val="Dfinition"/>
          <w:lang w:val="fr-FR"/>
        </w:rPr>
        <w:t>naturaliter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efit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superne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deorsum</w:t>
      </w:r>
      <w:proofErr w:type="spellEnd"/>
      <w:r>
        <w:rPr>
          <w:rStyle w:val="Dfinition"/>
          <w:lang w:val="fr-FR"/>
        </w:rPr>
        <w:t xml:space="preserve">: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peristaltica</w:t>
      </w:r>
      <w:proofErr w:type="spellEnd"/>
      <w:r>
        <w:rPr>
          <w:rStyle w:val="Dfinition"/>
          <w:lang w:val="fr-FR"/>
        </w:rPr>
        <w:t xml:space="preserve"> vis </w:t>
      </w:r>
      <w:proofErr w:type="spellStart"/>
      <w:r>
        <w:rPr>
          <w:rStyle w:val="Dfinition"/>
          <w:lang w:val="fr-FR"/>
        </w:rPr>
        <w:t>intestinorum</w:t>
      </w:r>
      <w:proofErr w:type="spellEnd"/>
      <w:r>
        <w:rPr>
          <w:rStyle w:val="Dfinition"/>
          <w:lang w:val="fr-FR"/>
        </w:rPr>
        <w:br/>
        <w:t xml:space="preserve">, qua </w:t>
      </w:r>
      <w:proofErr w:type="spellStart"/>
      <w:r>
        <w:rPr>
          <w:rStyle w:val="Dfinition"/>
          <w:lang w:val="fr-FR"/>
        </w:rPr>
        <w:t>transmittuntur</w:t>
      </w:r>
      <w:proofErr w:type="spellEnd"/>
      <w:r>
        <w:rPr>
          <w:rStyle w:val="Dfinition"/>
          <w:lang w:val="fr-FR"/>
        </w:rPr>
        <w:t xml:space="preserve"> infra </w:t>
      </w:r>
      <w:proofErr w:type="spellStart"/>
      <w:r>
        <w:rPr>
          <w:rStyle w:val="Dfinition"/>
          <w:lang w:val="fr-FR"/>
        </w:rPr>
        <w:t>humores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flatus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foeces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id </w:t>
      </w:r>
      <w:proofErr w:type="spellStart"/>
      <w:r>
        <w:rPr>
          <w:rStyle w:val="Dfinition"/>
          <w:lang w:val="fr-FR"/>
        </w:rPr>
        <w:t>naturaliter</w:t>
      </w:r>
      <w:proofErr w:type="spellEnd"/>
      <w:r>
        <w:rPr>
          <w:rStyle w:val="Dfinition"/>
          <w:lang w:val="fr-FR"/>
        </w:rPr>
        <w:t xml:space="preserve"> fit. </w:t>
      </w:r>
      <w:proofErr w:type="spellStart"/>
      <w:r>
        <w:rPr>
          <w:rStyle w:val="Dfinition"/>
          <w:lang w:val="fr-FR"/>
        </w:rPr>
        <w:t>Secus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Ileo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cibus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foeces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permeant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primum in </w:t>
      </w:r>
      <w:proofErr w:type="spellStart"/>
      <w:r>
        <w:rPr>
          <w:rStyle w:val="Dfinition"/>
          <w:lang w:val="fr-FR"/>
        </w:rPr>
        <w:t>aluo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subsistunt</w:t>
      </w:r>
      <w:proofErr w:type="spellEnd"/>
      <w:r>
        <w:rPr>
          <w:rStyle w:val="Dfinition"/>
          <w:lang w:val="fr-FR"/>
        </w:rPr>
        <w:t xml:space="preserve">, mox </w:t>
      </w:r>
      <w:proofErr w:type="spellStart"/>
      <w:r>
        <w:rPr>
          <w:rStyle w:val="Dfinition"/>
          <w:lang w:val="fr-FR"/>
        </w:rPr>
        <w:t>remeant</w:t>
      </w:r>
      <w:proofErr w:type="spellEnd"/>
      <w:r>
        <w:rPr>
          <w:rStyle w:val="Dfinition"/>
          <w:lang w:val="fr-FR"/>
        </w:rPr>
        <w:br/>
        <w:t xml:space="preserve"> sursum, vt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per os </w:t>
      </w:r>
      <w:proofErr w:type="spellStart"/>
      <w:r>
        <w:rPr>
          <w:rStyle w:val="Dfinition"/>
          <w:lang w:val="fr-FR"/>
        </w:rPr>
        <w:t>reddantur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estque</w:t>
      </w:r>
      <w:proofErr w:type="spellEnd"/>
      <w:r>
        <w:rPr>
          <w:rStyle w:val="Dfinition"/>
          <w:lang w:val="fr-FR"/>
        </w:rPr>
        <w:t xml:space="preserve"> :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ἄνω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εἴλησις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fundamentum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ilel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huius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  <w:t xml:space="preserve">morbi </w:t>
      </w:r>
      <w:proofErr w:type="spellStart"/>
      <w:r>
        <w:rPr>
          <w:rStyle w:val="Dfinition"/>
          <w:lang w:val="fr-FR"/>
        </w:rPr>
        <w:t>symptomata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mortifera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recenset</w:t>
      </w:r>
      <w:proofErr w:type="spellEnd"/>
      <w:r>
        <w:rPr>
          <w:rStyle w:val="Dfinition"/>
          <w:lang w:val="fr-FR"/>
        </w:rPr>
        <w:t xml:space="preserve"> Hippo.</w:t>
      </w:r>
      <w:r>
        <w:rPr>
          <w:rStyle w:val="Dfinition"/>
          <w:lang w:val="fr-FR"/>
        </w:rPr>
        <w:br/>
        <w:t xml:space="preserve">in historia </w:t>
      </w:r>
      <w:proofErr w:type="spellStart"/>
      <w:r>
        <w:rPr>
          <w:rStyle w:val="Dfinition"/>
          <w:lang w:val="fr-FR"/>
        </w:rPr>
        <w:t>illius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Tisamenum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decumbebat</w:t>
      </w:r>
      <w:proofErr w:type="spellEnd"/>
      <w:r>
        <w:rPr>
          <w:rStyle w:val="Dfinition"/>
          <w:lang w:val="fr-FR"/>
        </w:rPr>
        <w:br/>
        <w:t xml:space="preserve"> hist. 6. part. 2. 3.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Tisamenum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  <w:t>(</w:t>
      </w:r>
      <w:proofErr w:type="spellStart"/>
      <w:r>
        <w:rPr>
          <w:rStyle w:val="Dfinition"/>
          <w:lang w:val="fr-FR"/>
        </w:rPr>
        <w:t>inquit</w:t>
      </w:r>
      <w:proofErr w:type="spellEnd"/>
      <w:r>
        <w:rPr>
          <w:rStyle w:val="Dfinition"/>
          <w:lang w:val="fr-FR"/>
        </w:rPr>
        <w:t xml:space="preserve">) </w:t>
      </w:r>
      <w:proofErr w:type="spellStart"/>
      <w:r>
        <w:rPr>
          <w:rStyle w:val="Dfinition"/>
          <w:lang w:val="fr-FR"/>
        </w:rPr>
        <w:t>decumbebat</w:t>
      </w:r>
      <w:proofErr w:type="spellEnd"/>
      <w:r>
        <w:rPr>
          <w:rStyle w:val="Dfinition"/>
          <w:lang w:val="fr-FR"/>
        </w:rPr>
        <w:t xml:space="preserve"> mulier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tolerabilia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ileosa</w:t>
      </w:r>
      <w:proofErr w:type="spellEnd"/>
      <w:r>
        <w:rPr>
          <w:rStyle w:val="Dfinition"/>
          <w:lang w:val="fr-FR"/>
        </w:rPr>
        <w:t xml:space="preserve"> continuo </w:t>
      </w:r>
      <w:proofErr w:type="spellStart"/>
      <w:r>
        <w:rPr>
          <w:rStyle w:val="Dfinition"/>
          <w:lang w:val="fr-FR"/>
        </w:rPr>
        <w:t>inuaserunt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vomitiones</w:t>
      </w:r>
      <w:proofErr w:type="spellEnd"/>
      <w:r>
        <w:rPr>
          <w:rStyle w:val="Dfinition"/>
          <w:lang w:val="fr-FR"/>
        </w:rPr>
        <w:t xml:space="preserve"> 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multae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impotentia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continendi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biberat</w:t>
      </w:r>
      <w:proofErr w:type="spellEnd"/>
      <w:r>
        <w:rPr>
          <w:rStyle w:val="Dfinition"/>
          <w:lang w:val="fr-FR"/>
        </w:rPr>
        <w:t>: circa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hypochondria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saeui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dolores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infra </w:t>
      </w:r>
      <w:proofErr w:type="spellStart"/>
      <w:r>
        <w:rPr>
          <w:rStyle w:val="Dfinition"/>
          <w:lang w:val="fr-FR"/>
        </w:rPr>
        <w:t>cruciatus</w:t>
      </w:r>
      <w:proofErr w:type="spellEnd"/>
      <w:r>
        <w:rPr>
          <w:rStyle w:val="Dfinition"/>
          <w:lang w:val="fr-FR"/>
        </w:rPr>
        <w:br/>
        <w:t xml:space="preserve"> ad </w:t>
      </w:r>
      <w:proofErr w:type="spellStart"/>
      <w:r>
        <w:rPr>
          <w:rStyle w:val="Dfinition"/>
          <w:lang w:val="fr-FR"/>
        </w:rPr>
        <w:t>aluum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assidua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scilicet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tormina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nulla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sitis</w:t>
      </w:r>
      <w:proofErr w:type="spellEnd"/>
      <w:r>
        <w:rPr>
          <w:rStyle w:val="Dfinition"/>
          <w:lang w:val="fr-FR"/>
        </w:rPr>
        <w:t xml:space="preserve"> erat,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aestu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incandescebat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extimae</w:t>
      </w:r>
      <w:proofErr w:type="spellEnd"/>
      <w:r>
        <w:rPr>
          <w:rStyle w:val="Dfinition"/>
          <w:lang w:val="fr-FR"/>
        </w:rPr>
        <w:t xml:space="preserve"> partes 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frigidae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exactum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morbum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summa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mulieris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anxietudo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somni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vacuitas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vrinae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tenues: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deiectiones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crudae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tenues; </w:t>
      </w:r>
      <w:proofErr w:type="spellStart"/>
      <w:r>
        <w:rPr>
          <w:rStyle w:val="Dfinition"/>
          <w:lang w:val="fr-FR"/>
        </w:rPr>
        <w:t>Seruari</w:t>
      </w:r>
      <w:proofErr w:type="spellEnd"/>
      <w:r>
        <w:rPr>
          <w:rStyle w:val="Dfinition"/>
          <w:lang w:val="fr-FR"/>
        </w:rPr>
        <w:t xml:space="preserve"> non 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potuit</w:t>
      </w:r>
      <w:proofErr w:type="spellEnd"/>
      <w:r>
        <w:rPr>
          <w:rStyle w:val="Dfinition"/>
          <w:lang w:val="fr-FR"/>
        </w:rPr>
        <w:t xml:space="preserve">, nec </w:t>
      </w:r>
      <w:proofErr w:type="spellStart"/>
      <w:r>
        <w:rPr>
          <w:rStyle w:val="Dfinition"/>
          <w:lang w:val="fr-FR"/>
        </w:rPr>
        <w:t>potis</w:t>
      </w:r>
      <w:proofErr w:type="spellEnd"/>
      <w:r>
        <w:rPr>
          <w:rStyle w:val="Dfinition"/>
          <w:lang w:val="fr-FR"/>
        </w:rPr>
        <w:t xml:space="preserve"> fuit </w:t>
      </w:r>
      <w:proofErr w:type="spellStart"/>
      <w:r>
        <w:rPr>
          <w:rStyle w:val="Dfinition"/>
          <w:lang w:val="fr-FR"/>
        </w:rPr>
        <w:t>quidquam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opis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adferri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proindeque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tali</w:t>
      </w:r>
      <w:proofErr w:type="spellEnd"/>
      <w:r>
        <w:rPr>
          <w:rStyle w:val="Dfinition"/>
          <w:lang w:val="fr-FR"/>
        </w:rPr>
        <w:t xml:space="preserve"> sorte </w:t>
      </w:r>
      <w:proofErr w:type="spellStart"/>
      <w:r>
        <w:rPr>
          <w:rStyle w:val="Dfinition"/>
          <w:lang w:val="fr-FR"/>
        </w:rPr>
        <w:t>interijt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commememoratorum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symptomatum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br/>
        <w:t xml:space="preserve">est </w:t>
      </w:r>
      <w:proofErr w:type="spellStart"/>
      <w:r>
        <w:rPr>
          <w:rStyle w:val="Dfinition"/>
          <w:lang w:val="fr-FR"/>
        </w:rPr>
        <w:t>huic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morbo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inseparabile</w:t>
      </w:r>
      <w:proofErr w:type="spellEnd"/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nihil ad </w:t>
      </w:r>
      <w:proofErr w:type="spellStart"/>
      <w:r>
        <w:rPr>
          <w:rStyle w:val="Dfinition"/>
          <w:lang w:val="fr-FR"/>
        </w:rPr>
        <w:t>inferiora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descendat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t xml:space="preserve"> forte liquida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serosa</w:t>
      </w:r>
      <w:proofErr w:type="spellEnd"/>
      <w:r>
        <w:rPr>
          <w:rStyle w:val="Dfinition"/>
          <w:lang w:val="fr-FR"/>
        </w:rPr>
        <w:t>: vomitus non semper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adest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morbo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exitiali</w:t>
      </w:r>
      <w:proofErr w:type="spellEnd"/>
      <w:r>
        <w:rPr>
          <w:rStyle w:val="Dfinition"/>
          <w:lang w:val="fr-FR"/>
        </w:rPr>
        <w:t>; Quod si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vehementius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aeger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laboret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stercus</w:t>
      </w:r>
      <w:proofErr w:type="spellEnd"/>
      <w:r>
        <w:rPr>
          <w:rStyle w:val="Dfinition"/>
          <w:lang w:val="fr-FR"/>
        </w:rPr>
        <w:t xml:space="preserve"> in os </w:t>
      </w:r>
      <w:proofErr w:type="spellStart"/>
      <w:r>
        <w:rPr>
          <w:rStyle w:val="Dfinition"/>
          <w:lang w:val="fr-FR"/>
        </w:rPr>
        <w:t>vsque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ascendit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singultus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reuolutionis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ileo</w:t>
      </w:r>
      <w:proofErr w:type="spellEnd"/>
      <w:r>
        <w:rPr>
          <w:rStyle w:val="Dfinition"/>
          <w:lang w:val="fr-FR"/>
        </w:rPr>
        <w:t xml:space="preserve"> causa est,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alterutrius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vtriusque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inflammatio</w:t>
      </w:r>
      <w:proofErr w:type="spellEnd"/>
      <w:r>
        <w:rPr>
          <w:rStyle w:val="Dfinition"/>
          <w:lang w:val="fr-FR"/>
        </w:rPr>
        <w:t>, 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argumenta </w:t>
      </w:r>
      <w:proofErr w:type="spellStart"/>
      <w:r>
        <w:rPr>
          <w:rStyle w:val="Dfinition"/>
          <w:lang w:val="fr-FR"/>
        </w:rPr>
        <w:t>leguntur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praedicta</w:t>
      </w:r>
      <w:proofErr w:type="spellEnd"/>
      <w:r>
        <w:rPr>
          <w:rStyle w:val="Dfinition"/>
          <w:lang w:val="fr-FR"/>
        </w:rPr>
        <w:t xml:space="preserve"> historia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ileosae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mulieris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crassioris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praesertim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Dfinition"/>
          <w:lang w:val="fr-FR"/>
        </w:rPr>
        <w:t>firmiter</w:t>
      </w:r>
      <w:proofErr w:type="spellEnd"/>
      <w:r>
        <w:rPr>
          <w:rStyle w:val="Dfinition"/>
          <w:lang w:val="fr-FR"/>
        </w:rPr>
        <w:t xml:space="preserve"> fixa </w:t>
      </w:r>
      <w:proofErr w:type="spellStart"/>
      <w:r>
        <w:rPr>
          <w:rStyle w:val="Dfinition"/>
          <w:lang w:val="fr-FR"/>
        </w:rPr>
        <w:t>oppilatio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causae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vt.</w:t>
      </w:r>
      <w:r>
        <w:rPr>
          <w:rStyle w:val="Dfinition"/>
          <w:lang w:val="fr-FR"/>
        </w:rPr>
        <w:br/>
        <w:t xml:space="preserve">lib.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perusti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stercoris</w:t>
      </w:r>
      <w:proofErr w:type="spellEnd"/>
      <w:r>
        <w:rPr>
          <w:rStyle w:val="Dfinition"/>
          <w:lang w:val="fr-FR"/>
        </w:rPr>
        <w:t xml:space="preserve"> copia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subsistit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intestino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pituita </w:t>
      </w:r>
      <w:proofErr w:type="spellStart"/>
      <w:r>
        <w:rPr>
          <w:rStyle w:val="Dfinition"/>
          <w:lang w:val="fr-FR"/>
        </w:rPr>
        <w:t>inuoluitur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eorumque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cumulata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congerie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clausum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circumtenditur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intumescit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nec </w:t>
      </w:r>
      <w:proofErr w:type="spellStart"/>
      <w:r>
        <w:rPr>
          <w:rStyle w:val="Dfinition"/>
          <w:lang w:val="fr-FR"/>
        </w:rPr>
        <w:t>vllum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sumuntur</w:t>
      </w:r>
      <w:proofErr w:type="spellEnd"/>
      <w:r>
        <w:rPr>
          <w:rStyle w:val="Dfinition"/>
          <w:lang w:val="fr-FR"/>
        </w:rPr>
        <w:t xml:space="preserve"> per os </w:t>
      </w:r>
      <w:proofErr w:type="spellStart"/>
      <w:r>
        <w:rPr>
          <w:rStyle w:val="Dfinition"/>
          <w:lang w:val="fr-FR"/>
        </w:rPr>
        <w:t>medicamentum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aeger</w:t>
      </w:r>
      <w:proofErr w:type="spellEnd"/>
      <w:r>
        <w:rPr>
          <w:rStyle w:val="Dfinition"/>
          <w:lang w:val="fr-FR"/>
        </w:rPr>
        <w:t xml:space="preserve"> excipit,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sursum </w:t>
      </w:r>
      <w:proofErr w:type="spellStart"/>
      <w:r>
        <w:rPr>
          <w:rStyle w:val="Dfinition"/>
          <w:lang w:val="fr-FR"/>
        </w:rPr>
        <w:t>vomendo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reddit</w:t>
      </w:r>
      <w:proofErr w:type="spellEnd"/>
      <w:r>
        <w:rPr>
          <w:rStyle w:val="Dfinition"/>
          <w:lang w:val="fr-FR"/>
        </w:rPr>
        <w:br/>
        <w:t xml:space="preserve">, nec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conuenienter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subijciuntur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vllum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clysterem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admittit</w:t>
      </w:r>
      <w:proofErr w:type="spellEnd"/>
      <w:r>
        <w:rPr>
          <w:rStyle w:val="Dfinition"/>
          <w:lang w:val="fr-FR"/>
        </w:rPr>
        <w:t xml:space="preserve">, ait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Sed &amp; cruditates continua ciborum corruptio</w:t>
      </w:r>
      <w:r>
        <w:rPr>
          <w:rStyle w:val="Dfinition"/>
          <w:lang w:val="it-IT"/>
        </w:rPr>
        <w:br/>
        <w:t>lethalia medicamenta, Enterocele, colicus affectus</w:t>
      </w:r>
      <w:r>
        <w:rPr>
          <w:rStyle w:val="Dfinition"/>
          <w:lang w:val="it-IT"/>
        </w:rPr>
        <w:br/>
        <w:t xml:space="preserve"> &amp; aliquando stercoris nimia resiccatio obstructionis</w:t>
      </w:r>
      <w:r>
        <w:rPr>
          <w:rStyle w:val="Dfinition"/>
          <w:lang w:val="it-IT"/>
        </w:rPr>
        <w:br/>
        <w:t xml:space="preserve"> in intestino saepe causae esse solent.</w:t>
      </w:r>
      <w:r>
        <w:rPr>
          <w:rStyle w:val="Dfinition"/>
          <w:lang w:val="it-IT"/>
        </w:rPr>
        <w:br/>
      </w:r>
    </w:p>
    <w:p w14:paraId="0BF0B60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C83F2A0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appetant</w:t>
      </w:r>
      <w:proofErr w:type="spellEnd"/>
      <w:r>
        <w:rPr>
          <w:rStyle w:val="Dfinition"/>
        </w:rPr>
        <w:t xml:space="preserve"> à se </w:t>
      </w:r>
      <w:proofErr w:type="spellStart"/>
      <w:r>
        <w:rPr>
          <w:rStyle w:val="Dfinition"/>
        </w:rPr>
        <w:t>expellere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longo</w:t>
      </w:r>
      <w:proofErr w:type="spellEnd"/>
      <w:r>
        <w:rPr>
          <w:rStyle w:val="Dfinition"/>
        </w:rPr>
        <w:t xml:space="preserve"> tempore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coepit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molestum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concitant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violentius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noxiam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, &amp; in partes </w:t>
      </w:r>
      <w:proofErr w:type="spellStart"/>
      <w:r>
        <w:rPr>
          <w:rStyle w:val="Dfinition"/>
        </w:rPr>
        <w:t>superiores</w:t>
      </w:r>
      <w:proofErr w:type="spellEnd"/>
      <w:r>
        <w:rPr>
          <w:rStyle w:val="Dfinition"/>
        </w:rPr>
        <w:t xml:space="preserve"> contra</w:t>
      </w:r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propellunt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</w:t>
      </w:r>
      <w:r>
        <w:rPr>
          <w:rStyle w:val="grcARELIRE"/>
        </w:rPr>
        <w:t>ιλεὸς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br/>
        <w:t xml:space="preserve">à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εἰλεὸς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intestinum</w:t>
      </w:r>
      <w:proofErr w:type="spellEnd"/>
      <w:r>
        <w:rPr>
          <w:rStyle w:val="Dfinition"/>
        </w:rPr>
        <w:br/>
        <w:t xml:space="preserve"> tenue, vel à </w:t>
      </w:r>
      <w:proofErr w:type="spellStart"/>
      <w:r>
        <w:rPr>
          <w:rStyle w:val="Dfinition"/>
        </w:rPr>
        <w:t>symptomate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  <w:t xml:space="preserve">2. meth.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per ipsum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εἰλεῖθ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conuolui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Latine</w:t>
      </w:r>
      <w:r>
        <w:rPr>
          <w:rStyle w:val="Dfinition"/>
        </w:rPr>
        <w:br/>
      </w:r>
      <w:proofErr w:type="spellStart"/>
      <w:r>
        <w:rPr>
          <w:rStyle w:val="Dfinition"/>
        </w:rPr>
        <w:t>voluulum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γοργ</w:t>
      </w:r>
      <w:proofErr w:type="spellEnd"/>
      <w:r>
        <w:rPr>
          <w:rStyle w:val="grcARELIRE"/>
        </w:rPr>
        <w:t>αψὸς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qui </w:t>
      </w:r>
      <w:proofErr w:type="spellStart"/>
      <w:r>
        <w:rPr>
          <w:rStyle w:val="Dfinition"/>
        </w:rPr>
        <w:t>manum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dolenti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admouerit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γρρδῆς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ε</w:t>
      </w:r>
      <w:r>
        <w:rPr>
          <w:rStyle w:val="Dfinition"/>
        </w:rPr>
        <w:t>τ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chordam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attingere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 propter</w:t>
      </w:r>
      <w:r>
        <w:rPr>
          <w:rStyle w:val="Dfinition"/>
        </w:rPr>
        <w:br/>
        <w:t xml:space="preserve">partis </w:t>
      </w:r>
      <w:proofErr w:type="spellStart"/>
      <w:r>
        <w:rPr>
          <w:rStyle w:val="Dfinition"/>
        </w:rPr>
        <w:t>affectae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tensionem</w:t>
      </w:r>
      <w:proofErr w:type="spellEnd"/>
      <w:r>
        <w:rPr>
          <w:rStyle w:val="Dfinition"/>
        </w:rPr>
        <w:t xml:space="preserve">. Caelius Aurel. 3. </w:t>
      </w:r>
      <w:proofErr w:type="spellStart"/>
      <w:r>
        <w:rPr>
          <w:rStyle w:val="Dfinition"/>
        </w:rPr>
        <w:t>acut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cap. 17.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tormentum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acutum, &amp;</w:t>
      </w:r>
      <w:proofErr w:type="gramEnd"/>
      <w:r>
        <w:rPr>
          <w:rStyle w:val="Dfinition"/>
        </w:rPr>
        <w:t xml:space="preserve"> sic vo2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torqueantur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spiritus</w:t>
      </w:r>
      <w:r>
        <w:rPr>
          <w:rStyle w:val="Dfinition"/>
        </w:rPr>
        <w:br/>
        <w:t xml:space="preserve">u </w:t>
      </w:r>
      <w:proofErr w:type="spellStart"/>
      <w:r>
        <w:rPr>
          <w:rStyle w:val="Dfinition"/>
        </w:rPr>
        <w:t>exitum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negatum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aegrotantes</w:t>
      </w:r>
      <w:proofErr w:type="spellEnd"/>
      <w:r>
        <w:rPr>
          <w:rStyle w:val="Dfinition"/>
        </w:rPr>
        <w:t xml:space="preserve"> in sese </w:t>
      </w:r>
      <w:proofErr w:type="spellStart"/>
      <w:r>
        <w:rPr>
          <w:rStyle w:val="Dfinition"/>
        </w:rPr>
        <w:t>conuoluuntur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forsan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arcua„tum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Silimachus</w:t>
      </w:r>
      <w:proofErr w:type="spellEnd"/>
      <w:r>
        <w:rPr>
          <w:rStyle w:val="Dfinition"/>
        </w:rPr>
        <w:t xml:space="preserve"> apud eundem </w:t>
      </w:r>
      <w:proofErr w:type="spellStart"/>
      <w:r>
        <w:rPr>
          <w:rStyle w:val="Dfinition"/>
        </w:rPr>
        <w:t>Caelium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narrat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Pythagoricos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</w:t>
      </w:r>
      <w:r>
        <w:rPr>
          <w:rStyle w:val="grcARELIRE"/>
        </w:rPr>
        <w:t>ε</w:t>
      </w:r>
      <w:proofErr w:type="spellEnd"/>
      <w:r>
        <w:rPr>
          <w:rStyle w:val="grcARELIRE"/>
        </w:rPr>
        <w:t>αμὸν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sepimentum</w:t>
      </w:r>
      <w:proofErr w:type="spellEnd"/>
      <w:r>
        <w:rPr>
          <w:rStyle w:val="Dfinition"/>
        </w:rPr>
        <w:t xml:space="preserve"> quasi in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fiat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sepimentum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Ἐἰλεώδης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ἰλεώδης</w:t>
      </w:r>
      <w:proofErr w:type="spellEnd"/>
      <w:r>
        <w:rPr>
          <w:rStyle w:val="Dfinition"/>
        </w:rPr>
        <w:t xml:space="preserve"> apud Paul.)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στομάχου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διάθισιν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Paul. lib. 3. cap. 37. </w:t>
      </w:r>
      <w:proofErr w:type="spellStart"/>
      <w:r>
        <w:rPr>
          <w:rStyle w:val="Dfinition"/>
        </w:rPr>
        <w:t>vehementem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conuulsorium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ἱσυρὲ</w:t>
      </w:r>
      <w:proofErr w:type="spellEnd"/>
      <w:r>
        <w:rPr>
          <w:rStyle w:val="grcARELIRE"/>
        </w:rPr>
        <w:t xml:space="preserve">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τμάδε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ὀδήνην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εἰλεώδεις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ἑμίτους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ατροπὰς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ο</w:t>
      </w:r>
      <w:r>
        <w:rPr>
          <w:rStyle w:val="Dfinition"/>
        </w:rPr>
        <w:t>mitus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vehementiores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periculosiores</w:t>
      </w:r>
      <w:proofErr w:type="spellEnd"/>
      <w:r>
        <w:rPr>
          <w:rStyle w:val="Dfinition"/>
        </w:rPr>
        <w:t xml:space="preserve"> appellant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quales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ileo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cernuntur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Εἰλήμ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intestinorum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conuolution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inuolucra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Εἰλικρινὲς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σῶμ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corpus integrum Celso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2. c. 3.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liberum </w:t>
      </w:r>
      <w:proofErr w:type="spellStart"/>
      <w:r>
        <w:rPr>
          <w:rStyle w:val="Dfinition"/>
        </w:rPr>
        <w:t>euasit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Ἐιλιξ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ἔλιξ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extrema auriculae </w:t>
      </w:r>
      <w:proofErr w:type="spellStart"/>
      <w:r>
        <w:rPr>
          <w:rStyle w:val="Dfinition"/>
        </w:rPr>
        <w:t>ora</w:t>
      </w:r>
      <w:proofErr w:type="spellEnd"/>
      <w:r>
        <w:rPr>
          <w:rStyle w:val="Dfinition"/>
        </w:rPr>
        <w:t xml:space="preserve">, sicut </w:t>
      </w:r>
      <w:r>
        <w:rPr>
          <w:rStyle w:val="grcARELIRE"/>
        </w:rPr>
        <w:t>αὐ</w:t>
      </w:r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τέλιξ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pars </w:t>
      </w:r>
      <w:proofErr w:type="spellStart"/>
      <w:r>
        <w:rPr>
          <w:rStyle w:val="Dfinition"/>
        </w:rPr>
        <w:t>opposita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in medio </w:t>
      </w:r>
      <w:proofErr w:type="spellStart"/>
      <w:r>
        <w:rPr>
          <w:rStyle w:val="Dfinition"/>
        </w:rPr>
        <w:t>cauitas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κότχτηυ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proofErr w:type="spellStart"/>
      <w:r>
        <w:rPr>
          <w:rStyle w:val="orth"/>
        </w:rPr>
        <w:t>Εἴεις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vocabulum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vsurpatum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  <w:t xml:space="preserve">quo sic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 xml:space="preserve">, alios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existimasse</w:t>
      </w:r>
      <w:proofErr w:type="spellEnd"/>
      <w:r>
        <w:rPr>
          <w:rStyle w:val="Dfinition"/>
        </w:rPr>
        <w:br/>
        <w:t xml:space="preserve"> sic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σημ</w:t>
      </w:r>
      <w:proofErr w:type="spellEnd"/>
      <w:r>
        <w:rPr>
          <w:rStyle w:val="grcARELIRE"/>
        </w:rPr>
        <w:t>ατιταὸν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circumscriptionem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scirrhosi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liene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consistentis</w:t>
      </w:r>
      <w:proofErr w:type="spellEnd"/>
      <w:r>
        <w:rPr>
          <w:rStyle w:val="Dfinition"/>
        </w:rPr>
        <w:t xml:space="preserve">: alios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neutros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sentire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ἴρο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br/>
        <w:t xml:space="preserve"> species sit.</w:t>
      </w:r>
      <w:r>
        <w:rPr>
          <w:rStyle w:val="Dfinition"/>
        </w:rPr>
        <w:br/>
      </w:r>
      <w:proofErr w:type="spellStart"/>
      <w:r>
        <w:rPr>
          <w:rStyle w:val="orth"/>
        </w:rPr>
        <w:t>Εἰρύ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ἔλκετ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prorrhetico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Εἰσσολὴ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accessione</w:t>
      </w:r>
      <w:proofErr w:type="spellEnd"/>
      <w:r>
        <w:rPr>
          <w:rStyle w:val="Dfinition"/>
        </w:rPr>
        <w:t xml:space="preserve"> primus eius </w:t>
      </w:r>
      <w:proofErr w:type="spellStart"/>
      <w:r>
        <w:rPr>
          <w:rStyle w:val="Dfinition"/>
        </w:rPr>
        <w:t>insultus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primaque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aggressio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fr-FR"/>
        </w:rPr>
        <w:t xml:space="preserve">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, vt ait Gal. </w:t>
      </w:r>
      <w:proofErr w:type="spellStart"/>
      <w:proofErr w:type="gramStart"/>
      <w:r w:rsidRPr="00BB4D9C">
        <w:rPr>
          <w:rStyle w:val="Dfinition"/>
          <w:lang w:val="fr-FR"/>
        </w:rPr>
        <w:t>libr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de </w:t>
      </w:r>
      <w:proofErr w:type="spellStart"/>
      <w:r w:rsidRPr="00BB4D9C">
        <w:rPr>
          <w:rStyle w:val="Dfinition"/>
          <w:lang w:val="fr-FR"/>
        </w:rPr>
        <w:t>morb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temporib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tempus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indiuisibile</w:t>
      </w:r>
      <w:proofErr w:type="spellEnd"/>
      <w:r w:rsidRPr="00BB4D9C">
        <w:rPr>
          <w:rStyle w:val="Dfinition"/>
          <w:lang w:val="fr-FR"/>
        </w:rPr>
        <w:t xml:space="preserve"> &amp; exacte</w:t>
      </w:r>
      <w:r w:rsidRPr="00BB4D9C">
        <w:rPr>
          <w:rStyle w:val="Dfinition"/>
          <w:lang w:val="fr-FR"/>
        </w:rPr>
        <w:br/>
        <w:t xml:space="preserve"> primum à quo </w:t>
      </w:r>
      <w:proofErr w:type="spellStart"/>
      <w:r w:rsidRPr="00BB4D9C">
        <w:rPr>
          <w:rStyle w:val="Dfinition"/>
          <w:lang w:val="fr-FR"/>
        </w:rPr>
        <w:t>ipsa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accessio</w:t>
      </w:r>
      <w:proofErr w:type="spellEnd"/>
      <w:r w:rsidRPr="00BB4D9C">
        <w:rPr>
          <w:rStyle w:val="Dfinition"/>
          <w:lang w:val="fr-FR"/>
        </w:rPr>
        <w:t xml:space="preserve"> incipit.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alio</w:t>
      </w:r>
      <w:proofErr w:type="spellEnd"/>
      <w:r w:rsidRPr="00BB4D9C">
        <w:rPr>
          <w:rStyle w:val="Dfinition"/>
          <w:lang w:val="fr-FR"/>
        </w:rPr>
        <w:t xml:space="preserve"> nomine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σηυ</w:t>
      </w:r>
      <w:proofErr w:type="spellEnd"/>
      <w:r>
        <w:rPr>
          <w:rStyle w:val="grcARELIRE"/>
        </w:rPr>
        <w:t>ασία</w:t>
      </w:r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suo</w:t>
      </w:r>
      <w:proofErr w:type="spellEnd"/>
      <w:r w:rsidRPr="00BB4D9C">
        <w:rPr>
          <w:rStyle w:val="Dfinition"/>
          <w:lang w:val="fr-FR"/>
        </w:rPr>
        <w:t xml:space="preserve"> loco.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Εἰσ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>mo</w:t>
      </w:r>
      <w:r>
        <w:rPr>
          <w:rStyle w:val="grcARELIRE"/>
        </w:rPr>
        <w:t>λ</w:t>
      </w:r>
      <w:r w:rsidRPr="00BB4D9C">
        <w:rPr>
          <w:rStyle w:val="Dfinition"/>
          <w:lang w:val="fr-FR"/>
        </w:rPr>
        <w:t xml:space="preserve">. in </w:t>
      </w:r>
      <w:proofErr w:type="spellStart"/>
      <w:r w:rsidRPr="00BB4D9C">
        <w:rPr>
          <w:rStyle w:val="Dfinition"/>
          <w:lang w:val="fr-FR"/>
        </w:rPr>
        <w:t>spiratio</w:t>
      </w:r>
      <w:proofErr w:type="spellEnd"/>
      <w:r w:rsidRPr="00BB4D9C">
        <w:rPr>
          <w:rStyle w:val="Dfinition"/>
          <w:lang w:val="fr-FR"/>
        </w:rPr>
        <w:t xml:space="preserve">. Est pars </w:t>
      </w:r>
      <w:proofErr w:type="spellStart"/>
      <w:r w:rsidRPr="00BB4D9C">
        <w:rPr>
          <w:rStyle w:val="Dfinition"/>
          <w:lang w:val="fr-FR"/>
        </w:rPr>
        <w:t>respirationis</w:t>
      </w:r>
      <w:proofErr w:type="spellEnd"/>
      <w:r w:rsidRPr="00BB4D9C">
        <w:rPr>
          <w:rStyle w:val="Dfinition"/>
          <w:lang w:val="fr-FR"/>
        </w:rPr>
        <w:t xml:space="preserve"> qua </w:t>
      </w:r>
      <w:proofErr w:type="spellStart"/>
      <w:r w:rsidRPr="00BB4D9C">
        <w:rPr>
          <w:rStyle w:val="Dfinition"/>
          <w:lang w:val="fr-FR"/>
        </w:rPr>
        <w:t>aer</w:t>
      </w:r>
      <w:proofErr w:type="spellEnd"/>
      <w:r w:rsidRPr="00BB4D9C">
        <w:rPr>
          <w:rStyle w:val="Dfinition"/>
          <w:lang w:val="fr-FR"/>
        </w:rPr>
        <w:t xml:space="preserve"> intra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pulinonem</w:t>
      </w:r>
      <w:proofErr w:type="spellEnd"/>
      <w:r w:rsidRPr="00BB4D9C">
        <w:rPr>
          <w:rStyle w:val="Dfinition"/>
          <w:lang w:val="fr-FR"/>
        </w:rPr>
        <w:t xml:space="preserve"> per os &amp; </w:t>
      </w:r>
      <w:proofErr w:type="spellStart"/>
      <w:r w:rsidRPr="00BB4D9C">
        <w:rPr>
          <w:rStyle w:val="Dfinition"/>
          <w:lang w:val="fr-FR"/>
        </w:rPr>
        <w:t>nares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trahitur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cordis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refrigerium</w:t>
      </w:r>
      <w:proofErr w:type="spellEnd"/>
      <w:r w:rsidRPr="00BB4D9C">
        <w:rPr>
          <w:rStyle w:val="Dfinition"/>
          <w:lang w:val="fr-FR"/>
        </w:rPr>
        <w:t xml:space="preserve">. Is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praecipuus</w:t>
      </w:r>
      <w:proofErr w:type="spellEnd"/>
      <w:r w:rsidRPr="00BB4D9C">
        <w:rPr>
          <w:rStyle w:val="Dfinition"/>
          <w:lang w:val="fr-FR"/>
        </w:rPr>
        <w:t xml:space="preserve"> est &amp; </w:t>
      </w:r>
      <w:proofErr w:type="spellStart"/>
      <w:r w:rsidRPr="00BB4D9C">
        <w:rPr>
          <w:rStyle w:val="Dfinition"/>
          <w:lang w:val="fr-FR"/>
        </w:rPr>
        <w:t>necessarius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inspirationis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cui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alius</w:t>
      </w:r>
      <w:proofErr w:type="spellEnd"/>
      <w:r w:rsidRPr="00BB4D9C">
        <w:rPr>
          <w:rStyle w:val="Dfinition"/>
          <w:lang w:val="fr-FR"/>
        </w:rPr>
        <w:t xml:space="preserve"> accedit, </w:t>
      </w:r>
      <w:proofErr w:type="spellStart"/>
      <w:r w:rsidRPr="00BB4D9C">
        <w:rPr>
          <w:rStyle w:val="Dfinition"/>
          <w:lang w:val="fr-FR"/>
        </w:rPr>
        <w:t>nimirum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spiritus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nutritio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Siquidem attracti</w:t>
      </w:r>
      <w:r>
        <w:rPr>
          <w:rStyle w:val="Dfinition"/>
          <w:lang w:val="it-IT"/>
        </w:rPr>
        <w:br/>
        <w:t>per inspirationem aeris calidior, tenuior, puriorque</w:t>
      </w:r>
      <w:r>
        <w:rPr>
          <w:rStyle w:val="Dfinition"/>
          <w:lang w:val="it-IT"/>
        </w:rPr>
        <w:br/>
        <w:t xml:space="preserve"> portio in eius nutrimentum cedit, primum</w:t>
      </w:r>
      <w:r>
        <w:rPr>
          <w:rStyle w:val="Dfinition"/>
          <w:lang w:val="it-IT"/>
        </w:rPr>
        <w:br/>
        <w:t>quidem in pulmonis carne elaborata, deinde vero</w:t>
      </w:r>
      <w:r>
        <w:rPr>
          <w:rStyle w:val="Dfinition"/>
          <w:lang w:val="it-IT"/>
        </w:rPr>
        <w:br/>
        <w:t xml:space="preserve"> in sinistro cordis ventriculo percocta &amp; confusa</w:t>
      </w:r>
      <w:r>
        <w:rPr>
          <w:rStyle w:val="Dfinition"/>
          <w:lang w:val="it-IT"/>
        </w:rPr>
        <w:br/>
        <w:t xml:space="preserve"> sanguinis vapori, qui ex dextro ventriculo</w:t>
      </w:r>
      <w:r>
        <w:rPr>
          <w:rStyle w:val="Dfinition"/>
          <w:lang w:val="it-IT"/>
        </w:rPr>
        <w:br/>
        <w:t>proficiscitur. Sunt autem inspirationis multa instrumenta</w:t>
      </w:r>
      <w:r>
        <w:rPr>
          <w:rStyle w:val="Dfinition"/>
          <w:lang w:val="it-IT"/>
        </w:rPr>
        <w:br/>
        <w:t>, os, nares &amp; aspera arteria eiusque bronchia</w:t>
      </w:r>
      <w:r>
        <w:rPr>
          <w:rStyle w:val="Dfinition"/>
          <w:lang w:val="it-IT"/>
        </w:rPr>
        <w:br/>
        <w:t xml:space="preserve"> per pulmonis substantiam diffusa, per quae</w:t>
      </w:r>
      <w:r>
        <w:rPr>
          <w:rStyle w:val="Dfinition"/>
          <w:lang w:val="it-IT"/>
        </w:rPr>
        <w:br/>
        <w:t>spiritus intromittitur, pulmo, qui aerem continet</w:t>
      </w:r>
      <w:r>
        <w:rPr>
          <w:rStyle w:val="Dfinition"/>
          <w:lang w:val="it-IT"/>
        </w:rPr>
        <w:br/>
        <w:t xml:space="preserve"> non suis modo maioribus spatijs, sed etiam</w:t>
      </w:r>
      <w:r>
        <w:rPr>
          <w:rStyle w:val="Dfinition"/>
          <w:lang w:val="it-IT"/>
        </w:rPr>
        <w:br/>
        <w:t>minimis (est enim eam ob causam factus à natura</w:t>
      </w:r>
      <w:r>
        <w:rPr>
          <w:rStyle w:val="Dfinition"/>
          <w:lang w:val="it-IT"/>
        </w:rPr>
        <w:br/>
        <w:t xml:space="preserve"> spongiosus, mollis &amp; aerius) adeo vt totus</w:t>
      </w:r>
      <w:r>
        <w:rPr>
          <w:rStyle w:val="Dfinition"/>
          <w:lang w:val="it-IT"/>
        </w:rPr>
        <w:br/>
        <w:t>spiritu plenus distendatur, &amp; praeterea diaphragma</w:t>
      </w:r>
      <w:r>
        <w:rPr>
          <w:rStyle w:val="Dfinition"/>
          <w:lang w:val="it-IT"/>
        </w:rPr>
        <w:br/>
        <w:t xml:space="preserve"> &amp; thorax &amp; thoracis externi musculi. Cum</w:t>
      </w:r>
      <w:r>
        <w:rPr>
          <w:rStyle w:val="Dfinition"/>
          <w:lang w:val="it-IT"/>
        </w:rPr>
        <w:br/>
        <w:t>enim inspiratio voluntarius motus sit, aut omnino</w:t>
      </w:r>
      <w:r>
        <w:rPr>
          <w:rStyle w:val="Dfinition"/>
          <w:lang w:val="it-IT"/>
        </w:rPr>
        <w:br/>
        <w:t xml:space="preserve"> mistus ex naturali &amp; voluntario motus, eam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quidem musculi, vt efficiant oportet, quos natura</w:t>
      </w:r>
      <w:r>
        <w:rPr>
          <w:rStyle w:val="Dfinition"/>
          <w:lang w:val="it-IT"/>
        </w:rPr>
        <w:br/>
        <w:t xml:space="preserve"> plurimos pulmoni circumposuit. Nec tamen</w:t>
      </w:r>
      <w:r>
        <w:rPr>
          <w:rStyle w:val="Dfinition"/>
          <w:lang w:val="it-IT"/>
        </w:rPr>
        <w:br/>
        <w:t xml:space="preserve"> omnes omnem inspirationem edunt. Siquidem</w:t>
      </w:r>
      <w:r>
        <w:rPr>
          <w:rStyle w:val="Dfinition"/>
          <w:lang w:val="it-IT"/>
        </w:rPr>
        <w:br/>
        <w:t xml:space="preserve"> modica est inspiratio, ad eam satis est</w:t>
      </w:r>
      <w:r>
        <w:rPr>
          <w:rStyle w:val="Dfinition"/>
          <w:lang w:val="it-IT"/>
        </w:rPr>
        <w:br/>
        <w:t>vnum diaphragma, quod deorsum descendens</w:t>
      </w:r>
      <w:r>
        <w:rPr>
          <w:rStyle w:val="Dfinition"/>
          <w:lang w:val="it-IT"/>
        </w:rPr>
        <w:br/>
        <w:t>satis magnum pulmonibus spatium concedit quo</w:t>
      </w:r>
      <w:r>
        <w:rPr>
          <w:rStyle w:val="Dfinition"/>
          <w:lang w:val="it-IT"/>
        </w:rPr>
        <w:br/>
        <w:t>se dilatent &amp; aerem sufficientem excipiant. Sin</w:t>
      </w:r>
      <w:r>
        <w:rPr>
          <w:rStyle w:val="Dfinition"/>
          <w:lang w:val="it-IT"/>
        </w:rPr>
        <w:br/>
        <w:t>autem magna debet fieri inspiratio, praeter diaphragma</w:t>
      </w:r>
      <w:r>
        <w:rPr>
          <w:rStyle w:val="Dfinition"/>
          <w:lang w:val="it-IT"/>
        </w:rPr>
        <w:br/>
        <w:t>, quod est praecipuus respirationis musculus</w:t>
      </w:r>
      <w:r>
        <w:rPr>
          <w:rStyle w:val="Dfinition"/>
          <w:lang w:val="it-IT"/>
        </w:rPr>
        <w:br/>
        <w:t>, thorax etiam modice attollitur &amp; dilatatur</w:t>
      </w:r>
      <w:r>
        <w:rPr>
          <w:rStyle w:val="Dfinition"/>
          <w:lang w:val="it-IT"/>
        </w:rPr>
        <w:br/>
        <w:t xml:space="preserve"> eorum musculorum ope qui inter costas interius</w:t>
      </w:r>
      <w:r>
        <w:rPr>
          <w:rStyle w:val="Dfinition"/>
          <w:lang w:val="it-IT"/>
        </w:rPr>
        <w:br/>
        <w:t xml:space="preserve"> conditi sunt. Verum per maximam inspirationem</w:t>
      </w:r>
      <w:r>
        <w:rPr>
          <w:rStyle w:val="Dfinition"/>
          <w:lang w:val="it-IT"/>
        </w:rPr>
        <w:br/>
        <w:t xml:space="preserve"> praeter diaphragma &amp; eos musculos</w:t>
      </w:r>
      <w:r>
        <w:rPr>
          <w:rStyle w:val="Dfinition"/>
          <w:lang w:val="it-IT"/>
        </w:rPr>
        <w:br/>
        <w:t>accedunt &amp; ij qui thoraci extrinsecus incumbunt</w:t>
      </w:r>
      <w:r>
        <w:rPr>
          <w:rStyle w:val="Dfinition"/>
          <w:lang w:val="it-IT"/>
        </w:rPr>
        <w:br/>
        <w:t>, ab humeris ad partes thoracis superio es</w:t>
      </w:r>
      <w:r>
        <w:rPr>
          <w:rStyle w:val="Dfinition"/>
          <w:lang w:val="it-IT"/>
        </w:rPr>
        <w:br/>
        <w:t>deriuati, &amp; octo insuper musculi epigastrij quorum</w:t>
      </w:r>
      <w:r>
        <w:rPr>
          <w:rStyle w:val="Dfinition"/>
          <w:lang w:val="it-IT"/>
        </w:rPr>
        <w:br/>
        <w:t xml:space="preserve"> omnium concursu thorax quàm maxime</w:t>
      </w:r>
      <w:r>
        <w:rPr>
          <w:rStyle w:val="Dfinition"/>
          <w:lang w:val="it-IT"/>
        </w:rPr>
        <w:br/>
        <w:t>fieri potest distenditur: cui quidem maximae inspirationi</w:t>
      </w:r>
      <w:r>
        <w:rPr>
          <w:rStyle w:val="Dfinition"/>
          <w:lang w:val="it-IT"/>
        </w:rPr>
        <w:br/>
        <w:t xml:space="preserve"> contraria est maxima expiratio quam</w:t>
      </w:r>
      <w:r>
        <w:rPr>
          <w:rStyle w:val="Dfinition"/>
          <w:lang w:val="it-IT"/>
        </w:rPr>
        <w:br/>
        <w:t xml:space="preserve">proprie </w:t>
      </w:r>
      <w:proofErr w:type="spellStart"/>
      <w:r>
        <w:rPr>
          <w:rStyle w:val="grcARELIRE"/>
        </w:rPr>
        <w:t>ἐκρύσησιν</w:t>
      </w:r>
      <w:proofErr w:type="spellEnd"/>
      <w:r>
        <w:rPr>
          <w:rStyle w:val="Dfinition"/>
          <w:lang w:val="it-IT"/>
        </w:rPr>
        <w:t xml:space="preserve"> appellant. Caeterum de musculis</w:t>
      </w:r>
      <w:r>
        <w:rPr>
          <w:rStyle w:val="Dfinition"/>
          <w:lang w:val="it-IT"/>
        </w:rPr>
        <w:br/>
        <w:t xml:space="preserve"> id vnum scire oportet, eos qui inspirationem</w:t>
      </w:r>
      <w:r>
        <w:rPr>
          <w:rStyle w:val="Dfinition"/>
          <w:lang w:val="it-IT"/>
        </w:rPr>
        <w:br/>
        <w:t>absoluunt quatuor esse, duos internos &amp; duos</w:t>
      </w:r>
      <w:r>
        <w:rPr>
          <w:rStyle w:val="Dfinition"/>
          <w:lang w:val="it-IT"/>
        </w:rPr>
        <w:br/>
        <w:t>externos: ex internis quidem vnum qui ex clauicula</w:t>
      </w:r>
      <w:r>
        <w:rPr>
          <w:rStyle w:val="Dfinition"/>
          <w:lang w:val="it-IT"/>
        </w:rPr>
        <w:br/>
        <w:t xml:space="preserve"> in primae costae cartilaginem ad sternon vsque</w:t>
      </w:r>
      <w:r>
        <w:rPr>
          <w:rStyle w:val="Dfinition"/>
          <w:lang w:val="it-IT"/>
        </w:rPr>
        <w:br/>
        <w:t xml:space="preserve"> protenditur, alterum vero qui ex omoplatae</w:t>
      </w:r>
      <w:r>
        <w:rPr>
          <w:rStyle w:val="Dfinition"/>
          <w:lang w:val="it-IT"/>
        </w:rPr>
        <w:br/>
        <w:t xml:space="preserve"> basi ad costarum nouem superiorum ossa procedit</w:t>
      </w:r>
      <w:r>
        <w:rPr>
          <w:rStyle w:val="Dfinition"/>
          <w:lang w:val="it-IT"/>
        </w:rPr>
        <w:br/>
        <w:t>. Externorum vero vnum, qui ex vertebris</w:t>
      </w:r>
      <w:r>
        <w:rPr>
          <w:rStyle w:val="Dfinition"/>
          <w:lang w:val="it-IT"/>
        </w:rPr>
        <w:br/>
        <w:t>ceruicis in quatuor costas superiores inseritur,</w:t>
      </w:r>
      <w:r>
        <w:rPr>
          <w:rStyle w:val="Dfinition"/>
          <w:lang w:val="it-IT"/>
        </w:rPr>
        <w:br/>
        <w:t>alterum vero qui ex spinis lumborum &amp; metaphreni</w:t>
      </w:r>
      <w:r>
        <w:rPr>
          <w:rStyle w:val="Dfinition"/>
          <w:lang w:val="it-IT"/>
        </w:rPr>
        <w:br/>
        <w:t xml:space="preserve"> in quatuor costas inferiores peruenit.</w:t>
      </w:r>
      <w:r>
        <w:rPr>
          <w:rStyle w:val="Dfinition"/>
          <w:lang w:val="it-IT"/>
        </w:rPr>
        <w:br/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distinctis</w:t>
      </w:r>
      <w:proofErr w:type="spellEnd"/>
      <w:r>
        <w:rPr>
          <w:rStyle w:val="Dfinition"/>
          <w:lang w:val="fr-FR"/>
        </w:rPr>
        <w:t xml:space="preserve">, facile </w:t>
      </w:r>
      <w:proofErr w:type="spellStart"/>
      <w:r>
        <w:rPr>
          <w:rStyle w:val="Dfinition"/>
          <w:lang w:val="fr-FR"/>
        </w:rPr>
        <w:t>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plaeraque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Galeni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respiratione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intelligere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αταίου</w:t>
      </w:r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ἔμ</w:t>
      </w:r>
      <w:proofErr w:type="spellEnd"/>
      <w:r>
        <w:rPr>
          <w:rStyle w:val="orth"/>
        </w:rPr>
        <w:t>πλαστος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emplastrum</w:t>
      </w:r>
      <w:proofErr w:type="spellEnd"/>
      <w:proofErr w:type="gramEnd"/>
      <w:r>
        <w:rPr>
          <w:rStyle w:val="Dfinition"/>
          <w:lang w:val="fr-FR"/>
        </w:rPr>
        <w:t xml:space="preserve"> est ab </w:t>
      </w:r>
      <w:proofErr w:type="spellStart"/>
      <w:r>
        <w:rPr>
          <w:rStyle w:val="Dfinition"/>
          <w:lang w:val="fr-FR"/>
        </w:rPr>
        <w:t>Hecataeo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compositum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praeditum</w:t>
      </w:r>
      <w:proofErr w:type="spellEnd"/>
      <w:r>
        <w:rPr>
          <w:rStyle w:val="Dfinition"/>
          <w:lang w:val="fr-FR"/>
        </w:rPr>
        <w:t xml:space="preserve"> vi </w:t>
      </w:r>
      <w:proofErr w:type="spellStart"/>
      <w:r>
        <w:rPr>
          <w:rStyle w:val="Dfinition"/>
          <w:lang w:val="fr-FR"/>
        </w:rPr>
        <w:t>extrahendi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Recipit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galbani</w:t>
      </w:r>
      <w:proofErr w:type="spellEnd"/>
      <w:r>
        <w:rPr>
          <w:rStyle w:val="Dfinition"/>
          <w:lang w:val="fr-FR"/>
        </w:rPr>
        <w:br/>
        <w:t xml:space="preserve"> P. XIIII. </w:t>
      </w:r>
      <w:proofErr w:type="spellStart"/>
      <w:proofErr w:type="gramStart"/>
      <w:r>
        <w:rPr>
          <w:rStyle w:val="Dfinition"/>
          <w:lang w:val="fr-FR"/>
        </w:rPr>
        <w:t>picis</w:t>
      </w:r>
      <w:proofErr w:type="spellEnd"/>
      <w:proofErr w:type="gramEnd"/>
      <w:r>
        <w:rPr>
          <w:rStyle w:val="Dfinition"/>
          <w:lang w:val="fr-FR"/>
        </w:rPr>
        <w:t xml:space="preserve"> P. XVI. </w:t>
      </w:r>
      <w:proofErr w:type="spellStart"/>
      <w:proofErr w:type="gramStart"/>
      <w:r>
        <w:rPr>
          <w:rStyle w:val="Dfinition"/>
          <w:lang w:val="fr-FR"/>
        </w:rPr>
        <w:t>cerae</w:t>
      </w:r>
      <w:proofErr w:type="spellEnd"/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resinae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terebinthinae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singulorum</w:t>
      </w:r>
      <w:proofErr w:type="spellEnd"/>
      <w:r>
        <w:rPr>
          <w:rStyle w:val="Dfinition"/>
          <w:lang w:val="fr-FR"/>
        </w:rPr>
        <w:t xml:space="preserve"> P. XVIII. </w:t>
      </w:r>
      <w:proofErr w:type="spellStart"/>
      <w:proofErr w:type="gramStart"/>
      <w:r>
        <w:rPr>
          <w:rStyle w:val="Dfinition"/>
          <w:lang w:val="fr-FR"/>
        </w:rPr>
        <w:t>quibus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irini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miscetur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ατόμεη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nomem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collyrij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huiusmodi</w:t>
      </w:r>
      <w:proofErr w:type="spellEnd"/>
      <w:r>
        <w:rPr>
          <w:rStyle w:val="Dfinition"/>
          <w:lang w:val="fr-FR"/>
        </w:rPr>
        <w:t xml:space="preserve"> est. </w:t>
      </w:r>
      <w:proofErr w:type="spellStart"/>
      <w:r>
        <w:rPr>
          <w:rStyle w:val="Dfinition"/>
          <w:lang w:val="fr-FR"/>
        </w:rPr>
        <w:t>Cadmiae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vstae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lotaeque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aeris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cremati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eloti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singulorum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VIII. </w:t>
      </w:r>
      <w:proofErr w:type="spellStart"/>
      <w:r>
        <w:rPr>
          <w:rStyle w:val="Dfinition"/>
          <w:lang w:val="fr-FR"/>
        </w:rPr>
        <w:t>stimmios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combusti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acaciae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rubentis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gummi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singulorum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xv. </w:t>
      </w:r>
      <w:proofErr w:type="spellStart"/>
      <w:r>
        <w:rPr>
          <w:rStyle w:val="Dfinition"/>
          <w:lang w:val="fr-FR"/>
        </w:rPr>
        <w:t>aloes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gallae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aeruginis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vermicularis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castorij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lycij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spicae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nardi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croci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opij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myrrhae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cerussae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ebeni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ramenti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chalcitidis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singulorum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I. </w:t>
      </w:r>
      <w:proofErr w:type="spellStart"/>
      <w:r>
        <w:rPr>
          <w:rStyle w:val="Dfinition"/>
          <w:lang w:val="fr-FR"/>
        </w:rPr>
        <w:t>rosarum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LX. aqua </w:t>
      </w:r>
      <w:proofErr w:type="spellStart"/>
      <w:r>
        <w:rPr>
          <w:rStyle w:val="Dfinition"/>
          <w:lang w:val="fr-FR"/>
        </w:rPr>
        <w:t>pluuia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teruntur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Detergendi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, &amp; crassas </w:t>
      </w:r>
      <w:proofErr w:type="spellStart"/>
      <w:r>
        <w:rPr>
          <w:rStyle w:val="Dfinition"/>
          <w:lang w:val="fr-FR"/>
        </w:rPr>
        <w:t>oculorum</w:t>
      </w:r>
      <w:proofErr w:type="spellEnd"/>
      <w:r>
        <w:rPr>
          <w:rStyle w:val="Dfinition"/>
          <w:lang w:val="fr-FR"/>
        </w:rPr>
        <w:t xml:space="preserve"> cicatrices </w:t>
      </w:r>
      <w:proofErr w:type="spellStart"/>
      <w:r>
        <w:rPr>
          <w:rStyle w:val="Dfinition"/>
          <w:lang w:val="fr-FR"/>
        </w:rPr>
        <w:t>extenuat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hoc </w:t>
      </w:r>
      <w:proofErr w:type="spellStart"/>
      <w:r>
        <w:rPr>
          <w:rStyle w:val="Dfinition"/>
          <w:lang w:val="fr-FR"/>
        </w:rPr>
        <w:t>Collyrium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Tralliano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diuerso</w:t>
      </w:r>
      <w:proofErr w:type="spellEnd"/>
      <w:r>
        <w:rPr>
          <w:rStyle w:val="Dfinition"/>
          <w:lang w:val="fr-FR"/>
        </w:rPr>
        <w:t xml:space="preserve"> modo l. 2. c. 6.4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ατοντύδραχμον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nomen</w:t>
      </w:r>
      <w:proofErr w:type="gramEnd"/>
      <w:r>
        <w:rPr>
          <w:rStyle w:val="Dfinition"/>
          <w:lang w:val="fr-FR"/>
        </w:rPr>
        <w:t xml:space="preserve"> est viridis </w:t>
      </w:r>
      <w:proofErr w:type="spellStart"/>
      <w:r>
        <w:rPr>
          <w:rStyle w:val="Dfinition"/>
          <w:lang w:val="fr-FR"/>
        </w:rPr>
        <w:t>emplastri</w:t>
      </w:r>
      <w:proofErr w:type="spellEnd"/>
      <w:r>
        <w:rPr>
          <w:rStyle w:val="Dfinition"/>
          <w:lang w:val="fr-FR"/>
        </w:rPr>
        <w:t xml:space="preserve"> ab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Andromacho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compositi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hunc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Ammoniaci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thymiamatis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V. 111. </w:t>
      </w:r>
      <w:proofErr w:type="spellStart"/>
      <w:proofErr w:type="gramStart"/>
      <w:r>
        <w:rPr>
          <w:rStyle w:val="Dfinition"/>
          <w:lang w:val="fr-FR"/>
        </w:rPr>
        <w:t>squamae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aeris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XII. </w:t>
      </w:r>
      <w:proofErr w:type="spellStart"/>
      <w:r>
        <w:rPr>
          <w:rStyle w:val="Dfinition"/>
          <w:lang w:val="fr-FR"/>
        </w:rPr>
        <w:t>pollinis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thuris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XVI. </w:t>
      </w:r>
      <w:proofErr w:type="spellStart"/>
      <w:r>
        <w:rPr>
          <w:rStyle w:val="Dfinition"/>
          <w:lang w:val="fr-FR"/>
        </w:rPr>
        <w:t>resinae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pinus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XII. </w:t>
      </w:r>
      <w:proofErr w:type="spellStart"/>
      <w:r>
        <w:rPr>
          <w:rStyle w:val="Dfinition"/>
          <w:lang w:val="fr-FR"/>
        </w:rPr>
        <w:t>adipis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vitulini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XIII1. </w:t>
      </w:r>
      <w:proofErr w:type="spellStart"/>
      <w:proofErr w:type="gramStart"/>
      <w:r>
        <w:rPr>
          <w:rStyle w:val="Dfinition"/>
          <w:lang w:val="fr-FR"/>
        </w:rPr>
        <w:t>terebinthinae</w:t>
      </w:r>
      <w:proofErr w:type="spellEnd"/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VIII. </w:t>
      </w:r>
      <w:proofErr w:type="spellStart"/>
      <w:r>
        <w:rPr>
          <w:rStyle w:val="Dfinition"/>
          <w:lang w:val="fr-FR"/>
        </w:rPr>
        <w:t>cerae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</w:t>
      </w:r>
      <w:proofErr w:type="spellEnd"/>
      <w:r>
        <w:rPr>
          <w:rStyle w:val="Dfinition"/>
          <w:lang w:val="fr-FR"/>
        </w:rPr>
        <w:t xml:space="preserve">. xxx. </w:t>
      </w:r>
      <w:proofErr w:type="spellStart"/>
      <w:r>
        <w:rPr>
          <w:rStyle w:val="Dfinition"/>
          <w:lang w:val="fr-FR"/>
        </w:rPr>
        <w:t>acetum</w:t>
      </w:r>
      <w:proofErr w:type="spellEnd"/>
      <w:r>
        <w:rPr>
          <w:rStyle w:val="Dfinition"/>
          <w:lang w:val="fr-FR"/>
        </w:rPr>
        <w:br/>
        <w:t xml:space="preserve">quantum satis est. Hoc magna </w:t>
      </w:r>
      <w:proofErr w:type="spellStart"/>
      <w:r>
        <w:rPr>
          <w:rStyle w:val="Dfinition"/>
          <w:lang w:val="fr-FR"/>
        </w:rPr>
        <w:t>vulnera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glutinat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sordida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vlcera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exterget</w:t>
      </w:r>
      <w:proofErr w:type="spellEnd"/>
      <w:r>
        <w:rPr>
          <w:rStyle w:val="Dfinition"/>
          <w:lang w:val="fr-FR"/>
        </w:rPr>
        <w:t xml:space="preserve">, crassa </w:t>
      </w:r>
      <w:proofErr w:type="spellStart"/>
      <w:r>
        <w:rPr>
          <w:rStyle w:val="Dfinition"/>
          <w:lang w:val="fr-FR"/>
        </w:rPr>
        <w:t>ipsorum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labia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deterit</w:t>
      </w:r>
      <w:proofErr w:type="spellEnd"/>
      <w:r>
        <w:rPr>
          <w:rStyle w:val="Dfinition"/>
          <w:lang w:val="fr-FR"/>
        </w:rPr>
        <w:br/>
        <w:t xml:space="preserve">, sinus </w:t>
      </w:r>
      <w:proofErr w:type="spellStart"/>
      <w:r>
        <w:rPr>
          <w:rStyle w:val="Dfinition"/>
          <w:lang w:val="fr-FR"/>
        </w:rPr>
        <w:t>contrahit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discutit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repellit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cauis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vlceribus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inditum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carne </w:t>
      </w:r>
      <w:proofErr w:type="spellStart"/>
      <w:proofErr w:type="gramStart"/>
      <w:r>
        <w:rPr>
          <w:rStyle w:val="Dfinition"/>
          <w:lang w:val="fr-FR"/>
        </w:rPr>
        <w:t>implet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br/>
        <w:t xml:space="preserve">quod centum </w:t>
      </w:r>
      <w:proofErr w:type="spellStart"/>
      <w:r>
        <w:rPr>
          <w:rStyle w:val="Dfinition"/>
          <w:lang w:val="fr-FR"/>
        </w:rPr>
        <w:t>drachmis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constet</w:t>
      </w:r>
      <w:proofErr w:type="spellEnd"/>
      <w:r>
        <w:rPr>
          <w:rStyle w:val="Dfinition"/>
          <w:lang w:val="fr-FR"/>
        </w:rPr>
        <w:t>. Aetius.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aliter à Gal. lib. 2. &amp;.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γεύη</w:t>
      </w:r>
      <w:proofErr w:type="spellEnd"/>
      <w:r>
        <w:rPr>
          <w:rStyle w:val="Dfinition"/>
          <w:lang w:val="fr-FR"/>
        </w:rPr>
        <w:t>. c. 2. 5</w:t>
      </w:r>
      <w:r>
        <w:rPr>
          <w:rStyle w:val="Dfinition"/>
          <w:lang w:val="fr-FR"/>
        </w:rPr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τοντ</w:t>
      </w:r>
      <w:proofErr w:type="spellEnd"/>
      <w:r>
        <w:rPr>
          <w:rStyle w:val="grcARELIRE"/>
        </w:rPr>
        <w:t>αμίσματος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antidotus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centena</w:t>
      </w:r>
      <w:proofErr w:type="spellEnd"/>
      <w:r>
        <w:rPr>
          <w:rStyle w:val="Dfinition"/>
          <w:lang w:val="fr-FR"/>
        </w:rPr>
        <w:t xml:space="preserve"> dicta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describit</w:t>
      </w:r>
      <w:proofErr w:type="spellEnd"/>
      <w:r>
        <w:rPr>
          <w:rStyle w:val="Dfinition"/>
          <w:lang w:val="fr-FR"/>
        </w:rPr>
        <w:t xml:space="preserve"> Gal. 2. de </w:t>
      </w:r>
      <w:proofErr w:type="spellStart"/>
      <w:r>
        <w:rPr>
          <w:rStyle w:val="Dfinition"/>
          <w:lang w:val="fr-FR"/>
        </w:rPr>
        <w:t>antid</w:t>
      </w:r>
      <w:proofErr w:type="spellEnd"/>
      <w:r>
        <w:rPr>
          <w:rStyle w:val="Dfinition"/>
          <w:lang w:val="fr-FR"/>
        </w:rPr>
        <w:t xml:space="preserve">. c. 9. </w:t>
      </w:r>
      <w:proofErr w:type="spellStart"/>
      <w:proofErr w:type="gramStart"/>
      <w:r>
        <w:rPr>
          <w:rStyle w:val="Dfinition"/>
          <w:lang w:val="fr-FR"/>
        </w:rPr>
        <w:t>quam</w:t>
      </w:r>
      <w:proofErr w:type="spellEnd"/>
      <w:proofErr w:type="gramEnd"/>
      <w:r>
        <w:rPr>
          <w:rStyle w:val="Dfinition"/>
          <w:lang w:val="fr-FR"/>
        </w:rPr>
        <w:t xml:space="preserve"> &amp; ad </w:t>
      </w:r>
      <w:proofErr w:type="spellStart"/>
      <w:r>
        <w:rPr>
          <w:rStyle w:val="Dfinition"/>
          <w:lang w:val="fr-FR"/>
        </w:rPr>
        <w:t>venena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plurimum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valere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Ἐτ</w:t>
      </w:r>
      <w:proofErr w:type="spellEnd"/>
      <w:r>
        <w:rPr>
          <w:rStyle w:val="orth"/>
        </w:rPr>
        <w:t>ατοντάρχιον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species</w:t>
      </w:r>
      <w:proofErr w:type="spellEnd"/>
      <w:proofErr w:type="gram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ατικῶν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collyriorum</w:t>
      </w:r>
      <w:proofErr w:type="spellEnd"/>
      <w:r>
        <w:rPr>
          <w:rStyle w:val="Dfinition"/>
          <w:lang w:val="fr-FR"/>
        </w:rPr>
        <w:t>: sic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vniuersa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structura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drachmaru</w:t>
      </w:r>
      <w:proofErr w:type="spellEnd"/>
      <w:r>
        <w:rPr>
          <w:rStyle w:val="Dfinition"/>
          <w:lang w:val="fr-FR"/>
        </w:rPr>
        <w:br/>
      </w:r>
    </w:p>
    <w:p w14:paraId="5CFFB3E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8A64FBB" w14:textId="77777777" w:rsidR="003152E5" w:rsidRDefault="00000000">
      <w:r>
        <w:rPr>
          <w:rStyle w:val="Dfinition"/>
        </w:rPr>
        <w:br/>
        <w:t xml:space="preserve">centum. </w:t>
      </w:r>
      <w:proofErr w:type="spellStart"/>
      <w:r>
        <w:rPr>
          <w:rStyle w:val="Dfinition"/>
        </w:rPr>
        <w:t>Recipit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XI1. </w:t>
      </w:r>
      <w:proofErr w:type="spellStart"/>
      <w:r>
        <w:rPr>
          <w:rStyle w:val="Dfinition"/>
        </w:rPr>
        <w:t>cadmiae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xv. </w:t>
      </w:r>
      <w:proofErr w:type="spellStart"/>
      <w:r>
        <w:rPr>
          <w:rStyle w:val="Dfinition"/>
        </w:rPr>
        <w:t>myrrhae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</w:t>
      </w:r>
      <w:proofErr w:type="spellStart"/>
      <w:r>
        <w:rPr>
          <w:rStyle w:val="Dfinition"/>
        </w:rPr>
        <w:t>acaciae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XXXII. </w:t>
      </w:r>
      <w:proofErr w:type="spellStart"/>
      <w:r>
        <w:rPr>
          <w:rStyle w:val="Dfinition"/>
        </w:rPr>
        <w:t>opij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gummi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XXXII. </w:t>
      </w:r>
      <w:proofErr w:type="spellStart"/>
      <w:r>
        <w:rPr>
          <w:rStyle w:val="Dfinition"/>
        </w:rPr>
        <w:t>croci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Excipitur</w:t>
      </w:r>
      <w:proofErr w:type="spellEnd"/>
      <w:r>
        <w:rPr>
          <w:rStyle w:val="Dfinition"/>
        </w:rPr>
        <w:t xml:space="preserve"> aqua; valet ad </w:t>
      </w:r>
      <w:proofErr w:type="spellStart"/>
      <w:r>
        <w:rPr>
          <w:rStyle w:val="Dfinition"/>
        </w:rPr>
        <w:t>sistendam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fluxionem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concoctionem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peruenit</w:t>
      </w:r>
      <w:proofErr w:type="spellEnd"/>
      <w:r>
        <w:rPr>
          <w:rStyle w:val="Dfinition"/>
        </w:rPr>
        <w:t>. Aetius.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 xml:space="preserve">βόλια </w:t>
      </w:r>
      <w:proofErr w:type="spellStart"/>
      <w:r>
        <w:rPr>
          <w:rStyle w:val="orth"/>
        </w:rPr>
        <w:t>φάρμ</w:t>
      </w:r>
      <w:proofErr w:type="spellEnd"/>
      <w:r>
        <w:rPr>
          <w:rStyle w:val="orth"/>
        </w:rPr>
        <w:t>ανα</w:t>
      </w:r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abortum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faciunt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ρθόει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. Eadem &amp;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demortuos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βρύσαατα</w:t>
      </w:r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papulae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ardentes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feruidae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ἐκζέμ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diuersae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ανθημάτων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Ἐκέρί</w:t>
      </w:r>
      <w:proofErr w:type="spellEnd"/>
      <w:r>
        <w:rPr>
          <w:rStyle w:val="orth"/>
        </w:rPr>
        <w:t>πει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ἐκ</w:t>
      </w:r>
      <w:proofErr w:type="spellEnd"/>
      <w:r>
        <w:rPr>
          <w:rStyle w:val="syn"/>
        </w:rPr>
        <w:t>βάλλει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eijcit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expellit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βυρσωμαα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recentioribus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à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ἐξίροντ</w:t>
      </w:r>
      <w:proofErr w:type="spellEnd"/>
      <w:r>
        <w:rPr>
          <w:rStyle w:val="grcARELIRE"/>
        </w:rPr>
        <w:t xml:space="preserve">α αρ </w:t>
      </w:r>
      <w:proofErr w:type="spellStart"/>
      <w:r>
        <w:rPr>
          <w:rStyle w:val="grcARELIRE"/>
        </w:rPr>
        <w:t>θν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articuli </w:t>
      </w:r>
      <w:proofErr w:type="spellStart"/>
      <w:r>
        <w:rPr>
          <w:rStyle w:val="Dfinition"/>
        </w:rPr>
        <w:t>éxcedentes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br/>
        <w:t xml:space="preserve"> Galen. comment. 4.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ἄἄθρων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Ἐκδεξν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syn"/>
        </w:rPr>
        <w:t>δι</w:t>
      </w:r>
      <w:proofErr w:type="spellEnd"/>
      <w:r>
        <w:rPr>
          <w:rStyle w:val="syn"/>
        </w:rPr>
        <w:t>αδγὴν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successionem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Ἐκδλει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vrendi</w:t>
      </w:r>
      <w:proofErr w:type="spellEnd"/>
      <w:r>
        <w:rPr>
          <w:rStyle w:val="Dfinition"/>
        </w:rPr>
        <w:t xml:space="preserve"> vi </w:t>
      </w:r>
      <w:proofErr w:type="spellStart"/>
      <w:r>
        <w:rPr>
          <w:rStyle w:val="Dfinition"/>
        </w:rPr>
        <w:t>praedita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abradunt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exulcerant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ἐκδέ</w:t>
      </w:r>
      <w:r>
        <w:rPr>
          <w:rStyle w:val="Dfinition"/>
        </w:rPr>
        <w:t>ρεθ</w:t>
      </w:r>
      <w:proofErr w:type="spellEnd"/>
      <w:r>
        <w:rPr>
          <w:rStyle w:val="Dfinition"/>
        </w:rPr>
        <w:t>αι</w:t>
      </w:r>
      <w:r>
        <w:rPr>
          <w:rStyle w:val="Dfinition"/>
        </w:rPr>
        <w:br/>
        <w:t xml:space="preserve">, quasi </w:t>
      </w:r>
      <w:proofErr w:type="spellStart"/>
      <w:r>
        <w:rPr>
          <w:rStyle w:val="Dfinition"/>
        </w:rPr>
        <w:t>excoriantia</w:t>
      </w:r>
      <w:proofErr w:type="spellEnd"/>
      <w:r>
        <w:rPr>
          <w:rStyle w:val="Dfinition"/>
        </w:rPr>
        <w:t xml:space="preserve">. qualia ex </w:t>
      </w:r>
      <w:proofErr w:type="spellStart"/>
      <w:r>
        <w:rPr>
          <w:rStyle w:val="Dfinition"/>
        </w:rPr>
        <w:t>cantharidibus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apparari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br/>
        <w:t xml:space="preserve">lib. 3.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ὰὶ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ἄμμιος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resistere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lichenum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ἐηδόρι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πλαστρα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exulceratoria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describuntur</w:t>
      </w:r>
      <w:proofErr w:type="spellEnd"/>
      <w:r>
        <w:rPr>
          <w:rStyle w:val="Dfinition"/>
        </w:rPr>
        <w:t xml:space="preserve"> à Galen. 5.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ὰὰ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>.</w:t>
      </w:r>
      <w:r>
        <w:rPr>
          <w:rStyle w:val="Dfinition"/>
        </w:rPr>
        <w:br/>
        <w:t>2 cap. 7.</w:t>
      </w:r>
      <w:r>
        <w:rPr>
          <w:rStyle w:val="Dfinition"/>
        </w:rPr>
        <w:br/>
      </w:r>
      <w:proofErr w:type="spellStart"/>
      <w:r>
        <w:rPr>
          <w:rStyle w:val="orth"/>
        </w:rPr>
        <w:t>Ἐκζέμ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pustulae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ardentes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feruidae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Ingens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feruor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absumit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ἐκζέσ</w:t>
      </w:r>
      <w:r>
        <w:rPr>
          <w:rStyle w:val="Dfinition"/>
        </w:rPr>
        <w:t>μᾶτ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Paul. lib. 4. cap. 10.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εριζέμ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vel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εριζέσμ</w:t>
      </w:r>
      <w:proofErr w:type="spellEnd"/>
      <w:r>
        <w:rPr>
          <w:rStyle w:val="grcARELIRE"/>
        </w:rPr>
        <w:t>α</w:t>
      </w:r>
      <w:r>
        <w:rPr>
          <w:rStyle w:val="Dfinition"/>
        </w:rPr>
        <w:t>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nuncupauit</w:t>
      </w:r>
      <w:proofErr w:type="spellEnd"/>
      <w:r>
        <w:rPr>
          <w:rStyle w:val="Dfinition"/>
        </w:rPr>
        <w:t xml:space="preserve">, quasi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feruentia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βράσματα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loco cit.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ἐκζέσμ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ὐδρῶ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sudamina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sudorum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papulas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esseque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minimum </w:t>
      </w:r>
      <w:proofErr w:type="spellStart"/>
      <w:r>
        <w:rPr>
          <w:rStyle w:val="Dfinition"/>
        </w:rPr>
        <w:t>dissidentia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proximéque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Celsi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</w:t>
      </w:r>
      <w:proofErr w:type="spellStart"/>
      <w:r>
        <w:rPr>
          <w:rStyle w:val="Dfinition"/>
        </w:rPr>
        <w:t>accedere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pustulis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sudore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assimilantur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cuiusdam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ichoris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extra </w:t>
      </w:r>
      <w:proofErr w:type="spellStart"/>
      <w:r>
        <w:rPr>
          <w:rStyle w:val="Dfinition"/>
        </w:rPr>
        <w:t>erumpunt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plurimae</w:t>
      </w:r>
      <w:proofErr w:type="spellEnd"/>
      <w:r>
        <w:rPr>
          <w:rStyle w:val="Dfinition"/>
        </w:rPr>
        <w:t xml:space="preserve"> in„</w:t>
      </w:r>
      <w:r>
        <w:rPr>
          <w:rStyle w:val="Dfinition"/>
        </w:rPr>
        <w:br/>
        <w:t xml:space="preserve"> simul </w:t>
      </w:r>
      <w:proofErr w:type="spellStart"/>
      <w:r>
        <w:rPr>
          <w:rStyle w:val="Dfinition"/>
        </w:rPr>
        <w:t>emergere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consueuerunt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Ἐκθηλύνειν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effoeminare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χα</w:t>
      </w:r>
      <w:proofErr w:type="spellStart"/>
      <w:r>
        <w:rPr>
          <w:rStyle w:val="grcARELIRE"/>
        </w:rPr>
        <w:t>ννουῦ</w:t>
      </w:r>
      <w:proofErr w:type="spellEnd"/>
      <w:r>
        <w:rPr>
          <w:rStyle w:val="Dfinition"/>
        </w:rPr>
        <w:t>, corpus molle &amp;</w:t>
      </w:r>
      <w:r>
        <w:rPr>
          <w:rStyle w:val="Dfinition"/>
        </w:rPr>
        <w:br/>
      </w:r>
      <w:proofErr w:type="spellStart"/>
      <w:r>
        <w:rPr>
          <w:rStyle w:val="Dfinition"/>
        </w:rPr>
        <w:t>laxum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reddere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t>. sic</w:t>
      </w:r>
      <w:r>
        <w:rPr>
          <w:rStyle w:val="Dfinition"/>
        </w:rPr>
        <w:br/>
        <w:t xml:space="preserve">lib.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ιδημιῶν</w:t>
      </w:r>
      <w:proofErr w:type="spellEnd"/>
      <w:r>
        <w:rPr>
          <w:rStyle w:val="Dfinition"/>
        </w:rPr>
        <w:t xml:space="preserve"> Hippocrates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σκελέων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ἐκθηλυύ</w:t>
      </w:r>
      <w:r>
        <w:rPr>
          <w:rStyle w:val="Dfinition"/>
        </w:rPr>
        <w:t>στ</w:t>
      </w:r>
      <w:proofErr w:type="spellEnd"/>
      <w:r>
        <w:rPr>
          <w:rStyle w:val="Dfinition"/>
        </w:rPr>
        <w:t>ας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 xml:space="preserve">. non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designauit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mulieres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viris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molliores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laxiores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imbecilliores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16.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5. dixit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ἐκθήλυνσιν</w:t>
      </w:r>
      <w:proofErr w:type="spellEnd"/>
      <w:r>
        <w:rPr>
          <w:rStyle w:val="grcARELIRE"/>
        </w:rPr>
        <w:t xml:space="preserve"> σα</w:t>
      </w:r>
      <w:proofErr w:type="spellStart"/>
      <w:r>
        <w:rPr>
          <w:rStyle w:val="grcARELIRE"/>
        </w:rPr>
        <w:t>ρκῶν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Gal. </w:t>
      </w:r>
      <w:proofErr w:type="spellStart"/>
      <w:r>
        <w:rPr>
          <w:rStyle w:val="grcARELIRE"/>
        </w:rPr>
        <w:t>ἀτονί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br/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metaphora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foeminis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desumpta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maribus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imbecilliores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σκελέων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ἐκθηλύνσιες</w:t>
      </w:r>
      <w:proofErr w:type="spellEnd"/>
      <w:r>
        <w:rPr>
          <w:rStyle w:val="Dfinition"/>
        </w:rPr>
        <w:t xml:space="preserve"> dixit</w:t>
      </w:r>
      <w:r>
        <w:rPr>
          <w:rStyle w:val="Dfinition"/>
        </w:rPr>
        <w:br/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ibi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Dfinition"/>
        </w:rPr>
        <w:t>fatetur</w:t>
      </w:r>
      <w:proofErr w:type="spellEnd"/>
      <w:r>
        <w:rPr>
          <w:rStyle w:val="Dfinition"/>
        </w:rPr>
        <w:t xml:space="preserve"> ingenue se non </w:t>
      </w:r>
      <w:proofErr w:type="spellStart"/>
      <w:r>
        <w:rPr>
          <w:rStyle w:val="Dfinition"/>
        </w:rPr>
        <w:t>assequi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posse an </w:t>
      </w:r>
      <w:proofErr w:type="spellStart"/>
      <w:r>
        <w:rPr>
          <w:rStyle w:val="grcARELIRE"/>
        </w:rPr>
        <w:t>ἐκθηλυύσιες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voluerit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solas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ἀθενεί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</w:t>
      </w:r>
      <w:proofErr w:type="gramStart"/>
      <w:r>
        <w:rPr>
          <w:rStyle w:val="Dfinition"/>
        </w:rPr>
        <w:t>an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ἀτρορί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soleat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Erotianum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ἐκθήλυυσιν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exponere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ἴκτ</w:t>
      </w:r>
      <w:proofErr w:type="spellEnd"/>
      <w:r>
        <w:rPr>
          <w:rStyle w:val="grcARELIRE"/>
        </w:rPr>
        <w:t>πηξιν</w:t>
      </w:r>
      <w:r>
        <w:rPr>
          <w:rStyle w:val="Dfinition"/>
        </w:rPr>
        <w:t xml:space="preserve">, item &amp; </w:t>
      </w:r>
      <w:proofErr w:type="spellStart"/>
      <w:r>
        <w:rPr>
          <w:rStyle w:val="grcARELIRE"/>
        </w:rPr>
        <w:t>ἰχνότητ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ἰχν</w:t>
      </w:r>
      <w:proofErr w:type="spellEnd"/>
      <w:r>
        <w:rPr>
          <w:rStyle w:val="grcARELIRE"/>
        </w:rPr>
        <w:t>ασίαν</w:t>
      </w:r>
      <w:r>
        <w:rPr>
          <w:rStyle w:val="Dfinition"/>
        </w:rPr>
        <w:t>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ἐνθρεῖον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ἐκθήλυνσιν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deliga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fractis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transtulisse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remissam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mollem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linteorum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circumijciuntur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multitudine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notat</w:t>
      </w:r>
      <w:proofErr w:type="spellEnd"/>
      <w:r>
        <w:rPr>
          <w:rStyle w:val="Dfinition"/>
        </w:rPr>
        <w:t xml:space="preserve"> Gal. com"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</w:t>
      </w:r>
      <w:proofErr w:type="spellEnd"/>
      <w:r>
        <w:rPr>
          <w:rStyle w:val="Dfinition"/>
        </w:rPr>
        <w:t xml:space="preserve">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ἐητρεῖον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textu</w:t>
      </w:r>
      <w:proofErr w:type="spellEnd"/>
      <w:r>
        <w:rPr>
          <w:rStyle w:val="Dfinition"/>
        </w:rPr>
        <w:t xml:space="preserve"> 6.</w:t>
      </w:r>
      <w:r>
        <w:rPr>
          <w:rStyle w:val="Dfinition"/>
        </w:rPr>
        <w:br/>
      </w:r>
      <w:proofErr w:type="spellStart"/>
      <w:r>
        <w:rPr>
          <w:rStyle w:val="orth"/>
        </w:rPr>
        <w:t>Ἐκθλιμμ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exulceratio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summa cute ex </w:t>
      </w:r>
      <w:proofErr w:type="spellStart"/>
      <w:r>
        <w:rPr>
          <w:rStyle w:val="Dfinition"/>
        </w:rPr>
        <w:t>compressu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: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br/>
        <w:t xml:space="preserve">. Gal. comment.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Ἐκθλίψις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ὀρθάλμου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Ἐκθόμ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papulae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erumpentes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dictae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ἐκθύεν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ἐξορμᾶν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impetu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ferri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t xml:space="preserve">. Ortum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humoribus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superfluis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tenuibus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br/>
        <w:t xml:space="preserve">in cute </w:t>
      </w:r>
      <w:proofErr w:type="spellStart"/>
      <w:r>
        <w:rPr>
          <w:rStyle w:val="Dfinition"/>
        </w:rPr>
        <w:t>leuiter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extuberant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tenues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exulcerationem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creent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ego </w:t>
      </w:r>
      <w:proofErr w:type="spellStart"/>
      <w:r>
        <w:rPr>
          <w:rStyle w:val="Dfinition"/>
        </w:rPr>
        <w:t>arbitror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ανθήματα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vocum</w:t>
      </w:r>
      <w:proofErr w:type="spellEnd"/>
      <w:r>
        <w:rPr>
          <w:rStyle w:val="Dfinition"/>
        </w:rPr>
        <w:t xml:space="preserve"> discrimen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vllum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comperi</w:t>
      </w:r>
      <w:proofErr w:type="spellEnd"/>
      <w:r>
        <w:rPr>
          <w:rStyle w:val="Dfinition"/>
        </w:rPr>
        <w:t>. Eius generis sunt tum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ardentes</w:t>
      </w:r>
      <w:proofErr w:type="spellEnd"/>
      <w:r>
        <w:rPr>
          <w:rStyle w:val="Dfinition"/>
        </w:rPr>
        <w:t xml:space="preserve"> exeunt, tum </w:t>
      </w:r>
      <w:proofErr w:type="spellStart"/>
      <w:r>
        <w:rPr>
          <w:rStyle w:val="Dfinition"/>
        </w:rPr>
        <w:t>variolae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vulgò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dictae</w:t>
      </w:r>
      <w:proofErr w:type="spellEnd"/>
      <w:r>
        <w:rPr>
          <w:rStyle w:val="Dfinition"/>
        </w:rPr>
        <w:t xml:space="preserve"> &amp; morbilli. Vide </w:t>
      </w:r>
      <w:proofErr w:type="spellStart"/>
      <w:r>
        <w:rPr>
          <w:rStyle w:val="grcARELIRE"/>
        </w:rPr>
        <w:t>ἐξωθήμ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Ἐκκ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θάρτικὸν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acre &amp;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br/>
        <w:t xml:space="preserve"> per </w:t>
      </w:r>
      <w:proofErr w:type="spellStart"/>
      <w:r>
        <w:rPr>
          <w:rStyle w:val="Dfinition"/>
        </w:rPr>
        <w:t>adustionem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poros</w:t>
      </w:r>
      <w:proofErr w:type="spellEnd"/>
      <w:r>
        <w:rPr>
          <w:rStyle w:val="Dfinition"/>
        </w:rPr>
        <w:t xml:space="preserve"> omnes</w:t>
      </w:r>
      <w:r>
        <w:rPr>
          <w:rStyle w:val="Dfinition"/>
        </w:rPr>
        <w:br/>
        <w:t xml:space="preserve">corporis </w:t>
      </w:r>
      <w:proofErr w:type="spellStart"/>
      <w:r>
        <w:rPr>
          <w:rStyle w:val="Dfinition"/>
        </w:rPr>
        <w:t>expurgans</w:t>
      </w:r>
      <w:proofErr w:type="spellEnd"/>
      <w:r>
        <w:rPr>
          <w:rStyle w:val="Dfinition"/>
        </w:rPr>
        <w:t xml:space="preserve">: idem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</w:t>
      </w:r>
      <w:r>
        <w:rPr>
          <w:rStyle w:val="Dfinition"/>
        </w:rPr>
        <w:t>ρε</w:t>
      </w:r>
      <w:proofErr w:type="spellEnd"/>
      <w:r>
        <w:rPr>
          <w:rStyle w:val="Dfinition"/>
        </w:rPr>
        <w:t>ακτικὸν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obstructiones</w:t>
      </w:r>
      <w:proofErr w:type="spellEnd"/>
      <w:r>
        <w:rPr>
          <w:rStyle w:val="Dfinition"/>
        </w:rPr>
        <w:t xml:space="preserve"> tollens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  <w:lang w:val="fr-FR"/>
        </w:rPr>
        <w:t>Contrarium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proofErr w:type="gramStart"/>
      <w:r>
        <w:rPr>
          <w:rStyle w:val="Dfinition"/>
          <w:lang w:val="fr-FR"/>
        </w:rPr>
        <w:t>emplastico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viscosum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mordacitatis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expers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nitrosum</w:t>
      </w:r>
      <w:proofErr w:type="spellEnd"/>
      <w:r>
        <w:rPr>
          <w:rStyle w:val="Dfinition"/>
          <w:lang w:val="fr-FR"/>
        </w:rPr>
        <w:br/>
        <w:t xml:space="preserve"> &amp; subtile. </w:t>
      </w:r>
      <w:proofErr w:type="spellStart"/>
      <w:r>
        <w:rPr>
          <w:rStyle w:val="Dfinition"/>
          <w:lang w:val="fr-FR"/>
        </w:rPr>
        <w:t>Eiusdem</w:t>
      </w:r>
      <w:proofErr w:type="spellEnd"/>
      <w:r>
        <w:rPr>
          <w:rStyle w:val="Dfinition"/>
          <w:lang w:val="fr-FR"/>
        </w:rPr>
        <w:t xml:space="preserve"> est generis cum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grcARELIRE"/>
        </w:rPr>
        <w:t>ῥυ</w:t>
      </w:r>
      <w:proofErr w:type="spellEnd"/>
      <w:r>
        <w:rPr>
          <w:rStyle w:val="grcARELIRE"/>
        </w:rPr>
        <w:t>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magis</w:t>
      </w:r>
      <w:proofErr w:type="spellEnd"/>
      <w:r>
        <w:rPr>
          <w:rStyle w:val="Dfinition"/>
          <w:lang w:val="fr-FR"/>
        </w:rPr>
        <w:t xml:space="preserve"> &amp; minus. Nam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superficie </w:t>
      </w:r>
      <w:proofErr w:type="spellStart"/>
      <w:r>
        <w:rPr>
          <w:rStyle w:val="Dfinition"/>
          <w:lang w:val="fr-FR"/>
        </w:rPr>
        <w:t>sordem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auferunt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cute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vlceribus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ῥυ</w:t>
      </w:r>
      <w:proofErr w:type="spellEnd"/>
      <w:r>
        <w:rPr>
          <w:rStyle w:val="grcARELIRE"/>
        </w:rPr>
        <w:t>πικὰ</w:t>
      </w:r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poros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expurgant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subtiliorum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maioris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energiae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duplicia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nitrosa,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. Nitrosa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  <w:t xml:space="preserve">cutis </w:t>
      </w:r>
      <w:proofErr w:type="spellStart"/>
      <w:r>
        <w:rPr>
          <w:rStyle w:val="Dfinition"/>
          <w:lang w:val="fr-FR"/>
        </w:rPr>
        <w:t>extimae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poros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expurgant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praesertim</w:t>
      </w:r>
      <w:proofErr w:type="spellEnd"/>
      <w:r>
        <w:rPr>
          <w:rStyle w:val="Dfinition"/>
          <w:lang w:val="fr-FR"/>
        </w:rPr>
        <w:br/>
        <w:t xml:space="preserve"> si </w:t>
      </w:r>
      <w:proofErr w:type="spellStart"/>
      <w:r>
        <w:rPr>
          <w:rStyle w:val="Dfinition"/>
          <w:lang w:val="fr-FR"/>
        </w:rPr>
        <w:t>adiuncta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aliqua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adstrictio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meatus</w:t>
      </w:r>
      <w:proofErr w:type="spellEnd"/>
      <w:r>
        <w:rPr>
          <w:rStyle w:val="Dfinition"/>
          <w:lang w:val="fr-FR"/>
        </w:rPr>
        <w:br/>
        <w:t xml:space="preserve">minores, </w:t>
      </w:r>
      <w:proofErr w:type="spellStart"/>
      <w:r>
        <w:rPr>
          <w:rStyle w:val="Dfinition"/>
          <w:lang w:val="fr-FR"/>
        </w:rPr>
        <w:t>cuiusmodi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cute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purgare</w:t>
      </w:r>
      <w:proofErr w:type="spellEnd"/>
      <w:r>
        <w:rPr>
          <w:rStyle w:val="Dfinition"/>
          <w:lang w:val="fr-FR"/>
        </w:rPr>
        <w:t xml:space="preserve">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possunt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maiores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meatus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in alto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purgare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abstergereque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possunt</w:t>
      </w:r>
      <w:proofErr w:type="spellEnd"/>
      <w:r>
        <w:rPr>
          <w:rStyle w:val="Dfinition"/>
          <w:lang w:val="fr-FR"/>
        </w:rPr>
        <w:t>. Nam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meatuum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exiguitas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prius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adstrictione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medicamenti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occlusa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probe </w:t>
      </w:r>
      <w:proofErr w:type="spellStart"/>
      <w:r>
        <w:rPr>
          <w:rStyle w:val="Dfinition"/>
          <w:lang w:val="fr-FR"/>
        </w:rPr>
        <w:t>queat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repurgari</w:t>
      </w:r>
      <w:proofErr w:type="spellEnd"/>
      <w:r>
        <w:rPr>
          <w:rStyle w:val="Dfinition"/>
          <w:lang w:val="fr-FR"/>
        </w:rPr>
        <w:br/>
        <w:t xml:space="preserve">, non </w:t>
      </w:r>
      <w:proofErr w:type="spellStart"/>
      <w:r>
        <w:rPr>
          <w:rStyle w:val="Dfinition"/>
          <w:lang w:val="fr-FR"/>
        </w:rPr>
        <w:t>admittit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altum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abstergentem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facultatem</w:t>
      </w:r>
      <w:proofErr w:type="spellEnd"/>
      <w:r>
        <w:rPr>
          <w:rStyle w:val="Dfinition"/>
          <w:lang w:val="fr-FR"/>
        </w:rPr>
        <w:br/>
        <w:t xml:space="preserve">. Ergo </w:t>
      </w:r>
      <w:proofErr w:type="spellStart"/>
      <w:r>
        <w:rPr>
          <w:rStyle w:val="grcARELIRE"/>
        </w:rPr>
        <w:t>ἐκκ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ρτικὰ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t xml:space="preserve"> nitrosa &amp;</w:t>
      </w:r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per se </w:t>
      </w:r>
      <w:proofErr w:type="spellStart"/>
      <w:r>
        <w:rPr>
          <w:rStyle w:val="Dfinition"/>
          <w:lang w:val="fr-FR"/>
        </w:rPr>
        <w:t>nitrum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aphronitrum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abrotonum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similiter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erui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Iupinorum</w:t>
      </w:r>
      <w:proofErr w:type="spellEnd"/>
      <w:r>
        <w:rPr>
          <w:rStyle w:val="Dfinition"/>
          <w:lang w:val="fr-FR"/>
        </w:rPr>
        <w:br/>
        <w:t xml:space="preserve"> farina, maxime si </w:t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fuerint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amigdala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amara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vrticae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semen</w:t>
      </w:r>
      <w:proofErr w:type="spellEnd"/>
      <w:r>
        <w:rPr>
          <w:rStyle w:val="Dfinition"/>
          <w:lang w:val="fr-FR"/>
        </w:rPr>
        <w:t xml:space="preserve">, &amp; iris: </w:t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crassos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lentosque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extenuandi</w:t>
      </w:r>
      <w:proofErr w:type="spellEnd"/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thorace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pulmone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iecinore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maiorem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capparis</w:t>
      </w:r>
      <w:proofErr w:type="spellEnd"/>
      <w:r>
        <w:rPr>
          <w:rStyle w:val="Dfinition"/>
          <w:lang w:val="fr-FR"/>
        </w:rPr>
        <w:t xml:space="preserve"> cortex, </w:t>
      </w:r>
      <w:proofErr w:type="spellStart"/>
      <w:r>
        <w:rPr>
          <w:rStyle w:val="Dfinition"/>
          <w:lang w:val="fr-FR"/>
        </w:rPr>
        <w:t>radix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tamaricis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scolopendrion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scilla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asplenos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maiores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lienis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obstructiones</w:t>
      </w:r>
      <w:proofErr w:type="spellEnd"/>
      <w:r>
        <w:rPr>
          <w:rStyle w:val="Dfinition"/>
          <w:lang w:val="fr-FR"/>
        </w:rPr>
        <w:t xml:space="preserve"> expurgent.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Ἐκκ</w:t>
      </w:r>
      <w:proofErr w:type="spellEnd"/>
      <w:r>
        <w:rPr>
          <w:rStyle w:val="orth"/>
        </w:rPr>
        <w:t>αύλημα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scapus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silphij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laserpitij</w:t>
      </w:r>
      <w:proofErr w:type="spellEnd"/>
      <w:r>
        <w:rPr>
          <w:rStyle w:val="Dfinition"/>
          <w:lang w:val="fr-FR"/>
        </w:rPr>
        <w:t xml:space="preserve">, quem </w:t>
      </w:r>
      <w:proofErr w:type="spellStart"/>
      <w:r>
        <w:rPr>
          <w:rStyle w:val="Dfinition"/>
          <w:lang w:val="fr-FR"/>
        </w:rPr>
        <w:t>ipse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alio</w:t>
      </w:r>
      <w:proofErr w:type="spellEnd"/>
      <w:r>
        <w:rPr>
          <w:rStyle w:val="Dfinition"/>
          <w:lang w:val="fr-FR"/>
        </w:rPr>
        <w:t xml:space="preserve"> nomine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υλὸν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Ἐκκολύψ</w:t>
      </w:r>
      <w:proofErr w:type="spellEnd"/>
      <w:r>
        <w:rPr>
          <w:rStyle w:val="orth"/>
        </w:rPr>
        <w:t>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ολε</w:t>
      </w:r>
      <w:proofErr w:type="spellEnd"/>
      <w:r>
        <w:rPr>
          <w:rStyle w:val="grcARELIRE"/>
        </w:rPr>
        <w:t>πόσας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qui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corticem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detraxit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Hippocrat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Ἐκκο</w:t>
      </w:r>
      <w:proofErr w:type="spellEnd"/>
      <w:r>
        <w:rPr>
          <w:rStyle w:val="orth"/>
        </w:rPr>
        <w:t>πευ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instrumentum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excisorium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Paul.„</w:t>
      </w:r>
      <w:r>
        <w:rPr>
          <w:rStyle w:val="Dfinition"/>
          <w:lang w:val="fr-FR"/>
        </w:rPr>
        <w:br/>
        <w:t>lib. 6.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Ἐκκο</w:t>
      </w:r>
      <w:proofErr w:type="spellEnd"/>
      <w:r>
        <w:rPr>
          <w:rStyle w:val="orth"/>
        </w:rPr>
        <w:t>πὸ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excisio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caluariae</w:t>
      </w:r>
      <w:proofErr w:type="spellEnd"/>
      <w:r>
        <w:rPr>
          <w:rStyle w:val="Dfinition"/>
          <w:lang w:val="fr-FR"/>
        </w:rPr>
        <w:t xml:space="preserve"> fissura cum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offensi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rupturâ</w:t>
      </w:r>
      <w:proofErr w:type="spellEnd"/>
      <w:r>
        <w:rPr>
          <w:rStyle w:val="Dfinition"/>
          <w:lang w:val="fr-FR"/>
        </w:rPr>
        <w:t>, vt ait Paulus lib. 6. c. 90.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Ἐκκο</w:t>
      </w:r>
      <w:proofErr w:type="spellEnd"/>
      <w:r>
        <w:rPr>
          <w:rStyle w:val="orth"/>
        </w:rPr>
        <w:t>πρῳτιὰ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medicamenta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imbecillia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stercoris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spatijs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intestinorum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continentur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deijciendi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br/>
        <w:t xml:space="preserve">, non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ex alto </w:t>
      </w:r>
      <w:proofErr w:type="spellStart"/>
      <w:r>
        <w:rPr>
          <w:rStyle w:val="Dfinition"/>
          <w:lang w:val="fr-FR"/>
        </w:rPr>
        <w:t>attrahendi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vacuandi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humoris</w:t>
      </w:r>
      <w:proofErr w:type="spellEnd"/>
      <w:r>
        <w:rPr>
          <w:rStyle w:val="Dfinition"/>
          <w:lang w:val="fr-FR"/>
        </w:rPr>
        <w:t xml:space="preserve">. </w:t>
      </w:r>
      <w:r w:rsidRPr="00BB4D9C">
        <w:rPr>
          <w:rStyle w:val="Dfinition"/>
          <w:lang w:val="fr-FR"/>
        </w:rPr>
        <w:t xml:space="preserve">In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spellStart"/>
      <w:proofErr w:type="gramStart"/>
      <w:r w:rsidRPr="00BB4D9C">
        <w:rPr>
          <w:rStyle w:val="Dfinition"/>
          <w:lang w:val="fr-FR"/>
        </w:rPr>
        <w:t>aloen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collocauit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dicuntur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κό</w:t>
      </w:r>
      <w:proofErr w:type="spellEnd"/>
      <w:r>
        <w:rPr>
          <w:rStyle w:val="grcARELIRE"/>
        </w:rPr>
        <w:t>προου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Ἐκχρισις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ἴμ</w:t>
      </w:r>
      <w:proofErr w:type="spellEnd"/>
      <w:r>
        <w:rPr>
          <w:rStyle w:val="orth"/>
        </w:rPr>
        <w:t>ατος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excretio</w:t>
      </w:r>
      <w:proofErr w:type="spellEnd"/>
      <w:proofErr w:type="gramEnd"/>
      <w:r w:rsidRPr="00BB4D9C">
        <w:rPr>
          <w:rStyle w:val="Dfinition"/>
          <w:lang w:val="fr-FR"/>
        </w:rPr>
        <w:t xml:space="preserve"> sanguinis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differtque</w:t>
      </w:r>
      <w:proofErr w:type="spellEnd"/>
      <w:r w:rsidRPr="00BB4D9C">
        <w:rPr>
          <w:rStyle w:val="Dfinition"/>
          <w:lang w:val="fr-FR"/>
        </w:rPr>
        <w:br/>
        <w:t xml:space="preserve"> à sanguinis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αγυγῆ</w:t>
      </w:r>
      <w:r w:rsidRPr="00BB4D9C">
        <w:rPr>
          <w:rStyle w:val="Dfinition"/>
          <w:lang w:val="fr-FR"/>
        </w:rPr>
        <w:t xml:space="preserve">, id est, sursum </w:t>
      </w:r>
      <w:proofErr w:type="spellStart"/>
      <w:r w:rsidRPr="00BB4D9C">
        <w:rPr>
          <w:rStyle w:val="Dfinition"/>
          <w:lang w:val="fr-FR"/>
        </w:rPr>
        <w:t>eductione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pulmone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aspera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arteria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prouenit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illa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stomacho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sanguisque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apparet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nigrior</w:t>
      </w:r>
      <w:proofErr w:type="spellEnd"/>
      <w:r w:rsidRPr="00BB4D9C">
        <w:rPr>
          <w:rStyle w:val="Dfinition"/>
          <w:lang w:val="fr-FR"/>
        </w:rPr>
        <w:t xml:space="preserve">; Sed qui à </w:t>
      </w:r>
      <w:proofErr w:type="spellStart"/>
      <w:r w:rsidRPr="00BB4D9C">
        <w:rPr>
          <w:rStyle w:val="Dfinition"/>
          <w:lang w:val="fr-FR"/>
        </w:rPr>
        <w:t>thorace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reijcitur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flauus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spumans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deinde</w:t>
      </w:r>
      <w:proofErr w:type="spellEnd"/>
      <w:r w:rsidRPr="00BB4D9C">
        <w:rPr>
          <w:rStyle w:val="Dfinition"/>
          <w:lang w:val="fr-FR"/>
        </w:rPr>
        <w:t xml:space="preserve"> hic cum </w:t>
      </w:r>
      <w:proofErr w:type="spellStart"/>
      <w:r w:rsidRPr="00BB4D9C">
        <w:rPr>
          <w:rStyle w:val="Dfinition"/>
          <w:lang w:val="fr-FR"/>
        </w:rPr>
        <w:t>tussi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ille </w:t>
      </w:r>
      <w:proofErr w:type="spellStart"/>
      <w:r w:rsidRPr="00BB4D9C">
        <w:rPr>
          <w:rStyle w:val="Dfinition"/>
          <w:lang w:val="fr-FR"/>
        </w:rPr>
        <w:t>citra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tussim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exspuitur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saepenumero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à.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capite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palati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foramina</w:t>
      </w:r>
      <w:proofErr w:type="spellEnd"/>
      <w:r w:rsidRPr="00BB4D9C">
        <w:rPr>
          <w:rStyle w:val="Dfinition"/>
          <w:lang w:val="fr-FR"/>
        </w:rPr>
        <w:t xml:space="preserve"> in os </w:t>
      </w:r>
      <w:proofErr w:type="spellStart"/>
      <w:r w:rsidRPr="00BB4D9C">
        <w:rPr>
          <w:rStyle w:val="Dfinition"/>
          <w:lang w:val="fr-FR"/>
        </w:rPr>
        <w:t>defertur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sanguis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praebetque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αὐα</w:t>
      </w:r>
      <w:proofErr w:type="spellStart"/>
      <w:r>
        <w:rPr>
          <w:rStyle w:val="grcARELIRE"/>
        </w:rPr>
        <w:t>γυγῆς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ντ</w:t>
      </w:r>
      <w:proofErr w:type="spellEnd"/>
      <w:r>
        <w:rPr>
          <w:rStyle w:val="grcARELIRE"/>
        </w:rPr>
        <w:t>ασαν</w:t>
      </w:r>
      <w:r w:rsidRPr="00BB4D9C">
        <w:rPr>
          <w:rStyle w:val="Dfinition"/>
          <w:lang w:val="fr-FR"/>
        </w:rPr>
        <w:t xml:space="preserve"> id est, </w:t>
      </w:r>
      <w:proofErr w:type="spellStart"/>
      <w:r w:rsidRPr="00BB4D9C">
        <w:rPr>
          <w:rStyle w:val="Dfinition"/>
          <w:lang w:val="fr-FR"/>
        </w:rPr>
        <w:t>eductionis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falsam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imaginem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t xml:space="preserve"> Galen.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Isagoge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Ἐκλάκτισ</w:t>
      </w:r>
      <w:proofErr w:type="spellEnd"/>
      <w:r>
        <w:rPr>
          <w:rStyle w:val="orth"/>
        </w:rPr>
        <w:t>αα</w:t>
      </w:r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ἐκλάκτισ</w:t>
      </w:r>
      <w:proofErr w:type="spellEnd"/>
      <w:r>
        <w:rPr>
          <w:rStyle w:val="grcARELIRE"/>
        </w:rPr>
        <w:t>αος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anxietas</w:t>
      </w:r>
      <w:proofErr w:type="spellEnd"/>
      <w:r w:rsidRPr="00BB4D9C">
        <w:rPr>
          <w:rStyle w:val="Dfinition"/>
          <w:lang w:val="fr-FR"/>
        </w:rPr>
        <w:t xml:space="preserve"> in qua.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pueri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exiliunt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calcitrant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membranarum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cerebri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morsum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humore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acri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doloris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asperitatem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incipientem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conuulsionem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hac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vsus</w:t>
      </w:r>
      <w:proofErr w:type="spellEnd"/>
      <w:r w:rsidRPr="00BB4D9C">
        <w:rPr>
          <w:rStyle w:val="Dfinition"/>
          <w:lang w:val="fr-FR"/>
        </w:rPr>
        <w:t xml:space="preserve"> est voce </w:t>
      </w:r>
      <w:proofErr w:type="spellStart"/>
      <w:r w:rsidRPr="00BB4D9C">
        <w:rPr>
          <w:rStyle w:val="Dfinition"/>
          <w:lang w:val="fr-FR"/>
        </w:rPr>
        <w:t>Hippoc</w:t>
      </w:r>
      <w:proofErr w:type="spellEnd"/>
      <w:r w:rsidRPr="00BB4D9C">
        <w:rPr>
          <w:rStyle w:val="Dfinition"/>
          <w:lang w:val="fr-FR"/>
        </w:rPr>
        <w:t xml:space="preserve">. </w:t>
      </w:r>
      <w:r>
        <w:rPr>
          <w:rStyle w:val="Dfinition"/>
        </w:rPr>
        <w:t xml:space="preserve">I. 3.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7F4DA17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037EE41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  <w:t xml:space="preserve">a 35. &amp; in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αὐ </w:t>
      </w:r>
      <w:proofErr w:type="spellStart"/>
      <w:r>
        <w:rPr>
          <w:rStyle w:val="grcARELIRE"/>
        </w:rPr>
        <w:t>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ῥι</w:t>
      </w:r>
      <w:proofErr w:type="spellEnd"/>
      <w:r>
        <w:rPr>
          <w:rStyle w:val="grcARELIRE"/>
        </w:rPr>
        <w:t>πασμῦ</w:t>
      </w:r>
      <w:r>
        <w:rPr>
          <w:rStyle w:val="Dfinition"/>
        </w:rPr>
        <w:t>, scilicet</w:t>
      </w:r>
      <w:r>
        <w:rPr>
          <w:rStyle w:val="Dfinition"/>
        </w:rPr>
        <w:br/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peculiare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pedibus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piνι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π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άζεθ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; pro </w:t>
      </w:r>
      <w:proofErr w:type="spellStart"/>
      <w:r>
        <w:rPr>
          <w:rStyle w:val="grcARELIRE"/>
        </w:rPr>
        <w:t>ἐκλ</w:t>
      </w:r>
      <w:proofErr w:type="spellEnd"/>
      <w:r>
        <w:rPr>
          <w:rStyle w:val="grcARELIRE"/>
        </w:rPr>
        <w:t>ακτίζειν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>. dixit</w:t>
      </w:r>
      <w:r>
        <w:rPr>
          <w:rStyle w:val="Dfinition"/>
        </w:rPr>
        <w:br/>
        <w:t xml:space="preserve">,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πλαγψναι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κλ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υθμηεί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ζειν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gramStart"/>
      <w:r>
        <w:rPr>
          <w:rStyle w:val="Dfinition"/>
        </w:rPr>
        <w:t>a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perterreri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lugere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plorare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ρο</w:t>
      </w:r>
      <w:proofErr w:type="spellEnd"/>
      <w:r>
        <w:rPr>
          <w:rStyle w:val="grcARELIRE"/>
        </w:rPr>
        <w:t xml:space="preserve">βηθηῶαι </w:t>
      </w:r>
      <w:proofErr w:type="spellStart"/>
      <w:r>
        <w:rPr>
          <w:rStyle w:val="grcARELIRE"/>
        </w:rPr>
        <w:t>σροδρῶς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Ἐκλ</w:t>
      </w:r>
      <w:proofErr w:type="spellEnd"/>
      <w:r>
        <w:rPr>
          <w:rStyle w:val="orth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</w:t>
      </w:r>
      <w:r>
        <w:rPr>
          <w:rStyle w:val="grcARELIRE"/>
        </w:rPr>
        <w:t>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effulgescentia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lib. 6.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de </w:t>
      </w:r>
      <w:proofErr w:type="spellStart"/>
      <w:r>
        <w:rPr>
          <w:rStyle w:val="Dfinition"/>
        </w:rPr>
        <w:t>puerorum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consumpta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exuperantis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opera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manifestius</w:t>
      </w:r>
      <w:proofErr w:type="spellEnd"/>
      <w:r>
        <w:rPr>
          <w:rStyle w:val="Dfinition"/>
        </w:rPr>
        <w:t xml:space="preserve"> edit, </w:t>
      </w:r>
      <w:proofErr w:type="spellStart"/>
      <w:r>
        <w:rPr>
          <w:rStyle w:val="Dfinition"/>
        </w:rPr>
        <w:t>translatione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deducta</w:t>
      </w:r>
      <w:proofErr w:type="spellEnd"/>
      <w:r>
        <w:rPr>
          <w:rStyle w:val="Dfinition"/>
        </w:rPr>
        <w:t xml:space="preserve"> à flam„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ma </w:t>
      </w:r>
      <w:proofErr w:type="spellStart"/>
      <w:r>
        <w:rPr>
          <w:rStyle w:val="Dfinition"/>
        </w:rPr>
        <w:t>extrinseca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assimilauit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effulget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que omnibus </w:t>
      </w:r>
      <w:proofErr w:type="spellStart"/>
      <w:r>
        <w:rPr>
          <w:rStyle w:val="Dfinition"/>
        </w:rPr>
        <w:t>redditur</w:t>
      </w:r>
      <w:proofErr w:type="spellEnd"/>
      <w:r>
        <w:rPr>
          <w:rStyle w:val="Dfinition"/>
        </w:rPr>
        <w:t xml:space="preserve">, cum prius </w:t>
      </w:r>
      <w:proofErr w:type="spellStart"/>
      <w:r>
        <w:rPr>
          <w:rStyle w:val="Dfinition"/>
        </w:rPr>
        <w:t>humidam</w:t>
      </w:r>
      <w:proofErr w:type="spellEnd"/>
      <w:r>
        <w:rPr>
          <w:rStyle w:val="Dfinition"/>
        </w:rPr>
        <w:t xml:space="preserve"> ma„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exsiccans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occultaretur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Gal. com„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</w:t>
      </w:r>
      <w:proofErr w:type="spellEnd"/>
      <w:r>
        <w:rPr>
          <w:rStyle w:val="Dfinition"/>
        </w:rPr>
        <w:t xml:space="preserve">. 1. in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t. 5.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ἐκνἀμ</w:t>
      </w:r>
      <w:r>
        <w:rPr>
          <w:rStyle w:val="Dfinition"/>
        </w:rPr>
        <w:t>ψί</w:t>
      </w:r>
      <w:proofErr w:type="spellEnd"/>
      <w:r>
        <w:rPr>
          <w:rStyle w:val="Dfinition"/>
        </w:rPr>
        <w:t>ας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comitiali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tribuunt</w:t>
      </w:r>
      <w:proofErr w:type="spellEnd"/>
      <w:r>
        <w:rPr>
          <w:rStyle w:val="Dfinition"/>
        </w:rPr>
        <w:t xml:space="preserve">, deque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, &amp; aetatis </w:t>
      </w:r>
      <w:proofErr w:type="spellStart"/>
      <w:r>
        <w:rPr>
          <w:rStyle w:val="Dfinition"/>
        </w:rPr>
        <w:t>mutatione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bertatis</w:t>
      </w:r>
      <w:proofErr w:type="spellEnd"/>
      <w:r>
        <w:rPr>
          <w:rStyle w:val="Dfinition"/>
        </w:rPr>
        <w:t xml:space="preserve"> tempore in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elucet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flamma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resplendet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adultiores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vegetiores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ingenioque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praestantiores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Ἐκλ</w:t>
      </w:r>
      <w:proofErr w:type="spellEnd"/>
      <w:r>
        <w:rPr>
          <w:rStyle w:val="orth"/>
        </w:rPr>
        <w:t>απόσετα</w:t>
      </w:r>
      <w:r>
        <w:rPr>
          <w:rStyle w:val="Dfinition"/>
        </w:rPr>
        <w:t xml:space="preserve">. </w:t>
      </w:r>
      <w:r>
        <w:rPr>
          <w:rStyle w:val="syn"/>
        </w:rPr>
        <w:t>α</w:t>
      </w:r>
      <w:proofErr w:type="spellStart"/>
      <w:r>
        <w:rPr>
          <w:rStyle w:val="syn"/>
        </w:rPr>
        <w:t>ὐτὶ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ἐκιλυρήσετ</w:t>
      </w:r>
      <w:proofErr w:type="spellEnd"/>
      <w:r>
        <w:rPr>
          <w:rStyle w:val="grcARELIRE"/>
        </w:rPr>
        <w:t xml:space="preserve">αι καὶ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γγυνηθήσετ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Erótianus</w:t>
      </w:r>
      <w:proofErr w:type="spellEnd"/>
      <w:r>
        <w:rPr>
          <w:rStyle w:val="Dfinition"/>
        </w:rPr>
        <w:t>, qui se primum dicit eius</w:t>
      </w:r>
      <w:r>
        <w:rPr>
          <w:rStyle w:val="Dfinition"/>
        </w:rPr>
        <w:br/>
      </w:r>
      <w:proofErr w:type="spellStart"/>
      <w:r>
        <w:rPr>
          <w:rStyle w:val="Dfinition"/>
        </w:rPr>
        <w:t>vocis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extitisse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proofErr w:type="gramStart"/>
      <w:r>
        <w:rPr>
          <w:rStyle w:val="Dfinition"/>
        </w:rPr>
        <w:t>Eenesus</w:t>
      </w:r>
      <w:proofErr w:type="spellEnd"/>
      <w:r>
        <w:rPr>
          <w:rStyle w:val="Dfinition"/>
        </w:rPr>
        <w:t xml:space="preserve"> )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Ἐκλεικτὸν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sensim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liquefit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deglutitur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datur</w:t>
      </w:r>
      <w:proofErr w:type="spellEnd"/>
      <w:r>
        <w:rPr>
          <w:rStyle w:val="Dfinition"/>
        </w:rPr>
        <w:t xml:space="preserve"> ad pectoris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pulmonis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</w:t>
      </w:r>
      <w:r>
        <w:rPr>
          <w:rStyle w:val="Dfinition"/>
        </w:rPr>
        <w:t>mρι</w:t>
      </w:r>
      <w:proofErr w:type="spellEnd"/>
      <w:r>
        <w:rPr>
          <w:rStyle w:val="Dfinition"/>
        </w:rPr>
        <w:t>ακὸν</w:t>
      </w:r>
      <w:r>
        <w:rPr>
          <w:rStyle w:val="Dfinition"/>
        </w:rPr>
        <w:br/>
        <w:t xml:space="preserve">.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ἐκλείσμ</w:t>
      </w:r>
      <w:proofErr w:type="spellEnd"/>
      <w:r>
        <w:rPr>
          <w:rStyle w:val="grcARELIRE"/>
        </w:rPr>
        <w:t>ατος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tribuit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deuorantur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lumbricos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</w:rPr>
        <w:t xml:space="preserve">4. cap. 57.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λείχιν</w:t>
      </w:r>
      <w:proofErr w:type="spellEnd"/>
      <w:r w:rsidRPr="00BB4D9C">
        <w:rPr>
          <w:rStyle w:val="Dfinition"/>
        </w:rPr>
        <w:t xml:space="preserve">, id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, à </w:t>
      </w:r>
      <w:proofErr w:type="spellStart"/>
      <w:r w:rsidRPr="00BB4D9C">
        <w:rPr>
          <w:rStyle w:val="Dfinition"/>
        </w:rPr>
        <w:t>lingendo</w:t>
      </w:r>
      <w:proofErr w:type="spellEnd"/>
      <w:r w:rsidRPr="00BB4D9C">
        <w:rPr>
          <w:rStyle w:val="Dfinition"/>
        </w:rPr>
        <w:br/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Ἐκλεί</w:t>
      </w:r>
      <w:proofErr w:type="spellEnd"/>
      <w:r>
        <w:rPr>
          <w:rStyle w:val="orth"/>
        </w:rPr>
        <w:t>πων</w:t>
      </w:r>
      <w:r w:rsidRPr="00BB4D9C">
        <w:rPr>
          <w:rStyle w:val="orth"/>
        </w:rPr>
        <w:t xml:space="preserve"> </w:t>
      </w:r>
      <w:proofErr w:type="spellStart"/>
      <w:r>
        <w:rPr>
          <w:rStyle w:val="orth"/>
        </w:rPr>
        <w:t>σρυιμὸς</w:t>
      </w:r>
      <w:proofErr w:type="spellEnd"/>
      <w:r w:rsidRPr="00BB4D9C">
        <w:rPr>
          <w:rStyle w:val="Dfinition"/>
        </w:rPr>
        <w:t xml:space="preserve">. à Gal. in </w:t>
      </w:r>
      <w:proofErr w:type="spellStart"/>
      <w:r w:rsidRPr="00BB4D9C">
        <w:rPr>
          <w:rStyle w:val="Dfinition"/>
        </w:rPr>
        <w:t>Definit</w:t>
      </w:r>
      <w:proofErr w:type="spellEnd"/>
      <w:r w:rsidRPr="00BB4D9C">
        <w:rPr>
          <w:rStyle w:val="Dfinition"/>
        </w:rPr>
        <w:t xml:space="preserve">. Med. </w:t>
      </w:r>
      <w:proofErr w:type="spellStart"/>
      <w:r w:rsidRPr="00BB4D9C">
        <w:rPr>
          <w:rStyle w:val="Dfinition"/>
        </w:rPr>
        <w:t>deficiens</w:t>
      </w:r>
      <w:proofErr w:type="spellEnd"/>
      <w:r w:rsidRPr="00BB4D9C">
        <w:rPr>
          <w:rStyle w:val="Dfinition"/>
        </w:rPr>
        <w:br/>
        <w:t xml:space="preserve">pulsus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definiturque</w:t>
      </w:r>
      <w:proofErr w:type="spellEnd"/>
      <w:r w:rsidRPr="00BB4D9C">
        <w:rPr>
          <w:rStyle w:val="Dfinition"/>
        </w:rPr>
        <w:t xml:space="preserve"> in quo arteria non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modo </w:t>
      </w:r>
      <w:proofErr w:type="spellStart"/>
      <w:r w:rsidRPr="00BB4D9C">
        <w:rPr>
          <w:rStyle w:val="Dfinition"/>
        </w:rPr>
        <w:t>duabus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pulsationibus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tribus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aut</w:t>
      </w:r>
      <w:proofErr w:type="spellEnd"/>
      <w:r w:rsidRPr="00BB4D9C">
        <w:rPr>
          <w:rStyle w:val="Dfinition"/>
        </w:rPr>
        <w:t xml:space="preserve"> pluribus </w:t>
      </w:r>
      <w:proofErr w:type="spellStart"/>
      <w:r w:rsidRPr="00BB4D9C">
        <w:rPr>
          <w:rStyle w:val="Dfinition"/>
        </w:rPr>
        <w:t>immota</w:t>
      </w:r>
      <w:proofErr w:type="spellEnd"/>
      <w:r w:rsidRPr="00BB4D9C">
        <w:rPr>
          <w:rStyle w:val="Dfinition"/>
        </w:rPr>
        <w:t xml:space="preserve"> manet; vel is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qui à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magnitudine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vehementiaque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exorsus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magis</w:t>
      </w:r>
      <w:proofErr w:type="spellEnd"/>
      <w:r w:rsidRPr="00BB4D9C">
        <w:rPr>
          <w:rStyle w:val="Dfinition"/>
        </w:rPr>
        <w:t xml:space="preserve"> ac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magis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subinde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minuitur</w:t>
      </w:r>
      <w:proofErr w:type="spellEnd"/>
      <w:r w:rsidRPr="00BB4D9C">
        <w:rPr>
          <w:rStyle w:val="Dfinition"/>
        </w:rPr>
        <w:t xml:space="preserve">, qui </w:t>
      </w:r>
      <w:proofErr w:type="spellStart"/>
      <w:r w:rsidRPr="00BB4D9C">
        <w:rPr>
          <w:rStyle w:val="Dfinition"/>
        </w:rPr>
        <w:t>dum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nullam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habet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amplius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magnitudinem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μευρίζων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nuncupatur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vbi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verò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diminutus</w:t>
      </w:r>
      <w:proofErr w:type="spellEnd"/>
      <w:r w:rsidRPr="00BB4D9C">
        <w:rPr>
          <w:rStyle w:val="Dfinition"/>
        </w:rPr>
        <w:t xml:space="preserve"> sit &amp; minor </w:t>
      </w:r>
      <w:proofErr w:type="spellStart"/>
      <w:r w:rsidRPr="00BB4D9C">
        <w:rPr>
          <w:rStyle w:val="Dfinition"/>
        </w:rPr>
        <w:t>redditus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ad minus semper </w:t>
      </w:r>
      <w:proofErr w:type="spellStart"/>
      <w:r w:rsidRPr="00BB4D9C">
        <w:rPr>
          <w:rStyle w:val="Dfinition"/>
        </w:rPr>
        <w:t>vergens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deficiens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ἐκλεί</w:t>
      </w:r>
      <w:proofErr w:type="spellEnd"/>
      <w:r>
        <w:rPr>
          <w:rStyle w:val="grcARELIRE"/>
        </w:rPr>
        <w:t>πων</w:t>
      </w:r>
      <w:r w:rsidRPr="00BB4D9C">
        <w:rPr>
          <w:rStyle w:val="Dfinition"/>
        </w:rPr>
        <w:t xml:space="preserve"> ap„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pellatur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Ἐκλευκισμένος</w:t>
      </w:r>
      <w:proofErr w:type="spellEnd"/>
      <w:r w:rsidRPr="00BB4D9C">
        <w:rPr>
          <w:rStyle w:val="Dfinition"/>
        </w:rPr>
        <w:t xml:space="preserve">. </w:t>
      </w:r>
      <w:r>
        <w:rPr>
          <w:rStyle w:val="syn"/>
        </w:rPr>
        <w:t>ὁ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όγειος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subterrestris</w:t>
      </w:r>
      <w:proofErr w:type="spellEnd"/>
      <w:r w:rsidRPr="00BB4D9C">
        <w:rPr>
          <w:rStyle w:val="Dfinition"/>
        </w:rPr>
        <w:t xml:space="preserve">, qui </w:t>
      </w:r>
      <w:proofErr w:type="spellStart"/>
      <w:r w:rsidRPr="00BB4D9C">
        <w:rPr>
          <w:rStyle w:val="Dfinition"/>
        </w:rPr>
        <w:t>desijt</w:t>
      </w:r>
      <w:proofErr w:type="spellEnd"/>
      <w:r w:rsidRPr="00BB4D9C">
        <w:rPr>
          <w:rStyle w:val="Dfinition"/>
        </w:rPr>
        <w:t xml:space="preserve"> albus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, apud </w:t>
      </w:r>
      <w:proofErr w:type="spellStart"/>
      <w:r w:rsidRPr="00BB4D9C">
        <w:rPr>
          <w:rStyle w:val="Dfinition"/>
        </w:rPr>
        <w:t>Hippocr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Ἐκλευκοι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Hippocrati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exalbidi</w:t>
      </w:r>
      <w:proofErr w:type="spellEnd"/>
      <w:r w:rsidRPr="00BB4D9C">
        <w:rPr>
          <w:rStyle w:val="Dfinition"/>
        </w:rPr>
        <w:t>, qui pituita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plurima</w:t>
      </w:r>
      <w:proofErr w:type="spellEnd"/>
      <w:r w:rsidRPr="00BB4D9C">
        <w:rPr>
          <w:rStyle w:val="Dfinition"/>
        </w:rPr>
        <w:t xml:space="preserve"> redundant &amp; </w:t>
      </w:r>
      <w:proofErr w:type="spellStart"/>
      <w:r w:rsidRPr="00BB4D9C">
        <w:rPr>
          <w:rStyle w:val="Dfinition"/>
        </w:rPr>
        <w:t>pituitoso</w:t>
      </w:r>
      <w:proofErr w:type="spellEnd"/>
      <w:r w:rsidRPr="00BB4D9C">
        <w:rPr>
          <w:rStyle w:val="Dfinition"/>
        </w:rPr>
        <w:t xml:space="preserve"> sunt </w:t>
      </w:r>
      <w:proofErr w:type="spellStart"/>
      <w:r w:rsidRPr="00BB4D9C">
        <w:rPr>
          <w:rStyle w:val="Dfinition"/>
        </w:rPr>
        <w:t>habitu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Ἐκλευκοι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εγώρημ</w:t>
      </w:r>
      <w:proofErr w:type="spellEnd"/>
      <w:r>
        <w:rPr>
          <w:rStyle w:val="grcARELIRE"/>
        </w:rPr>
        <w:t>α</w:t>
      </w:r>
      <w:r w:rsidRPr="00BB4D9C">
        <w:rPr>
          <w:rStyle w:val="Dfinition"/>
        </w:rPr>
        <w:t xml:space="preserve">. vide </w:t>
      </w:r>
      <w:r>
        <w:rPr>
          <w:rStyle w:val="ref"/>
        </w:rPr>
        <w:t>ἀπ</w:t>
      </w:r>
      <w:proofErr w:type="spellStart"/>
      <w:r>
        <w:rPr>
          <w:rStyle w:val="ref"/>
        </w:rPr>
        <w:t>ογώρημ</w:t>
      </w:r>
      <w:proofErr w:type="spellEnd"/>
      <w:r>
        <w:rPr>
          <w:rStyle w:val="ref"/>
        </w:rPr>
        <w:t>α</w:t>
      </w:r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Ἐκλούδω</w:t>
      </w:r>
      <w:proofErr w:type="spellEnd"/>
      <w:r w:rsidRPr="00BB4D9C">
        <w:rPr>
          <w:rStyle w:val="Dfinition"/>
        </w:rPr>
        <w:t xml:space="preserve">. </w:t>
      </w:r>
      <w:r>
        <w:rPr>
          <w:rStyle w:val="syn"/>
        </w:rPr>
        <w:t>π</w:t>
      </w:r>
      <w:proofErr w:type="spellStart"/>
      <w:r>
        <w:rPr>
          <w:rStyle w:val="syn"/>
        </w:rPr>
        <w:t>ρρσ</w:t>
      </w:r>
      <w:proofErr w:type="spellEnd"/>
      <w:r>
        <w:rPr>
          <w:rStyle w:val="syn"/>
        </w:rPr>
        <w:t>αλυζέθω</w:t>
      </w:r>
      <w:r w:rsidRPr="00BB4D9C">
        <w:rPr>
          <w:rStyle w:val="Dfinition"/>
        </w:rPr>
        <w:t xml:space="preserve">. apud </w:t>
      </w:r>
      <w:proofErr w:type="spellStart"/>
      <w:r w:rsidRPr="00BB4D9C">
        <w:rPr>
          <w:rStyle w:val="Dfinition"/>
        </w:rPr>
        <w:t>Hippocratem</w:t>
      </w:r>
      <w:proofErr w:type="spellEnd"/>
      <w:r w:rsidRPr="00BB4D9C">
        <w:rPr>
          <w:rStyle w:val="Dfinition"/>
        </w:rPr>
        <w:t xml:space="preserve">, hoc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proluatur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Ἐκλυόμενοι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qui animo </w:t>
      </w:r>
      <w:proofErr w:type="spellStart"/>
      <w:r w:rsidRPr="00BB4D9C">
        <w:rPr>
          <w:rStyle w:val="Dfinition"/>
        </w:rPr>
        <w:t>deficiunt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aphor</w:t>
      </w:r>
      <w:proofErr w:type="spellEnd"/>
      <w:r w:rsidRPr="00BB4D9C">
        <w:rPr>
          <w:rStyle w:val="Dfinition"/>
        </w:rPr>
        <w:t>. 41.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lib. 2.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Ἐκλύσις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facultatum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vitalium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repentina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debilita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tio</w:t>
      </w:r>
      <w:proofErr w:type="spellEnd"/>
      <w:r w:rsidRPr="00BB4D9C">
        <w:rPr>
          <w:rStyle w:val="Dfinition"/>
        </w:rPr>
        <w:t xml:space="preserve">, qua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exiguo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velut</w:t>
      </w:r>
      <w:proofErr w:type="spellEnd"/>
      <w:r w:rsidRPr="00BB4D9C">
        <w:rPr>
          <w:rStyle w:val="Dfinition"/>
        </w:rPr>
        <w:t xml:space="preserve"> filo </w:t>
      </w:r>
      <w:proofErr w:type="spellStart"/>
      <w:r w:rsidRPr="00BB4D9C">
        <w:rPr>
          <w:rStyle w:val="Dfinition"/>
        </w:rPr>
        <w:t>pendere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cre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ditur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languescente</w:t>
      </w:r>
      <w:proofErr w:type="spellEnd"/>
      <w:r w:rsidRPr="00BB4D9C">
        <w:rPr>
          <w:rStyle w:val="Dfinition"/>
        </w:rPr>
        <w:t xml:space="preserve"> vita, Gallice </w:t>
      </w:r>
      <w:proofErr w:type="spellStart"/>
      <w:r w:rsidRPr="00BB4D9C">
        <w:rPr>
          <w:rStyle w:val="Dfinition"/>
        </w:rPr>
        <w:t>foiblesse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illa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lastRenderedPageBreak/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pulsu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concidente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lapsum</w:t>
      </w:r>
      <w:proofErr w:type="spellEnd"/>
      <w:r w:rsidRPr="00BB4D9C">
        <w:rPr>
          <w:rStyle w:val="Dfinition"/>
        </w:rPr>
        <w:t xml:space="preserve"> quoque </w:t>
      </w:r>
      <w:proofErr w:type="spellStart"/>
      <w:r w:rsidRPr="00BB4D9C">
        <w:rPr>
          <w:rStyle w:val="Dfinition"/>
        </w:rPr>
        <w:t>habet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virium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animalitatis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citra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sudorem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λει</w:t>
      </w:r>
      <w:proofErr w:type="spellEnd"/>
      <w:r>
        <w:rPr>
          <w:rStyle w:val="grcARELIRE"/>
        </w:rPr>
        <w:t>πεθυμία</w:t>
      </w:r>
      <w:r w:rsidRPr="00BB4D9C">
        <w:rPr>
          <w:rStyle w:val="Dfinition"/>
        </w:rPr>
        <w:t xml:space="preserve"> &amp; </w:t>
      </w:r>
      <w:proofErr w:type="spellStart"/>
      <w:r>
        <w:rPr>
          <w:rStyle w:val="grcARELIRE"/>
        </w:rPr>
        <w:t>λει</w:t>
      </w:r>
      <w:proofErr w:type="spellEnd"/>
      <w:r>
        <w:rPr>
          <w:rStyle w:val="grcARELIRE"/>
        </w:rPr>
        <w:t>πο</w:t>
      </w:r>
      <w:r>
        <w:rPr>
          <w:rStyle w:val="Dfinition"/>
          <w:lang w:val="fr-FR"/>
        </w:rPr>
        <w:t>ν</w:t>
      </w:r>
      <w:r w:rsidRPr="00BB4D9C">
        <w:rPr>
          <w:rStyle w:val="Dfinition"/>
        </w:rPr>
        <w:br/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ψυχί</w:t>
      </w:r>
      <w:proofErr w:type="spellEnd"/>
      <w:r>
        <w:rPr>
          <w:rStyle w:val="grcARELIRE"/>
        </w:rPr>
        <w:t>α</w:t>
      </w:r>
      <w:r w:rsidRPr="00BB4D9C">
        <w:rPr>
          <w:rStyle w:val="Dfinition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proofErr w:type="spellStart"/>
      <w:r>
        <w:rPr>
          <w:rStyle w:val="grcARELIRE"/>
        </w:rPr>
        <w:t>κο</w:t>
      </w:r>
      <w:proofErr w:type="spellEnd"/>
      <w:r>
        <w:rPr>
          <w:rStyle w:val="grcARELIRE"/>
        </w:rPr>
        <w:t>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συτκό</w:t>
      </w:r>
      <w:proofErr w:type="spellEnd"/>
      <w:r>
        <w:rPr>
          <w:rStyle w:val="grcARELIRE"/>
        </w:rPr>
        <w:t>πειν</w:t>
      </w:r>
      <w:r>
        <w:rPr>
          <w:rStyle w:val="Dfinition"/>
          <w:lang w:val="it-IT"/>
        </w:rPr>
        <w:t xml:space="preserve"> circumloquendo Hippocra. extulit </w:t>
      </w:r>
      <w:proofErr w:type="spellStart"/>
      <w:r>
        <w:rPr>
          <w:rStyle w:val="grcARELIRE"/>
        </w:rPr>
        <w:t>ἐκ</w:t>
      </w:r>
      <w:proofErr w:type="spellEnd"/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λύεσθ</w:t>
      </w:r>
      <w:proofErr w:type="spellEnd"/>
      <w:r>
        <w:rPr>
          <w:rStyle w:val="grcARELIRE"/>
        </w:rPr>
        <w:t>αι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ἰουρῶς</w:t>
      </w:r>
      <w:proofErr w:type="spellEnd"/>
      <w:r>
        <w:rPr>
          <w:rStyle w:val="Dfinition"/>
          <w:lang w:val="it-IT"/>
        </w:rPr>
        <w:t>, id est, vehementer exolui: Aetius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proofErr w:type="spellStart"/>
      <w:r>
        <w:rPr>
          <w:rStyle w:val="grcARELIRE"/>
        </w:rPr>
        <w:t>λει</w:t>
      </w:r>
      <w:proofErr w:type="spellEnd"/>
      <w:r>
        <w:rPr>
          <w:rStyle w:val="grcARELIRE"/>
        </w:rPr>
        <w:t>πεθυμίαν</w:t>
      </w:r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ἔκλυσιν</w:t>
      </w:r>
      <w:proofErr w:type="spellEnd"/>
      <w:r>
        <w:rPr>
          <w:rStyle w:val="Dfinition"/>
          <w:lang w:val="it-IT"/>
        </w:rPr>
        <w:t xml:space="preserve"> confundit: Hippocrates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distinxit accuratius vt in illo aphor. 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proofErr w:type="spellStart"/>
      <w:r>
        <w:rPr>
          <w:rStyle w:val="grcARELIRE"/>
        </w:rPr>
        <w:t>ἔκλυσις</w:t>
      </w:r>
      <w:proofErr w:type="spellEnd"/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ἕμετος</w:t>
      </w:r>
      <w:proofErr w:type="spellEnd"/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οψυχίν</w:t>
      </w:r>
      <w:proofErr w:type="spellEnd"/>
      <w:r>
        <w:rPr>
          <w:rStyle w:val="Dfinition"/>
          <w:lang w:val="it-IT"/>
        </w:rPr>
        <w:t xml:space="preserve">, vbi Galen. </w:t>
      </w:r>
      <w:proofErr w:type="spellStart"/>
      <w:r>
        <w:rPr>
          <w:rStyle w:val="grcARELIRE"/>
        </w:rPr>
        <w:t>ἔκλυν</w:t>
      </w:r>
      <w:proofErr w:type="spellEnd"/>
      <w:r>
        <w:rPr>
          <w:rStyle w:val="Dfinition"/>
          <w:lang w:val="it-IT"/>
        </w:rPr>
        <w:t xml:space="preserve"> virium debilitatio„</w:t>
      </w:r>
      <w:r>
        <w:rPr>
          <w:rStyle w:val="Dfinition"/>
          <w:lang w:val="it-IT"/>
        </w:rPr>
        <w:br/>
        <w:t xml:space="preserve"> nem interpretatur à dissipatione spiritus vitalis,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Ge„</w:t>
      </w:r>
      <w:r>
        <w:rPr>
          <w:rStyle w:val="Dfinition"/>
          <w:lang w:val="it-IT"/>
        </w:rPr>
        <w:br/>
        <w:t xml:space="preserve"> nerallius tamen interdum pro summa virium in„</w:t>
      </w:r>
      <w:r>
        <w:rPr>
          <w:rStyle w:val="Dfinition"/>
          <w:lang w:val="it-IT"/>
        </w:rPr>
        <w:br/>
        <w:t xml:space="preserve"> firmitate vsurpatur, id est, non quae fit per virium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t>oppressionem, sed cum virtus nec suo officio satis</w:t>
      </w:r>
      <w:r w:rsidRPr="00BB4D9C">
        <w:rPr>
          <w:rStyle w:val="Dfinition"/>
          <w:lang w:val="it-IT"/>
        </w:rPr>
        <w:br/>
        <w:t xml:space="preserve"> esse, nec causae externae resistere potest, vel.</w:t>
      </w:r>
      <w:r w:rsidRPr="00BB4D9C">
        <w:rPr>
          <w:rStyle w:val="Dfinition"/>
          <w:lang w:val="it-IT"/>
        </w:rPr>
        <w:br/>
        <w:t>resolutis spiritibus à morbi diuturnitate, aut.</w:t>
      </w:r>
      <w:r w:rsidRPr="00BB4D9C">
        <w:rPr>
          <w:rStyle w:val="Dfinition"/>
          <w:lang w:val="it-IT"/>
        </w:rPr>
        <w:br/>
        <w:t>symptomatum magnitudine vt in dolore &amp; vigilijs</w:t>
      </w:r>
      <w:r w:rsidRPr="00BB4D9C">
        <w:rPr>
          <w:rStyle w:val="Dfinition"/>
          <w:lang w:val="it-IT"/>
        </w:rPr>
        <w:br/>
        <w:t>, quae non minus vires frangunt quam sensibiles</w:t>
      </w:r>
      <w:r w:rsidRPr="00BB4D9C">
        <w:rPr>
          <w:rStyle w:val="Dfinition"/>
          <w:lang w:val="it-IT"/>
        </w:rPr>
        <w:br/>
        <w:t xml:space="preserve"> euacuationes: vel immoderata vacuatione</w:t>
      </w:r>
      <w:r w:rsidRPr="00BB4D9C">
        <w:rPr>
          <w:rStyle w:val="Dfinition"/>
          <w:lang w:val="it-IT"/>
        </w:rPr>
        <w:br/>
        <w:t xml:space="preserve"> vt sanguinis; vel venenata quadam qualitate?</w:t>
      </w:r>
      <w:r w:rsidRPr="00BB4D9C">
        <w:rPr>
          <w:rStyle w:val="Dfinition"/>
          <w:lang w:val="it-IT"/>
        </w:rPr>
        <w:br/>
        <w:t>vt in morbis pestilentibus; nam Galen. in prorhet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>
        <w:rPr>
          <w:rStyle w:val="grcARELIRE"/>
        </w:rPr>
        <w:t>μτὰ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ἐκλύσεως</w:t>
      </w:r>
      <w:proofErr w:type="spellEnd"/>
      <w:r w:rsidRPr="00BB4D9C">
        <w:rPr>
          <w:rStyle w:val="Dfinition"/>
          <w:lang w:val="it-IT"/>
        </w:rPr>
        <w:t xml:space="preserve"> idem significare scribit quod.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ρρεξ</w:t>
      </w:r>
      <w:proofErr w:type="spellEnd"/>
      <w:r>
        <w:rPr>
          <w:rStyle w:val="grcARELIRE"/>
        </w:rPr>
        <w:t>αδυνάτησαύταν</w:t>
      </w:r>
      <w:r w:rsidRPr="00BB4D9C">
        <w:rPr>
          <w:rStyle w:val="Dfinition"/>
          <w:lang w:val="it-IT"/>
        </w:rPr>
        <w:t>, in qua dictione notat propo.</w:t>
      </w:r>
      <w:r w:rsidRPr="00BB4D9C">
        <w:rPr>
          <w:rStyle w:val="Dfinition"/>
          <w:lang w:val="it-IT"/>
        </w:rPr>
        <w:br/>
      </w:r>
      <w:proofErr w:type="gramStart"/>
      <w:r w:rsidRPr="00BB4D9C">
        <w:rPr>
          <w:rStyle w:val="Dfinition"/>
          <w:lang w:val="it-IT"/>
        </w:rPr>
        <w:t>sitionem ?</w:t>
      </w:r>
      <w:r>
        <w:rPr>
          <w:rStyle w:val="grcARELIRE"/>
        </w:rPr>
        <w:t>ξ</w:t>
      </w:r>
      <w:proofErr w:type="gramEnd"/>
      <w:r w:rsidRPr="00BB4D9C">
        <w:rPr>
          <w:rStyle w:val="Dfinition"/>
          <w:lang w:val="it-IT"/>
        </w:rPr>
        <w:t xml:space="preserve"> significare magnitudinem quamdam.</w:t>
      </w:r>
      <w:r w:rsidRPr="00BB4D9C">
        <w:rPr>
          <w:rStyle w:val="Dfinition"/>
          <w:lang w:val="it-IT"/>
        </w:rPr>
        <w:br/>
        <w:t xml:space="preserve">in virtutis infirmitate. Sed &amp; sunt qui </w:t>
      </w:r>
      <w:proofErr w:type="spellStart"/>
      <w:r>
        <w:rPr>
          <w:rStyle w:val="grcARELIRE"/>
        </w:rPr>
        <w:t>ἐκλύσι</w:t>
      </w:r>
      <w:proofErr w:type="spellEnd"/>
      <w:r>
        <w:rPr>
          <w:rStyle w:val="grcARELIRE"/>
        </w:rPr>
        <w:t>ας</w:t>
      </w:r>
      <w:r w:rsidRPr="00BB4D9C">
        <w:rPr>
          <w:rStyle w:val="Dfinition"/>
          <w:lang w:val="it-IT"/>
        </w:rPr>
        <w:t>, vt a</w:t>
      </w:r>
      <w:r w:rsidRPr="00BB4D9C">
        <w:rPr>
          <w:rStyle w:val="Dfinition"/>
          <w:lang w:val="it-IT"/>
        </w:rPr>
        <w:br/>
        <w:t>notauit Hollerius, leuiora animi deliquia appellent</w:t>
      </w:r>
      <w:r w:rsidRPr="00BB4D9C">
        <w:rPr>
          <w:rStyle w:val="Dfinition"/>
          <w:lang w:val="it-IT"/>
        </w:rPr>
        <w:br/>
        <w:t xml:space="preserve"> vt à syncope distinguant: E </w:t>
      </w:r>
      <w:proofErr w:type="spellStart"/>
      <w:r>
        <w:rPr>
          <w:rStyle w:val="grcARELIRE"/>
        </w:rPr>
        <w:t>κλύοντ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autem.</w:t>
      </w:r>
      <w:r w:rsidRPr="00BB4D9C">
        <w:rPr>
          <w:rStyle w:val="Dfinition"/>
          <w:lang w:val="it-IT"/>
        </w:rPr>
        <w:br/>
        <w:t>in Coacis sunt qui ambiguum verbum esse dicant</w:t>
      </w:r>
      <w:r w:rsidRPr="00BB4D9C">
        <w:rPr>
          <w:rStyle w:val="Dfinition"/>
          <w:lang w:val="it-IT"/>
        </w:rPr>
        <w:br/>
        <w:t>, &amp; veteribus Hippocratis interpretibus,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ἐκλυόμεν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dici </w:t>
      </w:r>
      <w:proofErr w:type="spellStart"/>
      <w:r>
        <w:rPr>
          <w:rStyle w:val="grcARELIRE"/>
        </w:rPr>
        <w:t>ἐκκρινόμεν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quae excernuntur: Ga.</w:t>
      </w:r>
      <w:r w:rsidRPr="00BB4D9C">
        <w:rPr>
          <w:rStyle w:val="Dfinition"/>
          <w:lang w:val="it-IT"/>
        </w:rPr>
        <w:br/>
        <w:t>len. hepaticum verbum esse scribit, exolutionemque</w:t>
      </w:r>
      <w:r w:rsidRPr="00BB4D9C">
        <w:rPr>
          <w:rStyle w:val="Dfinition"/>
          <w:lang w:val="it-IT"/>
        </w:rPr>
        <w:br/>
        <w:t xml:space="preserve"> esse symptoma quod immoderatas excretiones</w:t>
      </w:r>
      <w:r w:rsidRPr="00BB4D9C">
        <w:rPr>
          <w:rStyle w:val="Dfinition"/>
          <w:lang w:val="it-IT"/>
        </w:rPr>
        <w:br/>
        <w:t xml:space="preserve"> sequitur non vero retentiones, vt 2.</w:t>
      </w:r>
      <w:r w:rsidRPr="00BB4D9C">
        <w:rPr>
          <w:rStyle w:val="Dfinition"/>
          <w:lang w:val="it-IT"/>
        </w:rPr>
        <w:br/>
        <w:t>Epidem.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Ἐκμ</w:t>
      </w:r>
      <w:proofErr w:type="spellEnd"/>
      <w:r>
        <w:rPr>
          <w:rStyle w:val="orth"/>
        </w:rPr>
        <w:t>αίμα</w:t>
      </w:r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συνεστ</w:t>
      </w:r>
      <w:proofErr w:type="spellEnd"/>
      <w:r>
        <w:rPr>
          <w:rStyle w:val="syn"/>
        </w:rPr>
        <w:t>αμμένον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φύρημ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κροκόμ</w:t>
      </w:r>
      <w:proofErr w:type="spellEnd"/>
      <w:r>
        <w:rPr>
          <w:rStyle w:val="grcARELIRE"/>
        </w:rPr>
        <w:t>ατμα</w:t>
      </w:r>
      <w:r w:rsidRPr="00BB4D9C">
        <w:rPr>
          <w:rStyle w:val="Dfinition"/>
          <w:lang w:val="it-IT"/>
        </w:rPr>
        <w:t>. massa</w:t>
      </w:r>
      <w:r w:rsidRPr="00BB4D9C">
        <w:rPr>
          <w:rStyle w:val="Dfinition"/>
          <w:lang w:val="it-IT"/>
        </w:rPr>
        <w:br/>
        <w:t xml:space="preserve">subacta apud Hippocr. lib.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ῆρὶ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ἀρόρων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Ἐκμ</w:t>
      </w:r>
      <w:proofErr w:type="spellEnd"/>
      <w:r>
        <w:rPr>
          <w:rStyle w:val="orth"/>
        </w:rPr>
        <w:t>αίνειν</w:t>
      </w:r>
      <w:r w:rsidRPr="00BB4D9C">
        <w:rPr>
          <w:rStyle w:val="Dfinition"/>
          <w:lang w:val="it-IT"/>
        </w:rPr>
        <w:t>. vehementer furere, apud Hippocratem</w:t>
      </w:r>
      <w:r w:rsidRPr="00BB4D9C">
        <w:rPr>
          <w:rStyle w:val="Dfinition"/>
          <w:lang w:val="it-IT"/>
        </w:rPr>
        <w:br/>
        <w:t>in prorrhet.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Ἐκμάξ</w:t>
      </w:r>
      <w:proofErr w:type="spellEnd"/>
      <w:r>
        <w:rPr>
          <w:rStyle w:val="orth"/>
        </w:rPr>
        <w:t>αι</w:t>
      </w:r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formare</w:t>
      </w:r>
      <w:r w:rsidRPr="00BB4D9C">
        <w:rPr>
          <w:rStyle w:val="Dfinition"/>
          <w:lang w:val="it-IT"/>
        </w:rPr>
        <w:t xml:space="preserve">. apud Hippocrat. libr. </w:t>
      </w:r>
      <w:r>
        <w:rPr>
          <w:rStyle w:val="grcARELIRE"/>
        </w:rPr>
        <w:t>παὶ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ἀρόρων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κτόλῳ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ἐκμάξ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τουτέστιν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τὸὲν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κυκλίστκον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απλά</w:t>
      </w:r>
      <w:r>
        <w:rPr>
          <w:rStyle w:val="Dfinition"/>
        </w:rPr>
        <w:t>σ</w:t>
      </w:r>
      <w:r w:rsidRPr="00BB4D9C">
        <w:rPr>
          <w:rStyle w:val="Dfinition"/>
          <w:lang w:val="it-IT"/>
        </w:rPr>
        <w:br/>
        <w:t xml:space="preserve">  trochiscos fingere. Significat etiam </w:t>
      </w:r>
      <w:proofErr w:type="spellStart"/>
      <w:r>
        <w:rPr>
          <w:rStyle w:val="grcARELIRE"/>
        </w:rPr>
        <w:t>ἐκθλί</w:t>
      </w:r>
      <w:proofErr w:type="spellEnd"/>
      <w:r>
        <w:rPr>
          <w:rStyle w:val="Dfinition"/>
          <w:lang w:val="fr-FR"/>
        </w:rPr>
        <w:t>ψαι</w:t>
      </w:r>
      <w:r w:rsidRPr="00BB4D9C">
        <w:rPr>
          <w:rStyle w:val="Dfinition"/>
          <w:lang w:val="it-IT"/>
        </w:rPr>
        <w:br/>
        <w:t>, hoc est exprimere apud Hippocr. libr. 1. de</w:t>
      </w:r>
      <w:r w:rsidRPr="00BB4D9C">
        <w:rPr>
          <w:rStyle w:val="Dfinition"/>
          <w:lang w:val="it-IT"/>
        </w:rPr>
        <w:br/>
        <w:t>morbis maiore, de spongia &amp; mercuriali &amp; sambuci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folijs.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Ἐκμ</w:t>
      </w:r>
      <w:proofErr w:type="spellEnd"/>
      <w:r>
        <w:rPr>
          <w:rStyle w:val="orth"/>
        </w:rPr>
        <w:t>ατεῖθαι</w:t>
      </w:r>
      <w:r w:rsidRPr="00BB4D9C">
        <w:rPr>
          <w:rStyle w:val="Dfinition"/>
          <w:lang w:val="it-IT"/>
        </w:rPr>
        <w:t xml:space="preserve">. </w:t>
      </w:r>
      <w:r>
        <w:rPr>
          <w:rStyle w:val="syn"/>
        </w:rPr>
        <w:t>ὐα</w:t>
      </w:r>
      <w:proofErr w:type="spellStart"/>
      <w:r>
        <w:rPr>
          <w:rStyle w:val="syn"/>
        </w:rPr>
        <w:t>ζητεῖν</w:t>
      </w:r>
      <w:proofErr w:type="spellEnd"/>
      <w:r w:rsidRPr="00BB4D9C">
        <w:rPr>
          <w:rStyle w:val="Dfinition"/>
          <w:lang w:val="it-IT"/>
        </w:rPr>
        <w:t>. inquirere &amp; inuestigare, apud</w:t>
      </w:r>
      <w:r w:rsidRPr="00BB4D9C">
        <w:rPr>
          <w:rStyle w:val="Dfinition"/>
          <w:lang w:val="it-IT"/>
        </w:rPr>
        <w:br/>
        <w:t>Hippocratem.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Ἐχμίεντ</w:t>
      </w:r>
      <w:proofErr w:type="spellEnd"/>
      <w:r>
        <w:rPr>
          <w:rStyle w:val="orth"/>
        </w:rPr>
        <w:t>αι</w:t>
      </w:r>
      <w:r w:rsidRPr="00BB4D9C">
        <w:rPr>
          <w:rStyle w:val="Dfinition"/>
          <w:lang w:val="it-IT"/>
        </w:rPr>
        <w:t xml:space="preserve">, inquinantur,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οκρίνοντ</w:t>
      </w:r>
      <w:proofErr w:type="spellEnd"/>
      <w:r>
        <w:rPr>
          <w:rStyle w:val="grcARELIRE"/>
        </w:rPr>
        <w:t>αιτὸ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έρμ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apud</w:t>
      </w:r>
      <w:r w:rsidRPr="00BB4D9C">
        <w:rPr>
          <w:rStyle w:val="Dfinition"/>
          <w:lang w:val="it-IT"/>
        </w:rPr>
        <w:br/>
        <w:t>Hippocr. hoc est, semen eijciunt &amp; excernunt.</w:t>
      </w:r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 xml:space="preserve">Sed nota pro </w:t>
      </w:r>
      <w:proofErr w:type="spellStart"/>
      <w:r>
        <w:rPr>
          <w:rStyle w:val="grcARELIRE"/>
        </w:rPr>
        <w:t>ἐκμίεντ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 xml:space="preserve"> esse scribendum ex veteri</w:t>
      </w:r>
      <w:r>
        <w:rPr>
          <w:rStyle w:val="Dfinition"/>
          <w:lang w:val="it-IT"/>
        </w:rPr>
        <w:br/>
        <w:t xml:space="preserve"> codice, &amp; ex Henr. Steph. </w:t>
      </w:r>
      <w:proofErr w:type="spellStart"/>
      <w:r>
        <w:rPr>
          <w:rStyle w:val="grcARELIRE"/>
        </w:rPr>
        <w:t>ἐκμ</w:t>
      </w:r>
      <w:proofErr w:type="spellEnd"/>
      <w:r>
        <w:rPr>
          <w:rStyle w:val="grcARELIRE"/>
        </w:rPr>
        <w:t>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χρίνεἰ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έρμ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μι</w:t>
      </w:r>
      <w:proofErr w:type="spellEnd"/>
      <w:r>
        <w:rPr>
          <w:rStyle w:val="grcARELIRE"/>
        </w:rPr>
        <w:t>αίνεθαι</w:t>
      </w:r>
      <w:r>
        <w:rPr>
          <w:rStyle w:val="Dfinition"/>
          <w:lang w:val="it-IT"/>
        </w:rPr>
        <w:t xml:space="preserve"> proprie sit excretione</w:t>
      </w:r>
      <w:r>
        <w:rPr>
          <w:rStyle w:val="Dfinition"/>
          <w:lang w:val="it-IT"/>
        </w:rPr>
        <w:br/>
        <w:t xml:space="preserve"> seminis se inquinare.4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Ἐνερί</w:t>
      </w:r>
      <w:proofErr w:type="spellEnd"/>
      <w:r>
        <w:rPr>
          <w:rStyle w:val="orth"/>
        </w:rPr>
        <w:t>ας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ὄμέρις</w:t>
      </w:r>
      <w:proofErr w:type="spellEnd"/>
      <w:r>
        <w:rPr>
          <w:rStyle w:val="Dfinition"/>
          <w:lang w:val="it-IT"/>
        </w:rPr>
        <w:t>. imber cum sole factus apud Hippocrat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Ἐκνερί</w:t>
      </w:r>
      <w:proofErr w:type="spellEnd"/>
      <w:r>
        <w:rPr>
          <w:rStyle w:val="orth"/>
        </w:rPr>
        <w:t>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υρετὸς</w:t>
      </w:r>
      <w:proofErr w:type="spellEnd"/>
      <w:r>
        <w:rPr>
          <w:rStyle w:val="Dfinition"/>
          <w:lang w:val="it-IT"/>
        </w:rPr>
        <w:t xml:space="preserve"> febris humida simulque inflammatoria</w:t>
      </w:r>
      <w:r>
        <w:rPr>
          <w:rStyle w:val="Dfinition"/>
          <w:lang w:val="it-IT"/>
        </w:rPr>
        <w:br/>
        <w:t xml:space="preserve">, apud Hippocr. sicut &amp; </w:t>
      </w:r>
      <w:proofErr w:type="spellStart"/>
      <w:r>
        <w:rPr>
          <w:rStyle w:val="grcARELIRE"/>
        </w:rPr>
        <w:t>ἥλιος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ἐκνερί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 xml:space="preserve"> dicitur</w:t>
      </w:r>
      <w:r>
        <w:rPr>
          <w:rStyle w:val="Dfinition"/>
          <w:lang w:val="it-IT"/>
        </w:rPr>
        <w:br/>
        <w:t>quando imber aestuosus est.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Ἐυυξεν</w:t>
      </w:r>
      <w:proofErr w:type="spellEnd"/>
      <w:r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ἔψέριι</w:t>
      </w:r>
      <w:proofErr w:type="spellEnd"/>
      <w:r>
        <w:rPr>
          <w:rStyle w:val="Dfinition"/>
          <w:lang w:val="it-IT"/>
        </w:rPr>
        <w:t>. strepebat, apud Hippocratem.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Ἐνύ</w:t>
      </w:r>
      <w:proofErr w:type="spellEnd"/>
      <w:r>
        <w:rPr>
          <w:rStyle w:val="orth"/>
        </w:rPr>
        <w:t>πν</w:t>
      </w:r>
      <w:r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ἐξη</w:t>
      </w:r>
      <w:proofErr w:type="spellEnd"/>
      <w:r>
        <w:rPr>
          <w:rStyle w:val="syn"/>
        </w:rPr>
        <w:t>πλωανη</w:t>
      </w:r>
      <w:r>
        <w:rPr>
          <w:rStyle w:val="Dfinition"/>
          <w:lang w:val="it-IT"/>
        </w:rPr>
        <w:t>. explicata, explanata, apud Hippocratem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πεπισμένον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ἕλκος</w:t>
      </w:r>
      <w:proofErr w:type="spellEnd"/>
      <w:r>
        <w:rPr>
          <w:rStyle w:val="Dfinition"/>
          <w:lang w:val="it-IT"/>
        </w:rPr>
        <w:t xml:space="preserve">. vide </w:t>
      </w:r>
      <w:proofErr w:type="spellStart"/>
      <w:r>
        <w:rPr>
          <w:rStyle w:val="ref"/>
        </w:rPr>
        <w:t>ἔλκος</w:t>
      </w:r>
      <w:proofErr w:type="spellEnd"/>
      <w:r>
        <w:rPr>
          <w:rStyle w:val="Dfinition"/>
          <w:lang w:val="it-IT"/>
        </w:rPr>
        <w:t xml:space="preserve"> suo loco. 1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πεπλῆθαι</w:t>
      </w:r>
      <w:r>
        <w:rPr>
          <w:rStyle w:val="Dfinition"/>
          <w:lang w:val="it-IT"/>
        </w:rPr>
        <w:t>. diuaricari &amp; diductis cruribus iacere.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αρορικῶς</w:t>
      </w:r>
      <w:r>
        <w:rPr>
          <w:rStyle w:val="Dfinition"/>
          <w:lang w:val="it-IT"/>
        </w:rPr>
        <w:t xml:space="preserve"> vero etiam Hippocrat. libr. de fract.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</w:t>
      </w:r>
      <w:proofErr w:type="spellStart"/>
      <w:r>
        <w:rPr>
          <w:rStyle w:val="grcARELIRE"/>
        </w:rPr>
        <w:t>λητμένον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>
        <w:rPr>
          <w:rStyle w:val="Dfinition"/>
          <w:lang w:val="it-IT"/>
        </w:rPr>
        <w:t xml:space="preserve"> dixit, hoc est digrediens, diductum</w:t>
      </w:r>
      <w:r>
        <w:rPr>
          <w:rStyle w:val="Dfinition"/>
          <w:lang w:val="it-IT"/>
        </w:rPr>
        <w:br/>
        <w:t>, &amp; cuius labra expansa diductaque sunt,</w:t>
      </w:r>
      <w:r>
        <w:rPr>
          <w:rStyle w:val="Dfinition"/>
          <w:lang w:val="it-IT"/>
        </w:rPr>
        <w:br/>
        <w:t>translatione sumpta à cruribus per gressum diuaricatis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πεπταμένα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expansa</w:t>
      </w:r>
      <w:r>
        <w:rPr>
          <w:rStyle w:val="Dfinition"/>
          <w:lang w:val="it-IT"/>
        </w:rPr>
        <w:t>. vsurpatur hoc verbum ab</w:t>
      </w:r>
      <w:r>
        <w:rPr>
          <w:rStyle w:val="Dfinition"/>
          <w:lang w:val="it-IT"/>
        </w:rPr>
        <w:br/>
        <w:t>Hippocrate in vulneribus quae praeter quam quod</w:t>
      </w:r>
      <w:r>
        <w:rPr>
          <w:rStyle w:val="Dfinition"/>
          <w:lang w:val="it-IT"/>
        </w:rPr>
        <w:br/>
        <w:t>distant amplius quam par sit, vtrisque labris expansa</w:t>
      </w:r>
      <w:r>
        <w:rPr>
          <w:rStyle w:val="Dfinition"/>
          <w:lang w:val="it-IT"/>
        </w:rPr>
        <w:br/>
        <w:t xml:space="preserve"> atque aperta inter se sunt: id quod ex vehementi</w:t>
      </w:r>
      <w:r>
        <w:rPr>
          <w:rStyle w:val="Dfinition"/>
          <w:lang w:val="it-IT"/>
        </w:rPr>
        <w:br/>
        <w:t xml:space="preserve"> inflammatione euenire interdum conspicitur</w:t>
      </w:r>
      <w:r>
        <w:rPr>
          <w:rStyle w:val="Dfinition"/>
          <w:lang w:val="it-IT"/>
        </w:rPr>
        <w:br/>
        <w:t>. Cum enim caro ad multam vsque altitudinem</w:t>
      </w:r>
      <w:r>
        <w:rPr>
          <w:rStyle w:val="Dfinition"/>
          <w:lang w:val="it-IT"/>
        </w:rPr>
        <w:br/>
        <w:t xml:space="preserve"> diuisa, &amp; musculus per transuersum sectus</w:t>
      </w:r>
      <w:r>
        <w:rPr>
          <w:rStyle w:val="Dfinition"/>
          <w:lang w:val="it-IT"/>
        </w:rPr>
        <w:br/>
        <w:t xml:space="preserve"> fuerit, conglutinatio autem &amp; consolidatio</w:t>
      </w:r>
      <w:r>
        <w:rPr>
          <w:rStyle w:val="Dfinition"/>
          <w:lang w:val="it-IT"/>
        </w:rPr>
        <w:br/>
        <w:t>fuerit impedita, tum inflammatio superuenerit,</w:t>
      </w:r>
      <w:r>
        <w:rPr>
          <w:rStyle w:val="Dfinition"/>
          <w:lang w:val="it-IT"/>
        </w:rPr>
        <w:br/>
        <w:t>ex qua cutis distenta vtrimque labrum sibi annexum</w:t>
      </w:r>
      <w:r>
        <w:rPr>
          <w:rStyle w:val="Dfinition"/>
          <w:lang w:val="it-IT"/>
        </w:rPr>
        <w:br/>
        <w:t xml:space="preserve"> retraxerit, vtraque in parte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πεπτααένον</w:t>
      </w:r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  <w:t>est expansum, os vulneris redditur. Annotat</w:t>
      </w:r>
      <w:r>
        <w:rPr>
          <w:rStyle w:val="Dfinition"/>
          <w:lang w:val="it-IT"/>
        </w:rPr>
        <w:br/>
        <w:t xml:space="preserve">Gal. comment.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ἐητρεῖον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πίεσαα</w:t>
      </w:r>
      <w:r>
        <w:rPr>
          <w:rStyle w:val="Dfinition"/>
          <w:lang w:val="it-IT"/>
        </w:rPr>
        <w:t>. est fractura caluariae in multas partes, in</w:t>
      </w:r>
      <w:r>
        <w:rPr>
          <w:rStyle w:val="Dfinition"/>
          <w:lang w:val="it-IT"/>
        </w:rPr>
        <w:br/>
        <w:t>qua profundius fracta ossicula descendunt, &amp;</w:t>
      </w:r>
      <w:r>
        <w:rPr>
          <w:rStyle w:val="Dfinition"/>
          <w:lang w:val="it-IT"/>
        </w:rPr>
        <w:br/>
      </w:r>
    </w:p>
    <w:p w14:paraId="5CBC0B0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500F0F4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membranam</w:t>
      </w:r>
      <w:proofErr w:type="spellEnd"/>
      <w:r>
        <w:rPr>
          <w:rStyle w:val="Dfinition"/>
        </w:rPr>
        <w:t xml:space="preserve"> cerebri </w:t>
      </w:r>
      <w:proofErr w:type="spellStart"/>
      <w:r>
        <w:rPr>
          <w:rStyle w:val="Dfinition"/>
        </w:rPr>
        <w:t>comprimunt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Gal. in </w:t>
      </w:r>
      <w:proofErr w:type="spellStart"/>
      <w:r>
        <w:rPr>
          <w:rStyle w:val="Dfinition"/>
        </w:rPr>
        <w:t>definitionibus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adscribuntur</w:t>
      </w:r>
      <w:proofErr w:type="spellEnd"/>
      <w:r>
        <w:rPr>
          <w:rStyle w:val="Dfinition"/>
        </w:rPr>
        <w:t xml:space="preserve">: Paulus autem l. 6. c. 90.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έσ</w:t>
      </w:r>
      <w:proofErr w:type="spellEnd"/>
      <w:r>
        <w:rPr>
          <w:rStyle w:val="grcARELIRE"/>
        </w:rPr>
        <w:t>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τδὸς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κυρ</w:t>
      </w:r>
      <w:proofErr w:type="spellEnd"/>
      <w:r>
        <w:rPr>
          <w:rStyle w:val="grcARELIRE"/>
        </w:rPr>
        <w:t>αλῆς κατα</w:t>
      </w:r>
      <w:proofErr w:type="spellStart"/>
      <w:r>
        <w:rPr>
          <w:rStyle w:val="grcARELIRE"/>
        </w:rPr>
        <w:t>τμάτων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fractu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rarum</w:t>
      </w:r>
      <w:proofErr w:type="spellEnd"/>
      <w:r>
        <w:rPr>
          <w:rStyle w:val="Dfinition"/>
        </w:rPr>
        <w:t xml:space="preserve"> capitis sic definiens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πίεσμα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ἐθι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ολυμε</w:t>
      </w:r>
      <w:r>
        <w:rPr>
          <w:rStyle w:val="Dfinition"/>
        </w:rPr>
        <w:t>ἡ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ρὴς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ὀστέου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διάρεσις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τε</w:t>
      </w:r>
      <w:proofErr w:type="spellEnd"/>
      <w:r>
        <w:rPr>
          <w:rStyle w:val="grcARELIRE"/>
        </w:rPr>
        <w:t xml:space="preserve">αγότα </w:t>
      </w:r>
      <w:proofErr w:type="spellStart"/>
      <w:r>
        <w:rPr>
          <w:rStyle w:val="grcARELIRE"/>
        </w:rPr>
        <w:t>ὀστάρι</w:t>
      </w:r>
      <w:proofErr w:type="spellEnd"/>
      <w:r>
        <w:rPr>
          <w:rStyle w:val="grcARELIRE"/>
        </w:rPr>
        <w:t>α ὑπ</w:t>
      </w:r>
      <w:proofErr w:type="spellStart"/>
      <w:r>
        <w:rPr>
          <w:rStyle w:val="grcARELIRE"/>
        </w:rPr>
        <w:t>ο</w:t>
      </w:r>
      <w:r>
        <w:rPr>
          <w:rStyle w:val="Dfinition"/>
        </w:rPr>
        <w:t>ἡ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κεγωρηκέν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κάτ</w:t>
      </w:r>
      <w:proofErr w:type="spellEnd"/>
      <w:r>
        <w:rPr>
          <w:rStyle w:val="grcARELIRE"/>
        </w:rPr>
        <w:t>α 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μήνιγγ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caluariae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effractio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qua </w:t>
      </w:r>
      <w:proofErr w:type="spellStart"/>
      <w:r>
        <w:rPr>
          <w:rStyle w:val="Dfinition"/>
        </w:rPr>
        <w:t>profundius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ossa </w:t>
      </w:r>
      <w:proofErr w:type="spellStart"/>
      <w:r>
        <w:rPr>
          <w:rStyle w:val="Dfinition"/>
        </w:rPr>
        <w:t>descenderint</w:t>
      </w:r>
      <w:proofErr w:type="spellEnd"/>
      <w:r>
        <w:rPr>
          <w:rStyle w:val="Dfinition"/>
        </w:rPr>
        <w:t xml:space="preserve">, &amp; cerebri </w:t>
      </w:r>
      <w:proofErr w:type="spellStart"/>
      <w:r>
        <w:rPr>
          <w:rStyle w:val="Dfinition"/>
        </w:rPr>
        <w:t>membranam</w:t>
      </w:r>
      <w:proofErr w:type="spellEnd"/>
      <w:r>
        <w:rPr>
          <w:rStyle w:val="Dfinition"/>
        </w:rPr>
        <w:t xml:space="preserve"> con"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premant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πίεσμα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insuper</w:t>
      </w:r>
      <w:proofErr w:type="spellEnd"/>
      <w:r>
        <w:rPr>
          <w:rStyle w:val="Dfinition"/>
        </w:rPr>
        <w:t xml:space="preserve"> apud medicos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ρνίδων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ιεσμ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dixit,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ίεσμ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πίεσμα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retrimentum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rei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reliquiae succi </w:t>
      </w:r>
      <w:proofErr w:type="spellStart"/>
      <w:r>
        <w:rPr>
          <w:rStyle w:val="Dfinition"/>
        </w:rPr>
        <w:t>expressi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foex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stercus</w:t>
      </w:r>
      <w:proofErr w:type="spellEnd"/>
      <w:r>
        <w:rPr>
          <w:rStyle w:val="Dfinition"/>
        </w:rPr>
        <w:t xml:space="preserve"> succi </w:t>
      </w:r>
      <w:proofErr w:type="spellStart"/>
      <w:r>
        <w:rPr>
          <w:rStyle w:val="Dfinition"/>
        </w:rPr>
        <w:t>expressi</w:t>
      </w:r>
      <w:proofErr w:type="spellEnd"/>
      <w:r>
        <w:rPr>
          <w:rStyle w:val="Dfinition"/>
        </w:rPr>
        <w:t xml:space="preserve">,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</w:t>
      </w:r>
      <w:proofErr w:type="spellStart"/>
      <w:r>
        <w:rPr>
          <w:rStyle w:val="syn"/>
        </w:rPr>
        <w:t>ίεσμ</w:t>
      </w:r>
      <w:proofErr w:type="spellEnd"/>
      <w:r>
        <w:rPr>
          <w:rStyle w:val="syn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>ἀποπ</w:t>
      </w:r>
      <w:proofErr w:type="spellStart"/>
      <w:r>
        <w:rPr>
          <w:rStyle w:val="grcARELIRE"/>
        </w:rPr>
        <w:t>ίεστ</w:t>
      </w:r>
      <w:proofErr w:type="spellEnd"/>
      <w:r>
        <w:rPr>
          <w:rStyle w:val="grcARELIRE"/>
        </w:rPr>
        <w:t>αα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μάτμ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id tantum,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saepenumero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lib. 4. c. 160. de </w:t>
      </w:r>
      <w:proofErr w:type="spellStart"/>
      <w:r>
        <w:rPr>
          <w:rStyle w:val="Dfinition"/>
        </w:rPr>
        <w:t>glande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vnguentaria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μὑρο</w:t>
      </w:r>
      <w:proofErr w:type="spellEnd"/>
      <w:r>
        <w:rPr>
          <w:rStyle w:val="grcARELIRE"/>
        </w:rPr>
        <w:t xml:space="preserve">βαλάνου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πίεσμα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όθλιμμ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ιμ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: Cels. l. 6. c. 5. </w:t>
      </w:r>
      <w:proofErr w:type="spellStart"/>
      <w:r>
        <w:rPr>
          <w:rStyle w:val="Dfinition"/>
        </w:rPr>
        <w:t>Myrobalani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magma dixit; Ruell. loco </w:t>
      </w:r>
      <w:proofErr w:type="spellStart"/>
      <w:r>
        <w:rPr>
          <w:rStyle w:val="Dfinition"/>
        </w:rPr>
        <w:t>Dioscoridis</w:t>
      </w:r>
      <w:proofErr w:type="spellEnd"/>
      <w:r>
        <w:rPr>
          <w:rStyle w:val="Dfinition"/>
        </w:rPr>
        <w:t xml:space="preserve"> citato, </w:t>
      </w:r>
      <w:proofErr w:type="spellStart"/>
      <w:r>
        <w:rPr>
          <w:rStyle w:val="Dfinition"/>
        </w:rPr>
        <w:t>tusae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expressae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Myrobalani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expressae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recrementum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tusa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dixerunt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Σκ</w:t>
      </w:r>
      <w:proofErr w:type="spellEnd"/>
      <w:r>
        <w:rPr>
          <w:rStyle w:val="orth"/>
        </w:rPr>
        <w:t>πεσαὸς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oculi prolapsus extra </w:t>
      </w:r>
      <w:proofErr w:type="spellStart"/>
      <w:r>
        <w:rPr>
          <w:rStyle w:val="Dfinition"/>
        </w:rPr>
        <w:t>cauitatem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oculi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exprimuntur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prominentes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permaneant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Auicenna</w:t>
      </w:r>
      <w:proofErr w:type="spellEnd"/>
      <w:r>
        <w:rPr>
          <w:rStyle w:val="Dfinition"/>
        </w:rPr>
        <w:t xml:space="preserve"> oculi </w:t>
      </w:r>
      <w:proofErr w:type="spellStart"/>
      <w:r>
        <w:rPr>
          <w:rStyle w:val="Dfinition"/>
        </w:rPr>
        <w:t>exitum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egressionem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Differt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τῆν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ρο</w:t>
      </w:r>
      <w:proofErr w:type="spellEnd"/>
      <w:r>
        <w:rPr>
          <w:rStyle w:val="grcARELIRE"/>
        </w:rPr>
        <w:t>πώ</w:t>
      </w:r>
      <w:r>
        <w:rPr>
          <w:rStyle w:val="Dfinition"/>
        </w:rPr>
        <w:t>σιως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procidentia,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hac </w:t>
      </w:r>
      <w:proofErr w:type="spellStart"/>
      <w:r>
        <w:rPr>
          <w:rStyle w:val="Dfinition"/>
        </w:rPr>
        <w:t>vuea</w:t>
      </w:r>
      <w:proofErr w:type="spellEnd"/>
      <w:r>
        <w:rPr>
          <w:rStyle w:val="Dfinition"/>
        </w:rPr>
        <w:t xml:space="preserve"> tantum</w:t>
      </w:r>
      <w:r>
        <w:rPr>
          <w:rStyle w:val="Dfinition"/>
        </w:rPr>
        <w:br/>
        <w:t xml:space="preserve"> tunica, in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oculus </w:t>
      </w:r>
      <w:proofErr w:type="spellStart"/>
      <w:r>
        <w:rPr>
          <w:rStyle w:val="Dfinition"/>
        </w:rPr>
        <w:t>foras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erumpat</w:t>
      </w:r>
      <w:proofErr w:type="spellEnd"/>
      <w:r>
        <w:rPr>
          <w:rStyle w:val="Dfinition"/>
        </w:rPr>
        <w:t>. Id</w:t>
      </w:r>
      <w:r>
        <w:rPr>
          <w:rStyle w:val="Dfinition"/>
        </w:rPr>
        <w:br/>
        <w:t xml:space="preserve">malum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 xml:space="preserve"> Celsus, cum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nonnunquam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inflammationem</w:t>
      </w:r>
      <w:proofErr w:type="spellEnd"/>
      <w:r>
        <w:rPr>
          <w:rStyle w:val="Dfinition"/>
        </w:rPr>
        <w:t xml:space="preserve"> tanto </w:t>
      </w:r>
      <w:proofErr w:type="spellStart"/>
      <w:r>
        <w:rPr>
          <w:rStyle w:val="Dfinition"/>
        </w:rPr>
        <w:t>impetu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propellat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Contingit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his qui </w:t>
      </w:r>
      <w:proofErr w:type="spellStart"/>
      <w:r>
        <w:rPr>
          <w:rStyle w:val="Dfinition"/>
        </w:rPr>
        <w:t>strangulantur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Aetius, &amp; in </w:t>
      </w:r>
      <w:proofErr w:type="spellStart"/>
      <w:r>
        <w:rPr>
          <w:rStyle w:val="Dfinition"/>
        </w:rPr>
        <w:t>athleticis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certaminibus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foeminis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partu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br/>
        <w:t xml:space="preserve">dolore </w:t>
      </w:r>
      <w:proofErr w:type="spellStart"/>
      <w:r>
        <w:rPr>
          <w:rStyle w:val="Dfinition"/>
        </w:rPr>
        <w:t>vehementius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distenduntur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magnis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fluxionibus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descendunt</w:t>
      </w:r>
      <w:proofErr w:type="spellEnd"/>
      <w:r>
        <w:rPr>
          <w:rStyle w:val="Dfinition"/>
        </w:rPr>
        <w:t>. vide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ρό</w:t>
      </w:r>
      <w:proofErr w:type="spellEnd"/>
      <w:r>
        <w:rPr>
          <w:rStyle w:val="grcARELIRE"/>
        </w:rPr>
        <w:t>πίωσις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πλαγήναι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&amp; ad </w:t>
      </w:r>
      <w:proofErr w:type="spellStart"/>
      <w:r>
        <w:rPr>
          <w:rStyle w:val="Dfinition"/>
        </w:rPr>
        <w:t>stuporem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metuere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Galen. comm. in</w:t>
      </w:r>
      <w:r>
        <w:rPr>
          <w:rStyle w:val="Dfinition"/>
        </w:rPr>
        <w:br/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πλεθρίζειν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dicebantur</w:t>
      </w:r>
      <w:proofErr w:type="spellEnd"/>
      <w:r>
        <w:rPr>
          <w:rStyle w:val="Dfinition"/>
        </w:rPr>
        <w:t xml:space="preserve"> qui se </w:t>
      </w:r>
      <w:proofErr w:type="spellStart"/>
      <w:r>
        <w:rPr>
          <w:rStyle w:val="Dfinition"/>
        </w:rPr>
        <w:t>cursu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exercebant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retrorsumque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vicissim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pe in </w:t>
      </w:r>
      <w:proofErr w:type="spellStart"/>
      <w:r>
        <w:rPr>
          <w:rStyle w:val="Dfinition"/>
        </w:rPr>
        <w:t>vtramque</w:t>
      </w:r>
      <w:proofErr w:type="spellEnd"/>
      <w:r>
        <w:rPr>
          <w:rStyle w:val="Dfinition"/>
        </w:rPr>
        <w:t xml:space="preserve"> partem sine </w:t>
      </w:r>
      <w:proofErr w:type="spellStart"/>
      <w:r>
        <w:rPr>
          <w:rStyle w:val="Dfinition"/>
        </w:rPr>
        <w:t>vllo</w:t>
      </w:r>
      <w:proofErr w:type="spellEnd"/>
      <w:r>
        <w:rPr>
          <w:rStyle w:val="Dfinition"/>
        </w:rPr>
        <w:t xml:space="preserve"> ad latera </w:t>
      </w:r>
      <w:proofErr w:type="spellStart"/>
      <w:r>
        <w:rPr>
          <w:rStyle w:val="Dfinition"/>
        </w:rPr>
        <w:t>flexu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cursitarent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vnoquoque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quiddam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dementes</w:t>
      </w:r>
      <w:proofErr w:type="spellEnd"/>
      <w:r>
        <w:rPr>
          <w:rStyle w:val="Dfinition"/>
        </w:rPr>
        <w:t xml:space="preserve">, quo ad tandem in </w:t>
      </w:r>
      <w:proofErr w:type="spellStart"/>
      <w:r>
        <w:rPr>
          <w:rStyle w:val="Dfinition"/>
        </w:rPr>
        <w:t>vnico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gressu</w:t>
      </w:r>
      <w:proofErr w:type="spellEnd"/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consisterent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dixit </w:t>
      </w:r>
      <w:proofErr w:type="spellStart"/>
      <w:r>
        <w:rPr>
          <w:rStyle w:val="Dfinition"/>
        </w:rPr>
        <w:t>clarius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Auicenna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donec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</w:t>
      </w:r>
      <w:proofErr w:type="spellStart"/>
      <w:r>
        <w:rPr>
          <w:rStyle w:val="Dfinition"/>
        </w:rPr>
        <w:t>illius</w:t>
      </w:r>
      <w:proofErr w:type="spellEnd"/>
      <w:r>
        <w:rPr>
          <w:rStyle w:val="Dfinition"/>
        </w:rPr>
        <w:t xml:space="preserve"> in medio </w:t>
      </w:r>
      <w:proofErr w:type="spellStart"/>
      <w:r>
        <w:rPr>
          <w:rStyle w:val="Dfinition"/>
        </w:rPr>
        <w:t>stetissent</w:t>
      </w:r>
      <w:proofErr w:type="spellEnd"/>
      <w:r>
        <w:rPr>
          <w:rStyle w:val="Dfinition"/>
        </w:rPr>
        <w:t>: à Gal. 2. de sanit.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tuenda</w:t>
      </w:r>
      <w:proofErr w:type="spellEnd"/>
      <w:r>
        <w:rPr>
          <w:rStyle w:val="Dfinition"/>
        </w:rPr>
        <w:t xml:space="preserve">, inter </w:t>
      </w:r>
      <w:proofErr w:type="spellStart"/>
      <w:r>
        <w:rPr>
          <w:rStyle w:val="Dfinition"/>
        </w:rPr>
        <w:t>exercitationes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robur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vio„lentiam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celeres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reponitur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peculiariter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crura &amp; pedes </w:t>
      </w:r>
      <w:proofErr w:type="spellStart"/>
      <w:r>
        <w:rPr>
          <w:rStyle w:val="Dfinition"/>
        </w:rPr>
        <w:t>exercere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thoracem</w:t>
      </w:r>
      <w:proofErr w:type="spellEnd"/>
      <w:r>
        <w:rPr>
          <w:rStyle w:val="Dfinition"/>
        </w:rPr>
        <w:t xml:space="preserve"> quoque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fatigat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haud</w:t>
      </w:r>
      <w:proofErr w:type="spellEnd"/>
      <w:r>
        <w:rPr>
          <w:rStyle w:val="Dfinition"/>
        </w:rPr>
        <w:t xml:space="preserve"> secus </w:t>
      </w:r>
      <w:proofErr w:type="spellStart"/>
      <w:r>
        <w:rPr>
          <w:rStyle w:val="Dfinition"/>
        </w:rPr>
        <w:t>capitibus</w:t>
      </w:r>
      <w:proofErr w:type="spellEnd"/>
      <w:r>
        <w:rPr>
          <w:rStyle w:val="Dfinition"/>
        </w:rPr>
        <w:t xml:space="preserve"> ma„</w:t>
      </w:r>
      <w:r>
        <w:rPr>
          <w:rStyle w:val="Dfinition"/>
        </w:rPr>
        <w:br/>
        <w:t xml:space="preserve"> le </w:t>
      </w:r>
      <w:proofErr w:type="spellStart"/>
      <w:r>
        <w:rPr>
          <w:rStyle w:val="Dfinition"/>
        </w:rPr>
        <w:t>affectis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vtpote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iugibus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reuersionibus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circuitioni„bus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facillime</w:t>
      </w:r>
      <w:proofErr w:type="spellEnd"/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vertiginosas</w:t>
      </w:r>
      <w:proofErr w:type="spellEnd"/>
      <w:r>
        <w:rPr>
          <w:rStyle w:val="Dfinition"/>
        </w:rPr>
        <w:t xml:space="preserve">, tum </w:t>
      </w:r>
      <w:proofErr w:type="spellStart"/>
      <w:r>
        <w:rPr>
          <w:rStyle w:val="Dfinition"/>
        </w:rPr>
        <w:t>apoplecticas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affectiones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incurrere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queant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πλεθρίζειν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proofErr w:type="spellStart"/>
      <w:r>
        <w:rPr>
          <w:rStyle w:val="Dfinition"/>
        </w:rPr>
        <w:t>dicebantur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πλέθρῳ</w:t>
      </w:r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sexta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diei</w:t>
      </w:r>
      <w:proofErr w:type="spellEnd"/>
      <w:r>
        <w:rPr>
          <w:rStyle w:val="Dfinition"/>
        </w:rPr>
        <w:t xml:space="preserve"> par"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exercitatio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solita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, qua de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voles </w:t>
      </w:r>
      <w:proofErr w:type="spellStart"/>
      <w:r>
        <w:rPr>
          <w:rStyle w:val="Dfinition"/>
        </w:rPr>
        <w:t>lege</w:t>
      </w:r>
      <w:proofErr w:type="spellEnd"/>
      <w:r>
        <w:rPr>
          <w:rStyle w:val="Dfinition"/>
        </w:rPr>
        <w:t xml:space="preserve"> Mercurial. in </w:t>
      </w:r>
      <w:proofErr w:type="spellStart"/>
      <w:r>
        <w:rPr>
          <w:rStyle w:val="Dfinition"/>
        </w:rPr>
        <w:t>Gymnasticis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πληρις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timor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subitus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. huic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voluptas</w:t>
      </w:r>
      <w:proofErr w:type="spellEnd"/>
      <w:r>
        <w:rPr>
          <w:rStyle w:val="Dfinition"/>
        </w:rPr>
        <w:t xml:space="preserve"> maxima,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ριχάρεί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>, quasi</w:t>
      </w:r>
      <w:r>
        <w:rPr>
          <w:rStyle w:val="Dfinition"/>
        </w:rPr>
        <w:br/>
      </w:r>
      <w:proofErr w:type="spellStart"/>
      <w:r>
        <w:rPr>
          <w:rStyle w:val="Dfinition"/>
        </w:rPr>
        <w:t>excessum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gaudij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. Author </w:t>
      </w:r>
      <w:proofErr w:type="spellStart"/>
      <w:r>
        <w:rPr>
          <w:rStyle w:val="Dfinition"/>
        </w:rPr>
        <w:t>medicarum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definitionum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mentis </w:t>
      </w:r>
      <w:proofErr w:type="spellStart"/>
      <w:r>
        <w:rPr>
          <w:rStyle w:val="Dfinition"/>
        </w:rPr>
        <w:t>abalienationem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repentina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perturbatione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extrinsecus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t xml:space="preserve">. Multi </w:t>
      </w:r>
      <w:proofErr w:type="spellStart"/>
      <w:r>
        <w:rPr>
          <w:rStyle w:val="Dfinition"/>
        </w:rPr>
        <w:t>syderationem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tabem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Gal. comm. </w:t>
      </w:r>
      <w:proofErr w:type="spellStart"/>
      <w:r>
        <w:rPr>
          <w:rStyle w:val="Dfinition"/>
        </w:rPr>
        <w:t>aph</w:t>
      </w:r>
      <w:proofErr w:type="spellEnd"/>
      <w:r>
        <w:rPr>
          <w:rStyle w:val="Dfinition"/>
        </w:rPr>
        <w:t xml:space="preserve">. 14. lib. 7.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πληξιν</w:t>
      </w:r>
      <w:r>
        <w:rPr>
          <w:rStyle w:val="Dfinition"/>
        </w:rPr>
        <w:br/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scripsit, cum </w:t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loquitur</w:t>
      </w:r>
      <w:r>
        <w:rPr>
          <w:rStyle w:val="Dfinition"/>
        </w:rPr>
        <w:br/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quicquam</w:t>
      </w:r>
      <w:proofErr w:type="spellEnd"/>
      <w:r w:rsidRPr="00BB4D9C">
        <w:rPr>
          <w:rStyle w:val="Dfinition"/>
        </w:rPr>
        <w:t xml:space="preserve"> agit, sed </w:t>
      </w:r>
      <w:proofErr w:type="spellStart"/>
      <w:r w:rsidRPr="00BB4D9C">
        <w:rPr>
          <w:rStyle w:val="Dfinition"/>
        </w:rPr>
        <w:t>apertis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oculis</w:t>
      </w:r>
      <w:proofErr w:type="spellEnd"/>
      <w:r w:rsidRPr="00BB4D9C">
        <w:rPr>
          <w:rStyle w:val="Dfinition"/>
        </w:rPr>
        <w:t xml:space="preserve"> quietus manet</w:t>
      </w:r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veluti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timore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attonitus</w:t>
      </w:r>
      <w:proofErr w:type="spellEnd"/>
      <w:r w:rsidRPr="00BB4D9C">
        <w:rPr>
          <w:rStyle w:val="Dfinition"/>
        </w:rPr>
        <w:t xml:space="preserve"> quo loco </w:t>
      </w:r>
      <w:proofErr w:type="spellStart"/>
      <w:r w:rsidRPr="00BB4D9C">
        <w:rPr>
          <w:rStyle w:val="Dfinition"/>
        </w:rPr>
        <w:t>obstupescentia</w:t>
      </w:r>
      <w:proofErr w:type="spellEnd"/>
      <w:r w:rsidRPr="00BB4D9C">
        <w:rPr>
          <w:rStyle w:val="Dfinition"/>
        </w:rPr>
        <w:br/>
        <w:t xml:space="preserve"> ab </w:t>
      </w:r>
      <w:proofErr w:type="spellStart"/>
      <w:r w:rsidRPr="00BB4D9C">
        <w:rPr>
          <w:rStyle w:val="Dfinition"/>
        </w:rPr>
        <w:t>interprete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vertitur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πληξις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insuper</w:t>
      </w:r>
      <w:proofErr w:type="spellEnd"/>
      <w:proofErr w:type="gramEnd"/>
      <w:r>
        <w:rPr>
          <w:rStyle w:val="Dfinition"/>
          <w:lang w:val="fr-FR"/>
        </w:rPr>
        <w:t xml:space="preserve"> affectio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arboribus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contingens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Theophr</w:t>
      </w:r>
      <w:proofErr w:type="spellEnd"/>
      <w:r>
        <w:rPr>
          <w:rStyle w:val="Dfinition"/>
          <w:lang w:val="fr-FR"/>
        </w:rPr>
        <w:t xml:space="preserve">. I. 4. c. 17. </w:t>
      </w:r>
      <w:proofErr w:type="spellStart"/>
      <w:r>
        <w:rPr>
          <w:rStyle w:val="Dfinition"/>
          <w:lang w:val="fr-FR"/>
        </w:rPr>
        <w:t>Tabem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interpretatus</w:t>
      </w:r>
      <w:proofErr w:type="spellEnd"/>
      <w:r>
        <w:rPr>
          <w:rStyle w:val="Dfinition"/>
          <w:lang w:val="fr-FR"/>
        </w:rPr>
        <w:t xml:space="preserve"> est Daniel Heinsius </w:t>
      </w:r>
      <w:proofErr w:type="spellStart"/>
      <w:r>
        <w:rPr>
          <w:rStyle w:val="Dfinition"/>
          <w:lang w:val="fr-FR"/>
        </w:rPr>
        <w:t>interpres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quamd</w:t>
      </w:r>
      <w:proofErr w:type="spellEnd"/>
      <w:r>
        <w:rPr>
          <w:rStyle w:val="Dfinition"/>
          <w:lang w:val="fr-FR"/>
        </w:rPr>
        <w:br/>
        <w:t xml:space="preserve">modo </w:t>
      </w:r>
      <w:proofErr w:type="spellStart"/>
      <w:r>
        <w:rPr>
          <w:rStyle w:val="Dfinition"/>
          <w:lang w:val="fr-FR"/>
        </w:rPr>
        <w:t>frigore</w:t>
      </w:r>
      <w:proofErr w:type="spellEnd"/>
      <w:r>
        <w:rPr>
          <w:rStyle w:val="Dfinition"/>
          <w:lang w:val="fr-FR"/>
        </w:rPr>
        <w:t xml:space="preserve">, modo </w:t>
      </w:r>
      <w:proofErr w:type="spellStart"/>
      <w:r>
        <w:rPr>
          <w:rStyle w:val="Dfinition"/>
          <w:lang w:val="fr-FR"/>
        </w:rPr>
        <w:t>gelu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inuehi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Theophr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brumali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adeo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arboribus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contigerit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vix</w:t>
      </w:r>
      <w:proofErr w:type="spellEnd"/>
      <w:r>
        <w:rPr>
          <w:rStyle w:val="Dfinition"/>
          <w:lang w:val="fr-FR"/>
        </w:rPr>
        <w:t xml:space="preserve"> regerminent. 8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πνολ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expiratio</w:t>
      </w:r>
      <w:proofErr w:type="spellEnd"/>
      <w:proofErr w:type="gramEnd"/>
      <w:r>
        <w:rPr>
          <w:rStyle w:val="Dfinition"/>
          <w:lang w:val="fr-FR"/>
        </w:rPr>
        <w:t xml:space="preserve">. Est motus </w:t>
      </w:r>
      <w:proofErr w:type="spellStart"/>
      <w:r>
        <w:rPr>
          <w:rStyle w:val="Dfinition"/>
          <w:lang w:val="fr-FR"/>
        </w:rPr>
        <w:t>respirationis</w:t>
      </w:r>
      <w:proofErr w:type="spellEnd"/>
      <w:r>
        <w:rPr>
          <w:rStyle w:val="Dfinition"/>
          <w:lang w:val="fr-FR"/>
        </w:rPr>
        <w:t xml:space="preserve"> quo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br/>
        <w:t xml:space="preserve"> foras </w:t>
      </w:r>
      <w:proofErr w:type="spellStart"/>
      <w:r>
        <w:rPr>
          <w:rStyle w:val="Dfinition"/>
          <w:lang w:val="fr-FR"/>
        </w:rPr>
        <w:t>fertur</w:t>
      </w:r>
      <w:proofErr w:type="spellEnd"/>
      <w:r>
        <w:rPr>
          <w:rStyle w:val="Dfinition"/>
          <w:lang w:val="fr-FR"/>
        </w:rPr>
        <w:t xml:space="preserve">. Constat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respiratio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geminis</w:t>
      </w:r>
      <w:proofErr w:type="spellEnd"/>
      <w:r>
        <w:rPr>
          <w:rStyle w:val="Dfinition"/>
          <w:lang w:val="fr-FR"/>
        </w:rPr>
        <w:br/>
        <w:t xml:space="preserve"> partibus </w:t>
      </w:r>
      <w:proofErr w:type="spellStart"/>
      <w:r>
        <w:rPr>
          <w:rStyle w:val="Dfinition"/>
          <w:lang w:val="fr-FR"/>
        </w:rPr>
        <w:t>seu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contrarijs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vno</w:t>
      </w:r>
      <w:proofErr w:type="spellEnd"/>
      <w:r>
        <w:rPr>
          <w:rStyle w:val="Dfinition"/>
          <w:lang w:val="fr-FR"/>
        </w:rPr>
        <w:br/>
        <w:t xml:space="preserve">quo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 xml:space="preserve"> intro subit, &amp; </w:t>
      </w:r>
      <w:proofErr w:type="spellStart"/>
      <w:r>
        <w:rPr>
          <w:rStyle w:val="grcARELIRE"/>
        </w:rPr>
        <w:t>εἰσ</w:t>
      </w:r>
      <w:proofErr w:type="spellEnd"/>
      <w:r>
        <w:rPr>
          <w:rStyle w:val="grcARELIRE"/>
        </w:rPr>
        <w:t>ποοὴ</w:t>
      </w:r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appellatur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altero</w:t>
      </w:r>
      <w:proofErr w:type="spellEnd"/>
      <w:r>
        <w:rPr>
          <w:rStyle w:val="Dfinition"/>
          <w:lang w:val="fr-FR"/>
        </w:rPr>
        <w:br/>
        <w:t xml:space="preserve"> quo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 xml:space="preserve"> è </w:t>
      </w:r>
      <w:proofErr w:type="spellStart"/>
      <w:r>
        <w:rPr>
          <w:rStyle w:val="Dfinition"/>
          <w:lang w:val="fr-FR"/>
        </w:rPr>
        <w:t>pulmonibus</w:t>
      </w:r>
      <w:proofErr w:type="spellEnd"/>
      <w:r>
        <w:rPr>
          <w:rStyle w:val="Dfinition"/>
          <w:lang w:val="fr-FR"/>
        </w:rPr>
        <w:t xml:space="preserve"> redit, qui contrario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ποολ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septi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transuersi</w:t>
      </w:r>
      <w:proofErr w:type="spellEnd"/>
      <w:r>
        <w:rPr>
          <w:rStyle w:val="Dfinition"/>
          <w:lang w:val="fr-FR"/>
        </w:rPr>
        <w:t>, quod g</w:t>
      </w:r>
      <w:proofErr w:type="spellStart"/>
      <w:r>
        <w:rPr>
          <w:rStyle w:val="grcARELIRE"/>
        </w:rPr>
        <w:t>ρέτ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t xml:space="preserve">, opus est, </w:t>
      </w:r>
      <w:proofErr w:type="spellStart"/>
      <w:r>
        <w:rPr>
          <w:rStyle w:val="Dfinition"/>
          <w:lang w:val="fr-FR"/>
        </w:rPr>
        <w:t>quemadmodum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inspiratio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Galen. </w:t>
      </w:r>
      <w:proofErr w:type="spellStart"/>
      <w:proofErr w:type="gramStart"/>
      <w:r>
        <w:rPr>
          <w:rStyle w:val="Dfinition"/>
          <w:lang w:val="fr-FR"/>
        </w:rPr>
        <w:t>libr</w:t>
      </w:r>
      <w:proofErr w:type="spellEnd"/>
      <w:proofErr w:type="gramEnd"/>
      <w:r>
        <w:rPr>
          <w:rStyle w:val="Dfinition"/>
          <w:lang w:val="fr-FR"/>
        </w:rPr>
        <w:t>. 2.</w:t>
      </w:r>
      <w:r>
        <w:rPr>
          <w:rStyle w:val="Dfinition"/>
          <w:lang w:val="fr-FR"/>
        </w:rPr>
        <w:br/>
        <w:t xml:space="preserve">de motu </w:t>
      </w:r>
      <w:proofErr w:type="spellStart"/>
      <w:r>
        <w:rPr>
          <w:rStyle w:val="Dfinition"/>
          <w:lang w:val="fr-FR"/>
        </w:rPr>
        <w:t>muscul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neque</w:t>
      </w:r>
      <w:proofErr w:type="spellEnd"/>
      <w:proofErr w:type="gram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vllo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thoracis</w:t>
      </w:r>
      <w:proofErr w:type="spellEnd"/>
      <w:r>
        <w:rPr>
          <w:rStyle w:val="Dfinition"/>
          <w:lang w:val="fr-FR"/>
        </w:rPr>
        <w:t xml:space="preserve"> musculo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perficitur</w:t>
      </w:r>
      <w:proofErr w:type="spellEnd"/>
      <w:r>
        <w:rPr>
          <w:rStyle w:val="Dfinition"/>
          <w:lang w:val="fr-FR"/>
        </w:rPr>
        <w:t xml:space="preserve">. Sed nec </w:t>
      </w:r>
      <w:proofErr w:type="spellStart"/>
      <w:r>
        <w:rPr>
          <w:rStyle w:val="Dfinition"/>
          <w:lang w:val="fr-FR"/>
        </w:rPr>
        <w:t>constricto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pectore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, vt nec </w:t>
      </w:r>
      <w:proofErr w:type="spellStart"/>
      <w:r>
        <w:rPr>
          <w:rStyle w:val="Dfinition"/>
          <w:lang w:val="fr-FR"/>
        </w:rPr>
        <w:t>inspiratio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dilatato</w:t>
      </w:r>
      <w:proofErr w:type="spellEnd"/>
      <w:r>
        <w:rPr>
          <w:rStyle w:val="Dfinition"/>
          <w:lang w:val="fr-FR"/>
        </w:rPr>
        <w:t>, si modo sine</w:t>
      </w:r>
      <w:r>
        <w:rPr>
          <w:rStyle w:val="Dfinition"/>
          <w:lang w:val="fr-FR"/>
        </w:rPr>
        <w:br/>
        <w:t xml:space="preserve">vi foras </w:t>
      </w:r>
      <w:proofErr w:type="spellStart"/>
      <w:r>
        <w:rPr>
          <w:rStyle w:val="Dfinition"/>
          <w:lang w:val="fr-FR"/>
        </w:rPr>
        <w:t>spiritus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trahatur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se </w:t>
      </w:r>
      <w:proofErr w:type="spellStart"/>
      <w:r>
        <w:rPr>
          <w:rStyle w:val="Dfinition"/>
          <w:lang w:val="fr-FR"/>
        </w:rPr>
        <w:t>aliquando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Romae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celebri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virorum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doctorum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coetu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demonstrasse</w:t>
      </w:r>
      <w:proofErr w:type="spellEnd"/>
      <w:r>
        <w:rPr>
          <w:rStyle w:val="Dfinition"/>
          <w:lang w:val="fr-FR"/>
        </w:rPr>
        <w:t xml:space="preserve"> Galen. </w:t>
      </w:r>
      <w:proofErr w:type="spellStart"/>
      <w:proofErr w:type="gramStart"/>
      <w:r>
        <w:rPr>
          <w:rStyle w:val="Dfinition"/>
          <w:lang w:val="fr-FR"/>
        </w:rPr>
        <w:t>prodidit</w:t>
      </w:r>
      <w:proofErr w:type="spellEnd"/>
      <w:proofErr w:type="gramEnd"/>
      <w:r>
        <w:rPr>
          <w:rStyle w:val="Dfinition"/>
          <w:lang w:val="fr-FR"/>
        </w:rPr>
        <w:t xml:space="preserve"> lib. de </w:t>
      </w:r>
      <w:proofErr w:type="spellStart"/>
      <w:r>
        <w:rPr>
          <w:rStyle w:val="Dfinition"/>
          <w:lang w:val="fr-FR"/>
        </w:rPr>
        <w:t>praecognitione</w:t>
      </w:r>
      <w:proofErr w:type="spellEnd"/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ipse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lib. 4.</w:t>
      </w:r>
      <w:r>
        <w:rPr>
          <w:rStyle w:val="Dfinition"/>
          <w:lang w:val="fr-FR"/>
        </w:rPr>
        <w:br/>
        <w:t xml:space="preserve">de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affect. </w:t>
      </w:r>
      <w:proofErr w:type="spellStart"/>
      <w:proofErr w:type="gramStart"/>
      <w:r>
        <w:rPr>
          <w:rStyle w:val="Dfinition"/>
          <w:lang w:val="fr-FR"/>
        </w:rPr>
        <w:t>expirationem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fieri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vniuersis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musculis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thoracem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contrahentibus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libello</w:t>
      </w:r>
      <w:proofErr w:type="spellEnd"/>
      <w:r>
        <w:rPr>
          <w:rStyle w:val="Dfinition"/>
          <w:lang w:val="fr-FR"/>
        </w:rPr>
        <w:br/>
        <w:t xml:space="preserve"> de </w:t>
      </w:r>
      <w:proofErr w:type="spellStart"/>
      <w:r>
        <w:rPr>
          <w:rStyle w:val="Dfinition"/>
          <w:lang w:val="fr-FR"/>
        </w:rPr>
        <w:t>causis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respirationis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internos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circum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costas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musculos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perficere</w:t>
      </w:r>
      <w:proofErr w:type="spellEnd"/>
      <w:r>
        <w:rPr>
          <w:rStyle w:val="Dfinition"/>
          <w:lang w:val="fr-FR"/>
        </w:rPr>
        <w:br/>
        <w:t xml:space="preserve">, non est de </w:t>
      </w:r>
      <w:proofErr w:type="spellStart"/>
      <w:r>
        <w:rPr>
          <w:rStyle w:val="Dfinition"/>
          <w:lang w:val="fr-FR"/>
        </w:rPr>
        <w:t>simplici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intelligendum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violentiore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qualis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febres</w:t>
      </w:r>
      <w:proofErr w:type="spellEnd"/>
      <w:r>
        <w:rPr>
          <w:rStyle w:val="Dfinition"/>
          <w:lang w:val="fr-FR"/>
        </w:rPr>
        <w:t xml:space="preserve"> fit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apoplexias</w:t>
      </w:r>
      <w:proofErr w:type="spellEnd"/>
      <w:r>
        <w:rPr>
          <w:rStyle w:val="Dfinition"/>
          <w:lang w:val="fr-FR"/>
        </w:rPr>
        <w:t xml:space="preserve"> &amp; post </w:t>
      </w:r>
      <w:proofErr w:type="spellStart"/>
      <w:r>
        <w:rPr>
          <w:rStyle w:val="Dfinition"/>
          <w:lang w:val="fr-FR"/>
        </w:rPr>
        <w:t>magnam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exercitationem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Tunc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magna </w:t>
      </w:r>
      <w:proofErr w:type="spellStart"/>
      <w:r>
        <w:rPr>
          <w:rStyle w:val="Dfinition"/>
          <w:lang w:val="fr-FR"/>
        </w:rPr>
        <w:t>violentaque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ἐκρύσησις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dicta, à </w:t>
      </w:r>
      <w:proofErr w:type="spellStart"/>
      <w:r>
        <w:rPr>
          <w:rStyle w:val="Dfinition"/>
          <w:lang w:val="fr-FR"/>
        </w:rPr>
        <w:t>musculis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intercostalibus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qui ex </w:t>
      </w:r>
      <w:proofErr w:type="spellStart"/>
      <w:r>
        <w:rPr>
          <w:rStyle w:val="Dfinition"/>
          <w:lang w:val="fr-FR"/>
        </w:rPr>
        <w:t>scapulis</w:t>
      </w:r>
      <w:proofErr w:type="spellEnd"/>
      <w:r>
        <w:rPr>
          <w:rStyle w:val="Dfinition"/>
          <w:lang w:val="fr-FR"/>
        </w:rPr>
        <w:t xml:space="preserve"> &amp; dorso ad </w:t>
      </w:r>
      <w:proofErr w:type="spellStart"/>
      <w:r>
        <w:rPr>
          <w:rStyle w:val="Dfinition"/>
          <w:lang w:val="fr-FR"/>
        </w:rPr>
        <w:t>thoracem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feruntur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facta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Maximam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inspirationem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externi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maximam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expirationem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interni</w:t>
      </w:r>
      <w:proofErr w:type="spellEnd"/>
      <w:r>
        <w:rPr>
          <w:rStyle w:val="Dfinition"/>
          <w:lang w:val="fr-FR"/>
        </w:rPr>
        <w:t xml:space="preserve"> intercostales </w:t>
      </w:r>
      <w:proofErr w:type="spellStart"/>
      <w:r>
        <w:rPr>
          <w:rStyle w:val="Dfinition"/>
          <w:lang w:val="fr-FR"/>
        </w:rPr>
        <w:t>absoluunt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costae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superno</w:t>
      </w:r>
      <w:proofErr w:type="spellEnd"/>
      <w:r>
        <w:rPr>
          <w:rStyle w:val="Dfinition"/>
          <w:lang w:val="fr-FR"/>
        </w:rPr>
        <w:br/>
        <w:t xml:space="preserve"> latere in </w:t>
      </w:r>
      <w:proofErr w:type="spellStart"/>
      <w:r>
        <w:rPr>
          <w:rStyle w:val="Dfinition"/>
          <w:lang w:val="fr-FR"/>
        </w:rPr>
        <w:t>suprapositae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infernum</w:t>
      </w:r>
      <w:proofErr w:type="spellEnd"/>
      <w:r>
        <w:rPr>
          <w:rStyle w:val="Dfinition"/>
          <w:lang w:val="fr-FR"/>
        </w:rPr>
        <w:t xml:space="preserve"> oblique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inserti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aerem</w:t>
      </w:r>
      <w:proofErr w:type="spellEnd"/>
      <w:r>
        <w:rPr>
          <w:rStyle w:val="Dfinition"/>
          <w:lang w:val="fr-FR"/>
        </w:rPr>
        <w:t>, qui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praecedente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inspiratione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attractus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refrigerandi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cordis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gratia</w:t>
      </w:r>
      <w:proofErr w:type="spellEnd"/>
      <w:r>
        <w:rPr>
          <w:rStyle w:val="Dfinition"/>
          <w:lang w:val="fr-FR"/>
        </w:rPr>
        <w:t xml:space="preserve">, foras </w:t>
      </w:r>
      <w:proofErr w:type="spellStart"/>
      <w:r>
        <w:rPr>
          <w:rStyle w:val="Dfinition"/>
          <w:lang w:val="fr-FR"/>
        </w:rPr>
        <w:t>expellere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alteri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frigido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rursum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inspirando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faciat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aer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expirationem</w:t>
      </w:r>
      <w:proofErr w:type="spellEnd"/>
      <w:r w:rsidRPr="00BB4D9C">
        <w:rPr>
          <w:rStyle w:val="Dfinition"/>
          <w:lang w:val="fr-FR"/>
        </w:rPr>
        <w:t xml:space="preserve"> nihilo </w:t>
      </w:r>
      <w:proofErr w:type="spellStart"/>
      <w:r w:rsidRPr="00BB4D9C">
        <w:rPr>
          <w:rStyle w:val="Dfinition"/>
          <w:lang w:val="fr-FR"/>
        </w:rPr>
        <w:t>fere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paucior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redditur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qui per </w:t>
      </w:r>
      <w:proofErr w:type="spellStart"/>
      <w:r w:rsidRPr="00BB4D9C">
        <w:rPr>
          <w:rStyle w:val="Dfinition"/>
          <w:lang w:val="fr-FR"/>
        </w:rPr>
        <w:t>inspirationem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attractus</w:t>
      </w:r>
      <w:proofErr w:type="spellEnd"/>
      <w:r w:rsidRPr="00BB4D9C">
        <w:rPr>
          <w:rStyle w:val="Dfinition"/>
          <w:lang w:val="fr-FR"/>
        </w:rPr>
        <w:br/>
        <w:t xml:space="preserve">est. Quo in </w:t>
      </w:r>
      <w:proofErr w:type="spellStart"/>
      <w:r w:rsidRPr="00BB4D9C">
        <w:rPr>
          <w:rStyle w:val="Dfinition"/>
          <w:lang w:val="fr-FR"/>
        </w:rPr>
        <w:t>opere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contingit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permulta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simul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fuliginosa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excrementa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à sanguinis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vstione</w:t>
      </w:r>
      <w:proofErr w:type="spellEnd"/>
      <w:r w:rsidRPr="00BB4D9C">
        <w:rPr>
          <w:rStyle w:val="Dfinition"/>
          <w:lang w:val="fr-FR"/>
        </w:rPr>
        <w:t xml:space="preserve"> in corde &amp; </w:t>
      </w:r>
      <w:proofErr w:type="spellStart"/>
      <w:r w:rsidRPr="00BB4D9C">
        <w:rPr>
          <w:rStyle w:val="Dfinition"/>
          <w:lang w:val="fr-FR"/>
        </w:rPr>
        <w:t>pulmonibus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redundant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vacuari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Ipse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aeris</w:t>
      </w:r>
      <w:proofErr w:type="spellEnd"/>
      <w:r w:rsidRPr="00BB4D9C">
        <w:rPr>
          <w:rStyle w:val="Dfinition"/>
          <w:lang w:val="fr-FR"/>
        </w:rPr>
        <w:t xml:space="preserve"> motus &amp; </w:t>
      </w:r>
      <w:proofErr w:type="spellStart"/>
      <w:r w:rsidRPr="00BB4D9C">
        <w:rPr>
          <w:rStyle w:val="Dfinition"/>
          <w:lang w:val="fr-FR"/>
        </w:rPr>
        <w:t>impetus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multa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per se </w:t>
      </w:r>
      <w:proofErr w:type="spellStart"/>
      <w:r w:rsidRPr="00BB4D9C">
        <w:rPr>
          <w:rStyle w:val="Dfinition"/>
          <w:lang w:val="fr-FR"/>
        </w:rPr>
        <w:t>transire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nequeunt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secum</w:t>
      </w:r>
      <w:proofErr w:type="spellEnd"/>
      <w:r w:rsidRPr="00BB4D9C">
        <w:rPr>
          <w:rStyle w:val="Dfinition"/>
          <w:lang w:val="fr-FR"/>
        </w:rPr>
        <w:br/>
        <w:t xml:space="preserve">trahit </w:t>
      </w:r>
      <w:proofErr w:type="spellStart"/>
      <w:r w:rsidRPr="00BB4D9C">
        <w:rPr>
          <w:rStyle w:val="Dfinition"/>
          <w:lang w:val="fr-FR"/>
        </w:rPr>
        <w:t>rapitque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πιωμα</w:t>
      </w:r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Ἔκ</w:t>
      </w:r>
      <w:proofErr w:type="spellEnd"/>
      <w:r>
        <w:rPr>
          <w:rStyle w:val="orth"/>
        </w:rPr>
        <w:t>πτωοις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luxatio</w:t>
      </w:r>
      <w:proofErr w:type="spellEnd"/>
      <w:proofErr w:type="gramEnd"/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ossium</w:t>
      </w:r>
      <w:proofErr w:type="spellEnd"/>
      <w:r w:rsidRPr="00BB4D9C">
        <w:rPr>
          <w:rStyle w:val="Dfinition"/>
          <w:lang w:val="fr-FR"/>
        </w:rPr>
        <w:t xml:space="preserve"> è propria </w:t>
      </w:r>
      <w:proofErr w:type="spellStart"/>
      <w:r w:rsidRPr="00BB4D9C">
        <w:rPr>
          <w:rStyle w:val="Dfinition"/>
          <w:lang w:val="fr-FR"/>
        </w:rPr>
        <w:t>sede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excessus</w:t>
      </w:r>
      <w:proofErr w:type="spellEnd"/>
      <w:r w:rsidRPr="00BB4D9C">
        <w:rPr>
          <w:rStyle w:val="Dfinition"/>
          <w:lang w:val="fr-FR"/>
        </w:rPr>
        <w:br/>
        <w:t xml:space="preserve"> sine </w:t>
      </w:r>
      <w:proofErr w:type="spellStart"/>
      <w:r w:rsidRPr="00BB4D9C">
        <w:rPr>
          <w:rStyle w:val="Dfinition"/>
          <w:lang w:val="fr-FR"/>
        </w:rPr>
        <w:t>fractione</w:t>
      </w:r>
      <w:proofErr w:type="spellEnd"/>
      <w:r w:rsidRPr="00BB4D9C">
        <w:rPr>
          <w:rStyle w:val="Dfinition"/>
          <w:lang w:val="fr-FR"/>
        </w:rPr>
        <w:t xml:space="preserve">. Nec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id modo significat</w:t>
      </w:r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αῤθρωσιν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αῤθρωμα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Hippocratem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gramStart"/>
      <w:r w:rsidRPr="00BB4D9C">
        <w:rPr>
          <w:rStyle w:val="Dfinition"/>
          <w:lang w:val="fr-FR"/>
        </w:rPr>
        <w:t>vt</w:t>
      </w:r>
      <w:proofErr w:type="gramEnd"/>
      <w:r w:rsidRPr="00BB4D9C">
        <w:rPr>
          <w:rStyle w:val="Dfinition"/>
          <w:lang w:val="fr-FR"/>
        </w:rPr>
        <w:t xml:space="preserve"> Galen. </w:t>
      </w:r>
      <w:proofErr w:type="spellStart"/>
      <w:proofErr w:type="gramStart"/>
      <w:r w:rsidRPr="00BB4D9C">
        <w:rPr>
          <w:rStyle w:val="Dfinition"/>
          <w:lang w:val="fr-FR"/>
        </w:rPr>
        <w:t>annotauit</w:t>
      </w:r>
      <w:proofErr w:type="spellEnd"/>
      <w:proofErr w:type="gramEnd"/>
      <w:r w:rsidRPr="00BB4D9C">
        <w:rPr>
          <w:rStyle w:val="Dfinition"/>
          <w:lang w:val="fr-FR"/>
        </w:rPr>
        <w:t xml:space="preserve"> initio comment: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ἀἱμῶν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duplex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luxationis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differentia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sursum, cum à </w:t>
      </w:r>
      <w:proofErr w:type="spellStart"/>
      <w:r w:rsidRPr="00BB4D9C">
        <w:rPr>
          <w:rStyle w:val="Dfinition"/>
          <w:lang w:val="fr-FR"/>
        </w:rPr>
        <w:t>musculorum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contentione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articulus</w:t>
      </w:r>
      <w:proofErr w:type="spellEnd"/>
      <w:r w:rsidRPr="00BB4D9C">
        <w:rPr>
          <w:rStyle w:val="Dfinition"/>
          <w:lang w:val="fr-FR"/>
        </w:rPr>
        <w:t xml:space="preserve"> ad </w:t>
      </w:r>
      <w:proofErr w:type="spellStart"/>
      <w:r w:rsidRPr="00BB4D9C">
        <w:rPr>
          <w:rStyle w:val="Dfinition"/>
          <w:lang w:val="fr-FR"/>
        </w:rPr>
        <w:t>supernum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locum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trahitur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altera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extrorsum</w:t>
      </w:r>
      <w:proofErr w:type="spellEnd"/>
      <w:r w:rsidRPr="00BB4D9C">
        <w:rPr>
          <w:rStyle w:val="Dfinition"/>
          <w:lang w:val="fr-FR"/>
        </w:rPr>
        <w:t xml:space="preserve">, cum in </w:t>
      </w:r>
      <w:proofErr w:type="spellStart"/>
      <w:r w:rsidRPr="00BB4D9C">
        <w:rPr>
          <w:rStyle w:val="Dfinition"/>
          <w:lang w:val="fr-FR"/>
        </w:rPr>
        <w:t>partem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anteriorem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posteriorem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dextram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sinistram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emotus</w:t>
      </w:r>
      <w:proofErr w:type="spellEnd"/>
      <w:r w:rsidRPr="00BB4D9C">
        <w:rPr>
          <w:rStyle w:val="Dfinition"/>
          <w:lang w:val="fr-FR"/>
        </w:rPr>
        <w:t xml:space="preserve"> transit. </w:t>
      </w:r>
      <w:proofErr w:type="spellStart"/>
      <w:r>
        <w:rPr>
          <w:rStyle w:val="Dfinition"/>
          <w:lang w:val="fr-FR"/>
        </w:rPr>
        <w:t>Omnis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luxatio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simplex est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composita</w:t>
      </w:r>
      <w:proofErr w:type="spellEnd"/>
      <w:r>
        <w:rPr>
          <w:rStyle w:val="Dfinition"/>
          <w:lang w:val="fr-FR"/>
        </w:rPr>
        <w:t xml:space="preserve">. Simplex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  <w:t xml:space="preserve"> est cum </w:t>
      </w:r>
      <w:proofErr w:type="spellStart"/>
      <w:r>
        <w:rPr>
          <w:rStyle w:val="Dfinition"/>
          <w:lang w:val="fr-FR"/>
        </w:rPr>
        <w:t>luxationi</w:t>
      </w:r>
      <w:proofErr w:type="spellEnd"/>
      <w:r>
        <w:rPr>
          <w:rStyle w:val="Dfinition"/>
          <w:lang w:val="fr-FR"/>
        </w:rPr>
        <w:t xml:space="preserve"> nihil </w:t>
      </w:r>
      <w:proofErr w:type="spellStart"/>
      <w:r>
        <w:rPr>
          <w:rStyle w:val="Dfinition"/>
          <w:lang w:val="fr-FR"/>
        </w:rPr>
        <w:t>insuper</w:t>
      </w:r>
      <w:proofErr w:type="spellEnd"/>
      <w:r>
        <w:rPr>
          <w:rStyle w:val="Dfinition"/>
          <w:lang w:val="fr-FR"/>
        </w:rPr>
        <w:t xml:space="preserve"> accessit,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vlcus</w:t>
      </w:r>
      <w:proofErr w:type="spellEnd"/>
      <w:r>
        <w:rPr>
          <w:rStyle w:val="Dfinition"/>
          <w:lang w:val="fr-FR"/>
        </w:rPr>
        <w:t xml:space="preserve">, non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denudatio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fractio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Composita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est cum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luxationem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aliquid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eorum</w:t>
      </w:r>
      <w:proofErr w:type="spellEnd"/>
      <w:r w:rsidRPr="00BB4D9C">
        <w:rPr>
          <w:rStyle w:val="Dfinition"/>
          <w:lang w:val="fr-FR"/>
        </w:rPr>
        <w:t xml:space="preserve"> accessit. Causa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luxationis</w:t>
      </w:r>
      <w:proofErr w:type="spellEnd"/>
      <w:r w:rsidRPr="00BB4D9C">
        <w:rPr>
          <w:rStyle w:val="Dfinition"/>
          <w:lang w:val="fr-FR"/>
        </w:rPr>
        <w:br/>
        <w:t xml:space="preserve"> duplex, </w:t>
      </w:r>
      <w:proofErr w:type="spellStart"/>
      <w:r w:rsidRPr="00BB4D9C">
        <w:rPr>
          <w:rStyle w:val="Dfinition"/>
          <w:lang w:val="fr-FR"/>
        </w:rPr>
        <w:t>externa</w:t>
      </w:r>
      <w:proofErr w:type="spellEnd"/>
      <w:r w:rsidRPr="00BB4D9C">
        <w:rPr>
          <w:rStyle w:val="Dfinition"/>
          <w:lang w:val="fr-FR"/>
        </w:rPr>
        <w:t xml:space="preserve">, vis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articulum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loco </w:t>
      </w:r>
      <w:proofErr w:type="spellStart"/>
      <w:r w:rsidRPr="00BB4D9C">
        <w:rPr>
          <w:rStyle w:val="Dfinition"/>
          <w:lang w:val="fr-FR"/>
        </w:rPr>
        <w:t>mouere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potest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interna, </w:t>
      </w:r>
      <w:proofErr w:type="spellStart"/>
      <w:r w:rsidRPr="00BB4D9C">
        <w:rPr>
          <w:rStyle w:val="Dfinition"/>
          <w:lang w:val="fr-FR"/>
        </w:rPr>
        <w:t>desluxio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humoris</w:t>
      </w:r>
      <w:proofErr w:type="spellEnd"/>
      <w:r w:rsidRPr="00BB4D9C">
        <w:rPr>
          <w:rStyle w:val="Dfinition"/>
          <w:lang w:val="fr-FR"/>
        </w:rPr>
        <w:br/>
      </w:r>
    </w:p>
    <w:p w14:paraId="0028847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D6E1861" w14:textId="77777777" w:rsidR="003152E5" w:rsidRDefault="00000000"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articulum prae copia vel mollitie loco propellentis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πυνθῆναι</w:t>
      </w:r>
      <w:r>
        <w:rPr>
          <w:rStyle w:val="Dfinition"/>
          <w:lang w:val="it-IT"/>
        </w:rPr>
        <w:t>. suppurari duobus modis apud Hippocr.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vsurpa"</w:t>
      </w:r>
      <w:r>
        <w:rPr>
          <w:rStyle w:val="Dfinition"/>
          <w:lang w:val="it-IT"/>
        </w:rPr>
        <w:br/>
        <w:t xml:space="preserve"> tumest ab Hippocr. aphor. 20. l. 6. vt author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</w:r>
      <w:r>
        <w:rPr>
          <w:rStyle w:val="Dfinition"/>
          <w:lang w:val="it-IT"/>
        </w:rPr>
        <w:br/>
      </w:r>
      <w:r>
        <w:rPr>
          <w:rStyle w:val="orth"/>
        </w:rPr>
        <w:t>Ἐαπ</w:t>
      </w:r>
      <w:proofErr w:type="spellStart"/>
      <w:r>
        <w:rPr>
          <w:rStyle w:val="orth"/>
        </w:rPr>
        <w:t>ύκυ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dicitur ab Hippocrat. vniuersi puris collectio</w:t>
      </w:r>
      <w:r>
        <w:rPr>
          <w:rStyle w:val="Dfinition"/>
          <w:lang w:val="it-IT"/>
        </w:rPr>
        <w:br/>
        <w:t xml:space="preserve"> tumore aliquo qui praeter naturam est</w:t>
      </w:r>
      <w:r>
        <w:rPr>
          <w:rStyle w:val="Dfinition"/>
          <w:lang w:val="it-IT"/>
        </w:rPr>
        <w:br/>
        <w:t xml:space="preserve">concocto: &amp;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πυίπεῖν</w:t>
      </w:r>
      <w:r>
        <w:rPr>
          <w:rStyle w:val="Dfinition"/>
          <w:lang w:val="it-IT"/>
        </w:rPr>
        <w:t xml:space="preserve"> ad suppurationem perducere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πυητικὰ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φάρμ</w:t>
      </w:r>
      <w:proofErr w:type="spellEnd"/>
      <w:r>
        <w:rPr>
          <w:rStyle w:val="orth"/>
        </w:rPr>
        <w:t>ατα</w:t>
      </w:r>
      <w:r>
        <w:rPr>
          <w:rStyle w:val="Dfinition"/>
          <w:lang w:val="it-IT"/>
        </w:rPr>
        <w:t xml:space="preserve">. seu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πυηκοντὰ</w:t>
      </w:r>
      <w:r>
        <w:rPr>
          <w:rStyle w:val="Dfinition"/>
          <w:lang w:val="it-IT"/>
        </w:rPr>
        <w:t>. suppurantia me„</w:t>
      </w:r>
      <w:r>
        <w:rPr>
          <w:rStyle w:val="Dfinition"/>
          <w:lang w:val="it-IT"/>
        </w:rPr>
        <w:br/>
        <w:t xml:space="preserve"> dicamenta. vide </w:t>
      </w:r>
      <w:proofErr w:type="spellStart"/>
      <w:r>
        <w:rPr>
          <w:rStyle w:val="ref"/>
        </w:rPr>
        <w:t>δι</w:t>
      </w:r>
      <w:proofErr w:type="spellEnd"/>
      <w:r>
        <w:rPr>
          <w:rStyle w:val="ref"/>
        </w:rPr>
        <w:t>απυητικὸν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Ἐχρύσμ</w:t>
      </w:r>
      <w:proofErr w:type="spellEnd"/>
      <w:r>
        <w:rPr>
          <w:rStyle w:val="orth"/>
        </w:rPr>
        <w:t>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οάσ</w:t>
      </w:r>
      <w:proofErr w:type="spellEnd"/>
      <w:r>
        <w:rPr>
          <w:rStyle w:val="grcARELIRE"/>
        </w:rPr>
        <w:t>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κῶν</w:t>
      </w:r>
      <w:proofErr w:type="spellEnd"/>
      <w:r>
        <w:rPr>
          <w:rStyle w:val="Dfinition"/>
          <w:lang w:val="it-IT"/>
        </w:rPr>
        <w:t>, scissuris pannorum apud</w:t>
      </w:r>
      <w:r>
        <w:rPr>
          <w:rStyle w:val="Dfinition"/>
          <w:lang w:val="it-IT"/>
        </w:rPr>
        <w:br/>
        <w:t>Hippocratem.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Ἐχρο</w:t>
      </w:r>
      <w:proofErr w:type="spellEnd"/>
      <w:r>
        <w:rPr>
          <w:rStyle w:val="orth"/>
        </w:rPr>
        <w:t>αὶ</w:t>
      </w:r>
      <w:r>
        <w:rPr>
          <w:rStyle w:val="Dfinition"/>
          <w:lang w:val="it-IT"/>
        </w:rPr>
        <w:t>. Hippocrati dicuntur 2. Epid. emissaria, ef„</w:t>
      </w:r>
      <w:r>
        <w:rPr>
          <w:rStyle w:val="Dfinition"/>
          <w:lang w:val="it-IT"/>
        </w:rPr>
        <w:br/>
        <w:t xml:space="preserve"> fluuia, aut spiracula, &amp; ductus quidam per quos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ibi„</w:t>
      </w:r>
      <w:r>
        <w:rPr>
          <w:rStyle w:val="Dfinition"/>
          <w:lang w:val="it-IT"/>
        </w:rPr>
        <w:br/>
        <w:t xml:space="preserve"> dem Hippoc. ex translatione </w:t>
      </w:r>
      <w:proofErr w:type="spellStart"/>
      <w:r>
        <w:rPr>
          <w:rStyle w:val="grcARELIRE"/>
        </w:rPr>
        <w:t>ἐκτρο</w:t>
      </w:r>
      <w:proofErr w:type="spellEnd"/>
      <w:r>
        <w:rPr>
          <w:rStyle w:val="grcARELIRE"/>
        </w:rPr>
        <w:t>πὰς</w:t>
      </w:r>
      <w:r>
        <w:rPr>
          <w:rStyle w:val="Dfinition"/>
          <w:lang w:val="it-IT"/>
        </w:rPr>
        <w:t xml:space="preserve"> vocat, hoc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Ἐκρυθμος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σρυτμὸς</w:t>
      </w:r>
      <w:proofErr w:type="spellEnd"/>
      <w:r>
        <w:rPr>
          <w:rStyle w:val="Dfinition"/>
          <w:lang w:val="it-IT"/>
        </w:rPr>
        <w:t>. pulsus ecrhythmus. Est pulsus arrhythmus</w:t>
      </w:r>
      <w:r>
        <w:rPr>
          <w:rStyle w:val="Dfinition"/>
          <w:lang w:val="it-IT"/>
        </w:rPr>
        <w:br/>
        <w:t>, qui nullius aetatis, naturae, temporis</w:t>
      </w:r>
      <w:r>
        <w:rPr>
          <w:rStyle w:val="Dfinition"/>
          <w:lang w:val="it-IT"/>
        </w:rPr>
        <w:br/>
        <w:t>aut: liquorum rhythum retine, vel, vt ait</w:t>
      </w:r>
      <w:r>
        <w:rPr>
          <w:rStyle w:val="Dfinition"/>
          <w:lang w:val="it-IT"/>
        </w:rPr>
        <w:br/>
        <w:t>Paulus qui omnem prorsus eurhythmiam euertit</w:t>
      </w:r>
      <w:r>
        <w:rPr>
          <w:rStyle w:val="Dfinition"/>
          <w:lang w:val="it-IT"/>
        </w:rPr>
        <w:br/>
        <w:t>. Tertia species est pulsus arrhythmi. de quo</w:t>
      </w:r>
      <w:r>
        <w:rPr>
          <w:rStyle w:val="Dfinition"/>
          <w:lang w:val="it-IT"/>
        </w:rPr>
        <w:br/>
        <w:t xml:space="preserve">vide </w:t>
      </w:r>
      <w:proofErr w:type="spellStart"/>
      <w:r>
        <w:rPr>
          <w:rStyle w:val="ref"/>
        </w:rPr>
        <w:t>ἄῤῥυθμος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Ἐχρύσεις</w:t>
      </w:r>
      <w:proofErr w:type="spellEnd"/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effluxiones</w:t>
      </w:r>
      <w:r>
        <w:rPr>
          <w:rStyle w:val="Dfinition"/>
          <w:lang w:val="it-IT"/>
        </w:rPr>
        <w:t>. Aristot. l. 7. de histor. animal.</w:t>
      </w:r>
      <w:r>
        <w:rPr>
          <w:rStyle w:val="Dfinition"/>
          <w:lang w:val="it-IT"/>
        </w:rPr>
        <w:br/>
        <w:t>scripsit sic vocari eas conceptus corruptiones,</w:t>
      </w:r>
      <w:r>
        <w:rPr>
          <w:rStyle w:val="Dfinition"/>
          <w:lang w:val="it-IT"/>
        </w:rPr>
        <w:br/>
        <w:t>quae intra septimum diem fiunt, abortiones vero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ἐκτρωσμοὺ</w:t>
      </w:r>
      <w:proofErr w:type="spellEnd"/>
      <w:r>
        <w:rPr>
          <w:rStyle w:val="Dfinition"/>
          <w:lang w:val="it-IT"/>
        </w:rPr>
        <w:t xml:space="preserve"> vsque ad diem quadragesimum appellari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Ἐκσ</w:t>
      </w:r>
      <w:proofErr w:type="spellEnd"/>
      <w:r>
        <w:rPr>
          <w:rStyle w:val="orth"/>
        </w:rPr>
        <w:t>αὶ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κωμ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ρσ</w:t>
      </w:r>
      <w:proofErr w:type="spellEnd"/>
      <w:r>
        <w:rPr>
          <w:rStyle w:val="grcARELIRE"/>
        </w:rPr>
        <w:t>αάκωσις</w:t>
      </w:r>
      <w:r>
        <w:rPr>
          <w:rStyle w:val="Dfinition"/>
          <w:lang w:val="it-IT"/>
        </w:rPr>
        <w:t>, hoc est</w:t>
      </w:r>
      <w:r>
        <w:rPr>
          <w:rStyle w:val="Dfinition"/>
          <w:lang w:val="it-IT"/>
        </w:rPr>
        <w:br/>
        <w:t>carnis excrescentia.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Ἐκσυργγουῦτ</w:t>
      </w:r>
      <w:proofErr w:type="spellEnd"/>
      <w:r>
        <w:rPr>
          <w:rStyle w:val="orth"/>
        </w:rPr>
        <w:t>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</w:t>
      </w:r>
      <w:proofErr w:type="spellStart"/>
      <w:r>
        <w:rPr>
          <w:rStyle w:val="syn"/>
        </w:rPr>
        <w:t>στομοῦν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Hippocratem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Ἔκστ</w:t>
      </w:r>
      <w:proofErr w:type="spellEnd"/>
      <w:r>
        <w:rPr>
          <w:rStyle w:val="orth"/>
        </w:rPr>
        <w:t>ασις</w:t>
      </w:r>
      <w:r>
        <w:rPr>
          <w:rStyle w:val="Dfinition"/>
          <w:lang w:val="it-IT"/>
        </w:rPr>
        <w:t xml:space="preserve">. &amp; </w:t>
      </w:r>
      <w:proofErr w:type="spellStart"/>
      <w:r>
        <w:rPr>
          <w:rStyle w:val="grcARELIRE"/>
        </w:rPr>
        <w:t>ἐκστῆν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>. signi ficant proprie extractionem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>mentis extra naturam &amp; constantiam suam,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Dfinition"/>
          <w:lang w:val="it-IT"/>
        </w:rPr>
        <w:t xml:space="preserve"> nota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homi"</w:t>
      </w:r>
      <w:r>
        <w:rPr>
          <w:rStyle w:val="Dfinition"/>
          <w:lang w:val="it-IT"/>
        </w:rPr>
        <w:br/>
        <w:t xml:space="preserve"> ne cadauer, &amp; </w:t>
      </w:r>
      <w:proofErr w:type="spellStart"/>
      <w:r>
        <w:rPr>
          <w:rStyle w:val="grcARELIRE"/>
        </w:rPr>
        <w:t>στάσις</w:t>
      </w:r>
      <w:proofErr w:type="spellEnd"/>
      <w:r>
        <w:rPr>
          <w:rStyle w:val="Dfinition"/>
          <w:lang w:val="it-IT"/>
        </w:rPr>
        <w:t xml:space="preserve"> constantiam mentis indicat: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proofErr w:type="spellStart"/>
      <w:r>
        <w:rPr>
          <w:rStyle w:val="grcARELIRE"/>
        </w:rPr>
        <w:t>ἐκστάσεως</w:t>
      </w:r>
      <w:proofErr w:type="spellEnd"/>
      <w:r>
        <w:rPr>
          <w:rStyle w:val="Dfinition"/>
          <w:lang w:val="it-IT"/>
        </w:rPr>
        <w:t xml:space="preserve"> triplex distinctio: vna stupo„</w:t>
      </w:r>
      <w:r>
        <w:rPr>
          <w:rStyle w:val="Dfinition"/>
          <w:lang w:val="it-IT"/>
        </w:rPr>
        <w:br/>
        <w:t xml:space="preserve"> ris qua stupent attoniti, manentque immoti, vul„</w:t>
      </w:r>
      <w:r>
        <w:rPr>
          <w:rStyle w:val="Dfinition"/>
          <w:lang w:val="it-IT"/>
        </w:rPr>
        <w:br/>
        <w:t xml:space="preserve"> go dicuntur (rauis) à nostratibus excessus, est„</w:t>
      </w:r>
      <w:r>
        <w:rPr>
          <w:rStyle w:val="Dfinition"/>
          <w:lang w:val="it-IT"/>
        </w:rPr>
        <w:br/>
        <w:t xml:space="preserve"> que priuatio officiorum animae, sentientis, mo„uentis</w:t>
      </w:r>
      <w:r>
        <w:rPr>
          <w:rStyle w:val="Dfinition"/>
          <w:lang w:val="it-IT"/>
        </w:rPr>
        <w:br/>
        <w:t xml:space="preserve"> &amp; intelligentis, immoti manent ac potius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quo„</w:t>
      </w:r>
      <w:r>
        <w:rPr>
          <w:rStyle w:val="Dfinition"/>
          <w:lang w:val="it-IT"/>
        </w:rPr>
        <w:br/>
        <w:t xml:space="preserve"> dammodo est affectus eorum quos 1. Eude„</w:t>
      </w:r>
      <w:r>
        <w:rPr>
          <w:rStyle w:val="Dfinition"/>
          <w:lang w:val="it-IT"/>
        </w:rPr>
        <w:br/>
        <w:t xml:space="preserve"> miorum Aristoteles appellat </w:t>
      </w:r>
      <w:proofErr w:type="spellStart"/>
      <w:r>
        <w:rPr>
          <w:rStyle w:val="grcARELIRE"/>
        </w:rPr>
        <w:t>νυμρολύ</w:t>
      </w:r>
      <w:proofErr w:type="spellEnd"/>
      <w:r>
        <w:rPr>
          <w:rStyle w:val="grcARELIRE"/>
        </w:rPr>
        <w:t>πτους</w:t>
      </w:r>
      <w:r>
        <w:rPr>
          <w:rStyle w:val="Dfinition"/>
          <w:lang w:val="it-IT"/>
        </w:rPr>
        <w:t>, cuius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Sacro„</w:t>
      </w:r>
      <w:r>
        <w:rPr>
          <w:rStyle w:val="Dfinition"/>
          <w:lang w:val="it-IT"/>
        </w:rPr>
        <w:br/>
        <w:t xml:space="preserve"> sanctis libris nostris ad Deum refert, </w:t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οί</w:t>
      </w:r>
      <w:r>
        <w:rPr>
          <w:rStyle w:val="Dfinition"/>
        </w:rPr>
        <w:t>ᾳ</w:t>
      </w:r>
      <w:proofErr w:type="spellEnd"/>
      <w:r>
        <w:rPr>
          <w:rStyle w:val="Dfinition"/>
          <w:lang w:val="it-IT"/>
        </w:rPr>
        <w:t xml:space="preserve"> in„</w:t>
      </w:r>
      <w:r>
        <w:rPr>
          <w:rStyle w:val="Dfinition"/>
          <w:lang w:val="it-IT"/>
        </w:rPr>
        <w:br/>
        <w:t xml:space="preserve"> quit </w:t>
      </w:r>
      <w:proofErr w:type="spellStart"/>
      <w:r>
        <w:rPr>
          <w:rStyle w:val="grcARELIRE"/>
        </w:rPr>
        <w:t>τινὶ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διμονιᾷ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ἐνθουσιάζουσιν</w:t>
      </w:r>
      <w:proofErr w:type="spellEnd"/>
      <w:r>
        <w:rPr>
          <w:rStyle w:val="Dfinition"/>
          <w:lang w:val="it-IT"/>
        </w:rPr>
        <w:t>, inspiratione qua„dam</w:t>
      </w:r>
      <w:r>
        <w:rPr>
          <w:rStyle w:val="Dfinition"/>
          <w:lang w:val="it-IT"/>
        </w:rPr>
        <w:br/>
        <w:t xml:space="preserve"> diuina animantur, idcirco eos ibidem </w:t>
      </w:r>
      <w:proofErr w:type="spellStart"/>
      <w:r>
        <w:rPr>
          <w:rStyle w:val="grcARELIRE"/>
        </w:rPr>
        <w:t>θεολύ</w:t>
      </w:r>
      <w:proofErr w:type="spellEnd"/>
      <w:r>
        <w:rPr>
          <w:rStyle w:val="Dfinition"/>
          <w:lang w:val="it-IT"/>
        </w:rPr>
        <w:t>2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υς</w:t>
      </w:r>
      <w:proofErr w:type="spellEnd"/>
      <w:r>
        <w:rPr>
          <w:rStyle w:val="Dfinition"/>
          <w:lang w:val="it-IT"/>
        </w:rPr>
        <w:t xml:space="preserve"> vocat quasi à Deo captos: Altera </w:t>
      </w:r>
      <w:proofErr w:type="spellStart"/>
      <w:r>
        <w:rPr>
          <w:rStyle w:val="grcARELIRE"/>
        </w:rPr>
        <w:t>ἐκστάσεως</w:t>
      </w:r>
      <w:proofErr w:type="spellEnd"/>
      <w:r>
        <w:rPr>
          <w:rStyle w:val="Dfinition"/>
          <w:lang w:val="it-IT"/>
        </w:rPr>
        <w:t xml:space="preserve"> di„</w:t>
      </w:r>
      <w:r>
        <w:rPr>
          <w:rStyle w:val="Dfinition"/>
          <w:lang w:val="it-IT"/>
        </w:rPr>
        <w:br/>
        <w:t xml:space="preserve"> stinctio, silentij est &amp; quietis, quam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σιγῶ</w:t>
      </w:r>
      <w:proofErr w:type="spellEnd"/>
      <w:r>
        <w:rPr>
          <w:rStyle w:val="Dfinition"/>
          <w:lang w:val="it-IT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ἀσ</w:t>
      </w:r>
      <w:proofErr w:type="spellEnd"/>
      <w:r>
        <w:rPr>
          <w:rStyle w:val="grcARELIRE"/>
        </w:rPr>
        <w:t>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melancho„lici</w:t>
      </w:r>
      <w:r>
        <w:rPr>
          <w:rStyle w:val="Dfinition"/>
          <w:lang w:val="it-IT"/>
        </w:rPr>
        <w:br/>
        <w:t xml:space="preserve"> vitij, aut aegri in veternum inclinantis indicium</w:t>
      </w:r>
      <w:r>
        <w:rPr>
          <w:rStyle w:val="Dfinition"/>
          <w:lang w:val="it-IT"/>
        </w:rPr>
        <w:br/>
        <w:t xml:space="preserve"> est; in illa silent aegri cum tamen loqui pos„</w:t>
      </w:r>
      <w:r>
        <w:rPr>
          <w:rStyle w:val="Dfinition"/>
          <w:lang w:val="it-IT"/>
        </w:rPr>
        <w:br/>
        <w:t xml:space="preserve"> sint, nec exiliunt, nec vociferantur, nugantur aut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agnoscun„</w:t>
      </w:r>
      <w:r>
        <w:rPr>
          <w:rStyle w:val="Dfinition"/>
          <w:lang w:val="it-IT"/>
        </w:rPr>
        <w:br/>
        <w:t xml:space="preserve"> tur tamen ex feroci oculorum intuitu fixoque,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t>manuum gesticulatione, alij sque id genus indicijs:</w:t>
      </w:r>
      <w:r w:rsidRPr="00BB4D9C">
        <w:rPr>
          <w:rStyle w:val="Dfinition"/>
          <w:lang w:val="it-IT"/>
        </w:rPr>
        <w:br/>
        <w:t xml:space="preserve"> sed &amp; in ea latenter obmurmurant, quos tamen</w:t>
      </w:r>
      <w:r w:rsidRPr="00BB4D9C">
        <w:rPr>
          <w:rStyle w:val="Dfinition"/>
          <w:lang w:val="it-IT"/>
        </w:rPr>
        <w:br/>
        <w:t xml:space="preserve"> tacere ait Hippocr. in prorrhet. hinc Galen. 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  <w:lang w:val="it-IT"/>
        </w:rPr>
        <w:t xml:space="preserve"> hanc vocem (giym) id est cum silentio.</w:t>
      </w:r>
      <w:r w:rsidRPr="00BB4D9C">
        <w:rPr>
          <w:rStyle w:val="Dfinition"/>
          <w:lang w:val="it-IT"/>
        </w:rPr>
        <w:br/>
        <w:t xml:space="preserve">opponi inquit dictioni </w:t>
      </w:r>
      <w:proofErr w:type="spellStart"/>
      <w:r>
        <w:rPr>
          <w:rStyle w:val="grcARELIRE"/>
        </w:rPr>
        <w:t>μετὰ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θορύσῦ</w:t>
      </w:r>
      <w:proofErr w:type="spellEnd"/>
      <w:r w:rsidRPr="00BB4D9C">
        <w:rPr>
          <w:rStyle w:val="Dfinition"/>
          <w:lang w:val="it-IT"/>
        </w:rPr>
        <w:t xml:space="preserve"> id est cum tumultu:</w:t>
      </w:r>
      <w:r w:rsidRPr="00BB4D9C">
        <w:rPr>
          <w:rStyle w:val="Dfinition"/>
          <w:lang w:val="it-IT"/>
        </w:rPr>
        <w:br/>
        <w:t xml:space="preserve"> huius vero </w:t>
      </w:r>
      <w:proofErr w:type="spellStart"/>
      <w:r>
        <w:rPr>
          <w:rStyle w:val="grcARELIRE"/>
        </w:rPr>
        <w:t>ἐκστάσεων</w:t>
      </w:r>
      <w:proofErr w:type="spellEnd"/>
      <w:r w:rsidRPr="00BB4D9C">
        <w:rPr>
          <w:rStyle w:val="Dfinition"/>
          <w:lang w:val="it-IT"/>
        </w:rPr>
        <w:t xml:space="preserve"> duae esse causae perhibentur</w:t>
      </w:r>
      <w:r w:rsidRPr="00BB4D9C">
        <w:rPr>
          <w:rStyle w:val="Dfinition"/>
          <w:lang w:val="it-IT"/>
        </w:rPr>
        <w:br/>
        <w:t xml:space="preserve">, languens virtus, &amp; </w:t>
      </w:r>
      <w:proofErr w:type="spellStart"/>
      <w:r>
        <w:rPr>
          <w:rStyle w:val="grcARELIRE"/>
        </w:rPr>
        <w:t>ἐκτικὸ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διάθεσις</w:t>
      </w:r>
      <w:proofErr w:type="spellEnd"/>
      <w:r w:rsidRPr="00BB4D9C">
        <w:rPr>
          <w:rStyle w:val="Dfinition"/>
          <w:lang w:val="it-IT"/>
        </w:rPr>
        <w:t>, hectica</w:t>
      </w:r>
      <w:r w:rsidRPr="00BB4D9C">
        <w:rPr>
          <w:rStyle w:val="Dfinition"/>
          <w:lang w:val="it-IT"/>
        </w:rPr>
        <w:br/>
        <w:t xml:space="preserve"> temperies, quando nimirum ab humore bilioso</w:t>
      </w:r>
      <w:r w:rsidRPr="00BB4D9C">
        <w:rPr>
          <w:rStyle w:val="Dfinition"/>
          <w:lang w:val="it-IT"/>
        </w:rPr>
        <w:br/>
        <w:t>, &amp; intemperie calida sicca, adeo cerebri.</w:t>
      </w:r>
      <w:r w:rsidRPr="00BB4D9C">
        <w:rPr>
          <w:rStyle w:val="Dfinition"/>
          <w:lang w:val="it-IT"/>
        </w:rPr>
        <w:br/>
        <w:t>substantia inficitur, vt morbus efficiatur cerebro.</w:t>
      </w:r>
      <w:r w:rsidRPr="00BB4D9C">
        <w:rPr>
          <w:rStyle w:val="Dfinition"/>
          <w:lang w:val="it-IT"/>
        </w:rPr>
        <w:br/>
        <w:t>hecticus, haud secus atque in febribus hecticis.</w:t>
      </w:r>
      <w:r w:rsidRPr="00BB4D9C">
        <w:rPr>
          <w:rStyle w:val="Dfinition"/>
          <w:lang w:val="it-IT"/>
        </w:rPr>
        <w:br/>
        <w:t>non amplius humorum putredo causa est, sed.</w:t>
      </w:r>
      <w:r w:rsidRPr="00BB4D9C">
        <w:rPr>
          <w:rStyle w:val="Dfinition"/>
          <w:lang w:val="it-IT"/>
        </w:rPr>
        <w:br/>
        <w:t>partium solidarum facta &amp; absoluta alteratio, aut.</w:t>
      </w:r>
      <w:r w:rsidRPr="00BB4D9C">
        <w:rPr>
          <w:rStyle w:val="Dfinition"/>
          <w:lang w:val="it-IT"/>
        </w:rPr>
        <w:br/>
        <w:t>sicut in lanis quas colore aliquo ita fucant, vt vis.</w:t>
      </w:r>
      <w:r w:rsidRPr="00BB4D9C">
        <w:rPr>
          <w:rStyle w:val="Dfinition"/>
          <w:lang w:val="it-IT"/>
        </w:rPr>
        <w:br/>
        <w:t>medicamenti concepta nulla lotione possit elui,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τοι</w:t>
      </w:r>
      <w:proofErr w:type="spellEnd"/>
      <w:r>
        <w:rPr>
          <w:rStyle w:val="grcARELIRE"/>
        </w:rPr>
        <w:t>αύτη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τοίνην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ρὶ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ἐσκεφάλου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ράρο</w:t>
      </w:r>
      <w:proofErr w:type="spellEnd"/>
      <w:r w:rsidRPr="00BB4D9C">
        <w:rPr>
          <w:rStyle w:val="Dfinition"/>
          <w:lang w:val="it-IT"/>
        </w:rPr>
        <w:t>¬.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lastRenderedPageBreak/>
        <w:t>σύνην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ἐκτικὴν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ἴσει</w:t>
      </w:r>
      <w:proofErr w:type="spellEnd"/>
      <w:r w:rsidRPr="00BB4D9C">
        <w:rPr>
          <w:rStyle w:val="Dfinition"/>
          <w:lang w:val="it-IT"/>
        </w:rPr>
        <w:t>, hoc est talis veluti cerebri tinctura</w:t>
      </w:r>
      <w:r w:rsidRPr="00BB4D9C">
        <w:rPr>
          <w:rStyle w:val="Dfinition"/>
          <w:lang w:val="it-IT"/>
        </w:rPr>
        <w:br/>
        <w:t>, dementiam hecticam habet: vocatur autem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Dfinition"/>
          <w:lang w:val="it-IT"/>
        </w:rPr>
        <w:t xml:space="preserve"> quia cerebrum non iam amplius alteratur</w:t>
      </w:r>
      <w:r w:rsidRPr="00BB4D9C">
        <w:rPr>
          <w:rStyle w:val="Dfinition"/>
          <w:lang w:val="it-IT"/>
        </w:rPr>
        <w:br/>
        <w:t xml:space="preserve">, sed aliud factum est à seipso, vt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Dfinition"/>
          <w:lang w:val="it-IT"/>
        </w:rPr>
        <w:t xml:space="preserve"> in</w:t>
      </w:r>
      <w:r w:rsidRPr="00BB4D9C">
        <w:rPr>
          <w:rStyle w:val="Dfinition"/>
          <w:lang w:val="it-IT"/>
        </w:rPr>
        <w:br/>
        <w:t>plantis apud Theophrast. egressionem significat.</w:t>
      </w:r>
      <w:r w:rsidRPr="00BB4D9C">
        <w:rPr>
          <w:rStyle w:val="Dfinition"/>
          <w:lang w:val="it-IT"/>
        </w:rPr>
        <w:br/>
        <w:t xml:space="preserve">è natura speciei: Vicina autem est haec </w:t>
      </w:r>
      <w:proofErr w:type="spellStart"/>
      <w:r>
        <w:rPr>
          <w:rStyle w:val="grcARELIRE"/>
        </w:rPr>
        <w:t>ἐκστάσεως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  <w:t xml:space="preserve">affectio ei quae dicitur </w:t>
      </w:r>
      <w:proofErr w:type="spellStart"/>
      <w:r>
        <w:rPr>
          <w:rStyle w:val="grcARELIRE"/>
        </w:rPr>
        <w:t>τυρων</w:t>
      </w:r>
      <w:proofErr w:type="spellEnd"/>
      <w:r>
        <w:rPr>
          <w:rStyle w:val="grcARELIRE"/>
        </w:rPr>
        <w:t>ανία</w:t>
      </w:r>
      <w:r w:rsidRPr="00BB4D9C">
        <w:rPr>
          <w:rStyle w:val="Dfinition"/>
          <w:lang w:val="it-IT"/>
        </w:rPr>
        <w:t>, vel potius eadem</w:t>
      </w:r>
      <w:r w:rsidRPr="00BB4D9C">
        <w:rPr>
          <w:rStyle w:val="Dfinition"/>
          <w:lang w:val="it-IT"/>
        </w:rPr>
        <w:br/>
        <w:t xml:space="preserve"> est; quanquam autem ea esse dicitur </w:t>
      </w:r>
      <w:proofErr w:type="spellStart"/>
      <w:r>
        <w:rPr>
          <w:rStyle w:val="grcARELIRE"/>
        </w:rPr>
        <w:t>σιγῦσ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,</w:t>
      </w:r>
      <w:r w:rsidRPr="00BB4D9C">
        <w:rPr>
          <w:rStyle w:val="Dfinition"/>
          <w:lang w:val="it-IT"/>
        </w:rPr>
        <w:br/>
        <w:t>vel cum silentio, aliquando tamen etiam cuma</w:t>
      </w:r>
      <w:r w:rsidRPr="00BB4D9C">
        <w:rPr>
          <w:rStyle w:val="Dfinition"/>
          <w:lang w:val="it-IT"/>
        </w:rPr>
        <w:br/>
        <w:t>loquacitate est &amp; voce integra, coeuntque haec.</w:t>
      </w:r>
      <w:r w:rsidRPr="00BB4D9C">
        <w:rPr>
          <w:rStyle w:val="Dfinition"/>
          <w:lang w:val="it-IT"/>
        </w:rPr>
        <w:br/>
        <w:t>nonnunquam in eodem aegro, vt in Dealcis vxore</w:t>
      </w:r>
      <w:r w:rsidRPr="00BB4D9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λόγρι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ολλοὶ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σιγῶσ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aut multa loquebatur.</w:t>
      </w:r>
      <w:r w:rsidRPr="00BB4D9C">
        <w:rPr>
          <w:rStyle w:val="Dfinition"/>
          <w:lang w:val="it-IT"/>
        </w:rPr>
        <w:br/>
        <w:t xml:space="preserve">aut silebat, &amp; primis diebus </w:t>
      </w:r>
      <w:proofErr w:type="spellStart"/>
      <w:r>
        <w:rPr>
          <w:rStyle w:val="grcARELIRE"/>
        </w:rPr>
        <w:t>ἀεὶ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σιγῶστ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vicesimo.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λόγρι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ολλοὶ</w:t>
      </w:r>
      <w:proofErr w:type="spellEnd"/>
      <w:r w:rsidRPr="00BB4D9C">
        <w:rPr>
          <w:rStyle w:val="Dfinition"/>
          <w:lang w:val="it-IT"/>
        </w:rPr>
        <w:t xml:space="preserve"> &amp; rursum </w:t>
      </w:r>
      <w:proofErr w:type="spellStart"/>
      <w:r>
        <w:rPr>
          <w:rStyle w:val="grcARELIRE"/>
        </w:rPr>
        <w:t>ἄρωνος</w:t>
      </w:r>
      <w:proofErr w:type="spellEnd"/>
      <w:r w:rsidRPr="00BB4D9C">
        <w:rPr>
          <w:rStyle w:val="Dfinition"/>
          <w:lang w:val="it-IT"/>
        </w:rPr>
        <w:t xml:space="preserve">; Similiter nono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ολλὰ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ρέλεγε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άλιν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σιγῦσ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; 21. di? obijt: idem &amp; legas</w:t>
      </w:r>
      <w:r w:rsidRPr="00BB4D9C">
        <w:rPr>
          <w:rStyle w:val="Dfinition"/>
          <w:lang w:val="it-IT"/>
        </w:rPr>
        <w:br/>
        <w:t xml:space="preserve"> in vxore Theodori quae tandem interijt: Tertia</w:t>
      </w:r>
      <w:r w:rsidRPr="00BB4D9C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ἐκστάσεως</w:t>
      </w:r>
      <w:proofErr w:type="spellEnd"/>
      <w:r w:rsidRPr="00BB4D9C">
        <w:rPr>
          <w:rStyle w:val="Dfinition"/>
          <w:lang w:val="it-IT"/>
        </w:rPr>
        <w:t xml:space="preserve"> differentia furoris est &amp; rabiei, quae.</w:t>
      </w:r>
      <w:r w:rsidRPr="00BB4D9C">
        <w:rPr>
          <w:rStyle w:val="Dfinition"/>
          <w:lang w:val="it-IT"/>
        </w:rPr>
        <w:br/>
        <w:t xml:space="preserve">quidem phrenitica nominatur, &amp; quidem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</w:t>
      </w:r>
      <w:r>
        <w:rPr>
          <w:rStyle w:val="Dfinition"/>
        </w:rPr>
        <w:t>σις</w:t>
      </w:r>
      <w:r w:rsidRPr="00BB4D9C">
        <w:rPr>
          <w:rStyle w:val="Dfinition"/>
          <w:lang w:val="it-IT"/>
        </w:rPr>
        <w:br/>
        <w:t xml:space="preserve"> &amp; </w:t>
      </w:r>
      <w:proofErr w:type="spellStart"/>
      <w:r>
        <w:rPr>
          <w:rStyle w:val="grcARELIRE"/>
        </w:rPr>
        <w:t>ἐκστῆν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 dicuntur apud Hippocr. de continua</w:t>
      </w:r>
      <w:r w:rsidRPr="00BB4D9C">
        <w:rPr>
          <w:rStyle w:val="Dfinition"/>
          <w:lang w:val="it-IT"/>
        </w:rPr>
        <w:br/>
        <w:t xml:space="preserve"> &amp; vehemente insania, de vehementi motione</w:t>
      </w:r>
      <w:r w:rsidRPr="00BB4D9C">
        <w:rPr>
          <w:rStyle w:val="Dfinition"/>
          <w:lang w:val="it-IT"/>
        </w:rPr>
        <w:br/>
        <w:t xml:space="preserve"> &amp; aberratione mentis, eadem prorsus significatione</w:t>
      </w:r>
      <w:r w:rsidRPr="00BB4D9C">
        <w:rPr>
          <w:rStyle w:val="Dfinition"/>
          <w:lang w:val="it-IT"/>
        </w:rPr>
        <w:br/>
        <w:t xml:space="preserve"> qua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νί</w:t>
      </w:r>
      <w:proofErr w:type="spellEnd"/>
      <w:r>
        <w:rPr>
          <w:rStyle w:val="grcARELIRE"/>
        </w:rPr>
        <w:t>αν</w:t>
      </w:r>
      <w:r w:rsidRPr="00BB4D9C">
        <w:rPr>
          <w:rStyle w:val="Dfinition"/>
          <w:lang w:val="it-IT"/>
        </w:rPr>
        <w:t xml:space="preserve"> &amp;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νῆν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 vsurpat, vt annotauit</w:t>
      </w:r>
      <w:r w:rsidRPr="00BB4D9C">
        <w:rPr>
          <w:rStyle w:val="Dfinition"/>
          <w:lang w:val="it-IT"/>
        </w:rPr>
        <w:br/>
        <w:t xml:space="preserve"> Galen. initio comment. 3, in lib. 3. Epidem. &amp;.</w:t>
      </w:r>
      <w:r w:rsidRPr="00BB4D9C">
        <w:rPr>
          <w:rStyle w:val="Dfinition"/>
          <w:lang w:val="it-IT"/>
        </w:rPr>
        <w:br/>
        <w:t>comment. 1. in prorrhet. fitque à flaua bile vsta,</w:t>
      </w:r>
      <w:r w:rsidRPr="00BB4D9C">
        <w:rPr>
          <w:rStyle w:val="Dfinition"/>
          <w:lang w:val="it-IT"/>
        </w:rPr>
        <w:br/>
        <w:t>per cerebrum diffusa, &amp; vigilias habet coniunctas</w:t>
      </w:r>
      <w:r w:rsidRPr="00BB4D9C">
        <w:rPr>
          <w:rStyle w:val="Dfinition"/>
          <w:lang w:val="it-IT"/>
        </w:rPr>
        <w:br/>
        <w:t>, atque ideo comati contrariam esse scribit.</w:t>
      </w:r>
      <w:r w:rsidRPr="00BB4D9C">
        <w:rPr>
          <w:rStyle w:val="Dfinition"/>
          <w:lang w:val="it-IT"/>
        </w:rPr>
        <w:br/>
        <w:t xml:space="preserve">Gal. In hanc ex secunda saepe fit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γένεσις</w:t>
      </w:r>
      <w:proofErr w:type="spellEnd"/>
      <w:r w:rsidRPr="00BB4D9C">
        <w:rPr>
          <w:rStyle w:val="Dfinition"/>
          <w:lang w:val="it-IT"/>
        </w:rPr>
        <w:t xml:space="preserve"> vt notauit</w:t>
      </w:r>
      <w:r w:rsidRPr="00BB4D9C">
        <w:rPr>
          <w:rStyle w:val="Dfinition"/>
          <w:lang w:val="it-IT"/>
        </w:rPr>
        <w:br/>
        <w:t xml:space="preserve"> Hippoc. in Coacis; cuius &amp; exemplum legitur</w:t>
      </w:r>
      <w:r w:rsidRPr="00BB4D9C">
        <w:rPr>
          <w:rStyle w:val="Dfinition"/>
          <w:lang w:val="it-IT"/>
        </w:rPr>
        <w:br/>
        <w:t xml:space="preserve"> in Dealcis vxore quae morbum è egit vsque</w:t>
      </w:r>
      <w:r w:rsidRPr="00BB4D9C">
        <w:rPr>
          <w:rStyle w:val="Dfinition"/>
          <w:lang w:val="it-IT"/>
        </w:rPr>
        <w:br/>
        <w:t xml:space="preserve"> ad vitae finem quem attulit dies 21. partim.</w:t>
      </w:r>
      <w:r w:rsidRPr="00BB4D9C">
        <w:rPr>
          <w:rStyle w:val="Dfinition"/>
          <w:lang w:val="it-IT"/>
        </w:rPr>
        <w:br/>
        <w:t>cum silentio melancholico, partim cum multa,</w:t>
      </w:r>
      <w:r w:rsidRPr="00BB4D9C">
        <w:rPr>
          <w:rStyle w:val="Dfinition"/>
          <w:lang w:val="it-IT"/>
        </w:rPr>
        <w:br/>
        <w:t>nugarum garrulitate phrenitica, &amp; ex hac rursum</w:t>
      </w:r>
      <w:r w:rsidRPr="00BB4D9C">
        <w:rPr>
          <w:rStyle w:val="Dfinition"/>
          <w:lang w:val="it-IT"/>
        </w:rPr>
        <w:br/>
        <w:t xml:space="preserve"> in secundam fit commutatio, vi bilis atque,</w:t>
      </w:r>
      <w:r w:rsidRPr="00BB4D9C">
        <w:rPr>
          <w:rStyle w:val="Dfinition"/>
          <w:lang w:val="it-IT"/>
        </w:rPr>
        <w:br/>
        <w:t>impetu languescente, &amp; calore feruenteque.</w:t>
      </w:r>
      <w:r w:rsidRPr="00BB4D9C">
        <w:rPr>
          <w:rStyle w:val="Dfinition"/>
          <w:lang w:val="it-IT"/>
        </w:rPr>
        <w:br/>
        <w:t>spiritu tandem torpescentibus vnde quieta bilis</w:t>
      </w:r>
      <w:r w:rsidRPr="00BB4D9C">
        <w:rPr>
          <w:rStyle w:val="Dfinition"/>
          <w:lang w:val="it-IT"/>
        </w:rPr>
        <w:br/>
        <w:t xml:space="preserve"> desidet, fitque </w:t>
      </w:r>
      <w:proofErr w:type="spellStart"/>
      <w:r>
        <w:rPr>
          <w:rStyle w:val="grcARELIRE"/>
        </w:rPr>
        <w:t>σιγῶσ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Dfinition"/>
          <w:lang w:val="it-IT"/>
        </w:rPr>
        <w:t>: Triplex autem.</w:t>
      </w:r>
      <w:r w:rsidRPr="00BB4D9C">
        <w:rPr>
          <w:rStyle w:val="Dfinition"/>
          <w:lang w:val="it-IT"/>
        </w:rPr>
        <w:br/>
        <w:t xml:space="preserve">illa </w:t>
      </w:r>
      <w:proofErr w:type="spellStart"/>
      <w:r>
        <w:rPr>
          <w:rStyle w:val="grcARELIRE"/>
        </w:rPr>
        <w:t>ἐκστάσεως</w:t>
      </w:r>
      <w:proofErr w:type="spellEnd"/>
      <w:r w:rsidRPr="00BB4D9C">
        <w:rPr>
          <w:rStyle w:val="Dfinition"/>
          <w:lang w:val="it-IT"/>
        </w:rPr>
        <w:t xml:space="preserve"> distinctio à nobis commemorata.</w:t>
      </w:r>
      <w:r w:rsidRPr="00BB4D9C">
        <w:rPr>
          <w:rStyle w:val="Dfinition"/>
          <w:lang w:val="it-IT"/>
        </w:rPr>
        <w:br/>
        <w:t xml:space="preserve">sic nominari poterit,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λῶς</w:t>
      </w:r>
      <w:proofErr w:type="spellEnd"/>
      <w:r w:rsidRPr="00BB4D9C">
        <w:rPr>
          <w:rStyle w:val="Dfinition"/>
          <w:lang w:val="it-IT"/>
        </w:rPr>
        <w:t xml:space="preserve"> dicta,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σιγῶσ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φρενιτική</w:t>
      </w:r>
      <w:proofErr w:type="spellEnd"/>
      <w:r w:rsidRPr="00BB4D9C">
        <w:rPr>
          <w:rStyle w:val="Dfinition"/>
          <w:lang w:val="it-IT"/>
        </w:rPr>
        <w:t>. 4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Ἐκστ</w:t>
      </w:r>
      <w:proofErr w:type="spellEnd"/>
      <w:r>
        <w:rPr>
          <w:rStyle w:val="orth"/>
        </w:rPr>
        <w:t>ατικὴ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δύν</w:t>
      </w:r>
      <w:proofErr w:type="spellEnd"/>
      <w:r>
        <w:rPr>
          <w:rStyle w:val="orth"/>
        </w:rPr>
        <w:t>αμν</w:t>
      </w:r>
      <w:r w:rsidRPr="00BB4D9C">
        <w:rPr>
          <w:rStyle w:val="Dfinition"/>
          <w:lang w:val="it-IT"/>
        </w:rPr>
        <w:t>. dicitur facultas quae vim habet ab</w:t>
      </w:r>
      <w:r w:rsidRPr="00BB4D9C">
        <w:rPr>
          <w:rStyle w:val="Dfinition"/>
          <w:lang w:val="it-IT"/>
        </w:rPr>
        <w:br/>
        <w:t>alienandi animum, qualis est in hyoscyamo, coriandro</w:t>
      </w:r>
      <w:r w:rsidRPr="00BB4D9C">
        <w:rPr>
          <w:rStyle w:val="Dfinition"/>
          <w:lang w:val="it-IT"/>
        </w:rPr>
        <w:br/>
        <w:t xml:space="preserve"> viridi &amp; ephemero.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Ἐκστόρι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 dicuntur medicamenta haemorrhoidibus</w:t>
      </w:r>
      <w:r>
        <w:rPr>
          <w:rStyle w:val="Dfinition"/>
          <w:lang w:val="it-IT"/>
        </w:rPr>
        <w:br/>
        <w:t>caecis extrahendis aperiendisque conuenientia,</w:t>
      </w:r>
      <w:r>
        <w:rPr>
          <w:rStyle w:val="Dfinition"/>
          <w:lang w:val="it-IT"/>
        </w:rPr>
        <w:br/>
        <w:t>quo postea facilius medicamenta adhiberi possint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. Eiusmodi aliquot Galen. recenset lib. 9.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  <w:lang w:val="it-IT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Ἐκτείνων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οεῦμ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εῦμ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Ἐκτεθηλυσμένον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τυιλὸν</w:t>
      </w:r>
      <w:proofErr w:type="spellEnd"/>
      <w:r>
        <w:rPr>
          <w:rStyle w:val="Dfinition"/>
          <w:lang w:val="it-IT"/>
        </w:rPr>
        <w:t xml:space="preserve">. vide </w:t>
      </w:r>
      <w:r>
        <w:rPr>
          <w:rStyle w:val="ref"/>
        </w:rPr>
        <w:t>π</w:t>
      </w:r>
      <w:proofErr w:type="spellStart"/>
      <w:r>
        <w:rPr>
          <w:rStyle w:val="ref"/>
        </w:rPr>
        <w:t>τυελὸν</w:t>
      </w:r>
      <w:proofErr w:type="spellEnd"/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Ἐκτες</w:t>
      </w:r>
      <w:proofErr w:type="spellEnd"/>
      <w:r>
        <w:rPr>
          <w:rStyle w:val="Dfinition"/>
          <w:lang w:val="it-IT"/>
        </w:rPr>
        <w:t>. mensura Attica, octo chaenicas capiens. sic</w:t>
      </w:r>
      <w:r>
        <w:rPr>
          <w:rStyle w:val="Dfinition"/>
          <w:lang w:val="it-IT"/>
        </w:rPr>
        <w:br/>
        <w:t>dictus est quod sit sextarius medimni. Budaeus de</w:t>
      </w:r>
      <w:r>
        <w:rPr>
          <w:rStyle w:val="Dfinition"/>
          <w:lang w:val="it-IT"/>
        </w:rPr>
        <w:br/>
        <w:t>asse interpretatur modium.</w:t>
      </w:r>
      <w:r>
        <w:rPr>
          <w:rStyle w:val="Dfinition"/>
          <w:lang w:val="it-IT"/>
        </w:rPr>
        <w:br/>
      </w:r>
    </w:p>
    <w:p w14:paraId="73AA0A9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D654AC6" w14:textId="77777777" w:rsidR="003152E5" w:rsidRDefault="00000000">
      <w:r>
        <w:rPr>
          <w:rStyle w:val="Dfinition"/>
        </w:rPr>
        <w:br/>
      </w:r>
      <w:r w:rsidRPr="00BB4D9C">
        <w:rPr>
          <w:rStyle w:val="orth"/>
          <w:lang w:val="en-GB"/>
        </w:rPr>
        <w:t>F</w:t>
      </w:r>
      <w:proofErr w:type="spellStart"/>
      <w:r>
        <w:rPr>
          <w:rStyle w:val="orth"/>
        </w:rPr>
        <w:t>κτι</w:t>
      </w:r>
      <w:proofErr w:type="spellEnd"/>
      <w:r>
        <w:rPr>
          <w:rStyle w:val="orth"/>
        </w:rPr>
        <w:t>αὶ</w:t>
      </w:r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hectica</w:t>
      </w:r>
      <w:proofErr w:type="spellEnd"/>
      <w:r w:rsidRPr="00BB4D9C">
        <w:rPr>
          <w:rStyle w:val="Dfinition"/>
          <w:lang w:val="en-GB"/>
        </w:rPr>
        <w:t xml:space="preserve">. </w:t>
      </w:r>
      <w:proofErr w:type="spellStart"/>
      <w:r w:rsidRPr="00BB4D9C">
        <w:rPr>
          <w:rStyle w:val="Dfinition"/>
          <w:lang w:val="en-GB"/>
        </w:rPr>
        <w:t>Geminam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habet</w:t>
      </w:r>
      <w:proofErr w:type="spellEnd"/>
      <w:r w:rsidRPr="00BB4D9C">
        <w:rPr>
          <w:rStyle w:val="Dfinition"/>
          <w:lang w:val="en-GB"/>
        </w:rPr>
        <w:t xml:space="preserve"> </w:t>
      </w:r>
      <w:proofErr w:type="spellStart"/>
      <w:r w:rsidRPr="00BB4D9C">
        <w:rPr>
          <w:rStyle w:val="Dfinition"/>
          <w:lang w:val="en-GB"/>
        </w:rPr>
        <w:t>significationem</w:t>
      </w:r>
      <w:proofErr w:type="spellEnd"/>
      <w:r w:rsidRPr="00BB4D9C">
        <w:rPr>
          <w:rStyle w:val="Dfinition"/>
          <w:lang w:val="en-GB"/>
        </w:rPr>
        <w:t>.</w:t>
      </w:r>
      <w:r w:rsidRPr="00BB4D9C">
        <w:rPr>
          <w:rStyle w:val="Dfinition"/>
          <w:lang w:val="en-GB"/>
        </w:rPr>
        <w:br/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solutu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difficilis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pituitosa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melancholica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Opposita</w:t>
      </w:r>
      <w:proofErr w:type="spellEnd"/>
      <w:r w:rsidRPr="00BB4D9C">
        <w:rPr>
          <w:rStyle w:val="Dfinition"/>
          <w:lang w:val="fr-FR"/>
        </w:rPr>
        <w:br/>
        <w:t xml:space="preserve"> est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κτ</w:t>
      </w:r>
      <w:proofErr w:type="spellEnd"/>
      <w:r>
        <w:rPr>
          <w:rStyle w:val="grcARELIRE"/>
        </w:rPr>
        <w:t>πικῆ</w:t>
      </w:r>
      <w:r w:rsidRPr="00BB4D9C">
        <w:rPr>
          <w:rStyle w:val="Dfinition"/>
          <w:lang w:val="fr-FR"/>
        </w:rPr>
        <w:t xml:space="preserve">, hoc est, </w:t>
      </w:r>
      <w:proofErr w:type="spellStart"/>
      <w:r w:rsidRPr="00BB4D9C">
        <w:rPr>
          <w:rStyle w:val="Dfinition"/>
          <w:lang w:val="fr-FR"/>
        </w:rPr>
        <w:t>febri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solutu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facili</w:t>
      </w:r>
      <w:proofErr w:type="spellEnd"/>
      <w:r w:rsidRPr="00BB4D9C">
        <w:rPr>
          <w:rStyle w:val="Dfinition"/>
          <w:lang w:val="fr-FR"/>
        </w:rPr>
        <w:t>.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χίσις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qualitas</w:t>
      </w:r>
      <w:proofErr w:type="spellEnd"/>
      <w:r w:rsidRPr="00BB4D9C">
        <w:rPr>
          <w:rStyle w:val="Dfinition"/>
          <w:lang w:val="fr-FR"/>
        </w:rPr>
        <w:t xml:space="preserve"> est à </w:t>
      </w:r>
      <w:proofErr w:type="spellStart"/>
      <w:r w:rsidRPr="00BB4D9C">
        <w:rPr>
          <w:rStyle w:val="Dfinition"/>
          <w:lang w:val="fr-FR"/>
        </w:rPr>
        <w:t>subiecto</w:t>
      </w:r>
      <w:proofErr w:type="spellEnd"/>
      <w:r w:rsidRPr="00BB4D9C">
        <w:rPr>
          <w:rStyle w:val="Dfinition"/>
          <w:lang w:val="fr-FR"/>
        </w:rPr>
        <w:t xml:space="preserve"> facile </w:t>
      </w:r>
      <w:proofErr w:type="spellStart"/>
      <w:r w:rsidRPr="00BB4D9C">
        <w:rPr>
          <w:rStyle w:val="Dfinition"/>
          <w:lang w:val="fr-FR"/>
        </w:rPr>
        <w:t>mobilis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ἔειν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aegre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mobilis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sic </w:t>
      </w:r>
      <w:proofErr w:type="spellStart"/>
      <w:r>
        <w:rPr>
          <w:rStyle w:val="grcARELIRE"/>
        </w:rPr>
        <w:t>σετικὴ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ἐκτικὴ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inuicem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opponuntur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Gal. lib. 8. </w:t>
      </w:r>
      <w:proofErr w:type="spellStart"/>
      <w:proofErr w:type="gramStart"/>
      <w:r w:rsidRPr="00BB4D9C">
        <w:rPr>
          <w:rStyle w:val="Dfinition"/>
          <w:lang w:val="fr-FR"/>
        </w:rPr>
        <w:t>meth</w:t>
      </w:r>
      <w:proofErr w:type="spellEnd"/>
      <w:proofErr w:type="gram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medendi</w:t>
      </w:r>
      <w:proofErr w:type="spellEnd"/>
      <w:proofErr w:type="gramEnd"/>
      <w:r w:rsidRPr="00BB4D9C"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Altera vero significatione speciatim magis dicitur</w:t>
      </w:r>
      <w:r>
        <w:rPr>
          <w:rStyle w:val="Dfinition"/>
          <w:lang w:val="it-IT"/>
        </w:rPr>
        <w:br/>
        <w:t xml:space="preserve"> quę &amp; putridae &amp; diariae opposita sit. Retinet</w:t>
      </w:r>
      <w:r>
        <w:rPr>
          <w:rStyle w:val="Dfinition"/>
          <w:lang w:val="it-IT"/>
        </w:rPr>
        <w:br/>
        <w:t xml:space="preserve"> tamen eandem nominis rationem: sicut enim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ἔειν</w:t>
      </w:r>
      <w:proofErr w:type="spellEnd"/>
      <w:r>
        <w:rPr>
          <w:rStyle w:val="Dfinition"/>
          <w:lang w:val="it-IT"/>
        </w:rPr>
        <w:t xml:space="preserve"> aegre separatur à subiecto, sic hectica curatu</w:t>
      </w:r>
      <w:r>
        <w:rPr>
          <w:rStyle w:val="Dfinition"/>
          <w:lang w:val="it-IT"/>
        </w:rPr>
        <w:br/>
        <w:t xml:space="preserve">difficillima est, vel </w:t>
      </w:r>
      <w:proofErr w:type="spellStart"/>
      <w:r>
        <w:rPr>
          <w:rStyle w:val="grcARELIRE"/>
        </w:rPr>
        <w:t>ἐκτικὴ</w:t>
      </w:r>
      <w:proofErr w:type="spellEnd"/>
      <w:r>
        <w:rPr>
          <w:rStyle w:val="Dfinition"/>
          <w:lang w:val="it-IT"/>
        </w:rPr>
        <w:t xml:space="preserve"> dicitur quod in habitu</w:t>
      </w:r>
      <w:r>
        <w:rPr>
          <w:rStyle w:val="Dfinition"/>
          <w:lang w:val="it-IT"/>
        </w:rPr>
        <w:br/>
        <w:t xml:space="preserve">corporis, quem </w:t>
      </w:r>
      <w:proofErr w:type="spellStart"/>
      <w:r>
        <w:rPr>
          <w:rStyle w:val="grcARELIRE"/>
        </w:rPr>
        <w:t>ἔξιν</w:t>
      </w:r>
      <w:proofErr w:type="spellEnd"/>
      <w:r>
        <w:rPr>
          <w:rStyle w:val="Dfinition"/>
          <w:lang w:val="it-IT"/>
        </w:rPr>
        <w:t xml:space="preserve"> appellant, tanquam in subiecto</w:t>
      </w:r>
      <w:r>
        <w:rPr>
          <w:rStyle w:val="Dfinition"/>
          <w:lang w:val="it-IT"/>
        </w:rPr>
        <w:br/>
        <w:t xml:space="preserve"> consistat. Est enim hectica febris calor praeter</w:t>
      </w:r>
      <w:r>
        <w:rPr>
          <w:rStyle w:val="Dfinition"/>
          <w:lang w:val="it-IT"/>
        </w:rPr>
        <w:br/>
        <w:t xml:space="preserve"> naturam in solidis partibus accensus. Haec</w:t>
      </w:r>
      <w:r>
        <w:rPr>
          <w:rStyle w:val="Dfinition"/>
          <w:lang w:val="it-IT"/>
        </w:rPr>
        <w:br/>
        <w:t>cum vnicam habeat accessionem ab initio ad finem</w:t>
      </w:r>
      <w:r>
        <w:rPr>
          <w:rStyle w:val="Dfinition"/>
          <w:lang w:val="it-IT"/>
        </w:rPr>
        <w:br/>
        <w:t xml:space="preserve"> vsque &amp; mortem, diuiditur tamen in tres</w:t>
      </w:r>
      <w:r>
        <w:rPr>
          <w:rStyle w:val="Dfinition"/>
          <w:lang w:val="it-IT"/>
        </w:rPr>
        <w:br/>
        <w:t>species à varia corporis dispositione sumptas.</w:t>
      </w:r>
      <w:r>
        <w:rPr>
          <w:rStyle w:val="Dfinition"/>
          <w:lang w:val="it-IT"/>
        </w:rPr>
        <w:br/>
        <w:t>Prima est hectica tantum, in qua corpus cordis</w:t>
      </w:r>
      <w:r>
        <w:rPr>
          <w:rStyle w:val="Dfinition"/>
          <w:lang w:val="it-IT"/>
        </w:rPr>
        <w:br/>
        <w:t>&amp; caeterae partes solidae iam primum sunt incensae:</w:t>
      </w:r>
      <w:r>
        <w:rPr>
          <w:rStyle w:val="Dfinition"/>
          <w:lang w:val="it-IT"/>
        </w:rPr>
        <w:br/>
        <w:t xml:space="preserve"> duratque haec species quamdiu in corpore</w:t>
      </w:r>
      <w:r>
        <w:rPr>
          <w:rStyle w:val="Dfinition"/>
          <w:lang w:val="it-IT"/>
        </w:rPr>
        <w:br/>
        <w:t>cordis &amp; alijs partibus solidis humor substantificus</w:t>
      </w:r>
      <w:r>
        <w:rPr>
          <w:rStyle w:val="Dfinition"/>
          <w:lang w:val="it-IT"/>
        </w:rPr>
        <w:br/>
        <w:t xml:space="preserve"> &amp; radicalis, terreas ipsius partes glutinans,</w:t>
      </w:r>
      <w:r>
        <w:rPr>
          <w:rStyle w:val="Dfinition"/>
          <w:lang w:val="it-IT"/>
        </w:rPr>
        <w:br/>
        <w:t>adhuc multus superest, ipsum calorem igneum</w:t>
      </w:r>
      <w:r>
        <w:rPr>
          <w:rStyle w:val="Dfinition"/>
          <w:lang w:val="it-IT"/>
        </w:rPr>
        <w:br/>
        <w:t>nutriens &amp; fouens, quomodo oleum, cera, sepum</w:t>
      </w:r>
      <w:r>
        <w:rPr>
          <w:rStyle w:val="Dfinition"/>
          <w:lang w:val="it-IT"/>
        </w:rPr>
        <w:br/>
        <w:t xml:space="preserve"> &amp; similiter pinguia in ellychnio flammam</w:t>
      </w:r>
      <w:r>
        <w:rPr>
          <w:rStyle w:val="Dfinition"/>
          <w:lang w:val="it-IT"/>
        </w:rPr>
        <w:br/>
        <w:t>alunt. Haec cognitu difficillima est, curatu vero</w:t>
      </w:r>
      <w:r>
        <w:rPr>
          <w:rStyle w:val="Dfinition"/>
          <w:lang w:val="it-IT"/>
        </w:rPr>
        <w:br/>
        <w:t xml:space="preserve">facillima. Altera extrema est </w:t>
      </w:r>
      <w:r>
        <w:rPr>
          <w:rStyle w:val="grcARELIRE"/>
        </w:rPr>
        <w:t>μαρασα</w:t>
      </w:r>
      <w:proofErr w:type="spellStart"/>
      <w:r>
        <w:rPr>
          <w:rStyle w:val="grcARELIRE"/>
        </w:rPr>
        <w:t>ώδης</w:t>
      </w:r>
      <w:proofErr w:type="spellEnd"/>
      <w:r>
        <w:rPr>
          <w:rStyle w:val="Dfinition"/>
          <w:lang w:val="it-IT"/>
        </w:rPr>
        <w:t xml:space="preserve"> dicta,</w:t>
      </w:r>
      <w:r>
        <w:rPr>
          <w:rStyle w:val="Dfinition"/>
          <w:lang w:val="it-IT"/>
        </w:rPr>
        <w:br/>
        <w:t>quod marasmum calidum siccum habeat adiunctum:</w:t>
      </w:r>
      <w:r>
        <w:rPr>
          <w:rStyle w:val="Dfinition"/>
          <w:lang w:val="it-IT"/>
        </w:rPr>
        <w:br/>
        <w:t xml:space="preserve"> sic autem dicitur cum humor ille omnino</w:t>
      </w:r>
      <w:r>
        <w:rPr>
          <w:rStyle w:val="Dfinition"/>
          <w:lang w:val="it-IT"/>
        </w:rPr>
        <w:br/>
        <w:t>absumptus est, partesque omnes solidae non solum</w:t>
      </w:r>
      <w:r>
        <w:rPr>
          <w:rStyle w:val="Dfinition"/>
          <w:lang w:val="it-IT"/>
        </w:rPr>
        <w:br/>
        <w:t xml:space="preserve"> corpus cordis, velut vstae sunt &amp; versae in cinerem</w:t>
      </w:r>
      <w:r>
        <w:rPr>
          <w:rStyle w:val="Dfinition"/>
          <w:lang w:val="it-IT"/>
        </w:rPr>
        <w:br/>
        <w:t>, vt putrefacta &amp; vsta omnia, qualeque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exustum est ellychnium, quod nullius olei affusione</w:t>
      </w:r>
      <w:r>
        <w:rPr>
          <w:rStyle w:val="Dfinition"/>
          <w:lang w:val="it-IT"/>
        </w:rPr>
        <w:br/>
        <w:t xml:space="preserve"> non amplius ardet: sic enim absumpto humido</w:t>
      </w:r>
      <w:r>
        <w:rPr>
          <w:rStyle w:val="Dfinition"/>
          <w:lang w:val="it-IT"/>
        </w:rPr>
        <w:br/>
        <w:t xml:space="preserve"> substantifico, calor natiuus extinguitur,</w:t>
      </w:r>
      <w:r>
        <w:rPr>
          <w:rStyle w:val="Dfinition"/>
          <w:lang w:val="it-IT"/>
        </w:rPr>
        <w:br/>
        <w:t>nec potest instaurari. Ob id haec vt nullius visum</w:t>
      </w:r>
      <w:r>
        <w:rPr>
          <w:rStyle w:val="Dfinition"/>
          <w:lang w:val="it-IT"/>
        </w:rPr>
        <w:br/>
        <w:t>&amp; tactum latere potest, sic nunquam curationem</w:t>
      </w:r>
      <w:r>
        <w:rPr>
          <w:rStyle w:val="Dfinition"/>
          <w:lang w:val="it-IT"/>
        </w:rPr>
        <w:br/>
        <w:t xml:space="preserve"> recipit, &amp; hanc à marasmo simplici, qui solius</w:t>
      </w:r>
      <w:r>
        <w:rPr>
          <w:rStyle w:val="Dfinition"/>
          <w:lang w:val="it-IT"/>
        </w:rPr>
        <w:br/>
        <w:t xml:space="preserve"> siccitatis excessu prouenit, &amp; composito, frigido</w:t>
      </w:r>
      <w:r>
        <w:rPr>
          <w:rStyle w:val="Dfinition"/>
          <w:lang w:val="it-IT"/>
        </w:rPr>
        <w:br/>
        <w:t xml:space="preserve"> sicco senib. familiari, &amp; quibusdam etiam</w:t>
      </w:r>
      <w:r>
        <w:rPr>
          <w:rStyle w:val="Dfinition"/>
          <w:lang w:val="it-IT"/>
        </w:rPr>
        <w:br/>
        <w:t>pueris hydrope, lumbricis vel aliter atrophia sine</w:t>
      </w:r>
      <w:r>
        <w:rPr>
          <w:rStyle w:val="Dfinition"/>
          <w:lang w:val="it-IT"/>
        </w:rPr>
        <w:br/>
        <w:t>febre laborantibus, separat Galen. lib. I. de differ.</w:t>
      </w:r>
      <w:r>
        <w:rPr>
          <w:rStyle w:val="Dfinition"/>
          <w:lang w:val="it-IT"/>
        </w:rPr>
        <w:br/>
        <w:t>feb. qui tamen nomine marasmi alterius compositi</w:t>
      </w:r>
      <w:r>
        <w:rPr>
          <w:rStyle w:val="Dfinition"/>
          <w:lang w:val="it-IT"/>
        </w:rPr>
        <w:br/>
        <w:t>, id est calidi sicci, hecticae istam speciem</w:t>
      </w:r>
      <w:r>
        <w:rPr>
          <w:rStyle w:val="Dfinition"/>
          <w:lang w:val="it-IT"/>
        </w:rPr>
        <w:br/>
        <w:t>comprehendit lib. de marasmo, atque etiam aliquando</w:t>
      </w:r>
      <w:r>
        <w:rPr>
          <w:rStyle w:val="Dfinition"/>
          <w:lang w:val="it-IT"/>
        </w:rPr>
        <w:br/>
        <w:t xml:space="preserve"> marasmum pro hectica marasmode accipit</w:t>
      </w:r>
      <w:r>
        <w:rPr>
          <w:rStyle w:val="Dfinition"/>
          <w:lang w:val="it-IT"/>
        </w:rPr>
        <w:br/>
        <w:t>, vt quandoque marasmi nomen minus late</w:t>
      </w:r>
      <w:r>
        <w:rPr>
          <w:rStyle w:val="Dfinition"/>
          <w:lang w:val="it-IT"/>
        </w:rPr>
        <w:br/>
        <w:t>pateat quam lib. de marasmo. Tertia hecticae</w:t>
      </w:r>
      <w:r>
        <w:rPr>
          <w:rStyle w:val="Dfinition"/>
          <w:lang w:val="it-IT"/>
        </w:rPr>
        <w:br/>
        <w:t>species inter has media est, nunc illi, nunc isti propior</w:t>
      </w:r>
      <w:r>
        <w:rPr>
          <w:rStyle w:val="Dfinition"/>
          <w:lang w:val="it-IT"/>
        </w:rPr>
        <w:br/>
        <w:t>, vt satis magnam latitudinem obtineat, vti</w:t>
      </w:r>
      <w:r>
        <w:rPr>
          <w:rStyle w:val="Dfinition"/>
          <w:lang w:val="it-IT"/>
        </w:rPr>
        <w:br/>
        <w:t>etiam extremae duae. Maioris enim &amp; minoris ratione</w:t>
      </w:r>
      <w:r>
        <w:rPr>
          <w:rStyle w:val="Dfinition"/>
          <w:lang w:val="it-IT"/>
        </w:rPr>
        <w:br/>
        <w:t xml:space="preserve"> omnes hae tantum differunt. Cum autem</w:t>
      </w:r>
      <w:r>
        <w:rPr>
          <w:rStyle w:val="Dfinition"/>
          <w:lang w:val="it-IT"/>
        </w:rPr>
        <w:br/>
        <w:t>siccitas sit triplex, vna sanguinis penuria, in proprijs</w:t>
      </w:r>
      <w:r>
        <w:rPr>
          <w:rStyle w:val="Dfinition"/>
          <w:lang w:val="it-IT"/>
        </w:rPr>
        <w:br/>
        <w:t xml:space="preserve"> cuiusque particulae exilibus venis &amp; arterijs:</w:t>
      </w:r>
      <w:r>
        <w:rPr>
          <w:rStyle w:val="Dfinition"/>
          <w:lang w:val="it-IT"/>
        </w:rPr>
        <w:br/>
        <w:t xml:space="preserve"> altera ex absumpta omnino humiditate propria</w:t>
      </w:r>
      <w:r>
        <w:rPr>
          <w:rStyle w:val="Dfinition"/>
          <w:lang w:val="it-IT"/>
        </w:rPr>
        <w:br/>
        <w:t xml:space="preserve"> in omnibus animalis partibus contenta, &amp;</w:t>
      </w:r>
      <w:r>
        <w:rPr>
          <w:rStyle w:val="Dfinition"/>
          <w:lang w:val="it-IT"/>
        </w:rPr>
        <w:br/>
        <w:t>roris modo sparsa, ipsas nutriente, quae solo alimento</w:t>
      </w:r>
      <w:r>
        <w:rPr>
          <w:rStyle w:val="Dfinition"/>
          <w:lang w:val="it-IT"/>
        </w:rPr>
        <w:br/>
        <w:t xml:space="preserve"> instauratur: tertia ex solida similarium</w:t>
      </w:r>
      <w:r>
        <w:rPr>
          <w:rStyle w:val="Dfinition"/>
          <w:lang w:val="it-IT"/>
        </w:rPr>
        <w:br/>
        <w:t>partium substantia siccata, hecticae tres species in</w:t>
      </w:r>
      <w:r>
        <w:rPr>
          <w:rStyle w:val="Dfinition"/>
          <w:lang w:val="it-IT"/>
        </w:rPr>
        <w:br/>
        <w:t>his duabus postremis videntur esse, aut fortasse</w:t>
      </w:r>
      <w:r>
        <w:rPr>
          <w:rStyle w:val="Dfinition"/>
          <w:lang w:val="it-IT"/>
        </w:rPr>
        <w:br/>
        <w:t>verius in solo humore substantifico &amp; radicali</w:t>
      </w:r>
      <w:r>
        <w:rPr>
          <w:rStyle w:val="Dfinition"/>
          <w:lang w:val="it-IT"/>
        </w:rPr>
        <w:br/>
        <w:t>siue tertio. Caeterum hectica febris magna ex</w:t>
      </w:r>
      <w:r>
        <w:rPr>
          <w:rStyle w:val="Dfinition"/>
          <w:lang w:val="it-IT"/>
        </w:rPr>
        <w:br/>
        <w:t>parte &amp; frequentissime sequitur febres ardentes,</w:t>
      </w:r>
      <w:r>
        <w:rPr>
          <w:rStyle w:val="Dfinition"/>
          <w:lang w:val="it-IT"/>
        </w:rPr>
        <w:br/>
        <w:t>biliosas &amp; aestiuas, non etiam hybernas &amp; pituitosas</w:t>
      </w:r>
      <w:r>
        <w:rPr>
          <w:rStyle w:val="Dfinition"/>
          <w:lang w:val="it-IT"/>
        </w:rPr>
        <w:br/>
        <w:t>, cum ea laborantes calidi sicci, à causa calida</w:t>
      </w:r>
      <w:r>
        <w:rPr>
          <w:rStyle w:val="Dfinition"/>
          <w:lang w:val="it-IT"/>
        </w:rPr>
        <w:br/>
        <w:t xml:space="preserve"> sicca, in aere calido sicco, calidiores &amp; sicciores</w:t>
      </w:r>
      <w:r>
        <w:rPr>
          <w:rStyle w:val="Dfinition"/>
          <w:lang w:val="it-IT"/>
        </w:rPr>
        <w:br/>
        <w:t xml:space="preserve"> euaserunt, vel ex longiore ieiunio, vel victu</w:t>
      </w:r>
      <w:r>
        <w:rPr>
          <w:rStyle w:val="Dfinition"/>
          <w:lang w:val="it-IT"/>
        </w:rPr>
        <w:br/>
        <w:t>tenui, &amp; eo calido sicco, nec frigida humida ab</w:t>
      </w:r>
      <w:r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t>his tempestiue sumpta sunt vel admota. Interdum</w:t>
      </w:r>
      <w:r w:rsidRPr="00BB4D9C">
        <w:rPr>
          <w:rStyle w:val="Dfinition"/>
          <w:lang w:val="it-IT"/>
        </w:rPr>
        <w:br/>
        <w:t xml:space="preserve"> in homine calido &amp; sicco nascitur à causis</w:t>
      </w:r>
      <w:r w:rsidRPr="00BB4D9C">
        <w:rPr>
          <w:rStyle w:val="Dfinition"/>
          <w:lang w:val="it-IT"/>
        </w:rPr>
        <w:br/>
        <w:t>calidis &amp; siccis, ira, moerore, cura, vigilijs, aestuInterdum</w:t>
      </w:r>
      <w:r w:rsidRPr="00BB4D9C">
        <w:rPr>
          <w:rStyle w:val="Dfinition"/>
          <w:lang w:val="it-IT"/>
        </w:rPr>
        <w:br/>
        <w:t xml:space="preserve"> à phthisi &amp; dysenteria &amp; lienteria &amp;</w:t>
      </w:r>
      <w:r w:rsidRPr="00BB4D9C">
        <w:rPr>
          <w:rStyle w:val="Dfinition"/>
          <w:lang w:val="it-IT"/>
        </w:rPr>
        <w:br/>
        <w:t>principum viscerum alijs morbis, ex quibus alimentum</w:t>
      </w:r>
      <w:r w:rsidRPr="00BB4D9C">
        <w:rPr>
          <w:rStyle w:val="Dfinition"/>
          <w:lang w:val="it-IT"/>
        </w:rPr>
        <w:br/>
        <w:t xml:space="preserve"> vel non retentum vel male coctum vel</w:t>
      </w:r>
      <w:r w:rsidRPr="00BB4D9C">
        <w:rPr>
          <w:rStyle w:val="Dfinition"/>
          <w:lang w:val="it-IT"/>
        </w:rPr>
        <w:br/>
        <w:t>vitiatum partes solidas non humectat, quae propterea</w:t>
      </w:r>
      <w:r w:rsidRPr="00BB4D9C">
        <w:rPr>
          <w:rStyle w:val="Dfinition"/>
          <w:lang w:val="it-IT"/>
        </w:rPr>
        <w:br/>
        <w:t xml:space="preserve"> alimento destitutae, &amp; calorem acriorem</w:t>
      </w:r>
      <w:r w:rsidRPr="00BB4D9C">
        <w:rPr>
          <w:rStyle w:val="Dfinition"/>
          <w:lang w:val="it-IT"/>
        </w:rPr>
        <w:br/>
        <w:t>&amp; febrilem concipientes resiccantur &amp; incalescunt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. </w:t>
      </w:r>
      <w:r>
        <w:rPr>
          <w:rStyle w:val="Dfinition"/>
          <w:lang w:val="fr-FR"/>
        </w:rPr>
        <w:t xml:space="preserve">Has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febres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proprie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hecticas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symptomaticas</w:t>
      </w:r>
      <w:proofErr w:type="spellEnd"/>
      <w:r>
        <w:rPr>
          <w:rStyle w:val="Dfinition"/>
          <w:lang w:val="fr-FR"/>
        </w:rPr>
        <w:t xml:space="preserve"> quidam </w:t>
      </w:r>
      <w:proofErr w:type="spellStart"/>
      <w:r>
        <w:rPr>
          <w:rStyle w:val="Dfinition"/>
          <w:lang w:val="fr-FR"/>
        </w:rPr>
        <w:t>censent</w:t>
      </w:r>
      <w:proofErr w:type="spellEnd"/>
      <w:r>
        <w:rPr>
          <w:rStyle w:val="Dfinition"/>
          <w:lang w:val="fr-FR"/>
        </w:rPr>
        <w:t xml:space="preserve"> esse. </w:t>
      </w:r>
      <w:r w:rsidRPr="00BB4D9C">
        <w:rPr>
          <w:rStyle w:val="Dfinition"/>
          <w:lang w:val="fr-FR"/>
        </w:rPr>
        <w:t>Signa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triplicis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hecticae</w:t>
      </w:r>
      <w:proofErr w:type="spellEnd"/>
      <w:r w:rsidRPr="00BB4D9C">
        <w:rPr>
          <w:rStyle w:val="Dfinition"/>
          <w:lang w:val="fr-FR"/>
        </w:rPr>
        <w:t xml:space="preserve"> à </w:t>
      </w:r>
      <w:proofErr w:type="spellStart"/>
      <w:r w:rsidRPr="00BB4D9C">
        <w:rPr>
          <w:rStyle w:val="Dfinition"/>
          <w:lang w:val="fr-FR"/>
        </w:rPr>
        <w:t>Galeno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tradita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br/>
        <w:t xml:space="preserve">lib. I. de </w:t>
      </w:r>
      <w:proofErr w:type="spellStart"/>
      <w:r w:rsidRPr="00BB4D9C">
        <w:rPr>
          <w:rStyle w:val="Dfinition"/>
          <w:lang w:val="fr-FR"/>
        </w:rPr>
        <w:t>differ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febrium</w:t>
      </w:r>
      <w:proofErr w:type="spellEnd"/>
      <w:r w:rsidRPr="00BB4D9C">
        <w:rPr>
          <w:rStyle w:val="Dfinition"/>
          <w:lang w:val="fr-FR"/>
        </w:rPr>
        <w:t xml:space="preserve">, inter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maxima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br/>
        <w:t xml:space="preserve">oculi </w:t>
      </w:r>
      <w:proofErr w:type="spellStart"/>
      <w:r w:rsidRPr="00BB4D9C">
        <w:rPr>
          <w:rStyle w:val="Dfinition"/>
          <w:lang w:val="fr-FR"/>
        </w:rPr>
        <w:t>caui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squalor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siccitas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totius</w:t>
      </w:r>
      <w:proofErr w:type="spellEnd"/>
      <w:r w:rsidRPr="00BB4D9C">
        <w:rPr>
          <w:rStyle w:val="Dfinition"/>
          <w:lang w:val="fr-FR"/>
        </w:rPr>
        <w:t xml:space="preserve"> corporis,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br/>
        <w:t xml:space="preserve">maxime </w:t>
      </w:r>
      <w:proofErr w:type="spellStart"/>
      <w:r w:rsidRPr="00BB4D9C">
        <w:rPr>
          <w:rStyle w:val="Dfinition"/>
          <w:lang w:val="fr-FR"/>
        </w:rPr>
        <w:t>frontis</w:t>
      </w:r>
      <w:proofErr w:type="spellEnd"/>
      <w:r w:rsidRPr="00BB4D9C">
        <w:rPr>
          <w:rStyle w:val="Dfinition"/>
          <w:lang w:val="fr-FR"/>
        </w:rPr>
        <w:t xml:space="preserve">, collapsa </w:t>
      </w:r>
      <w:proofErr w:type="spellStart"/>
      <w:r w:rsidRPr="00BB4D9C">
        <w:rPr>
          <w:rStyle w:val="Dfinition"/>
          <w:lang w:val="fr-FR"/>
        </w:rPr>
        <w:t>tempora</w:t>
      </w:r>
      <w:proofErr w:type="spellEnd"/>
      <w:r w:rsidRPr="00BB4D9C">
        <w:rPr>
          <w:rStyle w:val="Dfinition"/>
          <w:lang w:val="fr-FR"/>
        </w:rPr>
        <w:t xml:space="preserve">, venter </w:t>
      </w:r>
      <w:proofErr w:type="spellStart"/>
      <w:r w:rsidRPr="00BB4D9C">
        <w:rPr>
          <w:rStyle w:val="Dfinition"/>
          <w:lang w:val="fr-FR"/>
        </w:rPr>
        <w:t>inferior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extenuatus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praecordia</w:t>
      </w:r>
      <w:proofErr w:type="spellEnd"/>
      <w:r w:rsidRPr="00BB4D9C">
        <w:rPr>
          <w:rStyle w:val="Dfinition"/>
          <w:lang w:val="fr-FR"/>
        </w:rPr>
        <w:t xml:space="preserve"> versus </w:t>
      </w:r>
      <w:proofErr w:type="spellStart"/>
      <w:r w:rsidRPr="00BB4D9C">
        <w:rPr>
          <w:rStyle w:val="Dfinition"/>
          <w:lang w:val="fr-FR"/>
        </w:rPr>
        <w:t>thoracem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vehementer</w:t>
      </w:r>
      <w:proofErr w:type="spellEnd"/>
      <w:r w:rsidRPr="00BB4D9C">
        <w:rPr>
          <w:rStyle w:val="Dfinition"/>
          <w:lang w:val="fr-FR"/>
        </w:rPr>
        <w:t xml:space="preserve"> contracta, </w:t>
      </w:r>
      <w:proofErr w:type="spellStart"/>
      <w:r w:rsidRPr="00BB4D9C">
        <w:rPr>
          <w:rStyle w:val="Dfinition"/>
          <w:lang w:val="fr-FR"/>
        </w:rPr>
        <w:t>pulsus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tenuis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durus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debilis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frequens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calor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tangenti</w:t>
      </w:r>
      <w:proofErr w:type="spellEnd"/>
      <w:r w:rsidRPr="00BB4D9C">
        <w:rPr>
          <w:rStyle w:val="Dfinition"/>
          <w:lang w:val="fr-FR"/>
        </w:rPr>
        <w:t xml:space="preserve"> primum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mitis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postea</w:t>
      </w:r>
      <w:proofErr w:type="spellEnd"/>
      <w:r w:rsidRPr="00BB4D9C">
        <w:rPr>
          <w:rStyle w:val="Dfinition"/>
          <w:lang w:val="fr-FR"/>
        </w:rPr>
        <w:t xml:space="preserve"> acer &amp; </w:t>
      </w:r>
      <w:proofErr w:type="spellStart"/>
      <w:r w:rsidRPr="00BB4D9C">
        <w:rPr>
          <w:rStyle w:val="Dfinition"/>
          <w:lang w:val="fr-FR"/>
        </w:rPr>
        <w:t>rodens</w:t>
      </w:r>
      <w:proofErr w:type="spellEnd"/>
      <w:r w:rsidRPr="00BB4D9C">
        <w:rPr>
          <w:rStyle w:val="Dfinition"/>
          <w:lang w:val="fr-FR"/>
        </w:rPr>
        <w:t xml:space="preserve">: nec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aeger</w:t>
      </w:r>
      <w:proofErr w:type="spellEnd"/>
      <w:r w:rsidRPr="00BB4D9C">
        <w:rPr>
          <w:rStyle w:val="Dfinition"/>
          <w:lang w:val="fr-FR"/>
        </w:rPr>
        <w:br/>
        <w:t xml:space="preserve">se </w:t>
      </w:r>
      <w:proofErr w:type="spellStart"/>
      <w:r w:rsidRPr="00BB4D9C">
        <w:rPr>
          <w:rStyle w:val="Dfinition"/>
          <w:lang w:val="fr-FR"/>
        </w:rPr>
        <w:t>febricitare</w:t>
      </w:r>
      <w:proofErr w:type="spellEnd"/>
      <w:r w:rsidRPr="00BB4D9C">
        <w:rPr>
          <w:rStyle w:val="Dfinition"/>
          <w:lang w:val="fr-FR"/>
        </w:rPr>
        <w:t xml:space="preserve"> sentit, non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ob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caloris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exiguitatem</w:t>
      </w:r>
      <w:proofErr w:type="spellEnd"/>
      <w:r w:rsidRPr="00BB4D9C">
        <w:rPr>
          <w:rStyle w:val="Dfinition"/>
          <w:lang w:val="fr-FR"/>
        </w:rPr>
        <w:br/>
        <w:t xml:space="preserve">, vt qui </w:t>
      </w:r>
      <w:proofErr w:type="spellStart"/>
      <w:r w:rsidRPr="00BB4D9C">
        <w:rPr>
          <w:rStyle w:val="Dfinition"/>
          <w:lang w:val="fr-FR"/>
        </w:rPr>
        <w:t>mordax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medico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molestus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quia </w:t>
      </w:r>
      <w:proofErr w:type="spellStart"/>
      <w:r w:rsidRPr="00BB4D9C">
        <w:rPr>
          <w:rStyle w:val="Dfinition"/>
          <w:lang w:val="fr-FR"/>
        </w:rPr>
        <w:t>alteratio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diutina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paulatim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facta</w:t>
      </w:r>
      <w:proofErr w:type="spellEnd"/>
      <w:r w:rsidRPr="00BB4D9C">
        <w:rPr>
          <w:rStyle w:val="Dfinition"/>
          <w:lang w:val="fr-FR"/>
        </w:rPr>
        <w:br/>
        <w:t xml:space="preserve">est, non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affatim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quodque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intemperies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omnino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aequalis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&amp; hoc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proprium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sumpto</w:t>
      </w:r>
      <w:proofErr w:type="spellEnd"/>
      <w:r w:rsidRPr="00BB4D9C">
        <w:rPr>
          <w:rStyle w:val="Dfinition"/>
          <w:lang w:val="fr-FR"/>
        </w:rPr>
        <w:t xml:space="preserve"> semper </w:t>
      </w:r>
      <w:proofErr w:type="spellStart"/>
      <w:r w:rsidRPr="00BB4D9C">
        <w:rPr>
          <w:rStyle w:val="Dfinition"/>
          <w:lang w:val="fr-FR"/>
        </w:rPr>
        <w:t>alimento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calor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augetur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pulsus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maior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velocior</w:t>
      </w:r>
      <w:proofErr w:type="spellEnd"/>
      <w:r w:rsidRPr="00BB4D9C">
        <w:rPr>
          <w:rStyle w:val="Dfinition"/>
          <w:lang w:val="fr-FR"/>
        </w:rPr>
        <w:t xml:space="preserve"> fit,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quamdiu</w:t>
      </w:r>
      <w:proofErr w:type="spellEnd"/>
      <w:r w:rsidRPr="00BB4D9C">
        <w:rPr>
          <w:rStyle w:val="Dfinition"/>
          <w:lang w:val="fr-FR"/>
        </w:rPr>
        <w:t xml:space="preserve"> cor ab </w:t>
      </w:r>
      <w:proofErr w:type="spellStart"/>
      <w:r w:rsidRPr="00BB4D9C">
        <w:rPr>
          <w:rStyle w:val="Dfinition"/>
          <w:lang w:val="fr-FR"/>
        </w:rPr>
        <w:t>alimento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humectatum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intemperatum</w:t>
      </w:r>
      <w:proofErr w:type="spellEnd"/>
      <w:r w:rsidRPr="00BB4D9C">
        <w:rPr>
          <w:rStyle w:val="Dfinition"/>
          <w:lang w:val="fr-FR"/>
        </w:rPr>
        <w:br/>
        <w:t xml:space="preserve"> minus est, </w:t>
      </w:r>
      <w:proofErr w:type="spellStart"/>
      <w:r w:rsidRPr="00BB4D9C">
        <w:rPr>
          <w:rStyle w:val="Dfinition"/>
          <w:lang w:val="fr-FR"/>
        </w:rPr>
        <w:t>ob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idque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robustius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euasit</w:t>
      </w:r>
      <w:proofErr w:type="spellEnd"/>
      <w:r w:rsidRPr="00BB4D9C">
        <w:rPr>
          <w:rStyle w:val="Dfinition"/>
          <w:lang w:val="fr-FR"/>
        </w:rPr>
        <w:t>, &amp;</w:t>
      </w:r>
      <w:r w:rsidRPr="00BB4D9C">
        <w:rPr>
          <w:rStyle w:val="Dfinition"/>
          <w:lang w:val="fr-FR"/>
        </w:rPr>
        <w:br/>
        <w:t xml:space="preserve">ad motus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expeditum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hecticae</w:t>
      </w:r>
      <w:proofErr w:type="spellEnd"/>
      <w:r w:rsidRPr="00BB4D9C">
        <w:rPr>
          <w:rStyle w:val="Dfinition"/>
          <w:lang w:val="fr-FR"/>
        </w:rPr>
        <w:t xml:space="preserve"> maximum, </w:t>
      </w:r>
      <w:proofErr w:type="spellStart"/>
      <w:r w:rsidRPr="00BB4D9C">
        <w:rPr>
          <w:rStyle w:val="Dfinition"/>
          <w:lang w:val="fr-FR"/>
        </w:rPr>
        <w:t>indubitatum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insęparabile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argumentum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habetur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Cur</w:t>
      </w:r>
      <w:proofErr w:type="spellEnd"/>
      <w:r w:rsidRPr="00BB4D9C">
        <w:rPr>
          <w:rStyle w:val="Dfinition"/>
          <w:lang w:val="fr-FR"/>
        </w:rPr>
        <w:t xml:space="preserve"> id fiat Gal. </w:t>
      </w:r>
      <w:proofErr w:type="spellStart"/>
      <w:r w:rsidRPr="00BB4D9C">
        <w:rPr>
          <w:rStyle w:val="Dfinition"/>
          <w:lang w:val="fr-FR"/>
        </w:rPr>
        <w:t>comm</w:t>
      </w:r>
      <w:proofErr w:type="spellEnd"/>
      <w:r w:rsidRPr="00BB4D9C">
        <w:rPr>
          <w:rStyle w:val="Dfinition"/>
          <w:lang w:val="fr-FR"/>
        </w:rPr>
        <w:t xml:space="preserve">. 2. </w:t>
      </w:r>
      <w:proofErr w:type="gramStart"/>
      <w:r w:rsidRPr="00BB4D9C">
        <w:rPr>
          <w:rStyle w:val="Dfinition"/>
          <w:lang w:val="fr-FR"/>
        </w:rPr>
        <w:t>in</w:t>
      </w:r>
      <w:proofErr w:type="gramEnd"/>
      <w:r w:rsidRPr="00BB4D9C">
        <w:rPr>
          <w:rStyle w:val="Dfinition"/>
          <w:lang w:val="fr-FR"/>
        </w:rPr>
        <w:t xml:space="preserve"> lib. </w:t>
      </w:r>
      <w:proofErr w:type="spellStart"/>
      <w:r w:rsidRPr="00BB4D9C">
        <w:rPr>
          <w:rStyle w:val="Dfinition"/>
          <w:lang w:val="fr-FR"/>
        </w:rPr>
        <w:t>prognost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ex</w:t>
      </w:r>
      <w:proofErr w:type="gramEnd"/>
      <w:r w:rsidRPr="00BB4D9C">
        <w:rPr>
          <w:rStyle w:val="Dfinition"/>
          <w:lang w:val="fr-FR"/>
        </w:rPr>
        <w:t>¬4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plicat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agit de </w:t>
      </w:r>
      <w:proofErr w:type="spellStart"/>
      <w:r w:rsidRPr="00BB4D9C">
        <w:rPr>
          <w:rStyle w:val="Dfinition"/>
          <w:lang w:val="fr-FR"/>
        </w:rPr>
        <w:t>notis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suppurationis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exemplo</w:t>
      </w:r>
      <w:proofErr w:type="spellEnd"/>
      <w:r w:rsidRPr="00BB4D9C">
        <w:rPr>
          <w:rStyle w:val="Dfinition"/>
          <w:lang w:val="fr-FR"/>
        </w:rPr>
        <w:t xml:space="preserve"> à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calcis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quemadmodum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huic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affundi¬a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tur</w:t>
      </w:r>
      <w:proofErr w:type="spellEnd"/>
      <w:r w:rsidRPr="00BB4D9C">
        <w:rPr>
          <w:rStyle w:val="Dfinition"/>
          <w:lang w:val="fr-FR"/>
        </w:rPr>
        <w:t xml:space="preserve"> aqua </w:t>
      </w:r>
      <w:proofErr w:type="spellStart"/>
      <w:r w:rsidRPr="00BB4D9C">
        <w:rPr>
          <w:rStyle w:val="Dfinition"/>
          <w:lang w:val="fr-FR"/>
        </w:rPr>
        <w:t>statim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exardescit</w:t>
      </w:r>
      <w:proofErr w:type="spellEnd"/>
      <w:r w:rsidRPr="00BB4D9C">
        <w:rPr>
          <w:rStyle w:val="Dfinition"/>
          <w:lang w:val="fr-FR"/>
        </w:rPr>
        <w:t xml:space="preserve">, sic </w:t>
      </w:r>
      <w:proofErr w:type="spellStart"/>
      <w:r w:rsidRPr="00BB4D9C">
        <w:rPr>
          <w:rStyle w:val="Dfinition"/>
          <w:lang w:val="fr-FR"/>
        </w:rPr>
        <w:t>solidae</w:t>
      </w:r>
      <w:proofErr w:type="spellEnd"/>
      <w:r w:rsidRPr="00BB4D9C">
        <w:rPr>
          <w:rStyle w:val="Dfinition"/>
          <w:lang w:val="fr-FR"/>
        </w:rPr>
        <w:t xml:space="preserve"> corporis .</w:t>
      </w:r>
      <w:r w:rsidRPr="00BB4D9C">
        <w:rPr>
          <w:rStyle w:val="Dfinition"/>
          <w:lang w:val="fr-FR"/>
        </w:rPr>
        <w:br/>
        <w:t xml:space="preserve">partes </w:t>
      </w:r>
      <w:proofErr w:type="spellStart"/>
      <w:r w:rsidRPr="00BB4D9C">
        <w:rPr>
          <w:rStyle w:val="Dfinition"/>
          <w:lang w:val="fr-FR"/>
        </w:rPr>
        <w:t>cibi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madore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perfusae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eodem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in loco à</w:t>
      </w:r>
      <w:r w:rsidRPr="00BB4D9C">
        <w:rPr>
          <w:rStyle w:val="Dfinition"/>
          <w:lang w:val="fr-FR"/>
        </w:rPr>
        <w:br/>
        <w:t xml:space="preserve">Galen. </w:t>
      </w:r>
      <w:proofErr w:type="gramStart"/>
      <w:r w:rsidRPr="00BB4D9C">
        <w:rPr>
          <w:rStyle w:val="Dfinition"/>
          <w:lang w:val="fr-FR"/>
        </w:rPr>
        <w:t>hoc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accidere</w:t>
      </w:r>
      <w:proofErr w:type="spellEnd"/>
      <w:r w:rsidRPr="00BB4D9C">
        <w:rPr>
          <w:rStyle w:val="Dfinition"/>
          <w:lang w:val="fr-FR"/>
        </w:rPr>
        <w:t xml:space="preserve"> omnibus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prehensis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noctu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increscat</w:t>
      </w:r>
      <w:proofErr w:type="spellEnd"/>
      <w:r w:rsidRPr="00BB4D9C">
        <w:rPr>
          <w:rStyle w:val="Dfinition"/>
          <w:lang w:val="fr-FR"/>
        </w:rPr>
        <w:t>, non morbi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ratione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accidenti</w:t>
      </w:r>
      <w:proofErr w:type="spellEnd"/>
      <w:r w:rsidRPr="00BB4D9C">
        <w:rPr>
          <w:rStyle w:val="Dfinition"/>
          <w:lang w:val="fr-FR"/>
        </w:rPr>
        <w:t xml:space="preserve">, nec inde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paroxysmos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habere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hecticam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putandum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br/>
        <w:t xml:space="preserve"> ad </w:t>
      </w:r>
      <w:proofErr w:type="spellStart"/>
      <w:r w:rsidRPr="00BB4D9C">
        <w:rPr>
          <w:rStyle w:val="Dfinition"/>
          <w:lang w:val="fr-FR"/>
        </w:rPr>
        <w:t>differentiam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accessionum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febribus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intermittentibus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contingunt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exacerbatio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ἄθλι</w:t>
      </w:r>
      <w:proofErr w:type="spellEnd"/>
      <w:r>
        <w:rPr>
          <w:rStyle w:val="grcARELIRE"/>
        </w:rPr>
        <w:t>πτος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ισημ</w:t>
      </w:r>
      <w:proofErr w:type="spellEnd"/>
      <w:r>
        <w:rPr>
          <w:rStyle w:val="grcARELIRE"/>
        </w:rPr>
        <w:t>ασία</w:t>
      </w:r>
      <w:r w:rsidRPr="00BB4D9C">
        <w:rPr>
          <w:rStyle w:val="Dfinition"/>
          <w:lang w:val="fr-FR"/>
        </w:rPr>
        <w:t xml:space="preserve">, id est sine </w:t>
      </w:r>
      <w:proofErr w:type="spellStart"/>
      <w:r w:rsidRPr="00BB4D9C">
        <w:rPr>
          <w:rStyle w:val="Dfinition"/>
          <w:lang w:val="fr-FR"/>
        </w:rPr>
        <w:t>calore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molestia</w:t>
      </w:r>
      <w:proofErr w:type="spellEnd"/>
      <w:r w:rsidRPr="00BB4D9C">
        <w:rPr>
          <w:rStyle w:val="Dfinition"/>
          <w:lang w:val="fr-FR"/>
        </w:rPr>
        <w:br/>
        <w:t xml:space="preserve">, quia </w:t>
      </w:r>
      <w:proofErr w:type="spellStart"/>
      <w:r w:rsidRPr="00BB4D9C">
        <w:rPr>
          <w:rStyle w:val="Dfinition"/>
          <w:lang w:val="fr-FR"/>
        </w:rPr>
        <w:t>nempe</w:t>
      </w:r>
      <w:proofErr w:type="spellEnd"/>
      <w:r w:rsidRPr="00BB4D9C">
        <w:rPr>
          <w:rStyle w:val="Dfinition"/>
          <w:lang w:val="fr-FR"/>
        </w:rPr>
        <w:t xml:space="preserve"> non fiat cum </w:t>
      </w:r>
      <w:proofErr w:type="spellStart"/>
      <w:r w:rsidRPr="00BB4D9C">
        <w:rPr>
          <w:rStyle w:val="Dfinition"/>
          <w:lang w:val="fr-FR"/>
        </w:rPr>
        <w:t>horrore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inaequalitate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caloris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caeteris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molestijs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intermittentium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febrium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accessioni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consuetis</w:t>
      </w:r>
      <w:proofErr w:type="spellEnd"/>
      <w:r w:rsidRPr="00BB4D9C">
        <w:rPr>
          <w:rStyle w:val="Dfinition"/>
          <w:lang w:val="fr-FR"/>
        </w:rPr>
        <w:t xml:space="preserve">: Notat </w:t>
      </w:r>
      <w:proofErr w:type="spellStart"/>
      <w:r w:rsidRPr="00BB4D9C">
        <w:rPr>
          <w:rStyle w:val="Dfinition"/>
          <w:lang w:val="fr-FR"/>
        </w:rPr>
        <w:t>pręterea</w:t>
      </w:r>
      <w:proofErr w:type="spellEnd"/>
      <w:r w:rsidRPr="00BB4D9C">
        <w:rPr>
          <w:rStyle w:val="Dfinition"/>
          <w:lang w:val="fr-FR"/>
        </w:rPr>
        <w:br/>
        <w:t xml:space="preserve"> Gal. </w:t>
      </w:r>
      <w:proofErr w:type="spellStart"/>
      <w:r w:rsidRPr="00BB4D9C">
        <w:rPr>
          <w:rStyle w:val="Dfinition"/>
          <w:lang w:val="fr-FR"/>
        </w:rPr>
        <w:t>digitos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quamuis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omnes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morbos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refrigerentur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calidos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in omnibus </w:t>
      </w:r>
      <w:proofErr w:type="spellStart"/>
      <w:r w:rsidRPr="00BB4D9C">
        <w:rPr>
          <w:rStyle w:val="Dfinition"/>
          <w:lang w:val="fr-FR"/>
        </w:rPr>
        <w:t>febribus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hecticis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permanere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praecipue</w:t>
      </w:r>
      <w:proofErr w:type="spellEnd"/>
      <w:r w:rsidRPr="00BB4D9C">
        <w:rPr>
          <w:rStyle w:val="Dfinition"/>
          <w:lang w:val="fr-FR"/>
        </w:rPr>
        <w:t xml:space="preserve"> extrema sui a</w:t>
      </w:r>
      <w:r w:rsidRPr="00BB4D9C">
        <w:rPr>
          <w:rStyle w:val="Dfinition"/>
          <w:lang w:val="fr-FR"/>
        </w:rPr>
        <w:br/>
        <w:t xml:space="preserve">parte, </w:t>
      </w:r>
      <w:proofErr w:type="spellStart"/>
      <w:r w:rsidRPr="00BB4D9C">
        <w:rPr>
          <w:rStyle w:val="Dfinition"/>
          <w:lang w:val="fr-FR"/>
        </w:rPr>
        <w:t>eaque</w:t>
      </w:r>
      <w:proofErr w:type="spellEnd"/>
      <w:r w:rsidRPr="00BB4D9C">
        <w:rPr>
          <w:rStyle w:val="Dfinition"/>
          <w:lang w:val="fr-FR"/>
        </w:rPr>
        <w:t xml:space="preserve"> interna, qua </w:t>
      </w:r>
      <w:proofErr w:type="spellStart"/>
      <w:r w:rsidRPr="00BB4D9C">
        <w:rPr>
          <w:rStyle w:val="Dfinition"/>
          <w:lang w:val="fr-FR"/>
        </w:rPr>
        <w:t>scilicet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carnosiores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plus </w:t>
      </w:r>
      <w:proofErr w:type="spellStart"/>
      <w:r w:rsidRPr="00BB4D9C">
        <w:rPr>
          <w:rStyle w:val="Dfinition"/>
          <w:lang w:val="fr-FR"/>
        </w:rPr>
        <w:t>humiditatis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plus </w:t>
      </w:r>
      <w:proofErr w:type="spellStart"/>
      <w:r w:rsidRPr="00BB4D9C">
        <w:rPr>
          <w:rStyle w:val="Dfinition"/>
          <w:lang w:val="fr-FR"/>
        </w:rPr>
        <w:t>caloris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necessario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inest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Caeterum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notandum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saepe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iungi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putridam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febrem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br/>
        <w:t xml:space="preserve"> quod ex </w:t>
      </w:r>
      <w:proofErr w:type="spellStart"/>
      <w:r w:rsidRPr="00BB4D9C">
        <w:rPr>
          <w:rStyle w:val="Dfinition"/>
          <w:lang w:val="fr-FR"/>
        </w:rPr>
        <w:t>vtriusque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signis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seorsim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traditis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cognosces</w:t>
      </w:r>
      <w:proofErr w:type="spellEnd"/>
      <w:r w:rsidRPr="00BB4D9C">
        <w:rPr>
          <w:rStyle w:val="Dfinition"/>
          <w:lang w:val="fr-FR"/>
        </w:rPr>
        <w:t>;</w:t>
      </w:r>
      <w:r w:rsidRPr="00BB4D9C">
        <w:rPr>
          <w:rStyle w:val="Dfinition"/>
          <w:lang w:val="fr-FR"/>
        </w:rPr>
        <w:br/>
      </w:r>
      <w:r w:rsidRPr="00BB4D9C">
        <w:rPr>
          <w:rStyle w:val="Dfinition"/>
          <w:lang w:val="fr-FR"/>
        </w:rPr>
        <w:lastRenderedPageBreak/>
        <w:t xml:space="preserve"> ex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potissimum</w:t>
      </w:r>
      <w:proofErr w:type="spellEnd"/>
      <w:r w:rsidRPr="00BB4D9C">
        <w:rPr>
          <w:rStyle w:val="Dfinition"/>
          <w:lang w:val="fr-FR"/>
        </w:rPr>
        <w:t xml:space="preserve">, si </w:t>
      </w:r>
      <w:proofErr w:type="spellStart"/>
      <w:r w:rsidRPr="00BB4D9C">
        <w:rPr>
          <w:rStyle w:val="Dfinition"/>
          <w:lang w:val="fr-FR"/>
        </w:rPr>
        <w:t>alicuius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accessionis</w:t>
      </w:r>
      <w:proofErr w:type="spellEnd"/>
      <w:r w:rsidRPr="00BB4D9C">
        <w:rPr>
          <w:rStyle w:val="Dfinition"/>
          <w:lang w:val="fr-FR"/>
        </w:rPr>
        <w:br/>
        <w:t xml:space="preserve"> signa </w:t>
      </w:r>
      <w:proofErr w:type="spellStart"/>
      <w:r w:rsidRPr="00BB4D9C">
        <w:rPr>
          <w:rStyle w:val="Dfinition"/>
          <w:lang w:val="fr-FR"/>
        </w:rPr>
        <w:t>appareant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exquisita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censenda</w:t>
      </w:r>
      <w:proofErr w:type="spellEnd"/>
      <w:r w:rsidRPr="00BB4D9C">
        <w:rPr>
          <w:rStyle w:val="Dfinition"/>
          <w:lang w:val="fr-FR"/>
        </w:rPr>
        <w:t xml:space="preserve"> est, </w:t>
      </w:r>
      <w:proofErr w:type="spellStart"/>
      <w:r w:rsidRPr="00BB4D9C">
        <w:rPr>
          <w:rStyle w:val="Dfinition"/>
          <w:lang w:val="fr-FR"/>
        </w:rPr>
        <w:t>quę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nullum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particularis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accessionis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initium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incrementum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vigorem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remissionem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, vt ait Gal. lib. de </w:t>
      </w:r>
      <w:proofErr w:type="spellStart"/>
      <w:proofErr w:type="gramStart"/>
      <w:r w:rsidRPr="00BB4D9C">
        <w:rPr>
          <w:rStyle w:val="Dfinition"/>
          <w:lang w:val="fr-FR"/>
        </w:rPr>
        <w:t>marasmo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Sic.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Erysipelata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phlegmonas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internę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alicuius</w:t>
      </w:r>
      <w:proofErr w:type="spellEnd"/>
      <w:r w:rsidRPr="00BB4D9C">
        <w:rPr>
          <w:rStyle w:val="Dfinition"/>
          <w:lang w:val="fr-FR"/>
        </w:rPr>
        <w:br/>
        <w:t xml:space="preserve"> partis </w:t>
      </w:r>
      <w:proofErr w:type="spellStart"/>
      <w:r w:rsidRPr="00BB4D9C">
        <w:rPr>
          <w:rStyle w:val="Dfinition"/>
          <w:lang w:val="fr-FR"/>
        </w:rPr>
        <w:t>consequitur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hecticam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simplicem</w:t>
      </w:r>
      <w:proofErr w:type="spellEnd"/>
      <w:r w:rsidRPr="00BB4D9C">
        <w:rPr>
          <w:rStyle w:val="Dfinition"/>
          <w:lang w:val="fr-FR"/>
        </w:rPr>
        <w:t xml:space="preserve"> non,</w:t>
      </w:r>
      <w:r w:rsidRPr="00BB4D9C">
        <w:rPr>
          <w:rStyle w:val="Dfinition"/>
          <w:lang w:val="fr-FR"/>
        </w:rPr>
        <w:br/>
        <w:t xml:space="preserve">esse </w:t>
      </w:r>
      <w:proofErr w:type="spellStart"/>
      <w:r w:rsidRPr="00BB4D9C">
        <w:rPr>
          <w:rStyle w:val="Dfinition"/>
          <w:lang w:val="fr-FR"/>
        </w:rPr>
        <w:t>vult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gramStart"/>
      <w:r w:rsidRPr="00BB4D9C">
        <w:rPr>
          <w:rStyle w:val="Dfinition"/>
          <w:lang w:val="fr-FR"/>
        </w:rPr>
        <w:t>loco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cit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interdum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intermittentem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cum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coniunctam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vidit</w:t>
      </w:r>
      <w:proofErr w:type="spellEnd"/>
      <w:r w:rsidRPr="00BB4D9C">
        <w:rPr>
          <w:rStyle w:val="Dfinition"/>
          <w:lang w:val="fr-FR"/>
        </w:rPr>
        <w:t xml:space="preserve"> Gal. </w:t>
      </w:r>
      <w:proofErr w:type="gramStart"/>
      <w:r w:rsidRPr="00BB4D9C">
        <w:rPr>
          <w:rStyle w:val="Dfinition"/>
          <w:lang w:val="fr-FR"/>
        </w:rPr>
        <w:t>vt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 l. I. </w:t>
      </w:r>
      <w:proofErr w:type="spellStart"/>
      <w:r w:rsidRPr="00BB4D9C">
        <w:rPr>
          <w:rStyle w:val="Dfinition"/>
          <w:lang w:val="fr-FR"/>
        </w:rPr>
        <w:t>Epid</w:t>
      </w:r>
      <w:proofErr w:type="spellEnd"/>
      <w:r w:rsidRPr="00BB4D9C">
        <w:rPr>
          <w:rStyle w:val="Dfinition"/>
          <w:lang w:val="fr-FR"/>
        </w:rPr>
        <w:t>. .</w:t>
      </w:r>
      <w:r w:rsidRPr="00BB4D9C">
        <w:rPr>
          <w:rStyle w:val="Dfinition"/>
          <w:lang w:val="fr-FR"/>
        </w:rPr>
        <w:br/>
        <w:t xml:space="preserve">com. 3. &amp; Hipp. I. </w:t>
      </w:r>
      <w:proofErr w:type="spellStart"/>
      <w:r w:rsidRPr="00BB4D9C">
        <w:rPr>
          <w:rStyle w:val="Dfinition"/>
          <w:lang w:val="fr-FR"/>
        </w:rPr>
        <w:t>eodem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quintanam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febrem</w:t>
      </w:r>
      <w:proofErr w:type="spellEnd"/>
      <w:r w:rsidRPr="00BB4D9C">
        <w:rPr>
          <w:rStyle w:val="Dfinition"/>
          <w:lang w:val="fr-FR"/>
        </w:rPr>
        <w:t xml:space="preserve"> ante </w:t>
      </w:r>
      <w:proofErr w:type="spellStart"/>
      <w:r w:rsidRPr="00BB4D9C">
        <w:rPr>
          <w:rStyle w:val="Dfinition"/>
          <w:lang w:val="fr-FR"/>
        </w:rPr>
        <w:t>tabem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tabidis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superuenire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scribit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eosque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perimere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certe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putrida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hectica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periculosa</w:t>
      </w:r>
      <w:proofErr w:type="spellEnd"/>
      <w:r w:rsidRPr="00BB4D9C">
        <w:rPr>
          <w:rStyle w:val="Dfinition"/>
          <w:lang w:val="fr-FR"/>
        </w:rPr>
        <w:br/>
        <w:t xml:space="preserve">est, quia </w:t>
      </w:r>
      <w:proofErr w:type="spellStart"/>
      <w:r w:rsidRPr="00BB4D9C">
        <w:rPr>
          <w:rStyle w:val="Dfinition"/>
          <w:lang w:val="fr-FR"/>
        </w:rPr>
        <w:t>pugnant</w:t>
      </w:r>
      <w:proofErr w:type="spellEnd"/>
      <w:r w:rsidRPr="00BB4D9C">
        <w:rPr>
          <w:rStyle w:val="Dfinition"/>
          <w:lang w:val="fr-FR"/>
        </w:rPr>
        <w:t xml:space="preserve"> inter se </w:t>
      </w:r>
      <w:proofErr w:type="spellStart"/>
      <w:r w:rsidRPr="00BB4D9C">
        <w:rPr>
          <w:rStyle w:val="Dfinition"/>
          <w:lang w:val="fr-FR"/>
        </w:rPr>
        <w:t>curationis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indicationes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Ἐκτι</w:t>
      </w:r>
      <w:proofErr w:type="spellEnd"/>
      <w:r>
        <w:rPr>
          <w:rStyle w:val="orth"/>
        </w:rPr>
        <w:t>αὶ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δυσκρροῖ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habitualis intemperies dicitur.</w:t>
      </w:r>
      <w:r>
        <w:rPr>
          <w:rStyle w:val="Dfinition"/>
          <w:lang w:val="it-IT"/>
        </w:rPr>
        <w:br/>
        <w:t>Galeno comment. in aphor. 12. l. 4. quae ipso ha¬</w:t>
      </w:r>
      <w:r>
        <w:rPr>
          <w:rStyle w:val="Dfinition"/>
          <w:lang w:val="it-IT"/>
        </w:rPr>
        <w:br/>
      </w:r>
    </w:p>
    <w:p w14:paraId="11F27AF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E63A122" w14:textId="77777777" w:rsidR="003152E5" w:rsidRDefault="00000000">
      <w:r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proofErr w:type="gramStart"/>
      <w:r w:rsidRPr="00BB4D9C">
        <w:rPr>
          <w:rStyle w:val="Dfinition"/>
        </w:rPr>
        <w:t>bitu</w:t>
      </w:r>
      <w:proofErr w:type="spellEnd"/>
      <w:proofErr w:type="gramEnd"/>
      <w:r w:rsidRPr="00BB4D9C">
        <w:rPr>
          <w:rStyle w:val="Dfinition"/>
        </w:rPr>
        <w:t xml:space="preserve"> corporis </w:t>
      </w:r>
      <w:proofErr w:type="spellStart"/>
      <w:r w:rsidRPr="00BB4D9C">
        <w:rPr>
          <w:rStyle w:val="Dfinition"/>
        </w:rPr>
        <w:t>laeso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perficitur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Ἐκτικὸς</w:t>
      </w:r>
      <w:proofErr w:type="spellEnd"/>
      <w:r w:rsidRPr="00BB4D9C">
        <w:rPr>
          <w:rStyle w:val="orth"/>
        </w:rPr>
        <w:t xml:space="preserve"> </w:t>
      </w:r>
      <w:proofErr w:type="spellStart"/>
      <w:r>
        <w:rPr>
          <w:rStyle w:val="orth"/>
        </w:rPr>
        <w:t>σρυτμὸς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hecticus</w:t>
      </w:r>
      <w:proofErr w:type="spellEnd"/>
      <w:r w:rsidRPr="00BB4D9C">
        <w:rPr>
          <w:rStyle w:val="Dfinition"/>
        </w:rPr>
        <w:t xml:space="preserve"> pulsus. Est species </w:t>
      </w:r>
      <w:proofErr w:type="spellStart"/>
      <w:r w:rsidRPr="00BB4D9C">
        <w:rPr>
          <w:rStyle w:val="Dfinition"/>
        </w:rPr>
        <w:t>inaequalis</w:t>
      </w:r>
      <w:proofErr w:type="spellEnd"/>
      <w:r w:rsidRPr="00BB4D9C">
        <w:rPr>
          <w:rStyle w:val="Dfinition"/>
        </w:rPr>
        <w:br/>
        <w:t xml:space="preserve"> pulsus in </w:t>
      </w:r>
      <w:proofErr w:type="spellStart"/>
      <w:r w:rsidRPr="00BB4D9C">
        <w:rPr>
          <w:rStyle w:val="Dfinition"/>
        </w:rPr>
        <w:t>vna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pulsatione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diuersis</w:t>
      </w:r>
      <w:proofErr w:type="spellEnd"/>
      <w:r w:rsidRPr="00BB4D9C">
        <w:rPr>
          <w:rStyle w:val="Dfinition"/>
        </w:rPr>
        <w:t xml:space="preserve"> arteriae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partibus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confinis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formicanti</w:t>
      </w:r>
      <w:proofErr w:type="spellEnd"/>
      <w:r w:rsidRPr="00BB4D9C">
        <w:rPr>
          <w:rStyle w:val="Dfinition"/>
        </w:rPr>
        <w:t xml:space="preserve">, qui </w:t>
      </w:r>
      <w:proofErr w:type="spellStart"/>
      <w:r w:rsidRPr="00BB4D9C">
        <w:rPr>
          <w:rStyle w:val="Dfinition"/>
        </w:rPr>
        <w:t>Graecis</w:t>
      </w:r>
      <w:proofErr w:type="spellEnd"/>
      <w:r w:rsidRPr="00BB4D9C">
        <w:rPr>
          <w:rStyle w:val="Dfinition"/>
        </w:rPr>
        <w:br/>
      </w:r>
      <w:proofErr w:type="spellStart"/>
      <w:r>
        <w:rPr>
          <w:rStyle w:val="grcARELIRE"/>
        </w:rPr>
        <w:t>μυρύημίζων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eo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adhuc</w:t>
      </w:r>
      <w:proofErr w:type="spellEnd"/>
      <w:r w:rsidRPr="00BB4D9C">
        <w:rPr>
          <w:rStyle w:val="Dfinition"/>
        </w:rPr>
        <w:t xml:space="preserve"> minor. </w:t>
      </w:r>
      <w:proofErr w:type="spellStart"/>
      <w:r w:rsidRPr="00BB4D9C">
        <w:rPr>
          <w:rStyle w:val="Dfinition"/>
        </w:rPr>
        <w:t>Phthisi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empyemati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febri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hecticae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proprius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>, &amp; sicut</w:t>
      </w:r>
      <w:r w:rsidRPr="00BB4D9C">
        <w:rPr>
          <w:rStyle w:val="Dfinition"/>
        </w:rPr>
        <w:br/>
        <w:t xml:space="preserve">haec, </w:t>
      </w:r>
      <w:proofErr w:type="spellStart"/>
      <w:r w:rsidRPr="00BB4D9C">
        <w:rPr>
          <w:rStyle w:val="Dfinition"/>
        </w:rPr>
        <w:t>ita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ipse </w:t>
      </w:r>
      <w:proofErr w:type="spellStart"/>
      <w:r w:rsidRPr="00BB4D9C">
        <w:rPr>
          <w:rStyle w:val="Dfinition"/>
        </w:rPr>
        <w:t>magnam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vllam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mutationem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sustinet</w:t>
      </w:r>
      <w:proofErr w:type="spellEnd"/>
      <w:r w:rsidRPr="00BB4D9C">
        <w:rPr>
          <w:rStyle w:val="Dfinition"/>
        </w:rPr>
        <w:br/>
        <w:t xml:space="preserve">, sed perpetuo </w:t>
      </w:r>
      <w:proofErr w:type="spellStart"/>
      <w:r w:rsidRPr="00BB4D9C">
        <w:rPr>
          <w:rStyle w:val="Dfinition"/>
        </w:rPr>
        <w:t>similis</w:t>
      </w:r>
      <w:proofErr w:type="spellEnd"/>
      <w:r w:rsidRPr="00BB4D9C">
        <w:rPr>
          <w:rStyle w:val="Dfinition"/>
        </w:rPr>
        <w:t xml:space="preserve"> manet; hoc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gracilis</w:t>
      </w:r>
      <w:proofErr w:type="spellEnd"/>
      <w:r w:rsidRPr="00BB4D9C">
        <w:rPr>
          <w:rStyle w:val="Dfinition"/>
        </w:rPr>
        <w:br/>
        <w:t xml:space="preserve"> &amp; </w:t>
      </w:r>
      <w:proofErr w:type="spellStart"/>
      <w:r w:rsidRPr="00BB4D9C">
        <w:rPr>
          <w:rStyle w:val="Dfinition"/>
        </w:rPr>
        <w:t>paruus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quia</w:t>
      </w:r>
      <w:proofErr w:type="spellEnd"/>
      <w:r w:rsidRPr="00BB4D9C">
        <w:rPr>
          <w:rStyle w:val="Dfinition"/>
        </w:rPr>
        <w:t xml:space="preserve"> propter </w:t>
      </w:r>
      <w:proofErr w:type="spellStart"/>
      <w:r w:rsidRPr="00BB4D9C">
        <w:rPr>
          <w:rStyle w:val="Dfinition"/>
        </w:rPr>
        <w:t>siccitatem</w:t>
      </w:r>
      <w:proofErr w:type="spellEnd"/>
      <w:r w:rsidRPr="00BB4D9C">
        <w:rPr>
          <w:rStyle w:val="Dfinition"/>
        </w:rPr>
        <w:t xml:space="preserve"> in longum</w:t>
      </w:r>
      <w:r w:rsidRPr="00BB4D9C">
        <w:rPr>
          <w:rStyle w:val="Dfinition"/>
        </w:rPr>
        <w:br/>
        <w:t xml:space="preserve">&amp; latum </w:t>
      </w:r>
      <w:proofErr w:type="spellStart"/>
      <w:r w:rsidRPr="00BB4D9C">
        <w:rPr>
          <w:rStyle w:val="Dfinition"/>
        </w:rPr>
        <w:t>diduci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nequit</w:t>
      </w:r>
      <w:proofErr w:type="spellEnd"/>
      <w:r w:rsidRPr="00BB4D9C">
        <w:rPr>
          <w:rStyle w:val="Dfinition"/>
        </w:rPr>
        <w:t xml:space="preserve"> arteria: &amp; debilis, </w:t>
      </w:r>
      <w:proofErr w:type="spellStart"/>
      <w:r w:rsidRPr="00BB4D9C">
        <w:rPr>
          <w:rStyle w:val="Dfinition"/>
        </w:rPr>
        <w:t>ob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facultatis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vitalis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imbecillitatem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praeterea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frequens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quia</w:t>
      </w:r>
      <w:proofErr w:type="spellEnd"/>
      <w:r w:rsidRPr="00BB4D9C">
        <w:rPr>
          <w:rStyle w:val="Dfinition"/>
        </w:rPr>
        <w:t xml:space="preserve"> cum propter </w:t>
      </w:r>
      <w:proofErr w:type="spellStart"/>
      <w:r w:rsidRPr="00BB4D9C">
        <w:rPr>
          <w:rStyle w:val="Dfinition"/>
        </w:rPr>
        <w:t>auctum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calorem</w:t>
      </w:r>
      <w:proofErr w:type="spellEnd"/>
      <w:r w:rsidRPr="00BB4D9C">
        <w:rPr>
          <w:rStyle w:val="Dfinition"/>
        </w:rPr>
        <w:t xml:space="preserve"> pulsus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velox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deberetur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talis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hecticis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possit</w:t>
      </w:r>
      <w:proofErr w:type="spellEnd"/>
      <w:r w:rsidRPr="00BB4D9C">
        <w:rPr>
          <w:rStyle w:val="Dfinition"/>
        </w:rPr>
        <w:t xml:space="preserve"> propter </w:t>
      </w:r>
      <w:proofErr w:type="spellStart"/>
      <w:r w:rsidRPr="00BB4D9C">
        <w:rPr>
          <w:rStyle w:val="Dfinition"/>
        </w:rPr>
        <w:t>virium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infirmitatem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necesse</w:t>
      </w:r>
      <w:proofErr w:type="spellEnd"/>
      <w:r w:rsidRPr="00BB4D9C">
        <w:rPr>
          <w:rStyle w:val="Dfinition"/>
        </w:rPr>
        <w:br/>
        <w:t xml:space="preserve"> sit </w:t>
      </w:r>
      <w:proofErr w:type="spellStart"/>
      <w:r w:rsidRPr="00BB4D9C">
        <w:rPr>
          <w:rStyle w:val="Dfinition"/>
        </w:rPr>
        <w:t>frequentia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magnitudinem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velocitatem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suppleri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Ἐκτιλωτικὰ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appellantur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medicamenta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callos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detrahunt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Ἔκτομον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Galeno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γλώ</w:t>
      </w:r>
      <w:proofErr w:type="spellEnd"/>
      <w:r>
        <w:rPr>
          <w:rStyle w:val="grcARELIRE"/>
        </w:rPr>
        <w:t>παις</w:t>
      </w:r>
      <w:r w:rsidRPr="00BB4D9C">
        <w:rPr>
          <w:rStyle w:val="Dfinition"/>
        </w:rPr>
        <w:t xml:space="preserve"> veratrum nigrum,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ex qua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Galeni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expositione</w:t>
      </w:r>
      <w:proofErr w:type="spellEnd"/>
      <w:r w:rsidRPr="00BB4D9C">
        <w:rPr>
          <w:rStyle w:val="Dfinition"/>
        </w:rPr>
        <w:t xml:space="preserve"> pro </w:t>
      </w:r>
      <w:proofErr w:type="spellStart"/>
      <w:r>
        <w:rPr>
          <w:rStyle w:val="grcARELIRE"/>
        </w:rPr>
        <w:t>ἔκστομον</w:t>
      </w:r>
      <w:proofErr w:type="spellEnd"/>
      <w:r w:rsidRPr="00BB4D9C">
        <w:rPr>
          <w:rStyle w:val="Dfinition"/>
        </w:rPr>
        <w:t xml:space="preserve"> re„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stituas</w:t>
      </w:r>
      <w:proofErr w:type="spellEnd"/>
      <w:r w:rsidRPr="00BB4D9C">
        <w:rPr>
          <w:rStyle w:val="Dfinition"/>
        </w:rPr>
        <w:t xml:space="preserve"> licet </w:t>
      </w:r>
      <w:proofErr w:type="spellStart"/>
      <w:r>
        <w:rPr>
          <w:rStyle w:val="grcARELIRE"/>
        </w:rPr>
        <w:t>ἔκτομον</w:t>
      </w:r>
      <w:proofErr w:type="spellEnd"/>
      <w:r w:rsidRPr="00BB4D9C">
        <w:rPr>
          <w:rStyle w:val="Dfinition"/>
        </w:rPr>
        <w:t xml:space="preserve"> l. 4. apud </w:t>
      </w:r>
      <w:proofErr w:type="spellStart"/>
      <w:r w:rsidRPr="00BB4D9C">
        <w:rPr>
          <w:rStyle w:val="Dfinition"/>
        </w:rPr>
        <w:t>Diosc</w:t>
      </w:r>
      <w:proofErr w:type="spellEnd"/>
      <w:r w:rsidRPr="00BB4D9C">
        <w:rPr>
          <w:rStyle w:val="Dfinition"/>
        </w:rPr>
        <w:t xml:space="preserve">. c. 146. pro </w:t>
      </w:r>
      <w:proofErr w:type="spellStart"/>
      <w:r>
        <w:rPr>
          <w:rStyle w:val="grcARELIRE"/>
        </w:rPr>
        <w:t>ἔκ</w:t>
      </w:r>
      <w:proofErr w:type="spellEnd"/>
      <w:r>
        <w:rPr>
          <w:rStyle w:val="Dfinition"/>
          <w:lang w:val="it-IT"/>
        </w:rPr>
        <w:t>ἱ</w:t>
      </w:r>
      <w:r w:rsidRPr="00BB4D9C">
        <w:rPr>
          <w:rStyle w:val="Dfinition"/>
        </w:rPr>
        <w:br/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τομον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alij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ἔντομον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legunt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Ἐκτοθεν</w:t>
      </w:r>
      <w:proofErr w:type="spellEnd"/>
      <w:r w:rsidRPr="00BB4D9C">
        <w:rPr>
          <w:rStyle w:val="Dfinition"/>
        </w:rPr>
        <w:t xml:space="preserve">. apud </w:t>
      </w:r>
      <w:proofErr w:type="spellStart"/>
      <w:r w:rsidRPr="00BB4D9C">
        <w:rPr>
          <w:rStyle w:val="Dfinition"/>
        </w:rPr>
        <w:t>Hippocratem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aliquando</w:t>
      </w:r>
      <w:proofErr w:type="spellEnd"/>
      <w:r w:rsidRPr="00BB4D9C">
        <w:rPr>
          <w:rStyle w:val="Dfinition"/>
        </w:rPr>
        <w:t xml:space="preserve"> non </w:t>
      </w:r>
      <w:proofErr w:type="spellStart"/>
      <w:r w:rsidRPr="00BB4D9C">
        <w:rPr>
          <w:rStyle w:val="Dfinition"/>
        </w:rPr>
        <w:t>significat</w:t>
      </w:r>
      <w:proofErr w:type="spellEnd"/>
      <w:r w:rsidRPr="00BB4D9C">
        <w:rPr>
          <w:rStyle w:val="Dfinition"/>
        </w:rPr>
        <w:br/>
        <w:t xml:space="preserve"> extra,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loci </w:t>
      </w:r>
      <w:proofErr w:type="spellStart"/>
      <w:r w:rsidRPr="00BB4D9C">
        <w:rPr>
          <w:rStyle w:val="Dfinition"/>
        </w:rPr>
        <w:t>differentiam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praeter</w:t>
      </w:r>
      <w:proofErr w:type="spellEnd"/>
      <w:r w:rsidRPr="00BB4D9C">
        <w:rPr>
          <w:rStyle w:val="Dfinition"/>
        </w:rPr>
        <w:t>: in</w:t>
      </w:r>
      <w:r w:rsidRPr="00BB4D9C">
        <w:rPr>
          <w:rStyle w:val="Dfinition"/>
        </w:rPr>
        <w:br/>
        <w:t xml:space="preserve">qua </w:t>
      </w:r>
      <w:proofErr w:type="spellStart"/>
      <w:r w:rsidRPr="00BB4D9C">
        <w:rPr>
          <w:rStyle w:val="Dfinition"/>
        </w:rPr>
        <w:t>significatione</w:t>
      </w:r>
      <w:proofErr w:type="spellEnd"/>
      <w:r w:rsidRPr="00BB4D9C">
        <w:rPr>
          <w:rStyle w:val="Dfinition"/>
        </w:rPr>
        <w:t xml:space="preserve"> &amp; à Demosthene &amp; </w:t>
      </w:r>
      <w:proofErr w:type="spellStart"/>
      <w:r w:rsidRPr="00BB4D9C">
        <w:rPr>
          <w:rStyle w:val="Dfinition"/>
        </w:rPr>
        <w:t>alijs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rhetoribus</w:t>
      </w:r>
      <w:proofErr w:type="spellEnd"/>
      <w:r w:rsidRPr="00BB4D9C">
        <w:rPr>
          <w:rStyle w:val="Dfinition"/>
        </w:rPr>
        <w:br/>
      </w:r>
      <w:r w:rsidRPr="00BB4D9C">
        <w:rPr>
          <w:rStyle w:val="Dfinition"/>
        </w:rPr>
        <w:lastRenderedPageBreak/>
        <w:t xml:space="preserve"> </w:t>
      </w:r>
      <w:proofErr w:type="spellStart"/>
      <w:r w:rsidRPr="00BB4D9C">
        <w:rPr>
          <w:rStyle w:val="Dfinition"/>
        </w:rPr>
        <w:t>vsurpatur</w:t>
      </w:r>
      <w:proofErr w:type="spellEnd"/>
      <w:r w:rsidRPr="00BB4D9C">
        <w:rPr>
          <w:rStyle w:val="Dfinition"/>
        </w:rPr>
        <w:t xml:space="preserve">, cum </w:t>
      </w:r>
      <w:proofErr w:type="spellStart"/>
      <w:r w:rsidRPr="00BB4D9C">
        <w:rPr>
          <w:rStyle w:val="Dfinition"/>
        </w:rPr>
        <w:t>dicunt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aliquid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ἔκτοσθεν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ράτμ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</w:rPr>
        <w:t xml:space="preserve">, hoc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extra rem,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praeter</w:t>
      </w:r>
      <w:proofErr w:type="spellEnd"/>
      <w:r w:rsidRPr="00BB4D9C">
        <w:rPr>
          <w:rStyle w:val="Dfinition"/>
        </w:rPr>
        <w:t xml:space="preserve"> rem dictum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factumue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annotat</w:t>
      </w:r>
      <w:proofErr w:type="spellEnd"/>
      <w:r w:rsidRPr="00BB4D9C">
        <w:rPr>
          <w:rStyle w:val="Dfinition"/>
        </w:rPr>
        <w:t xml:space="preserve"> Galenus comm.</w:t>
      </w:r>
      <w:r w:rsidRPr="00BB4D9C">
        <w:rPr>
          <w:rStyle w:val="Dfinition"/>
        </w:rPr>
        <w:br/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ἴητρεῖον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Ἐκτρε</w:t>
      </w:r>
      <w:proofErr w:type="spellEnd"/>
      <w:r w:rsidRPr="00BB4D9C">
        <w:rPr>
          <w:rStyle w:val="orth"/>
        </w:rPr>
        <w:t xml:space="preserve"> </w:t>
      </w:r>
      <w:proofErr w:type="spellStart"/>
      <w:r>
        <w:rPr>
          <w:rStyle w:val="orth"/>
        </w:rPr>
        <w:t>ψς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aegroti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inclinatio</w:t>
      </w:r>
      <w:proofErr w:type="spellEnd"/>
      <w:r w:rsidRPr="00BB4D9C">
        <w:rPr>
          <w:rStyle w:val="Dfinition"/>
        </w:rPr>
        <w:t xml:space="preserve"> ad latera,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sit </w:t>
      </w:r>
      <w:proofErr w:type="spellStart"/>
      <w:r w:rsidRPr="00BB4D9C">
        <w:rPr>
          <w:rStyle w:val="Dfinition"/>
        </w:rPr>
        <w:t>totius</w:t>
      </w:r>
      <w:proofErr w:type="spellEnd"/>
      <w:r w:rsidRPr="00BB4D9C">
        <w:rPr>
          <w:rStyle w:val="Dfinition"/>
        </w:rPr>
        <w:br/>
        <w:t xml:space="preserve">corporis,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eius partis </w:t>
      </w:r>
      <w:proofErr w:type="spellStart"/>
      <w:r w:rsidRPr="00BB4D9C">
        <w:rPr>
          <w:rStyle w:val="Dfinition"/>
        </w:rPr>
        <w:t>duntaxat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aegra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annotat</w:t>
      </w:r>
      <w:proofErr w:type="spellEnd"/>
      <w:r w:rsidRPr="00BB4D9C">
        <w:rPr>
          <w:rStyle w:val="Dfinition"/>
        </w:rPr>
        <w:t xml:space="preserve"> Gal. comment. 1. </w:t>
      </w:r>
      <w:proofErr w:type="spellStart"/>
      <w:r>
        <w:rPr>
          <w:rStyle w:val="grcARELIRE"/>
        </w:rPr>
        <w:t>εἰς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 w:rsidRPr="00BB4D9C">
        <w:rPr>
          <w:rStyle w:val="Dfinition"/>
        </w:rPr>
        <w:t>ʼ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ἰητρεῖον</w:t>
      </w:r>
      <w:proofErr w:type="spellEnd"/>
      <w:r w:rsidRPr="00BB4D9C">
        <w:rPr>
          <w:rStyle w:val="Dfinition"/>
        </w:rPr>
        <w:t xml:space="preserve">, &amp;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Dfinition"/>
        </w:rPr>
        <w:br/>
      </w:r>
      <w:r>
        <w:rPr>
          <w:rStyle w:val="grcARELIRE"/>
        </w:rPr>
        <w:t>τα</w:t>
      </w:r>
      <w:proofErr w:type="spellStart"/>
      <w:r>
        <w:rPr>
          <w:rStyle w:val="grcARELIRE"/>
        </w:rPr>
        <w:t>ὰς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γλώττ</w:t>
      </w:r>
      <w:proofErr w:type="spellEnd"/>
      <w:r>
        <w:rPr>
          <w:rStyle w:val="grcARELIRE"/>
        </w:rPr>
        <w:t>αις</w:t>
      </w:r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Ἐκτρο</w:t>
      </w:r>
      <w:proofErr w:type="spellEnd"/>
      <w:r>
        <w:rPr>
          <w:rStyle w:val="orth"/>
        </w:rPr>
        <w:t>παὶ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Hippocrati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diuortia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aut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diuerticula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, per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humores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abscedunt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veluti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proofErr w:type="spellStart"/>
      <w:r w:rsidRPr="00BB4D9C">
        <w:rPr>
          <w:rStyle w:val="Dfinition"/>
        </w:rPr>
        <w:t>cuniculis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actis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quosdam</w:t>
      </w:r>
      <w:proofErr w:type="spellEnd"/>
      <w:r w:rsidRPr="00BB4D9C">
        <w:rPr>
          <w:rStyle w:val="Dfinition"/>
        </w:rPr>
        <w:t xml:space="preserve"> in sinus se </w:t>
      </w:r>
      <w:proofErr w:type="spellStart"/>
      <w:r w:rsidRPr="00BB4D9C">
        <w:rPr>
          <w:rStyle w:val="Dfinition"/>
        </w:rPr>
        <w:t>recipiunt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Ἐκτρό</w:t>
      </w:r>
      <w:proofErr w:type="spellEnd"/>
      <w:r>
        <w:rPr>
          <w:rStyle w:val="orth"/>
        </w:rPr>
        <w:t>πον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affectus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inferioris</w:t>
      </w:r>
      <w:proofErr w:type="spellEnd"/>
      <w:r w:rsidRPr="00BB4D9C">
        <w:rPr>
          <w:rStyle w:val="Dfinition"/>
        </w:rPr>
        <w:t xml:space="preserve"> palpebrae </w:t>
      </w:r>
      <w:proofErr w:type="spellStart"/>
      <w:r w:rsidRPr="00BB4D9C">
        <w:rPr>
          <w:rStyle w:val="Dfinition"/>
        </w:rPr>
        <w:t>oculum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contegentis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inuersae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retractae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deorsum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parum</w:t>
      </w:r>
      <w:proofErr w:type="spellEnd"/>
      <w:r w:rsidRPr="00BB4D9C">
        <w:rPr>
          <w:rStyle w:val="Dfinition"/>
        </w:rPr>
        <w:t xml:space="preserve"> sursum </w:t>
      </w:r>
      <w:proofErr w:type="spellStart"/>
      <w:r w:rsidRPr="00BB4D9C">
        <w:rPr>
          <w:rStyle w:val="Dfinition"/>
        </w:rPr>
        <w:t>attollatur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pendat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hiet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br/>
        <w:t xml:space="preserve"> ex toto </w:t>
      </w:r>
      <w:proofErr w:type="spellStart"/>
      <w:r w:rsidRPr="00BB4D9C">
        <w:rPr>
          <w:rStyle w:val="Dfinition"/>
        </w:rPr>
        <w:t>oculum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integat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Quod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vitium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</w:t>
      </w:r>
      <w:proofErr w:type="spellEnd"/>
      <w:r w:rsidRPr="00BB4D9C">
        <w:rPr>
          <w:rStyle w:val="Dfinition"/>
        </w:rPr>
        <w:t xml:space="preserve"> palpebrae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superiori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acciderit</w:t>
      </w:r>
      <w:proofErr w:type="spellEnd"/>
      <w:r w:rsidRPr="00BB4D9C">
        <w:rPr>
          <w:rStyle w:val="Dfinition"/>
        </w:rPr>
        <w:t xml:space="preserve">, </w:t>
      </w:r>
      <w:r>
        <w:rPr>
          <w:rStyle w:val="grcARELIRE"/>
        </w:rPr>
        <w:t>λα</w:t>
      </w:r>
      <w:proofErr w:type="spellStart"/>
      <w:r>
        <w:rPr>
          <w:rStyle w:val="grcARELIRE"/>
        </w:rPr>
        <w:t>γώρθ</w:t>
      </w:r>
      <w:proofErr w:type="spellEnd"/>
      <w:r>
        <w:rPr>
          <w:rStyle w:val="grcARELIRE"/>
        </w:rPr>
        <w:t>αλμον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  <w:t xml:space="preserve">sed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λα</w:t>
      </w:r>
      <w:proofErr w:type="spellStart"/>
      <w:r>
        <w:rPr>
          <w:rStyle w:val="grcARELIRE"/>
        </w:rPr>
        <w:t>γύρθ</w:t>
      </w:r>
      <w:proofErr w:type="spellEnd"/>
      <w:r>
        <w:rPr>
          <w:rStyle w:val="grcARELIRE"/>
        </w:rPr>
        <w:t>αλμον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naturaliter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contingere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potest</w:t>
      </w:r>
      <w:proofErr w:type="spellEnd"/>
      <w:r w:rsidRPr="00BB4D9C">
        <w:rPr>
          <w:rStyle w:val="Dfinition"/>
        </w:rPr>
        <w:t xml:space="preserve">, </w:t>
      </w:r>
      <w:proofErr w:type="spellStart"/>
      <w:r>
        <w:rPr>
          <w:rStyle w:val="grcARELIRE"/>
        </w:rPr>
        <w:t>ἐκτρό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non nisi à causa </w:t>
      </w:r>
      <w:proofErr w:type="spellStart"/>
      <w:r w:rsidRPr="00BB4D9C">
        <w:rPr>
          <w:rStyle w:val="Dfinition"/>
        </w:rPr>
        <w:t>praeter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naturam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cicatrice, </w:t>
      </w:r>
      <w:proofErr w:type="spellStart"/>
      <w:r w:rsidRPr="00BB4D9C">
        <w:rPr>
          <w:rStyle w:val="Dfinition"/>
        </w:rPr>
        <w:t>carnis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excrescentia</w:t>
      </w:r>
      <w:proofErr w:type="spellEnd"/>
      <w:r w:rsidRPr="00BB4D9C">
        <w:rPr>
          <w:rStyle w:val="Dfinition"/>
        </w:rPr>
        <w:t xml:space="preserve">; </w:t>
      </w:r>
      <w:proofErr w:type="spellStart"/>
      <w:r w:rsidRPr="00BB4D9C">
        <w:rPr>
          <w:rStyle w:val="Dfinition"/>
        </w:rPr>
        <w:t>relaxatione</w:t>
      </w:r>
      <w:proofErr w:type="spellEnd"/>
      <w:r w:rsidRPr="00BB4D9C">
        <w:rPr>
          <w:rStyle w:val="Dfinition"/>
        </w:rPr>
        <w:br/>
        <w:t xml:space="preserve">, à </w:t>
      </w:r>
      <w:proofErr w:type="spellStart"/>
      <w:r w:rsidRPr="00BB4D9C">
        <w:rPr>
          <w:rStyle w:val="Dfinition"/>
        </w:rPr>
        <w:t>medicamento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sutura</w:t>
      </w:r>
      <w:proofErr w:type="spellEnd"/>
      <w:r w:rsidRPr="00BB4D9C">
        <w:rPr>
          <w:rStyle w:val="Dfinition"/>
        </w:rPr>
        <w:t xml:space="preserve"> vel </w:t>
      </w:r>
      <w:proofErr w:type="spellStart"/>
      <w:r w:rsidRPr="00BB4D9C">
        <w:rPr>
          <w:rStyle w:val="Dfinition"/>
        </w:rPr>
        <w:t>vstione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inartificiosa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interdum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senectute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Quanquam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solius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inferioris</w:t>
      </w:r>
      <w:proofErr w:type="spellEnd"/>
      <w:r w:rsidRPr="00BB4D9C">
        <w:rPr>
          <w:rStyle w:val="Dfinition"/>
        </w:rPr>
        <w:t xml:space="preserve"> palpebrae </w:t>
      </w:r>
      <w:proofErr w:type="spellStart"/>
      <w:r w:rsidRPr="00BB4D9C">
        <w:rPr>
          <w:rStyle w:val="Dfinition"/>
        </w:rPr>
        <w:t>affectus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hîc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ἐκτρό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Graeci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existima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runt, Paulus scilicet l. 6. c. 10. &amp; 12. Celsus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l. 7. c. 7. notandum </w:t>
      </w:r>
      <w:proofErr w:type="spellStart"/>
      <w:r w:rsidRPr="00BB4D9C">
        <w:rPr>
          <w:rStyle w:val="Dfinition"/>
        </w:rPr>
        <w:t>tamen</w:t>
      </w:r>
      <w:proofErr w:type="spellEnd"/>
      <w:r w:rsidRPr="00BB4D9C">
        <w:rPr>
          <w:rStyle w:val="Dfinition"/>
        </w:rPr>
        <w:t xml:space="preserve"> de superioris quoque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inuersione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</w:t>
      </w:r>
      <w:proofErr w:type="spellEnd"/>
      <w:r w:rsidRPr="00BB4D9C">
        <w:rPr>
          <w:rStyle w:val="Dfinition"/>
        </w:rPr>
        <w:t xml:space="preserve">, quo modo simpliciter </w:t>
      </w:r>
      <w:proofErr w:type="spellStart"/>
      <w:r w:rsidRPr="00BB4D9C">
        <w:rPr>
          <w:rStyle w:val="Dfinition"/>
        </w:rPr>
        <w:t>intellexis</w:t>
      </w:r>
      <w:proofErr w:type="spellEnd"/>
      <w:r w:rsidRPr="00BB4D9C">
        <w:rPr>
          <w:rStyle w:val="Dfinition"/>
        </w:rPr>
        <w:t>„</w:t>
      </w:r>
      <w:r w:rsidRPr="00BB4D9C">
        <w:rPr>
          <w:rStyle w:val="Dfinition"/>
        </w:rPr>
        <w:br/>
        <w:t xml:space="preserve"> se </w:t>
      </w:r>
      <w:proofErr w:type="spellStart"/>
      <w:r w:rsidRPr="00BB4D9C">
        <w:rPr>
          <w:rStyle w:val="Dfinition"/>
        </w:rPr>
        <w:t>videtur</w:t>
      </w:r>
      <w:proofErr w:type="spellEnd"/>
      <w:r w:rsidRPr="00BB4D9C">
        <w:rPr>
          <w:rStyle w:val="Dfinition"/>
        </w:rPr>
        <w:t xml:space="preserve"> author </w:t>
      </w:r>
      <w:proofErr w:type="spellStart"/>
      <w:r w:rsidRPr="00BB4D9C">
        <w:rPr>
          <w:rStyle w:val="Dfinition"/>
        </w:rPr>
        <w:t>introductorij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definit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medi</w:t>
      </w:r>
      <w:proofErr w:type="spellEnd"/>
      <w:r w:rsidRPr="00BB4D9C">
        <w:rPr>
          <w:rStyle w:val="Dfinition"/>
        </w:rPr>
        <w:t>"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carum</w:t>
      </w:r>
      <w:proofErr w:type="spellEnd"/>
      <w:r w:rsidRPr="00BB4D9C">
        <w:rPr>
          <w:rStyle w:val="Dfinition"/>
        </w:rPr>
        <w:t xml:space="preserve"> qui </w:t>
      </w:r>
      <w:proofErr w:type="spellStart"/>
      <w:r>
        <w:rPr>
          <w:rStyle w:val="grcARELIRE"/>
        </w:rPr>
        <w:t>ἐκτρό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absolutè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palpebrarum</w:t>
      </w:r>
      <w:proofErr w:type="spellEnd"/>
      <w:r w:rsidRPr="00BB4D9C">
        <w:rPr>
          <w:rStyle w:val="Dfinition"/>
        </w:rPr>
        <w:t xml:space="preserve"> vi„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tium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appellarunt</w:t>
      </w:r>
      <w:proofErr w:type="spellEnd"/>
      <w:r w:rsidRPr="00BB4D9C">
        <w:rPr>
          <w:rStyle w:val="Dfinition"/>
        </w:rPr>
        <w:t xml:space="preserve">, nihil </w:t>
      </w:r>
      <w:proofErr w:type="spellStart"/>
      <w:r w:rsidRPr="00BB4D9C">
        <w:rPr>
          <w:rStyle w:val="Dfinition"/>
        </w:rPr>
        <w:t>interea</w:t>
      </w:r>
      <w:proofErr w:type="spellEnd"/>
      <w:r w:rsidRPr="00BB4D9C">
        <w:rPr>
          <w:rStyle w:val="Dfinition"/>
        </w:rPr>
        <w:t xml:space="preserve"> de </w:t>
      </w:r>
      <w:proofErr w:type="spellStart"/>
      <w:r w:rsidRPr="00BB4D9C">
        <w:rPr>
          <w:rStyle w:val="Dfinition"/>
        </w:rPr>
        <w:t>lagophtalmo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exprimentes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vero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ἐκτρό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</w:rPr>
        <w:t xml:space="preserve"> à </w:t>
      </w:r>
      <w:proofErr w:type="spellStart"/>
      <w:r w:rsidRPr="00BB4D9C">
        <w:rPr>
          <w:rStyle w:val="Dfinition"/>
        </w:rPr>
        <w:t>v</w:t>
      </w:r>
      <w:r>
        <w:rPr>
          <w:rStyle w:val="grcARELIRE"/>
        </w:rPr>
        <w:t>ο</w:t>
      </w:r>
      <w:r w:rsidRPr="00BB4D9C">
        <w:rPr>
          <w:rStyle w:val="Dfinition"/>
        </w:rPr>
        <w:t>ce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ρο</w:t>
      </w:r>
      <w:proofErr w:type="spellEnd"/>
      <w:r>
        <w:rPr>
          <w:rStyle w:val="grcARELIRE"/>
        </w:rPr>
        <w:t>πὸ</w:t>
      </w:r>
      <w:r w:rsidRPr="00BB4D9C">
        <w:rPr>
          <w:rStyle w:val="Dfinition"/>
        </w:rPr>
        <w:t xml:space="preserve"> id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conuersio</w:t>
      </w:r>
      <w:proofErr w:type="spellEnd"/>
      <w:r w:rsidRPr="00BB4D9C">
        <w:rPr>
          <w:rStyle w:val="Dfinition"/>
        </w:rPr>
        <w:t xml:space="preserve">, &amp; </w:t>
      </w:r>
      <w:proofErr w:type="spellStart"/>
      <w:r>
        <w:rPr>
          <w:rStyle w:val="grcARELIRE"/>
        </w:rPr>
        <w:t>ἐκ</w:t>
      </w:r>
      <w:proofErr w:type="spellEnd"/>
      <w:r w:rsidRPr="00BB4D9C">
        <w:rPr>
          <w:rStyle w:val="Dfinition"/>
        </w:rPr>
        <w:t xml:space="preserve"> extra quasi sit ad </w:t>
      </w:r>
      <w:proofErr w:type="spellStart"/>
      <w:r w:rsidRPr="00BB4D9C">
        <w:rPr>
          <w:rStyle w:val="Dfinition"/>
        </w:rPr>
        <w:t>exteriora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proofErr w:type="spellStart"/>
      <w:r w:rsidRPr="00BB4D9C">
        <w:rPr>
          <w:rStyle w:val="Dfinition"/>
        </w:rPr>
        <w:t>conuersio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Ἐκτρωτ</w:t>
      </w:r>
      <w:proofErr w:type="spellEnd"/>
      <w:r>
        <w:rPr>
          <w:rStyle w:val="orth"/>
        </w:rPr>
        <w:t>αὸς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abortio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non omnis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>, Aristotele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authore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ad diem </w:t>
      </w:r>
      <w:proofErr w:type="spellStart"/>
      <w:r w:rsidRPr="00BB4D9C">
        <w:rPr>
          <w:rStyle w:val="Dfinition"/>
        </w:rPr>
        <w:t>vsque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quadragesimum</w:t>
      </w:r>
      <w:proofErr w:type="spellEnd"/>
      <w:r w:rsidRPr="00BB4D9C">
        <w:rPr>
          <w:rStyle w:val="Dfinition"/>
        </w:rPr>
        <w:br/>
        <w:t xml:space="preserve"> fit: </w:t>
      </w:r>
      <w:proofErr w:type="spellStart"/>
      <w:r w:rsidRPr="00BB4D9C">
        <w:rPr>
          <w:rStyle w:val="Dfinition"/>
        </w:rPr>
        <w:t>quemadmodum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ἔχρυσις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intra</w:t>
      </w:r>
      <w:r w:rsidRPr="00BB4D9C">
        <w:rPr>
          <w:rStyle w:val="Dfinition"/>
        </w:rPr>
        <w:br/>
        <w:t xml:space="preserve">diem </w:t>
      </w:r>
      <w:proofErr w:type="spellStart"/>
      <w:r w:rsidRPr="00BB4D9C">
        <w:rPr>
          <w:rStyle w:val="Dfinition"/>
        </w:rPr>
        <w:t>septimum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contingit</w:t>
      </w:r>
      <w:proofErr w:type="spellEnd"/>
      <w:r w:rsidRPr="00BB4D9C">
        <w:rPr>
          <w:rStyle w:val="Dfinition"/>
        </w:rPr>
        <w:t xml:space="preserve">, de qua vide </w:t>
      </w:r>
      <w:proofErr w:type="spellStart"/>
      <w:r w:rsidRPr="00BB4D9C">
        <w:rPr>
          <w:rStyle w:val="Dfinition"/>
        </w:rPr>
        <w:t>paulo</w:t>
      </w:r>
      <w:proofErr w:type="spellEnd"/>
      <w:r w:rsidRPr="00BB4D9C">
        <w:rPr>
          <w:rStyle w:val="Dfinition"/>
        </w:rPr>
        <w:br/>
        <w:t>ante.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Ἐκρέρειν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foeminae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vterum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ad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exactos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menses </w:t>
      </w:r>
      <w:proofErr w:type="spellStart"/>
      <w:r w:rsidRPr="00BB4D9C">
        <w:rPr>
          <w:rStyle w:val="Dfinition"/>
        </w:rPr>
        <w:t>perferunt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notauit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Budaeus</w:t>
      </w:r>
      <w:proofErr w:type="spellEnd"/>
      <w:r w:rsidRPr="00BB4D9C">
        <w:rPr>
          <w:rStyle w:val="Dfinition"/>
        </w:rPr>
        <w:t xml:space="preserve"> ex Aristotele</w:t>
      </w:r>
      <w:r w:rsidRPr="00BB4D9C">
        <w:rPr>
          <w:rStyle w:val="Dfinition"/>
        </w:rPr>
        <w:br/>
      </w:r>
      <w:r w:rsidRPr="00BB4D9C">
        <w:rPr>
          <w:rStyle w:val="guillemetdegoris"/>
        </w:rPr>
        <w:t>"</w:t>
      </w:r>
      <w:r w:rsidRPr="00BB4D9C">
        <w:rPr>
          <w:rStyle w:val="Dfinition"/>
        </w:rPr>
        <w:t xml:space="preserve"> 7. de </w:t>
      </w:r>
      <w:proofErr w:type="spellStart"/>
      <w:r w:rsidRPr="00BB4D9C">
        <w:rPr>
          <w:rStyle w:val="Dfinition"/>
        </w:rPr>
        <w:t>histor</w:t>
      </w:r>
      <w:proofErr w:type="spellEnd"/>
      <w:r w:rsidRPr="00BB4D9C">
        <w:rPr>
          <w:rStyle w:val="Dfinition"/>
        </w:rPr>
        <w:t xml:space="preserve">. animal. &amp; </w:t>
      </w:r>
      <w:proofErr w:type="spellStart"/>
      <w:r w:rsidRPr="00BB4D9C">
        <w:rPr>
          <w:rStyle w:val="Dfinition"/>
        </w:rPr>
        <w:t>mulieres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ἐυεκρόροι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quę</w:t>
      </w:r>
      <w:proofErr w:type="spellEnd"/>
      <w:r w:rsidRPr="00BB4D9C"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 facile </w:t>
      </w:r>
      <w:proofErr w:type="spellStart"/>
      <w:r w:rsidRPr="00BB4D9C">
        <w:rPr>
          <w:rStyle w:val="Dfinition"/>
        </w:rPr>
        <w:t>ferunt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Ἐκρινδάνει</w:t>
      </w:r>
      <w:proofErr w:type="spellEnd"/>
      <w:r w:rsidRPr="00BB4D9C">
        <w:rPr>
          <w:rStyle w:val="Dfinition"/>
        </w:rPr>
        <w:t xml:space="preserve">. </w:t>
      </w:r>
      <w:proofErr w:type="spellStart"/>
      <w:r>
        <w:rPr>
          <w:rStyle w:val="syn"/>
        </w:rPr>
        <w:t>ἐξορμᾶ</w:t>
      </w:r>
      <w:proofErr w:type="spellEnd"/>
      <w:r w:rsidRPr="00BB4D9C">
        <w:rPr>
          <w:rStyle w:val="Dfinition"/>
        </w:rPr>
        <w:t xml:space="preserve">,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βράόσει</w:t>
      </w:r>
      <w:r w:rsidRPr="00BB4D9C">
        <w:rPr>
          <w:rStyle w:val="Dfinition"/>
        </w:rPr>
        <w:t xml:space="preserve">. </w:t>
      </w:r>
      <w:proofErr w:type="spellStart"/>
      <w:r>
        <w:rPr>
          <w:rStyle w:val="grcARELIRE"/>
        </w:rPr>
        <w:t>ἐκρὴ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ὕι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erumpit</w:t>
      </w:r>
      <w:proofErr w:type="spellEnd"/>
      <w:r w:rsidRPr="00BB4D9C">
        <w:rPr>
          <w:rStyle w:val="Dfinition"/>
        </w:rPr>
        <w:t xml:space="preserve">; </w:t>
      </w:r>
      <w:proofErr w:type="spellStart"/>
      <w:r w:rsidRPr="00BB4D9C">
        <w:rPr>
          <w:rStyle w:val="Dfinition"/>
        </w:rPr>
        <w:t>expellit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ebullit</w:t>
      </w:r>
      <w:proofErr w:type="spellEnd"/>
      <w:r w:rsidRPr="00BB4D9C">
        <w:rPr>
          <w:rStyle w:val="Dfinition"/>
        </w:rPr>
        <w:t xml:space="preserve">, apud </w:t>
      </w:r>
      <w:proofErr w:type="spellStart"/>
      <w:r w:rsidRPr="00BB4D9C">
        <w:rPr>
          <w:rStyle w:val="Dfinition"/>
        </w:rPr>
        <w:t>Hippocratem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Vt </w:t>
      </w:r>
      <w:proofErr w:type="spellStart"/>
      <w:r w:rsidRPr="00BB4D9C">
        <w:rPr>
          <w:rStyle w:val="Dfinition"/>
        </w:rPr>
        <w:t>refert</w:t>
      </w:r>
      <w:proofErr w:type="spellEnd"/>
      <w:r w:rsidRPr="00BB4D9C">
        <w:rPr>
          <w:rStyle w:val="Dfinition"/>
        </w:rPr>
        <w:t xml:space="preserve"> Galen. in </w:t>
      </w:r>
      <w:proofErr w:type="spellStart"/>
      <w:r w:rsidRPr="00BB4D9C">
        <w:rPr>
          <w:rStyle w:val="Dfinition"/>
        </w:rPr>
        <w:t>exegesi</w:t>
      </w:r>
      <w:proofErr w:type="spellEnd"/>
      <w:r w:rsidRPr="00BB4D9C">
        <w:rPr>
          <w:rStyle w:val="Dfinition"/>
        </w:rPr>
        <w:t>, pro quo apud ipsum</w:t>
      </w:r>
      <w:r w:rsidRPr="00BB4D9C">
        <w:rPr>
          <w:rStyle w:val="Dfinition"/>
        </w:rPr>
        <w:br/>
      </w:r>
      <w:r w:rsidRPr="00BB4D9C">
        <w:rPr>
          <w:rStyle w:val="Dfinition"/>
        </w:rPr>
        <w:lastRenderedPageBreak/>
        <w:t xml:space="preserve"> </w:t>
      </w:r>
      <w:proofErr w:type="spellStart"/>
      <w:r w:rsidRPr="00BB4D9C">
        <w:rPr>
          <w:rStyle w:val="Dfinition"/>
        </w:rPr>
        <w:t>Hipp</w:t>
      </w:r>
      <w:proofErr w:type="spellEnd"/>
      <w:r w:rsidRPr="00BB4D9C">
        <w:rPr>
          <w:rStyle w:val="Dfinition"/>
        </w:rPr>
        <w:t xml:space="preserve">. scriptum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ἐκελυνδάνει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in lib. </w:t>
      </w:r>
      <w:proofErr w:type="spellStart"/>
      <w:r>
        <w:rPr>
          <w:rStyle w:val="grcARELIRE"/>
        </w:rPr>
        <w:t>σρὶ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Dfinition"/>
        </w:rPr>
        <w:br/>
      </w:r>
      <w:proofErr w:type="spellStart"/>
      <w:r>
        <w:rPr>
          <w:rStyle w:val="grcARELIRE"/>
        </w:rPr>
        <w:t>ἐνθὸς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θῶν</w:t>
      </w:r>
      <w:proofErr w:type="spellEnd"/>
      <w:r w:rsidRPr="00BB4D9C">
        <w:rPr>
          <w:rStyle w:val="Dfinition"/>
        </w:rPr>
        <w:t xml:space="preserve">, his </w:t>
      </w:r>
      <w:proofErr w:type="spellStart"/>
      <w:r w:rsidRPr="00BB4D9C">
        <w:rPr>
          <w:rStyle w:val="Dfinition"/>
        </w:rPr>
        <w:t>verbis</w:t>
      </w:r>
      <w:proofErr w:type="spellEnd"/>
      <w:r w:rsidRPr="00BB4D9C">
        <w:rPr>
          <w:rStyle w:val="Dfinition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ἔλκε</w:t>
      </w:r>
      <w:proofErr w:type="spellEnd"/>
      <w:r>
        <w:rPr>
          <w:rStyle w:val="grcARELIRE"/>
        </w:rPr>
        <w:t>α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ὀσφύος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ἐκρλυν</w:t>
      </w:r>
      <w:proofErr w:type="spellEnd"/>
      <w:r>
        <w:rPr>
          <w:rStyle w:val="Dfinition"/>
          <w:lang w:val="it-IT"/>
        </w:rPr>
        <w:t>δάνει</w:t>
      </w:r>
      <w:r w:rsidRPr="00BB4D9C">
        <w:rPr>
          <w:rStyle w:val="Dfinition"/>
        </w:rPr>
        <w:br/>
        <w:t xml:space="preserve">, idem &amp; </w:t>
      </w:r>
      <w:proofErr w:type="spellStart"/>
      <w:r w:rsidRPr="00BB4D9C">
        <w:rPr>
          <w:rStyle w:val="Dfinition"/>
        </w:rPr>
        <w:t>aliquanto</w:t>
      </w:r>
      <w:proofErr w:type="spellEnd"/>
      <w:r w:rsidRPr="00BB4D9C">
        <w:rPr>
          <w:rStyle w:val="Dfinition"/>
        </w:rPr>
        <w:t xml:space="preserve"> post. 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Ἐκρλετμ</w:t>
      </w:r>
      <w:proofErr w:type="spellEnd"/>
      <w:r>
        <w:rPr>
          <w:rStyle w:val="orth"/>
        </w:rPr>
        <w:t>ατοῦθαι</w:t>
      </w:r>
      <w:r w:rsidRPr="00BB4D9C">
        <w:rPr>
          <w:rStyle w:val="Dfinition"/>
        </w:rPr>
        <w:t xml:space="preserve">. in </w:t>
      </w:r>
      <w:proofErr w:type="spellStart"/>
      <w:r w:rsidRPr="00BB4D9C">
        <w:rPr>
          <w:rStyle w:val="Dfinition"/>
        </w:rPr>
        <w:t>phlegmata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conuerti</w:t>
      </w:r>
      <w:proofErr w:type="spellEnd"/>
      <w:r w:rsidRPr="00BB4D9C">
        <w:rPr>
          <w:rStyle w:val="Dfinition"/>
        </w:rPr>
        <w:t xml:space="preserve"> apud </w:t>
      </w:r>
      <w:proofErr w:type="spellStart"/>
      <w:r w:rsidRPr="00BB4D9C">
        <w:rPr>
          <w:rStyle w:val="Dfinition"/>
        </w:rPr>
        <w:t>Hippoc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de </w:t>
      </w:r>
      <w:proofErr w:type="spellStart"/>
      <w:r w:rsidRPr="00BB4D9C">
        <w:rPr>
          <w:rStyle w:val="Dfinition"/>
        </w:rPr>
        <w:t>victu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acut</w:t>
      </w:r>
      <w:proofErr w:type="spellEnd"/>
      <w:r w:rsidRPr="00BB4D9C">
        <w:rPr>
          <w:rStyle w:val="Dfinition"/>
        </w:rPr>
        <w:t xml:space="preserve">.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γὰν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κρά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inquit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αλύετα</w:t>
      </w:r>
      <w:r w:rsidRPr="00BB4D9C">
        <w:rPr>
          <w:rStyle w:val="grcARELIRE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ὶ</w:t>
      </w:r>
      <w:proofErr w:type="spellEnd"/>
      <w:r w:rsidRPr="00BB4D9C">
        <w:rPr>
          <w:rStyle w:val="Dfinition"/>
        </w:rPr>
        <w:br/>
      </w:r>
      <w:proofErr w:type="spellStart"/>
      <w:r>
        <w:rPr>
          <w:rStyle w:val="grcARELIRE"/>
        </w:rPr>
        <w:t>ἐκολετ</w:t>
      </w:r>
      <w:proofErr w:type="spellEnd"/>
      <w:r>
        <w:rPr>
          <w:rStyle w:val="grcARELIRE"/>
        </w:rPr>
        <w:t>αατοῦτα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amara</w:t>
      </w:r>
      <w:proofErr w:type="spellEnd"/>
      <w:r w:rsidRPr="00BB4D9C">
        <w:rPr>
          <w:rStyle w:val="Dfinition"/>
        </w:rPr>
        <w:t xml:space="preserve"> sunt </w:t>
      </w:r>
      <w:proofErr w:type="spellStart"/>
      <w:r w:rsidRPr="00BB4D9C">
        <w:rPr>
          <w:rStyle w:val="Dfinition"/>
        </w:rPr>
        <w:t>dissoluuntur</w:t>
      </w:r>
      <w:proofErr w:type="spellEnd"/>
      <w:r w:rsidRPr="00BB4D9C">
        <w:rPr>
          <w:rStyle w:val="Dfinition"/>
        </w:rPr>
        <w:t xml:space="preserve"> &amp;.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pituitescunt</w:t>
      </w:r>
      <w:proofErr w:type="spellEnd"/>
      <w:r w:rsidRPr="00BB4D9C">
        <w:rPr>
          <w:rStyle w:val="Dfinition"/>
        </w:rPr>
        <w:t>. 6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Ἐκρε</w:t>
      </w:r>
      <w:proofErr w:type="spellEnd"/>
      <w:r>
        <w:rPr>
          <w:rStyle w:val="orth"/>
        </w:rPr>
        <w:t>ακτικὰ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medicamenta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pororum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obstructiones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expurgant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facultate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nitrosa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amara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dicuntur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nomine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ἐκκ</w:t>
      </w:r>
      <w:proofErr w:type="spellEnd"/>
      <w:r>
        <w:rPr>
          <w:rStyle w:val="grcARELIRE"/>
        </w:rPr>
        <w:t>αθαρτικὰ</w:t>
      </w:r>
      <w:r w:rsidRPr="00BB4D9C">
        <w:rPr>
          <w:rStyle w:val="Dfinition"/>
        </w:rPr>
        <w:t xml:space="preserve">, de </w:t>
      </w:r>
      <w:proofErr w:type="spellStart"/>
      <w:r w:rsidRPr="00BB4D9C">
        <w:rPr>
          <w:rStyle w:val="Dfinition"/>
        </w:rPr>
        <w:t>quibus</w:t>
      </w:r>
      <w:proofErr w:type="spellEnd"/>
      <w:r w:rsidRPr="00BB4D9C">
        <w:rPr>
          <w:rStyle w:val="Dfinition"/>
        </w:rPr>
        <w:br/>
        <w:t xml:space="preserve"> supra.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Contraria</w:t>
      </w:r>
      <w:proofErr w:type="spellEnd"/>
      <w:r w:rsidRPr="00BB4D9C">
        <w:rPr>
          <w:rStyle w:val="Dfinition"/>
        </w:rPr>
        <w:t xml:space="preserve"> hic sunt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πλαστικὰ</w:t>
      </w:r>
      <w:r w:rsidRPr="00BB4D9C">
        <w:rPr>
          <w:rStyle w:val="Dfinition"/>
        </w:rPr>
        <w:t xml:space="preserve"> &amp; </w:t>
      </w:r>
      <w:proofErr w:type="spellStart"/>
      <w:r>
        <w:rPr>
          <w:rStyle w:val="grcARELIRE"/>
        </w:rPr>
        <w:t>ἐμρρ</w:t>
      </w:r>
      <w:proofErr w:type="spellEnd"/>
      <w:r>
        <w:rPr>
          <w:rStyle w:val="grcARELIRE"/>
        </w:rPr>
        <w:t>ακτικὰ</w:t>
      </w:r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a</w:t>
      </w:r>
      <w:r w:rsidRPr="00BB4D9C">
        <w:rPr>
          <w:rStyle w:val="Dfinition"/>
        </w:rPr>
        <w:br/>
        <w:t xml:space="preserve">porro hoc verbale à verbo </w:t>
      </w:r>
      <w:proofErr w:type="spellStart"/>
      <w:r>
        <w:rPr>
          <w:rStyle w:val="grcARELIRE"/>
        </w:rPr>
        <w:t>ἔκρρ</w:t>
      </w:r>
      <w:proofErr w:type="spellEnd"/>
      <w:r>
        <w:rPr>
          <w:rStyle w:val="grcARELIRE"/>
        </w:rPr>
        <w:t>αττῳ</w:t>
      </w:r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significante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idem </w:t>
      </w:r>
      <w:proofErr w:type="spellStart"/>
      <w:r w:rsidRPr="00BB4D9C">
        <w:rPr>
          <w:rStyle w:val="Dfinition"/>
        </w:rPr>
        <w:t>quod</w:t>
      </w:r>
      <w:proofErr w:type="spellEnd"/>
      <w:r w:rsidRPr="00BB4D9C"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ορράττῳ</w:t>
      </w:r>
      <w:proofErr w:type="spellEnd"/>
      <w:r w:rsidRPr="00BB4D9C">
        <w:rPr>
          <w:rStyle w:val="Dfinition"/>
        </w:rPr>
        <w:t xml:space="preserve">, id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obstructione</w:t>
      </w:r>
      <w:proofErr w:type="spellEnd"/>
      <w:r w:rsidRPr="00BB4D9C">
        <w:rPr>
          <w:rStyle w:val="Dfinition"/>
        </w:rPr>
        <w:t xml:space="preserve"> libero.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seu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obstructiones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amoueo</w:t>
      </w:r>
      <w:proofErr w:type="spellEnd"/>
      <w:r w:rsidRPr="00BB4D9C">
        <w:rPr>
          <w:rStyle w:val="Dfinition"/>
        </w:rPr>
        <w:t xml:space="preserve">, cui &amp; </w:t>
      </w:r>
      <w:proofErr w:type="spellStart"/>
      <w:r w:rsidRPr="00BB4D9C">
        <w:rPr>
          <w:rStyle w:val="Dfinition"/>
        </w:rPr>
        <w:t>oppositum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Dfinition"/>
          <w:lang w:val="it-IT"/>
        </w:rPr>
        <w:t>ρράτω</w:t>
      </w:r>
      <w:r w:rsidRPr="00BB4D9C">
        <w:rPr>
          <w:rStyle w:val="Dfinition"/>
        </w:rPr>
        <w:br/>
        <w:t>. 2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Ἐκρεάξιν</w:t>
      </w:r>
      <w:proofErr w:type="spellEnd"/>
      <w:r w:rsidRPr="00BB4D9C">
        <w:rPr>
          <w:rStyle w:val="Dfinition"/>
        </w:rPr>
        <w:t xml:space="preserve">. quasi </w:t>
      </w:r>
      <w:proofErr w:type="spellStart"/>
      <w:r w:rsidRPr="00BB4D9C">
        <w:rPr>
          <w:rStyle w:val="Dfinition"/>
        </w:rPr>
        <w:t>dicas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reclusio</w:t>
      </w:r>
      <w:proofErr w:type="spellEnd"/>
      <w:r w:rsidRPr="00BB4D9C">
        <w:rPr>
          <w:rStyle w:val="Dfinition"/>
        </w:rPr>
        <w:t xml:space="preserve"> cui </w:t>
      </w:r>
      <w:proofErr w:type="spellStart"/>
      <w:r w:rsidRPr="00BB4D9C">
        <w:rPr>
          <w:rStyle w:val="Dfinition"/>
        </w:rPr>
        <w:t>contraria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ἔμρρ</w:t>
      </w:r>
      <w:proofErr w:type="spellEnd"/>
      <w:r>
        <w:rPr>
          <w:rStyle w:val="grcARELIRE"/>
        </w:rPr>
        <w:t>αξις</w:t>
      </w:r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Ἐκρύσηις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efflatio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exufflatio</w:t>
      </w:r>
      <w:proofErr w:type="spellEnd"/>
      <w:r w:rsidRPr="00BB4D9C">
        <w:rPr>
          <w:rStyle w:val="Dfinition"/>
        </w:rPr>
        <w:t xml:space="preserve">. Est,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ait</w:t>
      </w:r>
      <w:proofErr w:type="spellEnd"/>
      <w:r w:rsidRPr="00BB4D9C">
        <w:rPr>
          <w:rStyle w:val="Dfinition"/>
        </w:rPr>
        <w:t xml:space="preserve"> Galenus</w:t>
      </w:r>
      <w:r w:rsidRPr="00BB4D9C">
        <w:rPr>
          <w:rStyle w:val="Dfinition"/>
        </w:rPr>
        <w:br/>
        <w:t xml:space="preserve">lib. 2. de motu </w:t>
      </w:r>
      <w:proofErr w:type="spellStart"/>
      <w:r w:rsidRPr="00BB4D9C">
        <w:rPr>
          <w:rStyle w:val="Dfinition"/>
        </w:rPr>
        <w:t>musculorum</w:t>
      </w:r>
      <w:proofErr w:type="spellEnd"/>
      <w:r w:rsidRPr="00BB4D9C">
        <w:rPr>
          <w:rStyle w:val="Dfinition"/>
        </w:rPr>
        <w:t xml:space="preserve">, </w:t>
      </w:r>
      <w:r>
        <w:rPr>
          <w:rStyle w:val="grcARELIRE"/>
        </w:rPr>
        <w:t>ἀ</w:t>
      </w:r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θρό</w:t>
      </w:r>
      <w:proofErr w:type="spellEnd"/>
      <w:r>
        <w:rPr>
          <w:rStyle w:val="grcARELIRE"/>
        </w:rPr>
        <w:t>α</w:t>
      </w:r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 w:rsidRPr="00BB4D9C">
        <w:rPr>
          <w:rStyle w:val="grcARELIRE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νώμ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</w:rPr>
        <w:br/>
      </w:r>
      <w:proofErr w:type="spellStart"/>
      <w:r>
        <w:rPr>
          <w:rStyle w:val="grcARELIRE"/>
        </w:rPr>
        <w:t>ἔξω</w:t>
      </w:r>
      <w:proofErr w:type="spellEnd"/>
      <w:r w:rsidRPr="00BB4D9C">
        <w:rPr>
          <w:rStyle w:val="grcARELIRE"/>
        </w:rPr>
        <w:t xml:space="preserve"> </w:t>
      </w:r>
      <w:proofErr w:type="spellStart"/>
      <w:r>
        <w:rPr>
          <w:rStyle w:val="grcARELIRE"/>
        </w:rPr>
        <w:t>φορὰ</w:t>
      </w:r>
      <w:proofErr w:type="spellEnd"/>
      <w:r w:rsidRPr="00BB4D9C">
        <w:rPr>
          <w:rStyle w:val="Dfinition"/>
        </w:rPr>
        <w:t xml:space="preserve">, hoc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expiratio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confertim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facta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Eius </w:t>
      </w:r>
      <w:proofErr w:type="spellStart"/>
      <w:r w:rsidRPr="00BB4D9C">
        <w:rPr>
          <w:rStyle w:val="Dfinition"/>
        </w:rPr>
        <w:t>opifices</w:t>
      </w:r>
      <w:proofErr w:type="spellEnd"/>
      <w:r w:rsidRPr="00BB4D9C">
        <w:rPr>
          <w:rStyle w:val="Dfinition"/>
        </w:rPr>
        <w:t xml:space="preserve"> sunt </w:t>
      </w:r>
      <w:proofErr w:type="spellStart"/>
      <w:r w:rsidRPr="00BB4D9C">
        <w:rPr>
          <w:rStyle w:val="Dfinition"/>
        </w:rPr>
        <w:t>musculi</w:t>
      </w:r>
      <w:proofErr w:type="spellEnd"/>
      <w:r w:rsidRPr="00BB4D9C">
        <w:rPr>
          <w:rStyle w:val="Dfinition"/>
        </w:rPr>
        <w:t xml:space="preserve"> omnes </w:t>
      </w:r>
      <w:proofErr w:type="spellStart"/>
      <w:r w:rsidRPr="00BB4D9C">
        <w:rPr>
          <w:rStyle w:val="Dfinition"/>
        </w:rPr>
        <w:t>intus</w:t>
      </w:r>
      <w:proofErr w:type="spellEnd"/>
      <w:r w:rsidRPr="00BB4D9C">
        <w:rPr>
          <w:rStyle w:val="Dfinition"/>
        </w:rPr>
        <w:t xml:space="preserve"> inter </w:t>
      </w:r>
      <w:proofErr w:type="spellStart"/>
      <w:r w:rsidRPr="00BB4D9C">
        <w:rPr>
          <w:rStyle w:val="Dfinition"/>
        </w:rPr>
        <w:t>costas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siti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adiuti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ijs</w:t>
      </w:r>
      <w:proofErr w:type="spellEnd"/>
      <w:r w:rsidRPr="00BB4D9C">
        <w:rPr>
          <w:rStyle w:val="Dfinition"/>
        </w:rPr>
        <w:t xml:space="preserve"> qui ad </w:t>
      </w:r>
      <w:proofErr w:type="spellStart"/>
      <w:r w:rsidRPr="00BB4D9C">
        <w:rPr>
          <w:rStyle w:val="Dfinition"/>
        </w:rPr>
        <w:t>thoracem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perueniunt</w:t>
      </w:r>
      <w:proofErr w:type="spellEnd"/>
      <w:r w:rsidRPr="00BB4D9C">
        <w:rPr>
          <w:rStyle w:val="Dfinition"/>
        </w:rPr>
        <w:br/>
        <w:t xml:space="preserve"> ex </w:t>
      </w:r>
      <w:proofErr w:type="spellStart"/>
      <w:r w:rsidRPr="00BB4D9C">
        <w:rPr>
          <w:rStyle w:val="Dfinition"/>
        </w:rPr>
        <w:t>scapulis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dorso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alijs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etiam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magnis</w:t>
      </w:r>
      <w:proofErr w:type="spellEnd"/>
      <w:r w:rsidRPr="00BB4D9C">
        <w:rPr>
          <w:rStyle w:val="Dfinition"/>
        </w:rPr>
        <w:br/>
        <w:t xml:space="preserve"> qui in </w:t>
      </w:r>
      <w:proofErr w:type="spellStart"/>
      <w:r w:rsidRPr="00BB4D9C">
        <w:rPr>
          <w:rStyle w:val="Dfinition"/>
        </w:rPr>
        <w:t>epigastrio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habentur</w:t>
      </w:r>
      <w:proofErr w:type="spellEnd"/>
      <w:r w:rsidRPr="00BB4D9C">
        <w:rPr>
          <w:rStyle w:val="Dfinition"/>
        </w:rPr>
        <w:t xml:space="preserve">: </w:t>
      </w:r>
      <w:proofErr w:type="spellStart"/>
      <w:r w:rsidRPr="00BB4D9C">
        <w:rPr>
          <w:rStyle w:val="Dfinition"/>
        </w:rPr>
        <w:t>efflationis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enim</w:t>
      </w:r>
      <w:proofErr w:type="spellEnd"/>
      <w:r w:rsidRPr="00BB4D9C">
        <w:rPr>
          <w:rStyle w:val="Dfinition"/>
        </w:rPr>
        <w:br/>
        <w:t xml:space="preserve">gratia </w:t>
      </w:r>
      <w:proofErr w:type="spellStart"/>
      <w:r w:rsidRPr="00BB4D9C">
        <w:rPr>
          <w:rStyle w:val="Dfinition"/>
        </w:rPr>
        <w:t>eos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factos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Galen. </w:t>
      </w:r>
      <w:proofErr w:type="spellStart"/>
      <w:r w:rsidRPr="00BB4D9C">
        <w:rPr>
          <w:rStyle w:val="Dfinition"/>
        </w:rPr>
        <w:t>docuit</w:t>
      </w:r>
      <w:proofErr w:type="spellEnd"/>
      <w:r w:rsidRPr="00BB4D9C">
        <w:rPr>
          <w:rStyle w:val="Dfinition"/>
        </w:rPr>
        <w:t xml:space="preserve"> lib. 4. de </w:t>
      </w:r>
      <w:proofErr w:type="spellStart"/>
      <w:r w:rsidRPr="00BB4D9C">
        <w:rPr>
          <w:rStyle w:val="Dfinition"/>
        </w:rPr>
        <w:t>vsu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partium</w:t>
      </w:r>
      <w:proofErr w:type="spellEnd"/>
      <w:r w:rsidRPr="00BB4D9C">
        <w:rPr>
          <w:rStyle w:val="Dfinition"/>
        </w:rPr>
        <w:t xml:space="preserve">. </w:t>
      </w:r>
      <w:r>
        <w:rPr>
          <w:rStyle w:val="Dfinition"/>
          <w:lang w:val="it-IT"/>
        </w:rPr>
        <w:t>Propria est vocis materia, neque vox</w:t>
      </w:r>
      <w:r>
        <w:rPr>
          <w:rStyle w:val="Dfinition"/>
          <w:lang w:val="it-IT"/>
        </w:rPr>
        <w:br/>
        <w:t xml:space="preserve">citra eam fieri potest. </w:t>
      </w:r>
      <w:proofErr w:type="spellStart"/>
      <w:r>
        <w:rPr>
          <w:rStyle w:val="Dfinition"/>
          <w:lang w:val="fr-FR"/>
        </w:rPr>
        <w:t>Differt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simplici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violentia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musculis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efficitur</w:t>
      </w:r>
      <w:proofErr w:type="spellEnd"/>
      <w:r>
        <w:rPr>
          <w:rStyle w:val="Dfinition"/>
          <w:lang w:val="fr-FR"/>
        </w:rPr>
        <w:br/>
        <w:t xml:space="preserve">. Nam &amp; </w:t>
      </w:r>
      <w:proofErr w:type="spellStart"/>
      <w:r>
        <w:rPr>
          <w:rStyle w:val="Dfinition"/>
          <w:lang w:val="fr-FR"/>
        </w:rPr>
        <w:t>paulatim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expiratio</w:t>
      </w:r>
      <w:proofErr w:type="spellEnd"/>
      <w:r>
        <w:rPr>
          <w:rStyle w:val="Dfinition"/>
          <w:lang w:val="fr-FR"/>
        </w:rPr>
        <w:t xml:space="preserve"> fit, &amp; à solo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transuerso</w:t>
      </w:r>
      <w:proofErr w:type="spellEnd"/>
      <w:r>
        <w:rPr>
          <w:rStyle w:val="Dfinition"/>
          <w:lang w:val="fr-FR"/>
        </w:rPr>
        <w:t xml:space="preserve">. Gal. lib. 4. loc. affect. </w:t>
      </w:r>
      <w:proofErr w:type="spellStart"/>
      <w:proofErr w:type="gramStart"/>
      <w:r>
        <w:rPr>
          <w:rStyle w:val="Dfinition"/>
          <w:lang w:val="fr-FR"/>
        </w:rPr>
        <w:t>duplicem</w:t>
      </w:r>
      <w:proofErr w:type="spellEnd"/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statuit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ἐκρύσησιν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ἄψορον</w:t>
      </w:r>
      <w:proofErr w:type="spellEnd"/>
      <w:r>
        <w:rPr>
          <w:rStyle w:val="Dfinition"/>
          <w:lang w:val="fr-FR"/>
        </w:rPr>
        <w:t xml:space="preserve">, alteram </w:t>
      </w:r>
      <w:proofErr w:type="spellStart"/>
      <w:r>
        <w:rPr>
          <w:rStyle w:val="grcARELIRE"/>
        </w:rPr>
        <w:t>ψορώ</w:t>
      </w:r>
      <w:r>
        <w:rPr>
          <w:rStyle w:val="Dfinition"/>
          <w:lang w:val="fr-FR"/>
        </w:rPr>
        <w:t>δη</w:t>
      </w:r>
      <w:proofErr w:type="spellEnd"/>
      <w:r>
        <w:rPr>
          <w:rStyle w:val="Dfinition"/>
          <w:lang w:val="fr-FR"/>
        </w:rPr>
        <w:br/>
        <w:t xml:space="preserve">, de voce verba </w:t>
      </w:r>
      <w:proofErr w:type="spellStart"/>
      <w:r>
        <w:rPr>
          <w:rStyle w:val="Dfinition"/>
          <w:lang w:val="fr-FR"/>
        </w:rPr>
        <w:t>faciens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Id est </w:t>
      </w:r>
      <w:proofErr w:type="spellStart"/>
      <w:r>
        <w:rPr>
          <w:rStyle w:val="Dfinition"/>
          <w:lang w:val="fr-FR"/>
        </w:rPr>
        <w:t>aliam</w:t>
      </w:r>
      <w:proofErr w:type="spellEnd"/>
      <w:r>
        <w:rPr>
          <w:rStyle w:val="Dfinition"/>
          <w:lang w:val="fr-FR"/>
        </w:rPr>
        <w:t xml:space="preserve"> sine </w:t>
      </w:r>
      <w:proofErr w:type="spellStart"/>
      <w:r>
        <w:rPr>
          <w:rStyle w:val="Dfinition"/>
          <w:lang w:val="fr-FR"/>
        </w:rPr>
        <w:t>strepitu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aliam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strepitu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postremam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πνοὴν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ῥοιζώδην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illi</w:t>
      </w:r>
      <w:proofErr w:type="spellEnd"/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βία</w:t>
      </w:r>
      <w:proofErr w:type="spellStart"/>
      <w:r>
        <w:rPr>
          <w:rStyle w:val="grcARELIRE"/>
        </w:rPr>
        <w:t>ος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μεγάλη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πνο</w:t>
      </w:r>
      <w:r>
        <w:rPr>
          <w:rStyle w:val="Dfinition"/>
          <w:lang w:val="fr-FR"/>
        </w:rPr>
        <w:t xml:space="preserve">ò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ὄγ</w:t>
      </w:r>
      <w:proofErr w:type="spellEnd"/>
      <w:r>
        <w:rPr>
          <w:rStyle w:val="grcARELIRE"/>
        </w:rPr>
        <w:t>ανον</w:t>
      </w:r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pectus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pulmones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vide</w:t>
      </w:r>
      <w:proofErr w:type="gram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dictione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Ἐκρυσις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intestinum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ventriculo</w:t>
      </w:r>
      <w:proofErr w:type="spellEnd"/>
      <w:r>
        <w:rPr>
          <w:rStyle w:val="Dfinition"/>
          <w:lang w:val="fr-FR"/>
        </w:rPr>
        <w:t xml:space="preserve"> primum. Id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ventriculo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coniunctum</w:t>
      </w:r>
      <w:proofErr w:type="spellEnd"/>
      <w:r>
        <w:rPr>
          <w:rStyle w:val="Dfinition"/>
          <w:lang w:val="fr-FR"/>
        </w:rPr>
        <w:t xml:space="preserve"> est, nec </w:t>
      </w:r>
      <w:proofErr w:type="spellStart"/>
      <w:r>
        <w:rPr>
          <w:rStyle w:val="Dfinition"/>
          <w:lang w:val="fr-FR"/>
        </w:rPr>
        <w:t>protinus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circumuolutiones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reflectitur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praebuerit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medio inter </w:t>
      </w:r>
      <w:proofErr w:type="spellStart"/>
      <w:r>
        <w:rPr>
          <w:rStyle w:val="Dfinition"/>
          <w:lang w:val="fr-FR"/>
        </w:rPr>
        <w:t>ventriculum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ieiunum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spatio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erat.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intestinorum</w:t>
      </w:r>
      <w:proofErr w:type="spellEnd"/>
      <w:r>
        <w:rPr>
          <w:rStyle w:val="Dfinition"/>
          <w:lang w:val="fr-FR"/>
        </w:rPr>
        <w:br/>
        <w:t xml:space="preserve"> propria </w:t>
      </w:r>
      <w:proofErr w:type="spellStart"/>
      <w:r>
        <w:rPr>
          <w:rStyle w:val="Dfinition"/>
          <w:lang w:val="fr-FR"/>
        </w:rPr>
        <w:t>videatur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circumuolutio</w:t>
      </w:r>
      <w:proofErr w:type="spellEnd"/>
      <w:r>
        <w:rPr>
          <w:rStyle w:val="Dfinition"/>
          <w:lang w:val="fr-FR"/>
        </w:rPr>
        <w:br/>
        <w:t xml:space="preserve">, quidam </w:t>
      </w:r>
      <w:proofErr w:type="spellStart"/>
      <w:r>
        <w:rPr>
          <w:rStyle w:val="Dfinition"/>
          <w:lang w:val="fr-FR"/>
        </w:rPr>
        <w:t>ipsam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ἔκρυσιν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dignantur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intestini</w:t>
      </w:r>
      <w:proofErr w:type="spellEnd"/>
      <w:r>
        <w:rPr>
          <w:rStyle w:val="Dfinition"/>
          <w:lang w:val="fr-FR"/>
        </w:rPr>
        <w:br/>
        <w:t xml:space="preserve"> nomine,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simpliciter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ἔκφυσν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</w:t>
      </w:r>
      <w:proofErr w:type="spellEnd"/>
      <w:r>
        <w:rPr>
          <w:rStyle w:val="Dfinition"/>
          <w:lang w:val="fr-FR"/>
        </w:rPr>
        <w:t>t</w:t>
      </w:r>
      <w:proofErr w:type="spellStart"/>
      <w:r>
        <w:rPr>
          <w:rStyle w:val="grcARELIRE"/>
        </w:rPr>
        <w:t>υσιη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lastRenderedPageBreak/>
        <w:t>δωδεκ</w:t>
      </w:r>
      <w:proofErr w:type="spellEnd"/>
      <w:r>
        <w:rPr>
          <w:rStyle w:val="grcARELIRE"/>
        </w:rPr>
        <w:t>αδάκτυλον</w:t>
      </w:r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absolutè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δωδεκ</w:t>
      </w:r>
      <w:proofErr w:type="spellEnd"/>
      <w:r>
        <w:rPr>
          <w:rStyle w:val="grcARELIRE"/>
        </w:rPr>
        <w:t>αδάκτυλον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appellant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duodecim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longitudinem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aequet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qui non </w:t>
      </w:r>
      <w:proofErr w:type="spellStart"/>
      <w:r>
        <w:rPr>
          <w:rStyle w:val="Dfinition"/>
          <w:lang w:val="fr-FR"/>
        </w:rPr>
        <w:t>totum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processum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ἔκρυσιν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appellandum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censent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orificium</w:t>
      </w:r>
      <w:proofErr w:type="spellEnd"/>
      <w:r>
        <w:rPr>
          <w:rStyle w:val="Dfinition"/>
          <w:lang w:val="fr-FR"/>
        </w:rPr>
        <w:t xml:space="preserve"> quo </w:t>
      </w:r>
      <w:proofErr w:type="spellStart"/>
      <w:r>
        <w:rPr>
          <w:rStyle w:val="Dfinition"/>
          <w:lang w:val="fr-FR"/>
        </w:rPr>
        <w:t>dependet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ventriculo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ad hoc </w:t>
      </w:r>
      <w:proofErr w:type="spellStart"/>
      <w:r>
        <w:rPr>
          <w:rStyle w:val="Dfinition"/>
          <w:lang w:val="fr-FR"/>
        </w:rPr>
        <w:t>intestinum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meatus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defertur</w:t>
      </w:r>
      <w:proofErr w:type="spellEnd"/>
      <w:r>
        <w:rPr>
          <w:rStyle w:val="Dfinition"/>
          <w:lang w:val="fr-FR"/>
        </w:rPr>
        <w:br/>
        <w:t xml:space="preserve">, qui </w:t>
      </w:r>
      <w:proofErr w:type="spellStart"/>
      <w:r>
        <w:rPr>
          <w:rStyle w:val="Dfinition"/>
          <w:lang w:val="fr-FR"/>
        </w:rPr>
        <w:t>bilem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hepate</w:t>
      </w:r>
      <w:proofErr w:type="spellEnd"/>
      <w:r>
        <w:rPr>
          <w:rStyle w:val="Dfinition"/>
          <w:lang w:val="fr-FR"/>
        </w:rPr>
        <w:t xml:space="preserve"> in ipsum </w:t>
      </w:r>
      <w:proofErr w:type="spellStart"/>
      <w:r>
        <w:rPr>
          <w:rStyle w:val="Dfinition"/>
          <w:lang w:val="fr-FR"/>
        </w:rPr>
        <w:t>dimittit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Ἐκρυσις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in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idem quod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όρυσις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Ἐκγύμωμ</w:t>
      </w:r>
      <w:proofErr w:type="spellEnd"/>
      <w:r>
        <w:rPr>
          <w:rStyle w:val="orth"/>
        </w:rPr>
        <w:t>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Ἐκχύμνοις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sugillatio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sanguinis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cutem</w:t>
      </w:r>
      <w:proofErr w:type="spellEnd"/>
      <w:r>
        <w:rPr>
          <w:rStyle w:val="Dfinition"/>
          <w:lang w:val="fr-FR"/>
        </w:rPr>
        <w:t xml:space="preserve"> per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grumos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effusio</w:t>
      </w:r>
      <w:proofErr w:type="spellEnd"/>
      <w:r>
        <w:rPr>
          <w:rStyle w:val="Dfinition"/>
          <w:lang w:val="fr-FR"/>
        </w:rPr>
        <w:t xml:space="preserve">. Cutis affectio est,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causa, vt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plurimum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contusio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carnis</w:t>
      </w:r>
      <w:proofErr w:type="spellEnd"/>
      <w:r>
        <w:rPr>
          <w:rStyle w:val="Dfinition"/>
          <w:lang w:val="fr-FR"/>
        </w:rPr>
        <w:t xml:space="preserve"> est, à qua cum </w:t>
      </w:r>
      <w:proofErr w:type="spellStart"/>
      <w:r>
        <w:rPr>
          <w:rStyle w:val="Dfinition"/>
          <w:lang w:val="fr-FR"/>
        </w:rPr>
        <w:t>exiguae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diuortium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perpessae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sanguis</w:t>
      </w:r>
      <w:proofErr w:type="spellEnd"/>
      <w:r>
        <w:rPr>
          <w:rStyle w:val="Dfinition"/>
          <w:lang w:val="fr-FR"/>
        </w:rPr>
        <w:t xml:space="preserve"> per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diapedesim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profunditur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integra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colligitur</w:t>
      </w:r>
      <w:proofErr w:type="spellEnd"/>
      <w:r>
        <w:rPr>
          <w:rStyle w:val="Dfinition"/>
          <w:lang w:val="fr-FR"/>
        </w:rPr>
        <w:br/>
        <w:t xml:space="preserve"> per </w:t>
      </w:r>
      <w:proofErr w:type="spellStart"/>
      <w:r>
        <w:rPr>
          <w:rStyle w:val="Dfinition"/>
          <w:lang w:val="fr-FR"/>
        </w:rPr>
        <w:t>grumos</w:t>
      </w:r>
      <w:proofErr w:type="spellEnd"/>
      <w:r>
        <w:rPr>
          <w:rStyle w:val="Dfinition"/>
          <w:lang w:val="fr-FR"/>
        </w:rPr>
        <w:t xml:space="preserve">. Inde </w:t>
      </w:r>
      <w:proofErr w:type="spellStart"/>
      <w:r>
        <w:rPr>
          <w:rStyle w:val="Dfinition"/>
          <w:lang w:val="fr-FR"/>
        </w:rPr>
        <w:t>tumor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excitatur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tactu</w:t>
      </w:r>
      <w:proofErr w:type="spellEnd"/>
      <w:r>
        <w:rPr>
          <w:rStyle w:val="Dfinition"/>
          <w:lang w:val="fr-FR"/>
        </w:rPr>
        <w:br/>
        <w:t xml:space="preserve">mollis &amp; </w:t>
      </w:r>
      <w:proofErr w:type="spellStart"/>
      <w:r>
        <w:rPr>
          <w:rStyle w:val="Dfinition"/>
          <w:lang w:val="fr-FR"/>
        </w:rPr>
        <w:t>cedens</w:t>
      </w:r>
      <w:proofErr w:type="spellEnd"/>
      <w:r>
        <w:rPr>
          <w:rStyle w:val="Dfinition"/>
          <w:lang w:val="fr-FR"/>
        </w:rPr>
        <w:t xml:space="preserve">, &amp; magna ex parte </w:t>
      </w:r>
      <w:proofErr w:type="spellStart"/>
      <w:r>
        <w:rPr>
          <w:rStyle w:val="Dfinition"/>
          <w:lang w:val="fr-FR"/>
        </w:rPr>
        <w:t>indolens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nisi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quatenus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contusione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dolor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est, &amp; </w:t>
      </w:r>
      <w:proofErr w:type="spellStart"/>
      <w:r>
        <w:rPr>
          <w:rStyle w:val="Dfinition"/>
          <w:lang w:val="fr-FR"/>
        </w:rPr>
        <w:t>principio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rubens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progressu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liuidus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niger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cum in </w:t>
      </w:r>
      <w:proofErr w:type="spellStart"/>
      <w:r>
        <w:rPr>
          <w:rStyle w:val="Dfinition"/>
          <w:lang w:val="fr-FR"/>
        </w:rPr>
        <w:t>phlegmone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sanguis</w:t>
      </w:r>
      <w:proofErr w:type="spellEnd"/>
      <w:r>
        <w:rPr>
          <w:rStyle w:val="Dfinition"/>
          <w:lang w:val="fr-FR"/>
        </w:rPr>
        <w:t xml:space="preserve"> è </w:t>
      </w:r>
      <w:proofErr w:type="spellStart"/>
      <w:r>
        <w:rPr>
          <w:rStyle w:val="Dfinition"/>
          <w:lang w:val="fr-FR"/>
        </w:rPr>
        <w:t>vasis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effundatur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distinguit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phlegmonem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ecchymosi</w:t>
      </w:r>
      <w:proofErr w:type="spellEnd"/>
      <w:r>
        <w:rPr>
          <w:rStyle w:val="Dfinition"/>
          <w:lang w:val="fr-FR"/>
        </w:rPr>
        <w:t xml:space="preserve"> Galen. </w:t>
      </w:r>
      <w:proofErr w:type="spellStart"/>
      <w:proofErr w:type="gramStart"/>
      <w:r>
        <w:rPr>
          <w:rStyle w:val="Dfinition"/>
          <w:lang w:val="fr-FR"/>
        </w:rPr>
        <w:t>aphoris</w:t>
      </w:r>
      <w:proofErr w:type="spellEnd"/>
      <w:proofErr w:type="gramEnd"/>
      <w:r>
        <w:rPr>
          <w:rStyle w:val="Dfinition"/>
          <w:lang w:val="fr-FR"/>
        </w:rPr>
        <w:t>. 20.</w:t>
      </w:r>
      <w:r>
        <w:rPr>
          <w:rStyle w:val="Dfinition"/>
          <w:lang w:val="fr-FR"/>
        </w:rPr>
        <w:br/>
        <w:t xml:space="preserve">sect. 6. </w:t>
      </w:r>
      <w:proofErr w:type="gramStart"/>
      <w:r>
        <w:rPr>
          <w:rStyle w:val="Dfinition"/>
          <w:lang w:val="fr-FR"/>
        </w:rPr>
        <w:t>quod</w:t>
      </w:r>
      <w:proofErr w:type="gram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phlegmone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sanguis</w:t>
      </w:r>
      <w:proofErr w:type="spellEnd"/>
      <w:r>
        <w:rPr>
          <w:rStyle w:val="Dfinition"/>
          <w:lang w:val="fr-FR"/>
        </w:rPr>
        <w:t xml:space="preserve"> per </w:t>
      </w:r>
      <w:proofErr w:type="spellStart"/>
      <w:r>
        <w:rPr>
          <w:rStyle w:val="Dfinition"/>
          <w:lang w:val="fr-FR"/>
        </w:rPr>
        <w:t>musculorum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cauitates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contemplabiles</w:t>
      </w:r>
      <w:proofErr w:type="spellEnd"/>
      <w:r>
        <w:rPr>
          <w:rStyle w:val="Dfinition"/>
          <w:lang w:val="fr-FR"/>
        </w:rPr>
        <w:t xml:space="preserve"> secundum</w:t>
      </w:r>
      <w:r>
        <w:rPr>
          <w:rStyle w:val="Dfinition"/>
          <w:lang w:val="fr-FR"/>
        </w:rPr>
        <w:br/>
        <w:t xml:space="preserve"> minimas sui partes </w:t>
      </w:r>
      <w:proofErr w:type="spellStart"/>
      <w:r>
        <w:rPr>
          <w:rStyle w:val="Dfinition"/>
          <w:lang w:val="fr-FR"/>
        </w:rPr>
        <w:t>effunditur</w:t>
      </w:r>
      <w:proofErr w:type="spellEnd"/>
      <w:r>
        <w:rPr>
          <w:rStyle w:val="Dfinition"/>
          <w:lang w:val="fr-FR"/>
        </w:rPr>
        <w:t xml:space="preserve">: in </w:t>
      </w:r>
      <w:proofErr w:type="spellStart"/>
      <w:r>
        <w:rPr>
          <w:rStyle w:val="Dfinition"/>
          <w:lang w:val="fr-FR"/>
        </w:rPr>
        <w:t>ecchy</w:t>
      </w:r>
      <w:proofErr w:type="spellEnd"/>
      <w:r>
        <w:rPr>
          <w:rStyle w:val="Dfinition"/>
          <w:lang w:val="fr-FR"/>
        </w:rPr>
        <w:t>¬</w:t>
      </w:r>
      <w:r>
        <w:rPr>
          <w:rStyle w:val="Dfinition"/>
          <w:lang w:val="fr-FR"/>
        </w:rPr>
        <w:br/>
      </w:r>
    </w:p>
    <w:p w14:paraId="6F295B8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0AA5E5C" w14:textId="77777777" w:rsidR="003152E5" w:rsidRPr="00BB4D9C" w:rsidRDefault="00000000">
      <w:pPr>
        <w:rPr>
          <w:lang w:val="it-IT"/>
        </w:rPr>
      </w:pPr>
      <w:r w:rsidRPr="00BB4D9C">
        <w:rPr>
          <w:rStyle w:val="Dfinition"/>
          <w:lang w:val="it-IT"/>
        </w:rPr>
        <w:br/>
      </w:r>
      <w:r>
        <w:rPr>
          <w:rStyle w:val="Dfinition"/>
          <w:lang w:val="it-IT"/>
        </w:rPr>
        <w:t>moli vero in spatia effluit quae venis circumiacent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Quoniam vero effluentem sanguinem loca</w:t>
      </w:r>
      <w:r>
        <w:rPr>
          <w:rStyle w:val="Dfinition"/>
          <w:lang w:val="it-IT"/>
        </w:rPr>
        <w:br/>
        <w:t>3 circum venam excipiunt atque vbi exceperunt,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</w:r>
      <w:r>
        <w:rPr>
          <w:rStyle w:val="Dfinition"/>
          <w:lang w:val="it-IT"/>
        </w:rPr>
        <w:br/>
        <w:t xml:space="preserve">hinc </w:t>
      </w:r>
      <w:proofErr w:type="spellStart"/>
      <w:r>
        <w:rPr>
          <w:rStyle w:val="grcARELIRE"/>
        </w:rPr>
        <w:t>ἐκγύμῳμ</w:t>
      </w:r>
      <w:proofErr w:type="spellEnd"/>
      <w:r>
        <w:rPr>
          <w:rStyle w:val="grcARELIRE"/>
        </w:rPr>
        <w:t>ατος</w:t>
      </w:r>
      <w:r>
        <w:rPr>
          <w:rStyle w:val="Dfinition"/>
          <w:lang w:val="it-IT"/>
        </w:rPr>
        <w:t xml:space="preserve"> duas species penes colorum di„</w:t>
      </w:r>
      <w:r>
        <w:rPr>
          <w:rStyle w:val="Dfinition"/>
          <w:lang w:val="it-IT"/>
        </w:rPr>
        <w:br/>
        <w:t xml:space="preserve"> nat. cap. 11. &amp; 10. simpl. medic. c. 9. Quarum al„</w:t>
      </w:r>
      <w:r>
        <w:rPr>
          <w:rStyle w:val="Dfinition"/>
          <w:lang w:val="it-IT"/>
        </w:rPr>
        <w:br/>
        <w:t xml:space="preserve"> teram senibus quidem, quoties illorum venae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</w:r>
      <w:r>
        <w:rPr>
          <w:rStyle w:val="Dfinition"/>
          <w:lang w:val="it-IT"/>
        </w:rPr>
        <w:br/>
        <w:t>3 familiarem ac maxime contingentem peculiari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proofErr w:type="spellStart"/>
      <w:r>
        <w:rPr>
          <w:rStyle w:val="grcARELIRE"/>
        </w:rPr>
        <w:t>μελάσμ</w:t>
      </w:r>
      <w:proofErr w:type="spellEnd"/>
      <w:r>
        <w:rPr>
          <w:rStyle w:val="grcARELIRE"/>
        </w:rPr>
        <w:t>ατα</w:t>
      </w:r>
      <w:r>
        <w:rPr>
          <w:rStyle w:val="Dfinition"/>
          <w:lang w:val="it-IT"/>
        </w:rPr>
        <w:t>, id est nigrores appel„</w:t>
      </w:r>
      <w:r>
        <w:rPr>
          <w:rStyle w:val="Dfinition"/>
          <w:lang w:val="it-IT"/>
        </w:rPr>
        <w:br/>
        <w:t xml:space="preserve"> que sanguinis effusionem affecta pars euadit; Al„rubrum</w:t>
      </w:r>
      <w:r>
        <w:rPr>
          <w:rStyle w:val="Dfinition"/>
          <w:lang w:val="it-IT"/>
        </w:rPr>
        <w:br/>
        <w:t xml:space="preserve"> atque nigrum obtinuit) proprie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ελιδνὰ</w:t>
      </w:r>
      <w:proofErr w:type="spellEnd"/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teram vero (quae scilicet medium colorem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proofErr w:type="spellStart"/>
      <w:r>
        <w:rPr>
          <w:rStyle w:val="grcARELIRE"/>
        </w:rPr>
        <w:t>κγυμώσεως</w:t>
      </w:r>
      <w:proofErr w:type="spellEnd"/>
      <w:r>
        <w:rPr>
          <w:rStyle w:val="Dfinition"/>
          <w:lang w:val="it-IT"/>
        </w:rPr>
        <w:t xml:space="preserve"> autem species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</w:r>
      <w:r>
        <w:rPr>
          <w:rStyle w:val="Dfinition"/>
          <w:lang w:val="it-IT"/>
        </w:rPr>
        <w:br/>
        <w:t xml:space="preserve">24. cap. 30. tres numerantur. Prima est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λού</w:t>
      </w:r>
      <w:proofErr w:type="spellEnd"/>
      <w:r>
        <w:rPr>
          <w:rStyle w:val="Dfinition"/>
          <w:lang w:val="it-IT"/>
        </w:rPr>
        <w:t>-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μὲν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ον</w:t>
      </w:r>
      <w:proofErr w:type="spellEnd"/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όσρ</w:t>
      </w:r>
      <w:proofErr w:type="spellEnd"/>
      <w:r>
        <w:rPr>
          <w:rStyle w:val="grcARELIRE"/>
        </w:rPr>
        <w:t>αιμα</w:t>
      </w:r>
      <w:r>
        <w:rPr>
          <w:rStyle w:val="Dfinition"/>
          <w:lang w:val="it-IT"/>
        </w:rPr>
        <w:t xml:space="preserve">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congrega„tur</w:t>
      </w:r>
      <w:r>
        <w:rPr>
          <w:rStyle w:val="Dfinition"/>
          <w:lang w:val="it-IT"/>
        </w:rPr>
        <w:br/>
        <w:t>, rubrum ab initio, dein vero liuidum ac de„</w:t>
      </w:r>
      <w:r>
        <w:rPr>
          <w:rStyle w:val="Dfinition"/>
          <w:lang w:val="it-IT"/>
        </w:rPr>
        <w:br/>
        <w:t xml:space="preserve"> nique nigrum ipsum vnguem efficiens. Non aun</w:t>
      </w:r>
      <w:r>
        <w:rPr>
          <w:rStyle w:val="Dfinition"/>
          <w:lang w:val="it-IT"/>
        </w:rPr>
        <w:br/>
        <w:t xml:space="preserve"> tem in his modo partibus facie inquam oculis &amp;</w:t>
      </w:r>
      <w:r>
        <w:rPr>
          <w:rStyle w:val="Dfinition"/>
          <w:lang w:val="it-IT"/>
        </w:rPr>
        <w:br/>
        <w:t>n vnguibus, affectus hic aduenire potest, verum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proofErr w:type="spellStart"/>
      <w:r>
        <w:rPr>
          <w:rStyle w:val="grcARELIRE"/>
        </w:rPr>
        <w:t>ἐκί</w:t>
      </w:r>
      <w:proofErr w:type="spellEnd"/>
      <w:r>
        <w:rPr>
          <w:rStyle w:val="Dfinition"/>
          <w:lang w:val="it-IT"/>
        </w:rPr>
        <w:t>ημωσιν</w:t>
      </w:r>
      <w:r>
        <w:rPr>
          <w:rStyle w:val="Dfinition"/>
          <w:lang w:val="it-IT"/>
        </w:rPr>
        <w:br/>
        <w:t xml:space="preserve"> siue </w:t>
      </w:r>
      <w:proofErr w:type="spellStart"/>
      <w:r>
        <w:rPr>
          <w:rStyle w:val="grcARELIRE"/>
        </w:rPr>
        <w:t>ἐκγύμωμ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appellet effusionem omnem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</w:r>
      <w:r>
        <w:rPr>
          <w:rStyle w:val="Dfinition"/>
          <w:lang w:val="it-IT"/>
        </w:rPr>
        <w:br/>
        <w:t xml:space="preserve">n etiam nomine </w:t>
      </w:r>
      <w:r>
        <w:rPr>
          <w:rStyle w:val="grcARELIRE"/>
        </w:rPr>
        <w:t>να</w:t>
      </w:r>
      <w:proofErr w:type="spellStart"/>
      <w:r>
        <w:rPr>
          <w:rStyle w:val="grcARELIRE"/>
        </w:rPr>
        <w:t>υσίωσιν</w:t>
      </w:r>
      <w:proofErr w:type="spellEnd"/>
      <w:r>
        <w:rPr>
          <w:rStyle w:val="Dfinition"/>
          <w:lang w:val="it-IT"/>
        </w:rPr>
        <w:t xml:space="preserve"> vocat vt Galen. annota„uit</w:t>
      </w:r>
      <w:r>
        <w:rPr>
          <w:rStyle w:val="Dfinition"/>
          <w:lang w:val="it-IT"/>
        </w:rPr>
        <w:br/>
        <w:t xml:space="preserve"> comment.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ἀἱμῶν</w:t>
      </w:r>
      <w:proofErr w:type="spellEnd"/>
      <w:r>
        <w:rPr>
          <w:rStyle w:val="Dfinition"/>
          <w:lang w:val="it-IT"/>
        </w:rPr>
        <w:t xml:space="preserve">: differt autem </w:t>
      </w:r>
      <w:proofErr w:type="spellStart"/>
      <w:r>
        <w:rPr>
          <w:rStyle w:val="grcARELIRE"/>
        </w:rPr>
        <w:t>ἐκ</w:t>
      </w:r>
      <w:proofErr w:type="spellEnd"/>
      <w:r>
        <w:rPr>
          <w:rStyle w:val="Dfinition"/>
          <w:lang w:val="it-IT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γύμωμ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ab </w:t>
      </w:r>
      <w:proofErr w:type="spellStart"/>
      <w:r>
        <w:rPr>
          <w:rStyle w:val="grcARELIRE"/>
        </w:rPr>
        <w:t>ἐιγύμωμ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: quo de affectu plura suo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Ἐκχίμωτον</w:t>
      </w:r>
      <w:proofErr w:type="spellEnd"/>
      <w:r>
        <w:rPr>
          <w:rStyle w:val="Dfinition"/>
          <w:lang w:val="it-IT"/>
        </w:rPr>
        <w:t xml:space="preserve">. Galeno vox est lib. 8.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. vsurpata</w:t>
      </w:r>
      <w:r>
        <w:rPr>
          <w:rStyle w:val="Dfinition"/>
          <w:lang w:val="it-IT"/>
        </w:rPr>
        <w:br/>
        <w:t>3 quasi dicas exsuccatum, sed &amp; hoc plus signifi"</w:t>
      </w:r>
      <w:r>
        <w:rPr>
          <w:rStyle w:val="Dfinition"/>
          <w:lang w:val="it-IT"/>
        </w:rPr>
        <w:br/>
        <w:t xml:space="preserve"> cat, chylum scilicet à iecore attractum, ita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recrementum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relicta; dicimus ita chylum </w:t>
      </w:r>
      <w:proofErr w:type="spellStart"/>
      <w:r>
        <w:rPr>
          <w:rStyle w:val="grcARELIRE"/>
        </w:rPr>
        <w:t>ἐκγύμωτον</w:t>
      </w:r>
      <w:proofErr w:type="spellEnd"/>
      <w:r>
        <w:rPr>
          <w:rStyle w:val="Dfinition"/>
          <w:lang w:val="it-IT"/>
        </w:rPr>
        <w:br/>
        <w:t>cum &amp; ventriculus probe concoxerit, &amp; iecur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</w:r>
      <w:r>
        <w:rPr>
          <w:rStyle w:val="Dfinition"/>
          <w:lang w:val="it-IT"/>
        </w:rPr>
        <w:br/>
        <w:t xml:space="preserve">B autem attrahendi vim habeat infirmam </w:t>
      </w:r>
      <w:proofErr w:type="spellStart"/>
      <w:r>
        <w:rPr>
          <w:rStyle w:val="grcARELIRE"/>
        </w:rPr>
        <w:t>ἀνεκχύ</w:t>
      </w:r>
      <w:proofErr w:type="spellEnd"/>
      <w:r>
        <w:rPr>
          <w:rStyle w:val="Dfinition"/>
          <w:lang w:val="it-IT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μῶτ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&amp; liquida excernuntur.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olea</w:t>
      </w:r>
      <w:r>
        <w:rPr>
          <w:rStyle w:val="Dfinition"/>
          <w:lang w:val="it-IT"/>
        </w:rPr>
        <w:t>. Arbor est saligneis fere frondibus &amp;</w:t>
      </w:r>
      <w:r>
        <w:rPr>
          <w:rStyle w:val="Dfinition"/>
          <w:lang w:val="it-IT"/>
        </w:rPr>
        <w:br/>
        <w:t>perpetuis, angustis, quae tam breui innituntur</w:t>
      </w:r>
      <w:r>
        <w:rPr>
          <w:rStyle w:val="Dfinition"/>
          <w:lang w:val="it-IT"/>
        </w:rPr>
        <w:br/>
        <w:t>pediculo, vt quasi defixae cohaereant: floribus pusillis</w:t>
      </w:r>
      <w:r>
        <w:rPr>
          <w:rStyle w:val="Dfinition"/>
          <w:lang w:val="it-IT"/>
        </w:rPr>
        <w:br/>
        <w:t xml:space="preserve"> quidem, sed foliatis, fructum ambientibus,</w:t>
      </w:r>
      <w:r>
        <w:rPr>
          <w:rStyle w:val="Dfinition"/>
          <w:lang w:val="it-IT"/>
        </w:rPr>
        <w:br/>
        <w:t>baccis maturitate nigrantibus. Huic supina foliorum</w:t>
      </w:r>
      <w:r>
        <w:rPr>
          <w:rStyle w:val="Dfinition"/>
          <w:lang w:val="it-IT"/>
        </w:rPr>
        <w:br/>
        <w:t>, contra quam caeterarum, candicant magis</w:t>
      </w:r>
      <w:r>
        <w:rPr>
          <w:rStyle w:val="Dfinition"/>
          <w:lang w:val="it-IT"/>
        </w:rPr>
        <w:br/>
        <w:t xml:space="preserve"> quam prona, minusque sunt laeuia, vertunturque</w:t>
      </w:r>
      <w:r>
        <w:rPr>
          <w:rStyle w:val="Dfinition"/>
          <w:lang w:val="it-IT"/>
        </w:rPr>
        <w:br/>
        <w:t xml:space="preserve"> mox post aestiuum solstitium. Viuax est</w:t>
      </w:r>
      <w:r>
        <w:rPr>
          <w:rStyle w:val="Dfinition"/>
          <w:lang w:val="it-IT"/>
        </w:rPr>
        <w:br/>
        <w:t xml:space="preserve">&amp; diutissime durat. fructus eius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αία</w:t>
      </w:r>
      <w:r>
        <w:rPr>
          <w:rStyle w:val="Dfinition"/>
          <w:lang w:val="it-IT"/>
        </w:rPr>
        <w:t xml:space="preserve"> eodem nomine</w:t>
      </w:r>
      <w:r>
        <w:rPr>
          <w:rStyle w:val="Dfinition"/>
          <w:lang w:val="it-IT"/>
        </w:rPr>
        <w:br/>
        <w:t xml:space="preserve"> dicitur, cuius succus oleum est, </w:t>
      </w:r>
      <w:proofErr w:type="spellStart"/>
      <w:r>
        <w:rPr>
          <w:rStyle w:val="grcARELIRE"/>
        </w:rPr>
        <w:t>ἄλ</w:t>
      </w:r>
      <w:proofErr w:type="spellEnd"/>
      <w:r>
        <w:rPr>
          <w:rStyle w:val="grcARELIRE"/>
        </w:rPr>
        <w:t>αιον</w:t>
      </w:r>
      <w:r>
        <w:rPr>
          <w:rStyle w:val="Dfinition"/>
          <w:lang w:val="it-IT"/>
        </w:rPr>
        <w:t xml:space="preserve"> Graecis</w:t>
      </w:r>
      <w:r>
        <w:rPr>
          <w:rStyle w:val="Dfinition"/>
          <w:lang w:val="it-IT"/>
        </w:rPr>
        <w:br/>
        <w:t xml:space="preserve"> vocatum.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>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oliua</w:t>
      </w:r>
      <w:r>
        <w:rPr>
          <w:rStyle w:val="Dfinition"/>
          <w:lang w:val="it-IT"/>
        </w:rPr>
        <w:t>. est fructus oleae. Constat tribus partibus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nucleo, carne, &amp; amurca, quae sanies eius est</w:t>
      </w:r>
      <w:r>
        <w:rPr>
          <w:rStyle w:val="Dfinition"/>
          <w:lang w:val="it-IT"/>
        </w:rPr>
        <w:br/>
        <w:t>amara: succus eius oleum est. Traduntur autem</w:t>
      </w:r>
      <w:r>
        <w:rPr>
          <w:rStyle w:val="Dfinition"/>
          <w:lang w:val="it-IT"/>
        </w:rPr>
        <w:br/>
        <w:t>oliuarum multa genera, sed praecipua decem:</w:t>
      </w:r>
      <w:r>
        <w:rPr>
          <w:rStyle w:val="Dfinition"/>
          <w:lang w:val="it-IT"/>
        </w:rPr>
        <w:br/>
        <w:t>pausia, algiana, liciniana, sergia, naeuia, culminia,</w:t>
      </w:r>
      <w:r>
        <w:rPr>
          <w:rStyle w:val="Dfinition"/>
          <w:lang w:val="it-IT"/>
        </w:rPr>
        <w:br/>
        <w:t>regia, murtea, orchis &amp; circites, seu potius cercites</w:t>
      </w:r>
      <w:r>
        <w:rPr>
          <w:rStyle w:val="Dfinition"/>
          <w:lang w:val="it-IT"/>
        </w:rPr>
        <w:br/>
        <w:t>. Sunt &amp; inter eas particulares quaedam differentiae: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κολυμ</w:t>
      </w:r>
      <w:proofErr w:type="spellEnd"/>
      <w:r>
        <w:rPr>
          <w:rStyle w:val="grcARELIRE"/>
        </w:rPr>
        <w:t>βάδες</w:t>
      </w:r>
      <w:r>
        <w:rPr>
          <w:rStyle w:val="Dfinition"/>
          <w:lang w:val="it-IT"/>
        </w:rPr>
        <w:t xml:space="preserve"> vocantur, quae oleo suo purae</w:t>
      </w:r>
      <w:r>
        <w:rPr>
          <w:rStyle w:val="Dfinition"/>
          <w:lang w:val="it-IT"/>
        </w:rPr>
        <w:br/>
        <w:t>, hoc est sine accersita commendatione, innatant</w:t>
      </w:r>
      <w:r>
        <w:rPr>
          <w:rStyle w:val="Dfinition"/>
          <w:lang w:val="it-IT"/>
        </w:rPr>
        <w:br/>
        <w:t>, &amp; velut vrinabundae fluitant, eaedem etiam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ἀλμάδες</w:t>
      </w:r>
      <w:proofErr w:type="spellEnd"/>
      <w:r w:rsidRPr="00BB4D9C">
        <w:rPr>
          <w:rStyle w:val="Dfinition"/>
          <w:lang w:val="it-IT"/>
        </w:rPr>
        <w:t>, hoc est muria conditae, alsquando dicuntur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>
        <w:rPr>
          <w:rStyle w:val="grcARELIRE"/>
        </w:rPr>
        <w:t>νητείδὲς</w:t>
      </w:r>
      <w:proofErr w:type="spellEnd"/>
      <w:r w:rsidRPr="00BB4D9C">
        <w:rPr>
          <w:rStyle w:val="Dfinition"/>
          <w:lang w:val="it-IT"/>
        </w:rPr>
        <w:t xml:space="preserve"> etiam dicuntur Iulio Polluci, quoniam</w:t>
      </w:r>
      <w:r w:rsidRPr="00BB4D9C">
        <w:rPr>
          <w:rStyle w:val="Dfinition"/>
          <w:lang w:val="it-IT"/>
        </w:rPr>
        <w:br/>
        <w:t xml:space="preserve"> enatent. Dicuntur &amp; aliquae </w:t>
      </w:r>
      <w:r>
        <w:rPr>
          <w:rStyle w:val="grcARELIRE"/>
        </w:rPr>
        <w:t>ππ</w:t>
      </w:r>
      <w:proofErr w:type="spellStart"/>
      <w:r>
        <w:rPr>
          <w:rStyle w:val="grcARELIRE"/>
        </w:rPr>
        <w:t>τυρίδες</w:t>
      </w:r>
      <w:proofErr w:type="spellEnd"/>
      <w:r w:rsidRPr="00BB4D9C">
        <w:rPr>
          <w:rStyle w:val="Dfinition"/>
          <w:lang w:val="it-IT"/>
        </w:rPr>
        <w:t>, hoc</w:t>
      </w:r>
      <w:r w:rsidRPr="00BB4D9C">
        <w:rPr>
          <w:rStyle w:val="Dfinition"/>
          <w:lang w:val="it-IT"/>
        </w:rPr>
        <w:br/>
        <w:t>est furfuraceae, quae antequam omnino maturescant</w:t>
      </w:r>
      <w:r w:rsidRPr="00BB4D9C">
        <w:rPr>
          <w:rStyle w:val="Dfinition"/>
          <w:lang w:val="it-IT"/>
        </w:rPr>
        <w:br/>
        <w:t>, decerpuntur &amp; condiuntur. sic dictae à colore</w:t>
      </w:r>
      <w:r w:rsidRPr="00BB4D9C">
        <w:rPr>
          <w:rStyle w:val="Dfinition"/>
          <w:lang w:val="it-IT"/>
        </w:rPr>
        <w:br/>
        <w:t>. nondum enim nigrae sunt.</w:t>
      </w:r>
      <w:r w:rsidRPr="00BB4D9C">
        <w:rPr>
          <w:rStyle w:val="Dfinition"/>
          <w:lang w:val="it-IT"/>
        </w:rPr>
        <w:br/>
        <w:t xml:space="preserve">Proptereaque </w:t>
      </w:r>
      <w:proofErr w:type="spellStart"/>
      <w:r>
        <w:rPr>
          <w:rStyle w:val="grcARELIRE"/>
        </w:rPr>
        <w:t>λευκ</w:t>
      </w:r>
      <w:proofErr w:type="spellEnd"/>
      <w:r>
        <w:rPr>
          <w:rStyle w:val="grcARELIRE"/>
        </w:rPr>
        <w:t>αὶ</w:t>
      </w:r>
      <w:r w:rsidRPr="00BB4D9C">
        <w:rPr>
          <w:rStyle w:val="Dfinition"/>
          <w:lang w:val="it-IT"/>
        </w:rPr>
        <w:t xml:space="preserve"> id est albae dicuntur, quae“</w:t>
      </w:r>
      <w:r w:rsidRPr="00BB4D9C">
        <w:rPr>
          <w:rStyle w:val="Dfinition"/>
          <w:lang w:val="it-IT"/>
        </w:rPr>
        <w:br/>
        <w:t>scilicet mediae sunt inter virides &amp; maturas seu“</w:t>
      </w:r>
      <w:r w:rsidRPr="00BB4D9C">
        <w:rPr>
          <w:rStyle w:val="Dfinition"/>
          <w:lang w:val="it-IT"/>
        </w:rPr>
        <w:br/>
        <w:t>nigras: harum meminit Aetius l. 6. c. 45. Gal. lib. *</w:t>
      </w:r>
      <w:r w:rsidRPr="00BB4D9C">
        <w:rPr>
          <w:rStyle w:val="Dfinition"/>
          <w:lang w:val="it-IT"/>
        </w:rPr>
        <w:br/>
        <w:t xml:space="preserve">§. </w:t>
      </w:r>
      <w:r>
        <w:rPr>
          <w:rStyle w:val="grcARELIRE"/>
        </w:rPr>
        <w:t>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BB4D9C">
        <w:rPr>
          <w:rStyle w:val="Dfinition"/>
          <w:lang w:val="it-IT"/>
        </w:rPr>
        <w:t>v</w:t>
      </w:r>
      <w:r>
        <w:rPr>
          <w:rStyle w:val="grcARELIRE"/>
        </w:rPr>
        <w:t>π</w:t>
      </w:r>
      <w:r w:rsidRPr="00BB4D9C">
        <w:rPr>
          <w:rStyle w:val="Dfinition"/>
          <w:lang w:val="it-IT"/>
        </w:rPr>
        <w:t>m</w:t>
      </w:r>
      <w:r>
        <w:rPr>
          <w:rStyle w:val="grcARELIRE"/>
        </w:rPr>
        <w:t>ι</w:t>
      </w:r>
      <w:r w:rsidRPr="00BB4D9C">
        <w:rPr>
          <w:rStyle w:val="Dfinition"/>
          <w:lang w:val="it-IT"/>
        </w:rPr>
        <w:t>s Plin. lib. 23. cap. 3. Celi. libr. 4. c.*</w:t>
      </w:r>
      <w:r w:rsidRPr="00BB4D9C">
        <w:rPr>
          <w:rStyle w:val="Dfinition"/>
          <w:lang w:val="it-IT"/>
        </w:rPr>
        <w:br/>
        <w:t>20. nec non Oribas. l. 7. qui omnes illis pro stomacho"</w:t>
      </w:r>
      <w:r w:rsidRPr="00BB4D9C">
        <w:rPr>
          <w:rStyle w:val="Dfinition"/>
          <w:lang w:val="it-IT"/>
        </w:rPr>
        <w:br/>
        <w:t xml:space="preserve"> alijsue partibus astringendis vtuntur, &amp;“</w:t>
      </w:r>
      <w:r w:rsidRPr="00BB4D9C">
        <w:rPr>
          <w:rStyle w:val="Dfinition"/>
          <w:lang w:val="it-IT"/>
        </w:rPr>
        <w:br/>
        <w:t>Plinius oliuas albas stomacho vtiliores, ventri“</w:t>
      </w:r>
      <w:r w:rsidRPr="00BB4D9C">
        <w:rPr>
          <w:rStyle w:val="Dfinition"/>
          <w:lang w:val="it-IT"/>
        </w:rPr>
        <w:br/>
        <w:t>minus scriptum reliquit. Sunt &amp; oliuę quę apud“</w:t>
      </w:r>
      <w:r w:rsidRPr="00BB4D9C">
        <w:rPr>
          <w:rStyle w:val="Dfinition"/>
          <w:lang w:val="it-IT"/>
        </w:rPr>
        <w:br/>
        <w:t xml:space="preserve">Athenienses </w:t>
      </w:r>
      <w:proofErr w:type="spellStart"/>
      <w:r>
        <w:rPr>
          <w:rStyle w:val="grcARELIRE"/>
        </w:rPr>
        <w:t>στέμουλ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dicebantur, quas aliter </w:t>
      </w:r>
      <w:r>
        <w:rPr>
          <w:rStyle w:val="grcARELIRE"/>
        </w:rPr>
        <w:t>τ</w:t>
      </w:r>
      <w:r w:rsidRPr="00BB4D9C">
        <w:rPr>
          <w:rStyle w:val="Dfinition"/>
          <w:lang w:val="it-IT"/>
        </w:rPr>
        <w:t>e</w:t>
      </w:r>
      <w:proofErr w:type="spellStart"/>
      <w:r>
        <w:rPr>
          <w:rStyle w:val="Dfinition"/>
        </w:rPr>
        <w:t>τειμάέν</w:t>
      </w:r>
      <w:proofErr w:type="spellEnd"/>
      <w:r>
        <w:rPr>
          <w:rStyle w:val="Dfinition"/>
        </w:rPr>
        <w:t>ας</w:t>
      </w:r>
      <w:r w:rsidRPr="00BB4D9C">
        <w:rPr>
          <w:rStyle w:val="Dfinition"/>
          <w:lang w:val="it-IT"/>
        </w:rPr>
        <w:t>"</w:t>
      </w:r>
      <w:r w:rsidRPr="00BB4D9C">
        <w:rPr>
          <w:rStyle w:val="Dfinition"/>
          <w:lang w:val="it-IT"/>
        </w:rPr>
        <w:br/>
        <w:t xml:space="preserve"> vocabant, Aristoteles </w:t>
      </w:r>
      <w:proofErr w:type="spellStart"/>
      <w:r>
        <w:rPr>
          <w:rStyle w:val="grcARELIRE"/>
        </w:rPr>
        <w:t>θλ</w:t>
      </w:r>
      <w:proofErr w:type="spellEnd"/>
      <w:r>
        <w:rPr>
          <w:rStyle w:val="grcARELIRE"/>
        </w:rPr>
        <w:t>αστας</w:t>
      </w:r>
      <w:r w:rsidRPr="00BB4D9C">
        <w:rPr>
          <w:rStyle w:val="Dfinition"/>
          <w:lang w:val="it-IT"/>
        </w:rPr>
        <w:t>, Coel. Aurelianus</w:t>
      </w:r>
      <w:r w:rsidRPr="00BB4D9C">
        <w:rPr>
          <w:rStyle w:val="Dfinition"/>
          <w:lang w:val="it-IT"/>
        </w:rPr>
        <w:br/>
        <w:t xml:space="preserve"> 4. Chronic. cap. 3. fractas nuncupauit: “</w:t>
      </w:r>
      <w:r w:rsidRPr="00BB4D9C">
        <w:rPr>
          <w:rStyle w:val="Dfinition"/>
          <w:lang w:val="it-IT"/>
        </w:rPr>
        <w:br/>
        <w:t xml:space="preserve">Quaedam insuper </w:t>
      </w:r>
      <w:proofErr w:type="spellStart"/>
      <w:r>
        <w:rPr>
          <w:rStyle w:val="grcARELIRE"/>
        </w:rPr>
        <w:t>δρυ</w:t>
      </w:r>
      <w:proofErr w:type="spellEnd"/>
      <w:r>
        <w:rPr>
          <w:rStyle w:val="grcARELIRE"/>
        </w:rPr>
        <w:t>πετεῖς</w:t>
      </w:r>
      <w:r w:rsidRPr="00BB4D9C">
        <w:rPr>
          <w:rStyle w:val="Dfinition"/>
          <w:lang w:val="it-IT"/>
        </w:rPr>
        <w:t xml:space="preserve"> dicuntur à Romanis“</w:t>
      </w:r>
      <w:r w:rsidRPr="00BB4D9C">
        <w:rPr>
          <w:rStyle w:val="Dfinition"/>
          <w:lang w:val="it-IT"/>
        </w:rPr>
        <w:br/>
        <w:t xml:space="preserve">drupae, quas Paul. lib. I. c. 8. esse inquit </w:t>
      </w:r>
      <w:proofErr w:type="spellStart"/>
      <w:r>
        <w:rPr>
          <w:rStyle w:val="grcARELIRE"/>
        </w:rPr>
        <w:t>κάκοστο</w:t>
      </w:r>
      <w:r>
        <w:rPr>
          <w:rStyle w:val="Dfinition"/>
        </w:rPr>
        <w:t>μάχους</w:t>
      </w:r>
      <w:proofErr w:type="spellEnd"/>
      <w:r w:rsidRPr="00BB4D9C">
        <w:rPr>
          <w:rStyle w:val="Dfinition"/>
          <w:lang w:val="it-IT"/>
        </w:rPr>
        <w:t>"</w:t>
      </w:r>
      <w:r w:rsidRPr="00BB4D9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λι</w:t>
      </w:r>
      <w:proofErr w:type="spellEnd"/>
      <w:r>
        <w:rPr>
          <w:rStyle w:val="grcARELIRE"/>
        </w:rPr>
        <w:t>παροῦ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γυμοῦ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γννητικὰς</w:t>
      </w:r>
      <w:proofErr w:type="spellEnd"/>
      <w:r w:rsidRPr="00BB4D9C">
        <w:rPr>
          <w:rStyle w:val="Dfinition"/>
          <w:lang w:val="it-IT"/>
        </w:rPr>
        <w:t>; Eaedem videntur"</w:t>
      </w:r>
      <w:r w:rsidRPr="00BB4D9C">
        <w:rPr>
          <w:rStyle w:val="Dfinition"/>
          <w:lang w:val="it-IT"/>
        </w:rPr>
        <w:br/>
        <w:t xml:space="preserve"> quae </w:t>
      </w:r>
      <w:proofErr w:type="spellStart"/>
      <w:r>
        <w:rPr>
          <w:rStyle w:val="grcARELIRE"/>
        </w:rPr>
        <w:t>κολυμ</w:t>
      </w:r>
      <w:proofErr w:type="spellEnd"/>
      <w:r>
        <w:rPr>
          <w:rStyle w:val="grcARELIRE"/>
        </w:rPr>
        <w:t>βαδες</w:t>
      </w:r>
      <w:r w:rsidRPr="00BB4D9C">
        <w:rPr>
          <w:rStyle w:val="Dfinition"/>
          <w:lang w:val="it-IT"/>
        </w:rPr>
        <w:t>: à Paulo libr. 7. cap. 5. oliuae*</w:t>
      </w:r>
      <w:r w:rsidRPr="00BB4D9C">
        <w:rPr>
          <w:rStyle w:val="Dfinition"/>
          <w:lang w:val="it-IT"/>
        </w:rPr>
        <w:br/>
        <w:t xml:space="preserve">quaedam </w:t>
      </w:r>
      <w:r>
        <w:rPr>
          <w:rStyle w:val="grcARELIRE"/>
        </w:rPr>
        <w:t>κα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ρτικ</w:t>
      </w:r>
      <w:proofErr w:type="spellEnd"/>
      <w:r>
        <w:rPr>
          <w:rStyle w:val="grcARELIRE"/>
        </w:rPr>
        <w:t>αὶ</w:t>
      </w:r>
      <w:r w:rsidRPr="00BB4D9C">
        <w:rPr>
          <w:rStyle w:val="Dfinition"/>
          <w:lang w:val="it-IT"/>
        </w:rPr>
        <w:t xml:space="preserve"> describuntur: quaenam vero</w:t>
      </w:r>
      <w:r w:rsidRPr="00BB4D9C">
        <w:rPr>
          <w:rStyle w:val="Dfinition"/>
          <w:lang w:val="it-IT"/>
        </w:rPr>
        <w:br/>
        <w:t>sint oliuae Premadiae apud Nicandrum in Alexiph"</w:t>
      </w:r>
      <w:r w:rsidRPr="00BB4D9C">
        <w:rPr>
          <w:rStyle w:val="Dfinition"/>
          <w:lang w:val="it-IT"/>
        </w:rPr>
        <w:br/>
        <w:t>. aduersus Cerussae venenum commendatae,“</w:t>
      </w:r>
      <w:r w:rsidRPr="00BB4D9C">
        <w:rPr>
          <w:rStyle w:val="Dfinition"/>
          <w:lang w:val="it-IT"/>
        </w:rPr>
        <w:br/>
        <w:t>nondum mihi quidquam certi compertum.6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αιόγαρον</w:t>
      </w:r>
      <w:r w:rsidRPr="00BB4D9C">
        <w:rPr>
          <w:rStyle w:val="Dfinition"/>
          <w:lang w:val="it-IT"/>
        </w:rPr>
        <w:t>. ferculi quoddam genus erat delicati, &amp;</w:t>
      </w:r>
      <w:r w:rsidRPr="00BB4D9C">
        <w:rPr>
          <w:rStyle w:val="Dfinition"/>
          <w:lang w:val="it-IT"/>
        </w:rPr>
        <w:br/>
        <w:t>quod Sybariticum missum in coenis appellabant, “</w:t>
      </w:r>
      <w:r w:rsidRPr="00BB4D9C">
        <w:rPr>
          <w:rStyle w:val="Dfinition"/>
          <w:lang w:val="it-IT"/>
        </w:rPr>
        <w:br/>
        <w:t xml:space="preserve">vt Hermolaus ex Spartiano refert. </w:t>
      </w:r>
      <w:r w:rsidRPr="00BB4D9C">
        <w:rPr>
          <w:rStyle w:val="Dfinition"/>
          <w:lang w:val="fr-FR"/>
        </w:rPr>
        <w:t>6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>αιον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foreign"/>
          <w:lang w:val="fr-FR"/>
        </w:rPr>
        <w:t>oleum</w:t>
      </w:r>
      <w:proofErr w:type="spellEnd"/>
      <w:proofErr w:type="gram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succus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olea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expressus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proprie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simpliciter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oleum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Humidum</w:t>
      </w:r>
      <w:proofErr w:type="spellEnd"/>
      <w:r w:rsidRPr="00BB4D9C">
        <w:rPr>
          <w:rStyle w:val="Dfinition"/>
          <w:lang w:val="fr-FR"/>
        </w:rPr>
        <w:t xml:space="preserve"> est</w:t>
      </w:r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moderate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idque</w:t>
      </w:r>
      <w:proofErr w:type="spellEnd"/>
      <w:r w:rsidRPr="00BB4D9C">
        <w:rPr>
          <w:rStyle w:val="Dfinition"/>
          <w:lang w:val="fr-FR"/>
        </w:rPr>
        <w:t xml:space="preserve"> tanto </w:t>
      </w:r>
      <w:proofErr w:type="spellStart"/>
      <w:r w:rsidRPr="00BB4D9C">
        <w:rPr>
          <w:rStyle w:val="Dfinition"/>
          <w:lang w:val="fr-FR"/>
        </w:rPr>
        <w:t>magis</w:t>
      </w:r>
      <w:proofErr w:type="spellEnd"/>
      <w:r w:rsidRPr="00BB4D9C">
        <w:rPr>
          <w:rStyle w:val="Dfinition"/>
          <w:lang w:val="fr-FR"/>
        </w:rPr>
        <w:t xml:space="preserve"> quanto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dulcius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tale fit </w:t>
      </w:r>
      <w:proofErr w:type="spellStart"/>
      <w:r w:rsidRPr="00BB4D9C">
        <w:rPr>
          <w:rStyle w:val="Dfinition"/>
          <w:lang w:val="fr-FR"/>
        </w:rPr>
        <w:t>potissimum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oliuis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δρυ</w:t>
      </w:r>
      <w:proofErr w:type="spellEnd"/>
      <w:r>
        <w:rPr>
          <w:rStyle w:val="grcARELIRE"/>
        </w:rPr>
        <w:t>πετεῖς</w:t>
      </w:r>
      <w:r w:rsidRPr="00BB4D9C">
        <w:rPr>
          <w:rStyle w:val="Dfinition"/>
          <w:lang w:val="fr-FR"/>
        </w:rPr>
        <w:t xml:space="preserve">, hoc est </w:t>
      </w:r>
      <w:proofErr w:type="spellStart"/>
      <w:r w:rsidRPr="00BB4D9C">
        <w:rPr>
          <w:rStyle w:val="Dfinition"/>
          <w:lang w:val="fr-FR"/>
        </w:rPr>
        <w:t>drupas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maturas</w:t>
      </w:r>
      <w:r w:rsidRPr="00BB4D9C">
        <w:rPr>
          <w:rStyle w:val="Dfinition"/>
          <w:lang w:val="fr-FR"/>
        </w:rPr>
        <w:br/>
        <w:t xml:space="preserve">. Quod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ὡμοτιθὲς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ὁμράκινον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nuncupatur</w:t>
      </w:r>
      <w:proofErr w:type="spellEnd"/>
      <w:r w:rsidRPr="00BB4D9C">
        <w:rPr>
          <w:rStyle w:val="Dfinition"/>
          <w:lang w:val="fr-FR"/>
        </w:rPr>
        <w:br/>
        <w:t xml:space="preserve">, ex </w:t>
      </w:r>
      <w:proofErr w:type="spellStart"/>
      <w:r w:rsidRPr="00BB4D9C">
        <w:rPr>
          <w:rStyle w:val="Dfinition"/>
          <w:lang w:val="fr-FR"/>
        </w:rPr>
        <w:t>vuis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scilicet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immaturis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expressum</w:t>
      </w:r>
      <w:proofErr w:type="spellEnd"/>
      <w:r w:rsidRPr="00BB4D9C">
        <w:rPr>
          <w:rStyle w:val="Dfinition"/>
          <w:lang w:val="fr-FR"/>
        </w:rPr>
        <w:t>, id</w:t>
      </w:r>
      <w:r w:rsidRPr="00BB4D9C">
        <w:rPr>
          <w:rStyle w:val="Dfinition"/>
          <w:lang w:val="fr-FR"/>
        </w:rPr>
        <w:br/>
        <w:t xml:space="preserve">quantum in se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adstrictionis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illi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inest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frigiditatis</w:t>
      </w:r>
      <w:proofErr w:type="spellEnd"/>
      <w:r w:rsidRPr="00BB4D9C">
        <w:rPr>
          <w:rStyle w:val="Dfinition"/>
          <w:lang w:val="fr-FR"/>
        </w:rPr>
        <w:t xml:space="preserve">. Quanto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quodque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vetustius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 xml:space="preserve">, tanto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euadit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calidius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tenuius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mitigandi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laxandique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facultatem</w:t>
      </w:r>
      <w:proofErr w:type="spellEnd"/>
      <w:r w:rsidRPr="00BB4D9C">
        <w:rPr>
          <w:rStyle w:val="Dfinition"/>
          <w:lang w:val="fr-FR"/>
        </w:rPr>
        <w:t xml:space="preserve">. Ab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similitudine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succus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oleosus</w:t>
      </w:r>
      <w:proofErr w:type="spellEnd"/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fructu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quouis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expressus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oleum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adiecto</w:t>
      </w:r>
      <w:proofErr w:type="spellEnd"/>
      <w:r w:rsidRPr="00BB4D9C">
        <w:rPr>
          <w:rStyle w:val="Dfinition"/>
          <w:lang w:val="fr-FR"/>
        </w:rPr>
        <w:t xml:space="preserve"> fructus ex quo </w:t>
      </w:r>
      <w:proofErr w:type="spellStart"/>
      <w:r w:rsidRPr="00BB4D9C">
        <w:rPr>
          <w:rStyle w:val="Dfinition"/>
          <w:lang w:val="fr-FR"/>
        </w:rPr>
        <w:t>prodijt</w:t>
      </w:r>
      <w:proofErr w:type="spellEnd"/>
      <w:r w:rsidRPr="00BB4D9C">
        <w:rPr>
          <w:rStyle w:val="Dfinition"/>
          <w:lang w:val="fr-FR"/>
        </w:rPr>
        <w:t xml:space="preserve"> nomine, vt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oleum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ricininum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amygdalinum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caryinum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laurinum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terebinthinum</w:t>
      </w:r>
      <w:proofErr w:type="spellEnd"/>
      <w:r w:rsidRPr="00BB4D9C">
        <w:rPr>
          <w:rStyle w:val="Dfinition"/>
          <w:lang w:val="fr-FR"/>
        </w:rPr>
        <w:t xml:space="preserve">, nec </w:t>
      </w:r>
      <w:proofErr w:type="spellStart"/>
      <w:r w:rsidRPr="00BB4D9C">
        <w:rPr>
          <w:rStyle w:val="Dfinition"/>
          <w:lang w:val="fr-FR"/>
        </w:rPr>
        <w:t>pauca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praeter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haec</w:t>
      </w:r>
      <w:proofErr w:type="spellEnd"/>
      <w:r w:rsidRPr="00BB4D9C">
        <w:rPr>
          <w:rStyle w:val="Dfinition"/>
          <w:lang w:val="fr-FR"/>
        </w:rPr>
        <w:br/>
        <w:t xml:space="preserve">ex </w:t>
      </w:r>
      <w:proofErr w:type="spellStart"/>
      <w:r w:rsidRPr="00BB4D9C">
        <w:rPr>
          <w:rStyle w:val="Dfinition"/>
          <w:lang w:val="fr-FR"/>
        </w:rPr>
        <w:t>fructibus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expressa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tantum</w:t>
      </w:r>
      <w:proofErr w:type="spellEnd"/>
      <w:r w:rsidRPr="00BB4D9C">
        <w:rPr>
          <w:rStyle w:val="Dfinition"/>
          <w:lang w:val="fr-FR"/>
        </w:rPr>
        <w:t xml:space="preserve"> inter</w:t>
      </w:r>
      <w:r w:rsidRPr="00BB4D9C">
        <w:rPr>
          <w:rStyle w:val="Dfinition"/>
          <w:lang w:val="fr-FR"/>
        </w:rPr>
        <w:br/>
        <w:t xml:space="preserve">se </w:t>
      </w:r>
      <w:proofErr w:type="spellStart"/>
      <w:r w:rsidRPr="00BB4D9C">
        <w:rPr>
          <w:rStyle w:val="Dfinition"/>
          <w:lang w:val="fr-FR"/>
        </w:rPr>
        <w:t>facultatibus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discrepantia</w:t>
      </w:r>
      <w:proofErr w:type="spellEnd"/>
      <w:r w:rsidRPr="00BB4D9C">
        <w:rPr>
          <w:rStyle w:val="Dfinition"/>
          <w:lang w:val="fr-FR"/>
        </w:rPr>
        <w:t>, quantum &amp; fructus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ipsi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inuicem</w:t>
      </w:r>
      <w:proofErr w:type="spellEnd"/>
      <w:r w:rsidRPr="00BB4D9C">
        <w:rPr>
          <w:rStyle w:val="Dfinition"/>
          <w:lang w:val="fr-FR"/>
        </w:rPr>
        <w:t xml:space="preserve"> dissident.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ab </w:t>
      </w:r>
      <w:proofErr w:type="spellStart"/>
      <w:r w:rsidRPr="00BB4D9C">
        <w:rPr>
          <w:rStyle w:val="Dfinition"/>
          <w:lang w:val="fr-FR"/>
        </w:rPr>
        <w:t>his</w:t>
      </w:r>
      <w:proofErr w:type="spellEnd"/>
      <w:r w:rsidRPr="00BB4D9C">
        <w:rPr>
          <w:rStyle w:val="Dfinition"/>
          <w:lang w:val="fr-FR"/>
        </w:rPr>
        <w:br/>
        <w:t xml:space="preserve">alia </w:t>
      </w:r>
      <w:proofErr w:type="spellStart"/>
      <w:r w:rsidRPr="00BB4D9C">
        <w:rPr>
          <w:rStyle w:val="Dfinition"/>
          <w:lang w:val="fr-FR"/>
        </w:rPr>
        <w:t>oleorum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quę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aequiuoce</w:t>
      </w:r>
      <w:proofErr w:type="spellEnd"/>
      <w:r w:rsidRPr="00BB4D9C">
        <w:rPr>
          <w:rStyle w:val="Dfinition"/>
          <w:lang w:val="fr-FR"/>
        </w:rPr>
        <w:t xml:space="preserve"> cum </w:t>
      </w:r>
      <w:proofErr w:type="spellStart"/>
      <w:r w:rsidRPr="00BB4D9C">
        <w:rPr>
          <w:rStyle w:val="Dfinition"/>
          <w:lang w:val="fr-FR"/>
        </w:rPr>
        <w:t>ipsis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dicuntur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vnguentis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rosaceum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melinum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liliacaeum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quaecunque</w:t>
      </w:r>
      <w:proofErr w:type="spellEnd"/>
      <w:r w:rsidRPr="00BB4D9C">
        <w:rPr>
          <w:rStyle w:val="Dfinition"/>
          <w:lang w:val="fr-FR"/>
        </w:rPr>
        <w:t xml:space="preserve"> id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floribus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fructibus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germinibus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folijs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oleo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maceratis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conficiuntur</w:t>
      </w:r>
      <w:proofErr w:type="spellEnd"/>
      <w:r w:rsidRPr="00BB4D9C">
        <w:rPr>
          <w:rStyle w:val="Dfinition"/>
          <w:lang w:val="fr-FR"/>
        </w:rPr>
        <w:br/>
        <w:t>.</w:t>
      </w:r>
      <w:r w:rsidRPr="00BB4D9C">
        <w:rPr>
          <w:rStyle w:val="Dfinition"/>
          <w:lang w:val="fr-FR"/>
        </w:rPr>
        <w:br/>
      </w:r>
      <w:r>
        <w:rPr>
          <w:rStyle w:val="Dfinition"/>
          <w:lang w:val="it-IT"/>
        </w:rPr>
        <w:t>Oleorum differentias atque compositionem</w:t>
      </w:r>
      <w:r>
        <w:rPr>
          <w:rStyle w:val="Dfinition"/>
          <w:lang w:val="it-IT"/>
        </w:rPr>
        <w:br/>
        <w:t xml:space="preserve">si videre voles pete ex Dioscor. </w:t>
      </w:r>
      <w:r>
        <w:rPr>
          <w:rStyle w:val="Dfinition"/>
        </w:rPr>
        <w:t xml:space="preserve">I. 1. Aet. </w:t>
      </w:r>
      <w:proofErr w:type="spellStart"/>
      <w:r>
        <w:rPr>
          <w:rStyle w:val="Dfinition"/>
        </w:rPr>
        <w:t>tetrab</w:t>
      </w:r>
      <w:proofErr w:type="spellEnd"/>
      <w:r>
        <w:rPr>
          <w:rStyle w:val="Dfinition"/>
        </w:rPr>
        <w:t>. 1.</w:t>
      </w:r>
      <w:r>
        <w:rPr>
          <w:rStyle w:val="Dfinition"/>
        </w:rPr>
        <w:br/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Aeginet</w:t>
      </w:r>
      <w:proofErr w:type="spellEnd"/>
      <w:r>
        <w:rPr>
          <w:rStyle w:val="Dfinition"/>
        </w:rPr>
        <w:t xml:space="preserve">. l. 7. c. 20. Gal. 2. de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>. medic.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Mesueo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hîc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nimis</w:t>
      </w:r>
      <w:proofErr w:type="spellEnd"/>
      <w:r>
        <w:rPr>
          <w:rStyle w:val="Dfinition"/>
        </w:rPr>
        <w:t xml:space="preserve"> longum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proofErr w:type="gramStart"/>
      <w:r>
        <w:rPr>
          <w:rStyle w:val="Dfinition"/>
        </w:rPr>
        <w:t>recensere</w:t>
      </w:r>
      <w:proofErr w:type="spellEnd"/>
      <w:r>
        <w:rPr>
          <w:rStyle w:val="Dfinition"/>
        </w:rPr>
        <w:t>..</w:t>
      </w:r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ἄσφ</w:t>
      </w:r>
      <w:proofErr w:type="spellEnd"/>
      <w:r>
        <w:rPr>
          <w:rStyle w:val="grcARELIRE"/>
        </w:rPr>
        <w:t>αλτος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bitumen </w:t>
      </w:r>
      <w:proofErr w:type="spellStart"/>
      <w:r>
        <w:rPr>
          <w:rStyle w:val="Dfinition"/>
        </w:rPr>
        <w:t>liquidum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propter</w:t>
      </w:r>
      <w:r>
        <w:rPr>
          <w:rStyle w:val="Dfinition"/>
        </w:rPr>
        <w:br/>
      </w:r>
      <w:proofErr w:type="spellStart"/>
      <w:r>
        <w:rPr>
          <w:rStyle w:val="Dfinition"/>
        </w:rPr>
        <w:t>pinguedinem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simile sit, vel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lucernarum</w:t>
      </w:r>
      <w:proofErr w:type="spellEnd"/>
      <w:r>
        <w:rPr>
          <w:rStyle w:val="Dfinition"/>
        </w:rPr>
        <w:br/>
        <w:t xml:space="preserve"> lumina </w:t>
      </w:r>
      <w:proofErr w:type="spellStart"/>
      <w:r>
        <w:rPr>
          <w:rStyle w:val="Dfinition"/>
        </w:rPr>
        <w:t>antiqui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in Sicilia</w:t>
      </w:r>
      <w:r>
        <w:rPr>
          <w:rStyle w:val="Dfinition"/>
        </w:rPr>
        <w:br/>
      </w:r>
      <w:proofErr w:type="spellStart"/>
      <w:r>
        <w:rPr>
          <w:rStyle w:val="Dfinition"/>
        </w:rPr>
        <w:t>vterentur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pinguedinem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adipem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cûm</w:t>
      </w:r>
      <w:proofErr w:type="spellEnd"/>
      <w:r>
        <w:rPr>
          <w:rStyle w:val="Dfinition"/>
        </w:rPr>
        <w:t xml:space="preserve"> pluribus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tum lib. 1.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</w:t>
      </w:r>
      <w:proofErr w:type="spellEnd"/>
      <w:r>
        <w:rPr>
          <w:rStyle w:val="grcARELIRE"/>
        </w:rPr>
        <w:t xml:space="preserve">αιον </w:t>
      </w:r>
      <w:proofErr w:type="spellStart"/>
      <w:r>
        <w:rPr>
          <w:rStyle w:val="grcARELIRE"/>
        </w:rPr>
        <w:t>ὑὸς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ponitur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  <w:t xml:space="preserve">pro </w:t>
      </w:r>
      <w:proofErr w:type="spellStart"/>
      <w:r>
        <w:rPr>
          <w:rStyle w:val="grcARELIRE"/>
        </w:rPr>
        <w:t>ὕειον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στέῳ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suillo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br/>
        <w:t xml:space="preserve">. </w:t>
      </w:r>
      <w:r w:rsidRPr="00BB4D9C">
        <w:rPr>
          <w:rStyle w:val="Dfinition"/>
          <w:lang w:val="it-IT"/>
        </w:rPr>
        <w:t>2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>αιον</w:t>
      </w:r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μεδικὸν</w:t>
      </w:r>
      <w:proofErr w:type="spellEnd"/>
      <w:r w:rsidRPr="00BB4D9C">
        <w:rPr>
          <w:rStyle w:val="Dfinition"/>
          <w:lang w:val="it-IT"/>
        </w:rPr>
        <w:t>. olei Medici meminit Solinus a</w:t>
      </w:r>
      <w:r w:rsidRPr="00BB4D9C">
        <w:rPr>
          <w:rStyle w:val="Dfinition"/>
          <w:lang w:val="it-IT"/>
        </w:rPr>
        <w:br/>
        <w:t>cap. 24. quod oleum incendiarium nominat,</w:t>
      </w:r>
      <w:r w:rsidRPr="00BB4D9C">
        <w:rPr>
          <w:rStyle w:val="Dfinition"/>
          <w:lang w:val="it-IT"/>
        </w:rPr>
        <w:br/>
      </w:r>
    </w:p>
    <w:p w14:paraId="42F2A7F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2239A6E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proofErr w:type="gramStart"/>
      <w:r>
        <w:rPr>
          <w:rStyle w:val="Dfinition"/>
        </w:rPr>
        <w:t>quod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inficitur</w:t>
      </w:r>
      <w:proofErr w:type="spellEnd"/>
      <w:r>
        <w:rPr>
          <w:rStyle w:val="Dfinition"/>
        </w:rPr>
        <w:t xml:space="preserve"> herba, </w:t>
      </w:r>
      <w:proofErr w:type="spellStart"/>
      <w:r>
        <w:rPr>
          <w:rStyle w:val="Dfinition"/>
        </w:rPr>
        <w:t>etsi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non tantum </w:t>
      </w:r>
      <w:proofErr w:type="spellStart"/>
      <w:r>
        <w:rPr>
          <w:rStyle w:val="Dfinition"/>
        </w:rPr>
        <w:t>artificiosum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factitium</w:t>
      </w:r>
      <w:proofErr w:type="spellEnd"/>
      <w:r>
        <w:rPr>
          <w:rStyle w:val="Dfinition"/>
        </w:rPr>
        <w:t xml:space="preserve">; hoc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pellicem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vlta</w:t>
      </w:r>
      <w:proofErr w:type="spellEnd"/>
      <w:r>
        <w:rPr>
          <w:rStyle w:val="Dfinition"/>
        </w:rPr>
        <w:t xml:space="preserve"> Medea; Talis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circa </w:t>
      </w:r>
      <w:proofErr w:type="spellStart"/>
      <w:r>
        <w:rPr>
          <w:rStyle w:val="Dfinition"/>
        </w:rPr>
        <w:t>Babyloniam</w:t>
      </w:r>
      <w:proofErr w:type="spellEnd"/>
      <w:r>
        <w:rPr>
          <w:rStyle w:val="Dfinition"/>
        </w:rPr>
        <w:t xml:space="preserve"> Naph„</w:t>
      </w:r>
      <w:r>
        <w:rPr>
          <w:rStyle w:val="Dfinition"/>
        </w:rPr>
        <w:br/>
        <w:t xml:space="preserve"> ta: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reor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parabatur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Me„dia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Medicum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vocabatur</w:t>
      </w:r>
      <w:proofErr w:type="spellEnd"/>
      <w:r>
        <w:rPr>
          <w:rStyle w:val="Dfinition"/>
        </w:rPr>
        <w:t xml:space="preserve"> oleum: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incendium</w:t>
      </w:r>
      <w:proofErr w:type="spellEnd"/>
      <w:r>
        <w:rPr>
          <w:rStyle w:val="Dfinition"/>
        </w:rPr>
        <w:t xml:space="preserve"> aqua non </w:t>
      </w:r>
      <w:proofErr w:type="spellStart"/>
      <w:r>
        <w:rPr>
          <w:rStyle w:val="Dfinition"/>
        </w:rPr>
        <w:t>restingui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pulueris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iactu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Solinus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 xml:space="preserve">αιον </w:t>
      </w:r>
      <w:proofErr w:type="spellStart"/>
      <w:r>
        <w:rPr>
          <w:rStyle w:val="orth"/>
        </w:rPr>
        <w:t>ῥόδινον</w:t>
      </w:r>
      <w:proofErr w:type="spellEnd"/>
      <w:r>
        <w:rPr>
          <w:rStyle w:val="Dfinition"/>
        </w:rPr>
        <w:t xml:space="preserve">. oleum </w:t>
      </w:r>
      <w:proofErr w:type="spellStart"/>
      <w:r>
        <w:rPr>
          <w:rStyle w:val="Dfinition"/>
        </w:rPr>
        <w:t>rosaceum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aromatibus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conditum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br/>
        <w:t xml:space="preserve"> Gal.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proofErr w:type="gramStart"/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 </w:t>
      </w:r>
      <w:proofErr w:type="spellStart"/>
      <w:r>
        <w:rPr>
          <w:rStyle w:val="grcARELIRE"/>
        </w:rPr>
        <w:t>όδινον</w:t>
      </w:r>
      <w:proofErr w:type="spellEnd"/>
      <w:proofErr w:type="gram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Ἔλ</w:t>
      </w:r>
      <w:proofErr w:type="spellEnd"/>
      <w:r>
        <w:rPr>
          <w:rStyle w:val="orth"/>
        </w:rPr>
        <w:t>αιον πα</w:t>
      </w:r>
      <w:proofErr w:type="spellStart"/>
      <w:r>
        <w:rPr>
          <w:rStyle w:val="orth"/>
        </w:rPr>
        <w:t>νὸν</w:t>
      </w:r>
      <w:proofErr w:type="spellEnd"/>
      <w:r>
        <w:rPr>
          <w:rStyle w:val="Dfinition"/>
        </w:rPr>
        <w:t xml:space="preserve">. quoniam hoc oleum </w:t>
      </w:r>
      <w:proofErr w:type="spellStart"/>
      <w:r>
        <w:rPr>
          <w:rStyle w:val="Dfinition"/>
        </w:rPr>
        <w:t>haud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vulgatum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sed fit apud Galen. </w:t>
      </w:r>
      <w:proofErr w:type="spellStart"/>
      <w:r>
        <w:rPr>
          <w:rStyle w:val="Dfinition"/>
        </w:rPr>
        <w:t>fre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mentio</w:t>
      </w:r>
      <w:proofErr w:type="spellEnd"/>
      <w:r>
        <w:rPr>
          <w:rStyle w:val="Dfinition"/>
        </w:rPr>
        <w:t>, quale sit &amp; quomodo pare„</w:t>
      </w:r>
      <w:r>
        <w:rPr>
          <w:rStyle w:val="Dfinition"/>
        </w:rPr>
        <w:br/>
        <w:t xml:space="preserve"> tur </w:t>
      </w:r>
      <w:proofErr w:type="spellStart"/>
      <w:r>
        <w:rPr>
          <w:rStyle w:val="Dfinition"/>
        </w:rPr>
        <w:t>hîc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adnotandum</w:t>
      </w:r>
      <w:proofErr w:type="spellEnd"/>
      <w:r>
        <w:rPr>
          <w:rStyle w:val="Dfinition"/>
        </w:rPr>
        <w:t>. Constantin. in Geoponic.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9.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oleo ab amurca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defoecato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feruenti</w:t>
      </w:r>
      <w:proofErr w:type="spellEnd"/>
      <w:r>
        <w:rPr>
          <w:rStyle w:val="Dfinition"/>
        </w:rPr>
        <w:t xml:space="preserve">, triplum aquae </w:t>
      </w:r>
      <w:proofErr w:type="spellStart"/>
      <w:r>
        <w:rPr>
          <w:rStyle w:val="Dfinition"/>
        </w:rPr>
        <w:t>tepidae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vnà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</w:t>
      </w:r>
      <w:proofErr w:type="spellStart"/>
      <w:r>
        <w:rPr>
          <w:rStyle w:val="Dfinition"/>
        </w:rPr>
        <w:t>contuso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inijciatur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exacte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commis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diuque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agitata</w:t>
      </w:r>
      <w:proofErr w:type="spellEnd"/>
      <w:r>
        <w:rPr>
          <w:rStyle w:val="Dfinition"/>
        </w:rPr>
        <w:t xml:space="preserve"> stent tanto temporis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teruallo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donec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sale in </w:t>
      </w:r>
      <w:proofErr w:type="spellStart"/>
      <w:r>
        <w:rPr>
          <w:rStyle w:val="Dfinition"/>
        </w:rPr>
        <w:t>amurcae</w:t>
      </w:r>
      <w:proofErr w:type="spellEnd"/>
      <w:r>
        <w:rPr>
          <w:rStyle w:val="Dfinition"/>
        </w:rPr>
        <w:t xml:space="preserve"> locum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subsederit</w:t>
      </w:r>
      <w:proofErr w:type="spellEnd"/>
      <w:r>
        <w:rPr>
          <w:rStyle w:val="Dfinition"/>
        </w:rPr>
        <w:t xml:space="preserve">, tandem oleum </w:t>
      </w:r>
      <w:proofErr w:type="spellStart"/>
      <w:r>
        <w:rPr>
          <w:rStyle w:val="Dfinition"/>
        </w:rPr>
        <w:t>supernatans</w:t>
      </w:r>
      <w:proofErr w:type="spellEnd"/>
      <w:r>
        <w:rPr>
          <w:rStyle w:val="Dfinition"/>
        </w:rPr>
        <w:t xml:space="preserve"> le„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bete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cochleari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excipito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exhausto</w:t>
      </w:r>
      <w:proofErr w:type="spellEnd"/>
      <w:r>
        <w:rPr>
          <w:rStyle w:val="Dfinition"/>
        </w:rPr>
        <w:t xml:space="preserve"> iterum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affusa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tepida</w:t>
      </w:r>
      <w:proofErr w:type="spellEnd"/>
      <w:r>
        <w:rPr>
          <w:rStyle w:val="Dfinition"/>
        </w:rPr>
        <w:t xml:space="preserve"> bene </w:t>
      </w:r>
      <w:proofErr w:type="spellStart"/>
      <w:r>
        <w:rPr>
          <w:rStyle w:val="Dfinition"/>
        </w:rPr>
        <w:t>commisceto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quic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quid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puri, </w:t>
      </w:r>
      <w:proofErr w:type="spellStart"/>
      <w:r>
        <w:rPr>
          <w:rStyle w:val="Dfinition"/>
        </w:rPr>
        <w:t>postquam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pessum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iuerit</w:t>
      </w:r>
      <w:proofErr w:type="spellEnd"/>
      <w:r>
        <w:rPr>
          <w:rStyle w:val="Dfinition"/>
        </w:rPr>
        <w:t>, su3„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pernatat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vasculo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excipito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fo„lijs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tenerioribus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surculis</w:t>
      </w:r>
      <w:proofErr w:type="spellEnd"/>
      <w:r>
        <w:rPr>
          <w:rStyle w:val="Dfinition"/>
        </w:rPr>
        <w:t xml:space="preserve"> (quos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θάλους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expressum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oleum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acuitatem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amaritudinem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stypticitas</w:t>
      </w:r>
      <w:proofErr w:type="spellEnd"/>
      <w:r>
        <w:rPr>
          <w:rStyle w:val="Dfinition"/>
        </w:rPr>
        <w:t xml:space="preserve"> interna </w:t>
      </w:r>
      <w:proofErr w:type="spellStart"/>
      <w:r>
        <w:rPr>
          <w:rStyle w:val="Dfinition"/>
        </w:rPr>
        <w:t>subire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addas, &amp;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tibi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defuerit</w:t>
      </w:r>
      <w:proofErr w:type="spellEnd"/>
      <w:r>
        <w:rPr>
          <w:rStyle w:val="Dfinition"/>
        </w:rPr>
        <w:t xml:space="preserve">, &amp; in oleo </w:t>
      </w:r>
      <w:proofErr w:type="spellStart"/>
      <w:r>
        <w:rPr>
          <w:rStyle w:val="Dfinition"/>
        </w:rPr>
        <w:t>veteri</w:t>
      </w:r>
      <w:proofErr w:type="spellEnd"/>
      <w:r>
        <w:rPr>
          <w:rStyle w:val="Dfinition"/>
        </w:rPr>
        <w:t xml:space="preserve"> vi„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rescentes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thalos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decoxeris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expressis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oleum </w:t>
      </w:r>
      <w:proofErr w:type="spellStart"/>
      <w:r>
        <w:rPr>
          <w:rStyle w:val="Dfinition"/>
        </w:rPr>
        <w:t>spano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omphacino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succeda„neum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habebis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αιόμελι</w:t>
      </w:r>
      <w:r>
        <w:rPr>
          <w:rStyle w:val="Dfinition"/>
        </w:rPr>
        <w:t xml:space="preserve">. genus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Palmyris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Syriae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familiare</w:t>
      </w:r>
      <w:proofErr w:type="spellEnd"/>
      <w:r>
        <w:rPr>
          <w:rStyle w:val="Dfinition"/>
        </w:rPr>
        <w:t xml:space="preserve">. Id ex </w:t>
      </w:r>
      <w:proofErr w:type="spellStart"/>
      <w:r>
        <w:rPr>
          <w:rStyle w:val="Dfinition"/>
        </w:rPr>
        <w:t>vetustis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caudicibus</w:t>
      </w:r>
      <w:proofErr w:type="spellEnd"/>
      <w:r>
        <w:rPr>
          <w:rStyle w:val="Dfinition"/>
        </w:rPr>
        <w:t xml:space="preserve"> manat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pingue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vnguinosum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crassius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melle</w:t>
      </w:r>
      <w:proofErr w:type="spellEnd"/>
      <w:r>
        <w:rPr>
          <w:rStyle w:val="Dfinition"/>
        </w:rPr>
        <w:t>, resina</w:t>
      </w:r>
      <w:r>
        <w:rPr>
          <w:rStyle w:val="Dfinition"/>
        </w:rPr>
        <w:br/>
      </w:r>
      <w:proofErr w:type="spellStart"/>
      <w:r>
        <w:rPr>
          <w:rStyle w:val="Dfinition"/>
        </w:rPr>
        <w:t>tenuius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perinde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lapidibus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ετρέλ</w:t>
      </w:r>
      <w:proofErr w:type="spellEnd"/>
      <w:r>
        <w:rPr>
          <w:rStyle w:val="grcARELIRE"/>
        </w:rPr>
        <w:t>αιον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insederit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haeret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pertinaciter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marcore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consumit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destituit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veternumque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inducit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Hermolaus Barbar. suis in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I. 1. com„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mentarijs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αιόμεκι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existimat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</w:t>
      </w:r>
      <w:proofErr w:type="spellStart"/>
      <w:r>
        <w:rPr>
          <w:rStyle w:val="Dfinition"/>
        </w:rPr>
        <w:t>sacris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litteris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illo</w:t>
      </w:r>
      <w:proofErr w:type="spellEnd"/>
      <w:r>
        <w:rPr>
          <w:rStyle w:val="Dfinition"/>
        </w:rPr>
        <w:t xml:space="preserve"> tan„</w:t>
      </w:r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differre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αέμελι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medicinae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veniat</w:t>
      </w:r>
      <w:proofErr w:type="spellEnd"/>
      <w:r>
        <w:rPr>
          <w:rStyle w:val="Dfinition"/>
        </w:rPr>
        <w:t xml:space="preserve">, manna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mandi </w:t>
      </w:r>
      <w:proofErr w:type="spellStart"/>
      <w:r>
        <w:rPr>
          <w:rStyle w:val="Dfinition"/>
        </w:rPr>
        <w:t>potue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rit.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 xml:space="preserve">αιώδη </w:t>
      </w:r>
      <w:proofErr w:type="spellStart"/>
      <w:r>
        <w:rPr>
          <w:rStyle w:val="orth"/>
        </w:rPr>
        <w:t>οῦρ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αιορανῆ</w:t>
      </w:r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αιόγροα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nae </w:t>
      </w:r>
      <w:proofErr w:type="spellStart"/>
      <w:r>
        <w:rPr>
          <w:rStyle w:val="Dfinition"/>
        </w:rPr>
        <w:t>oleaceae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Aretaeo</w:t>
      </w:r>
      <w:proofErr w:type="spellEnd"/>
      <w:r>
        <w:rPr>
          <w:rStyle w:val="Dfinition"/>
        </w:rPr>
        <w:t xml:space="preserve"> l. 1. </w:t>
      </w:r>
      <w:r>
        <w:rPr>
          <w:rStyle w:val="grcARELIRE"/>
        </w:rPr>
        <w:t xml:space="preserve">παὶ </w:t>
      </w:r>
      <w:proofErr w:type="spellStart"/>
      <w:r>
        <w:rPr>
          <w:rStyle w:val="grcARELIRE"/>
        </w:rPr>
        <w:t>ὕρων</w:t>
      </w:r>
      <w:proofErr w:type="spellEnd"/>
      <w:r>
        <w:rPr>
          <w:rStyle w:val="Dfinition"/>
        </w:rPr>
        <w:t xml:space="preserve"> cap. 8.</w:t>
      </w:r>
      <w:r>
        <w:rPr>
          <w:rStyle w:val="Dfinition"/>
        </w:rPr>
        <w:br/>
      </w:r>
      <w:r w:rsidRPr="00BB4D9C">
        <w:rPr>
          <w:rStyle w:val="guillemetdegoris"/>
        </w:rPr>
        <w:t>„</w:t>
      </w:r>
      <w:r w:rsidRPr="00BB4D9C">
        <w:rPr>
          <w:rStyle w:val="Dfinition"/>
        </w:rPr>
        <w:t xml:space="preserve">vide </w:t>
      </w:r>
      <w:proofErr w:type="spellStart"/>
      <w:r>
        <w:rPr>
          <w:rStyle w:val="ref"/>
        </w:rPr>
        <w:t>ὄρον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lastRenderedPageBreak/>
        <w:t>Ἐλ</w:t>
      </w:r>
      <w:proofErr w:type="spellEnd"/>
      <w:r>
        <w:rPr>
          <w:rStyle w:val="orth"/>
        </w:rPr>
        <w:t>αιοστάρυλος</w:t>
      </w:r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fructus </w:t>
      </w:r>
      <w:proofErr w:type="spellStart"/>
      <w:r w:rsidRPr="00BB4D9C">
        <w:rPr>
          <w:rStyle w:val="Dfinition"/>
        </w:rPr>
        <w:t>vitis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oleam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insitae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vtriusque</w:t>
      </w:r>
      <w:proofErr w:type="spellEnd"/>
      <w:r w:rsidRPr="00BB4D9C">
        <w:rPr>
          <w:rStyle w:val="Dfinition"/>
        </w:rPr>
        <w:br/>
        <w:t xml:space="preserve"> fere parentis </w:t>
      </w:r>
      <w:proofErr w:type="spellStart"/>
      <w:r w:rsidRPr="00BB4D9C">
        <w:rPr>
          <w:rStyle w:val="Dfinition"/>
        </w:rPr>
        <w:t>naturam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retinens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αιόρυλλον</w:t>
      </w:r>
      <w:r w:rsidRPr="00BB4D9C">
        <w:rPr>
          <w:rStyle w:val="Dfinition"/>
        </w:rPr>
        <w:t xml:space="preserve">. herba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quae</w:t>
      </w:r>
      <w:proofErr w:type="spellEnd"/>
      <w:r w:rsidRPr="00BB4D9C">
        <w:rPr>
          <w:rStyle w:val="Dfinition"/>
        </w:rPr>
        <w:t xml:space="preserve"> </w:t>
      </w:r>
      <w:proofErr w:type="spellStart"/>
      <w:r>
        <w:rPr>
          <w:rStyle w:val="grcARELIRE"/>
        </w:rPr>
        <w:t>ρύλλον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quod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saxosis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nascitur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Ἐλάη</w:t>
      </w:r>
      <w:proofErr w:type="spellEnd"/>
      <w:r w:rsidRPr="00BB4D9C">
        <w:rPr>
          <w:rStyle w:val="Dfinition"/>
        </w:rPr>
        <w:t xml:space="preserve">. </w:t>
      </w:r>
      <w:r w:rsidRPr="00BB4D9C">
        <w:rPr>
          <w:rStyle w:val="foreign"/>
        </w:rPr>
        <w:t>abies</w:t>
      </w:r>
      <w:r w:rsidRPr="00BB4D9C">
        <w:rPr>
          <w:rStyle w:val="Dfinition"/>
        </w:rPr>
        <w:t xml:space="preserve">. Arbor.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procera</w:t>
      </w:r>
      <w:proofErr w:type="spellEnd"/>
      <w:r w:rsidRPr="00BB4D9C">
        <w:rPr>
          <w:rStyle w:val="Dfinition"/>
        </w:rPr>
        <w:t xml:space="preserve"> &amp; recta, semper</w:t>
      </w:r>
      <w:r w:rsidRPr="00BB4D9C">
        <w:rPr>
          <w:rStyle w:val="Dfinition"/>
        </w:rPr>
        <w:br/>
        <w:t xml:space="preserve">virens, </w:t>
      </w:r>
      <w:proofErr w:type="spellStart"/>
      <w:r w:rsidRPr="00BB4D9C">
        <w:rPr>
          <w:rStyle w:val="Dfinition"/>
        </w:rPr>
        <w:t>pino</w:t>
      </w:r>
      <w:proofErr w:type="spellEnd"/>
      <w:r w:rsidRPr="00BB4D9C">
        <w:rPr>
          <w:rStyle w:val="Dfinition"/>
        </w:rPr>
        <w:t xml:space="preserve"> non </w:t>
      </w:r>
      <w:proofErr w:type="spellStart"/>
      <w:r w:rsidRPr="00BB4D9C">
        <w:rPr>
          <w:rStyle w:val="Dfinition"/>
        </w:rPr>
        <w:t>dissimilis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radice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neruosa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singulari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hirsuta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caudice</w:t>
      </w:r>
      <w:proofErr w:type="spellEnd"/>
      <w:r w:rsidRPr="00BB4D9C">
        <w:rPr>
          <w:rStyle w:val="Dfinition"/>
        </w:rPr>
        <w:t xml:space="preserve"> rotundo, </w:t>
      </w:r>
      <w:proofErr w:type="spellStart"/>
      <w:r w:rsidRPr="00BB4D9C">
        <w:rPr>
          <w:rStyle w:val="Dfinition"/>
        </w:rPr>
        <w:t>folijs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pinnatis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insectis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summo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mucrone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rigentibus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flore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croceo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Duum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generum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: mas &amp; </w:t>
      </w:r>
      <w:proofErr w:type="spellStart"/>
      <w:r w:rsidRPr="00BB4D9C">
        <w:rPr>
          <w:rStyle w:val="Dfinition"/>
        </w:rPr>
        <w:t>foemina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mari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pungentiora</w:t>
      </w:r>
      <w:proofErr w:type="spellEnd"/>
      <w:r w:rsidRPr="00BB4D9C">
        <w:rPr>
          <w:rStyle w:val="Dfinition"/>
        </w:rPr>
        <w:br/>
        <w:t xml:space="preserve">, </w:t>
      </w:r>
      <w:proofErr w:type="spellStart"/>
      <w:r w:rsidRPr="00BB4D9C">
        <w:rPr>
          <w:rStyle w:val="Dfinition"/>
        </w:rPr>
        <w:t>acutiora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magis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flexa</w:t>
      </w:r>
      <w:proofErr w:type="spellEnd"/>
      <w:r w:rsidRPr="00BB4D9C">
        <w:rPr>
          <w:rStyle w:val="Dfinition"/>
        </w:rPr>
        <w:t xml:space="preserve"> folia sunt: </w:t>
      </w:r>
      <w:proofErr w:type="spellStart"/>
      <w:r w:rsidRPr="00BB4D9C">
        <w:rPr>
          <w:rStyle w:val="Dfinition"/>
        </w:rPr>
        <w:t>foemina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materie</w:t>
      </w:r>
      <w:proofErr w:type="spellEnd"/>
      <w:r w:rsidRPr="00BB4D9C">
        <w:rPr>
          <w:rStyle w:val="Dfinition"/>
        </w:rPr>
        <w:t xml:space="preserve"> constat </w:t>
      </w:r>
      <w:proofErr w:type="spellStart"/>
      <w:r w:rsidRPr="00BB4D9C">
        <w:rPr>
          <w:rStyle w:val="Dfinition"/>
        </w:rPr>
        <w:t>molliore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candidiore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operibusque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faciliore</w:t>
      </w:r>
      <w:proofErr w:type="spellEnd"/>
      <w:r w:rsidRPr="00BB4D9C">
        <w:rPr>
          <w:rStyle w:val="Dfinition"/>
        </w:rPr>
        <w:t xml:space="preserve">, &amp; </w:t>
      </w:r>
      <w:proofErr w:type="spellStart"/>
      <w:r w:rsidRPr="00BB4D9C">
        <w:rPr>
          <w:rStyle w:val="Dfinition"/>
        </w:rPr>
        <w:t>caudicem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prolixiorem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habet</w:t>
      </w:r>
      <w:proofErr w:type="spellEnd"/>
      <w:r w:rsidRPr="00BB4D9C">
        <w:rPr>
          <w:rStyle w:val="Dfinition"/>
        </w:rPr>
        <w:br/>
        <w:t xml:space="preserve">, qui </w:t>
      </w:r>
      <w:proofErr w:type="spellStart"/>
      <w:r w:rsidRPr="00BB4D9C">
        <w:rPr>
          <w:rStyle w:val="Dfinition"/>
        </w:rPr>
        <w:t>mari</w:t>
      </w:r>
      <w:proofErr w:type="spellEnd"/>
      <w:r w:rsidRPr="00BB4D9C">
        <w:rPr>
          <w:rStyle w:val="Dfinition"/>
        </w:rPr>
        <w:t xml:space="preserve"> versicolor, </w:t>
      </w:r>
      <w:proofErr w:type="spellStart"/>
      <w:r w:rsidRPr="00BB4D9C">
        <w:rPr>
          <w:rStyle w:val="Dfinition"/>
        </w:rPr>
        <w:t>latior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durior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praeterea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maris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nucibus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pauci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quidem</w:t>
      </w:r>
      <w:proofErr w:type="spellEnd"/>
      <w:r w:rsidRPr="00BB4D9C">
        <w:rPr>
          <w:rStyle w:val="Dfinition"/>
        </w:rPr>
        <w:t xml:space="preserve"> nuclei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parte</w:t>
      </w:r>
      <w:proofErr w:type="spellEnd"/>
      <w:r w:rsidRPr="00BB4D9C">
        <w:rPr>
          <w:rStyle w:val="Dfinition"/>
        </w:rPr>
        <w:t xml:space="preserve"> priori </w:t>
      </w:r>
      <w:proofErr w:type="spellStart"/>
      <w:r w:rsidRPr="00BB4D9C">
        <w:rPr>
          <w:rStyle w:val="Dfinition"/>
        </w:rPr>
        <w:t>insunt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foeminae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nucibus</w:t>
      </w:r>
      <w:proofErr w:type="spellEnd"/>
      <w:r w:rsidRPr="00BB4D9C">
        <w:rPr>
          <w:rStyle w:val="Dfinition"/>
        </w:rPr>
        <w:t xml:space="preserve"> nulli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omnino</w:t>
      </w:r>
      <w:proofErr w:type="spellEnd"/>
      <w:r w:rsidRPr="00BB4D9C">
        <w:rPr>
          <w:rStyle w:val="Dfinition"/>
        </w:rPr>
        <w:t xml:space="preserve">. à Gallis &amp; </w:t>
      </w:r>
      <w:proofErr w:type="spellStart"/>
      <w:r w:rsidRPr="00BB4D9C">
        <w:rPr>
          <w:rStyle w:val="Dfinition"/>
        </w:rPr>
        <w:t>sapinus</w:t>
      </w:r>
      <w:proofErr w:type="spellEnd"/>
      <w:r w:rsidRPr="00BB4D9C">
        <w:rPr>
          <w:rStyle w:val="Dfinition"/>
        </w:rPr>
        <w:t xml:space="preserve"> &amp; </w:t>
      </w:r>
      <w:proofErr w:type="spellStart"/>
      <w:r w:rsidRPr="00BB4D9C">
        <w:rPr>
          <w:rStyle w:val="Dfinition"/>
        </w:rPr>
        <w:t>anetum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dicitur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Sed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Dioscorides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nec</w:t>
      </w:r>
      <w:proofErr w:type="spellEnd"/>
      <w:r w:rsidRPr="00BB4D9C">
        <w:rPr>
          <w:rStyle w:val="Dfinition"/>
        </w:rPr>
        <w:t xml:space="preserve"> Galenus </w:t>
      </w:r>
      <w:proofErr w:type="spellStart"/>
      <w:r w:rsidRPr="00BB4D9C">
        <w:rPr>
          <w:rStyle w:val="Dfinition"/>
        </w:rPr>
        <w:t>huius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arboris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meminerunt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Praeparatur</w:t>
      </w:r>
      <w:proofErr w:type="spellEnd"/>
      <w:r w:rsidRPr="00BB4D9C">
        <w:rPr>
          <w:rStyle w:val="Dfinition"/>
        </w:rPr>
        <w:t xml:space="preserve"> autem ex </w:t>
      </w:r>
      <w:proofErr w:type="spellStart"/>
      <w:r w:rsidRPr="00BB4D9C">
        <w:rPr>
          <w:rStyle w:val="Dfinition"/>
        </w:rPr>
        <w:t>abietino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semine</w:t>
      </w:r>
      <w:proofErr w:type="spellEnd"/>
      <w:r w:rsidRPr="00BB4D9C">
        <w:rPr>
          <w:rStyle w:val="Dfinition"/>
        </w:rPr>
        <w:br/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ἄκο</w:t>
      </w:r>
      <w:proofErr w:type="spellEnd"/>
      <w:r>
        <w:rPr>
          <w:rStyle w:val="grcARELIRE"/>
        </w:rPr>
        <w:t>πον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Abietis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septembii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collectum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conijcias</w:t>
      </w:r>
      <w:proofErr w:type="spellEnd"/>
      <w:r>
        <w:rPr>
          <w:rStyle w:val="Dfinition"/>
        </w:rPr>
        <w:t xml:space="preserve"> in oleum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voles, </w:t>
      </w:r>
      <w:proofErr w:type="spellStart"/>
      <w:r>
        <w:rPr>
          <w:rStyle w:val="Dfinition"/>
        </w:rPr>
        <w:t>permittasque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macerari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spatio</w:t>
      </w:r>
      <w:proofErr w:type="spellEnd"/>
      <w:r>
        <w:rPr>
          <w:rStyle w:val="Dfinition"/>
        </w:rPr>
        <w:t xml:space="preserve">, prius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contusum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Quantitas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modium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Italicum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viginti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quinque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heminas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libras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conijcies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semen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maceratum</w:t>
      </w:r>
      <w:proofErr w:type="spellEnd"/>
      <w:r>
        <w:rPr>
          <w:rStyle w:val="Dfinition"/>
        </w:rPr>
        <w:t>, ipsum</w:t>
      </w:r>
      <w:r>
        <w:rPr>
          <w:rStyle w:val="Dfinition"/>
        </w:rPr>
        <w:br/>
      </w:r>
      <w:proofErr w:type="spellStart"/>
      <w:r>
        <w:rPr>
          <w:rStyle w:val="Dfinition"/>
        </w:rPr>
        <w:t>abijcies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linteo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percolabis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libras </w:t>
      </w:r>
      <w:proofErr w:type="spellStart"/>
      <w:r>
        <w:rPr>
          <w:rStyle w:val="Dfinition"/>
        </w:rPr>
        <w:t>inijcito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resinae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abietinae</w:t>
      </w:r>
      <w:proofErr w:type="spellEnd"/>
      <w:r>
        <w:rPr>
          <w:rStyle w:val="Dfinition"/>
        </w:rPr>
        <w:t xml:space="preserve"> librae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vnam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XXXII. resinae etiam pineae tantundem: aut</w:t>
      </w:r>
      <w:r>
        <w:rPr>
          <w:rStyle w:val="Dfinition"/>
          <w:lang w:val="it-IT"/>
        </w:rPr>
        <w:br/>
        <w:t>si harum copia non sit, terebinthinae. Concoquas</w:t>
      </w:r>
      <w:r>
        <w:rPr>
          <w:rStyle w:val="Dfinition"/>
          <w:lang w:val="it-IT"/>
        </w:rPr>
        <w:br/>
        <w:t xml:space="preserve"> postea in vase duplici, aut igni lento. Valet</w:t>
      </w:r>
      <w:r>
        <w:rPr>
          <w:rStyle w:val="Dfinition"/>
          <w:lang w:val="it-IT"/>
        </w:rPr>
        <w:br/>
        <w:t>ad eos qui in carne &amp; tota corporis mole succos</w:t>
      </w:r>
      <w:r>
        <w:rPr>
          <w:rStyle w:val="Dfinition"/>
          <w:lang w:val="it-IT"/>
        </w:rPr>
        <w:br/>
        <w:t>congesserunt, vt eos concoquant &amp; digerant. valet</w:t>
      </w:r>
      <w:r>
        <w:rPr>
          <w:rStyle w:val="Dfinition"/>
          <w:lang w:val="it-IT"/>
        </w:rPr>
        <w:br/>
        <w:t xml:space="preserve"> ad omnem lassitudinem seu sponte ortam, seu</w:t>
      </w:r>
      <w:r>
        <w:rPr>
          <w:rStyle w:val="Dfinition"/>
          <w:lang w:val="it-IT"/>
        </w:rPr>
        <w:br/>
        <w:t>alia quauis ratione contractam. Author Galen.</w:t>
      </w:r>
      <w:r>
        <w:rPr>
          <w:rStyle w:val="Dfinition"/>
          <w:lang w:val="it-IT"/>
        </w:rPr>
        <w:br/>
        <w:t>lib. 4. sanitatis tuendae.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Ἐλά</w:t>
      </w:r>
      <w:proofErr w:type="spellEnd"/>
      <w:r>
        <w:rPr>
          <w:rStyle w:val="Dfinition"/>
          <w:lang w:val="it-IT"/>
        </w:rPr>
        <w:t>m. insuper Galeno dicitur summus palmulae</w:t>
      </w:r>
      <w:r>
        <w:rPr>
          <w:rStyle w:val="Dfinition"/>
          <w:lang w:val="it-IT"/>
        </w:rPr>
        <w:br/>
        <w:t xml:space="preserve"> cortex, seu corticosum id quod in summa.</w:t>
      </w:r>
      <w:r>
        <w:rPr>
          <w:rStyle w:val="Dfinition"/>
          <w:lang w:val="it-IT"/>
        </w:rPr>
        <w:br/>
        <w:t xml:space="preserve">palmula enascitur, quod &amp; </w:t>
      </w:r>
      <w:proofErr w:type="spellStart"/>
      <w:r>
        <w:rPr>
          <w:rStyle w:val="grcARELIRE"/>
        </w:rPr>
        <w:t>σεξένιον</w:t>
      </w:r>
      <w:proofErr w:type="spellEnd"/>
      <w:r>
        <w:rPr>
          <w:rStyle w:val="Dfinition"/>
          <w:lang w:val="it-IT"/>
        </w:rPr>
        <w:t xml:space="preserve"> Archigenes</w:t>
      </w:r>
      <w:r>
        <w:rPr>
          <w:rStyle w:val="Dfinition"/>
          <w:lang w:val="it-IT"/>
        </w:rPr>
        <w:br/>
        <w:t xml:space="preserve"> vocauit; appellatur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άθη</w:t>
      </w:r>
      <w:proofErr w:type="spellEnd"/>
      <w:r>
        <w:rPr>
          <w:rStyle w:val="Dfinition"/>
          <w:lang w:val="it-IT"/>
        </w:rPr>
        <w:t>, quod &amp; Dioscor</w:t>
      </w:r>
      <w:r>
        <w:rPr>
          <w:rStyle w:val="Dfinition"/>
          <w:lang w:val="it-IT"/>
        </w:rPr>
        <w:br/>
        <w:t xml:space="preserve">. </w:t>
      </w:r>
      <w:proofErr w:type="spellStart"/>
      <w:r>
        <w:rPr>
          <w:rStyle w:val="grcARELIRE"/>
        </w:rPr>
        <w:t>τῆικάλυμμ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id est operimentum fructus palmae</w:t>
      </w:r>
      <w:r>
        <w:rPr>
          <w:rStyle w:val="Dfinition"/>
          <w:lang w:val="it-IT"/>
        </w:rPr>
        <w:br/>
        <w:t xml:space="preserve"> recentis, &amp; adhuc florentis esse dicit: </w:t>
      </w:r>
      <w:proofErr w:type="gramStart"/>
      <w:r>
        <w:rPr>
          <w:rStyle w:val="Dfinition"/>
          <w:lang w:val="it-IT"/>
        </w:rPr>
        <w:t>Galen..</w:t>
      </w:r>
      <w:proofErr w:type="gramEnd"/>
      <w:r>
        <w:rPr>
          <w:rStyle w:val="Dfinition"/>
          <w:lang w:val="it-IT"/>
        </w:rPr>
        <w:br/>
        <w:t xml:space="preserve">vero 8. simpl. </w:t>
      </w:r>
      <w:proofErr w:type="spellStart"/>
      <w:r>
        <w:rPr>
          <w:rStyle w:val="grcARELIRE"/>
        </w:rPr>
        <w:t>ἀμρίεσμ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hoc est indumentum seu.</w:t>
      </w:r>
      <w:r>
        <w:rPr>
          <w:rStyle w:val="Dfinition"/>
          <w:lang w:val="it-IT"/>
        </w:rPr>
        <w:br/>
        <w:t xml:space="preserve">tectorium vocat, quo loco </w:t>
      </w:r>
      <w:proofErr w:type="spellStart"/>
      <w:r>
        <w:rPr>
          <w:rStyle w:val="grcARELIRE"/>
        </w:rPr>
        <w:t>ἀρέψημ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deprauate.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legitur: Porro non solum hic summus palmulae</w:t>
      </w:r>
      <w:r>
        <w:rPr>
          <w:rStyle w:val="Dfinition"/>
          <w:lang w:val="it-IT"/>
        </w:rPr>
        <w:br/>
        <w:t xml:space="preserve">cortex </w:t>
      </w:r>
      <w:proofErr w:type="spellStart"/>
      <w:r>
        <w:rPr>
          <w:rStyle w:val="grcARELIRE"/>
        </w:rPr>
        <w:t>ἐλάη</w:t>
      </w:r>
      <w:proofErr w:type="spellEnd"/>
      <w:r>
        <w:rPr>
          <w:rStyle w:val="Dfinition"/>
          <w:lang w:val="it-IT"/>
        </w:rPr>
        <w:t xml:space="preserve"> appellatur apud Dioscor. sed fructus.</w:t>
      </w:r>
      <w:r>
        <w:rPr>
          <w:rStyle w:val="Dfinition"/>
          <w:lang w:val="it-IT"/>
        </w:rPr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ερεγόμενος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ἀυτῆς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</w:t>
      </w:r>
      <w:proofErr w:type="spellStart"/>
      <w:r>
        <w:rPr>
          <w:rStyle w:val="grcARELIRE"/>
        </w:rPr>
        <w:t>ὸς</w:t>
      </w:r>
      <w:proofErr w:type="spellEnd"/>
      <w:r>
        <w:rPr>
          <w:rStyle w:val="Dfinition"/>
          <w:lang w:val="it-IT"/>
        </w:rPr>
        <w:t xml:space="preserve"> inquit Dioscor. sed &amp; alia ab his diuersa</w:t>
      </w:r>
      <w:r>
        <w:rPr>
          <w:rStyle w:val="Dfinition"/>
          <w:lang w:val="it-IT"/>
        </w:rPr>
        <w:br/>
        <w:t xml:space="preserve"> significatione </w:t>
      </w:r>
      <w:proofErr w:type="spellStart"/>
      <w:r>
        <w:rPr>
          <w:rStyle w:val="grcARELIRE"/>
        </w:rPr>
        <w:t>ἐλάτος</w:t>
      </w:r>
      <w:proofErr w:type="spellEnd"/>
      <w:r>
        <w:rPr>
          <w:rStyle w:val="Dfinition"/>
          <w:lang w:val="it-IT"/>
        </w:rPr>
        <w:t xml:space="preserve"> vocem vsurpauit Galen</w:t>
      </w:r>
      <w:r>
        <w:rPr>
          <w:rStyle w:val="Dfinition"/>
          <w:lang w:val="it-IT"/>
        </w:rPr>
        <w:br/>
        <w:t xml:space="preserve">. loco cit. dum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</w:t>
      </w:r>
      <w:proofErr w:type="spellStart"/>
      <w:r>
        <w:rPr>
          <w:rStyle w:val="grcARELIRE"/>
        </w:rPr>
        <w:t>λὸν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βλάστημα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ροίνικος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hoc est palmae tenellum germen esse voluit cum.</w:t>
      </w:r>
      <w:r>
        <w:rPr>
          <w:rStyle w:val="Dfinition"/>
          <w:lang w:val="it-IT"/>
        </w:rPr>
        <w:br/>
        <w:t xml:space="preserve">quo idem sentit Hesych. </w:t>
      </w:r>
      <w:proofErr w:type="spellStart"/>
      <w:r>
        <w:rPr>
          <w:rStyle w:val="grcARELIRE"/>
        </w:rPr>
        <w:t>ἐλάτην</w:t>
      </w:r>
      <w:proofErr w:type="spellEnd"/>
      <w:r>
        <w:rPr>
          <w:rStyle w:val="Dfinition"/>
          <w:lang w:val="it-IT"/>
        </w:rPr>
        <w:t xml:space="preserve"> explicans </w:t>
      </w:r>
      <w:proofErr w:type="spellStart"/>
      <w:r>
        <w:rPr>
          <w:rStyle w:val="grcARELIRE"/>
        </w:rPr>
        <w:t>ρά</w:t>
      </w:r>
      <w:proofErr w:type="spellEnd"/>
      <w:r>
        <w:rPr>
          <w:rStyle w:val="Dfinition"/>
          <w:lang w:val="it-IT"/>
        </w:rPr>
        <w:t>uκος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ρότην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ἔκφυσιν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ατήριον</w:t>
      </w:r>
      <w:r>
        <w:rPr>
          <w:rStyle w:val="Dfinition"/>
          <w:lang w:val="it-IT"/>
        </w:rPr>
        <w:t>. Elaterium est succus ex fructu cucumeris</w:t>
      </w:r>
      <w:r>
        <w:rPr>
          <w:rStyle w:val="Dfinition"/>
          <w:lang w:val="it-IT"/>
        </w:rPr>
        <w:br/>
        <w:t xml:space="preserve"> agrestis expressus &amp; in orbiculos coactus vt</w:t>
      </w:r>
      <w:r>
        <w:rPr>
          <w:rStyle w:val="Dfinition"/>
          <w:lang w:val="it-IT"/>
        </w:rPr>
        <w:br/>
        <w:t>tradit Dioscor. lib. 4. cap. 155. attamen elaterium.</w:t>
      </w:r>
      <w:r>
        <w:rPr>
          <w:rStyle w:val="Dfinition"/>
          <w:lang w:val="it-IT"/>
        </w:rPr>
        <w:br/>
        <w:t>fieri succo expresso è semine cucumeris syluestris</w:t>
      </w:r>
      <w:r>
        <w:rPr>
          <w:rStyle w:val="Dfinition"/>
          <w:lang w:val="it-IT"/>
        </w:rPr>
        <w:br/>
        <w:t xml:space="preserve"> nominatim scripsit Plin. lib. 20. cap. 1. Eodem</w:t>
      </w:r>
      <w:r>
        <w:rPr>
          <w:rStyle w:val="Dfinition"/>
          <w:lang w:val="it-IT"/>
        </w:rPr>
        <w:br/>
        <w:t xml:space="preserve"> loco pro cultello arundinem ad incidendos a</w:t>
      </w:r>
      <w:r>
        <w:rPr>
          <w:rStyle w:val="Dfinition"/>
          <w:lang w:val="it-IT"/>
        </w:rPr>
        <w:br/>
        <w:t>cucumeres desiderat: eius conficiendi rationem</w:t>
      </w:r>
      <w:r>
        <w:rPr>
          <w:rStyle w:val="Dfinition"/>
          <w:lang w:val="it-IT"/>
        </w:rPr>
        <w:br/>
        <w:t>Dioscor. loco cit. explicauit, cuius mentem non 6</w:t>
      </w:r>
      <w:r>
        <w:rPr>
          <w:rStyle w:val="Dfinition"/>
          <w:lang w:val="it-IT"/>
        </w:rPr>
        <w:br/>
        <w:t>satis videtur assequutus Plinius, sed neque inter</w:t>
      </w:r>
      <w:r>
        <w:rPr>
          <w:rStyle w:val="Dfinition"/>
          <w:lang w:val="it-IT"/>
        </w:rPr>
        <w:br/>
        <w:t xml:space="preserve"> interpretes quotquot mihi legere contigit,</w:t>
      </w:r>
      <w:r>
        <w:rPr>
          <w:rStyle w:val="Dfinition"/>
          <w:lang w:val="it-IT"/>
        </w:rPr>
        <w:br/>
        <w:t>consensus est, de hac elaterij pręparandi ratione,</w:t>
      </w:r>
      <w:r>
        <w:rPr>
          <w:rStyle w:val="Dfinition"/>
          <w:lang w:val="it-IT"/>
        </w:rPr>
        <w:br/>
        <w:t>vt facile fuerit ei animaduertere, qui varias eorum</w:t>
      </w:r>
      <w:r>
        <w:rPr>
          <w:rStyle w:val="Dfinition"/>
          <w:lang w:val="it-IT"/>
        </w:rPr>
        <w:br/>
        <w:t xml:space="preserve"> interpretationes inter se contulerit: qui vero</w:t>
      </w:r>
      <w:r>
        <w:rPr>
          <w:rStyle w:val="Dfinition"/>
          <w:lang w:val="it-IT"/>
        </w:rPr>
        <w:br/>
        <w:t xml:space="preserve"> apud Mesuaeum extat elaterij parandi modus</w:t>
      </w:r>
      <w:r>
        <w:rPr>
          <w:rStyle w:val="Dfinition"/>
          <w:lang w:val="it-IT"/>
        </w:rPr>
        <w:br/>
        <w:t>, plane mancus atque concisus est, vt vix certi</w:t>
      </w:r>
      <w:r>
        <w:rPr>
          <w:rStyle w:val="Dfinition"/>
          <w:lang w:val="it-IT"/>
        </w:rPr>
        <w:br/>
        <w:t>quidquam elici possit: nec vero ex fructu tantum</w:t>
      </w:r>
      <w:r>
        <w:rPr>
          <w:rStyle w:val="Dfinition"/>
          <w:lang w:val="it-IT"/>
        </w:rPr>
        <w:br/>
        <w:t xml:space="preserve"> &amp; semine sit, sed etiam expressis radicibus</w:t>
      </w:r>
      <w:r>
        <w:rPr>
          <w:rStyle w:val="Dfinition"/>
          <w:lang w:val="it-IT"/>
        </w:rPr>
        <w:br/>
        <w:t>&amp; folijs quibus tamen vis inest imbecillior:</w:t>
      </w:r>
      <w:r>
        <w:rPr>
          <w:rStyle w:val="Dfinition"/>
          <w:lang w:val="it-IT"/>
        </w:rPr>
        <w:br/>
        <w:t>eligi autem debet, inquit Dioscor. quod in candido</w:t>
      </w:r>
      <w:r>
        <w:rPr>
          <w:rStyle w:val="Dfinition"/>
          <w:lang w:val="it-IT"/>
        </w:rPr>
        <w:br/>
        <w:t xml:space="preserve"> leuiter humectum est, sine pondere, sine</w:t>
      </w:r>
      <w:r>
        <w:rPr>
          <w:rStyle w:val="Dfinition"/>
          <w:lang w:val="it-IT"/>
        </w:rPr>
        <w:br/>
        <w:t>scabritie, gustu amarissimo, quodque lucernarum</w:t>
      </w:r>
      <w:r>
        <w:rPr>
          <w:rStyle w:val="Dfinition"/>
          <w:lang w:val="it-IT"/>
        </w:rPr>
        <w:br/>
        <w:t xml:space="preserve"> luminibus obiectum facile ignem concipiat:</w:t>
      </w:r>
      <w:r>
        <w:rPr>
          <w:rStyle w:val="Dfinition"/>
          <w:lang w:val="it-IT"/>
        </w:rPr>
        <w:br/>
        <w:t xml:space="preserve"> at Paul. lib. 7. cap. de simpl. medic. purgantibus</w:t>
      </w:r>
      <w:r>
        <w:rPr>
          <w:rStyle w:val="Dfinition"/>
          <w:lang w:val="it-IT"/>
        </w:rPr>
        <w:br/>
        <w:t xml:space="preserve"> praefert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</w:t>
      </w:r>
      <w:proofErr w:type="spellStart"/>
      <w:r>
        <w:rPr>
          <w:rStyle w:val="grcARELIRE"/>
        </w:rPr>
        <w:t>σιζον</w:t>
      </w:r>
      <w:proofErr w:type="spellEnd"/>
      <w:r>
        <w:rPr>
          <w:rStyle w:val="Dfinition"/>
          <w:lang w:val="it-IT"/>
        </w:rPr>
        <w:t>, hoc est porraceum?</w:t>
      </w:r>
      <w:r>
        <w:rPr>
          <w:rStyle w:val="Dfinition"/>
          <w:lang w:val="it-IT"/>
        </w:rPr>
        <w:br/>
        <w:t>quod nominatim Dioscorid. &amp; Plin. improbauerunt:</w:t>
      </w:r>
      <w:r>
        <w:rPr>
          <w:rStyle w:val="Dfinition"/>
          <w:lang w:val="it-IT"/>
        </w:rPr>
        <w:br/>
        <w:t xml:space="preserve"> Cordus Pauli sententiam magis probat</w:t>
      </w:r>
      <w:r>
        <w:rPr>
          <w:rStyle w:val="Dfinition"/>
          <w:lang w:val="it-IT"/>
        </w:rPr>
        <w:br/>
        <w:t>, quippe qui vix credat elaterij succum, d</w:t>
      </w:r>
      <w:r>
        <w:rPr>
          <w:rStyle w:val="Dfinition"/>
          <w:lang w:val="it-IT"/>
        </w:rPr>
        <w:br/>
        <w:t>quantumuis diligenti insolatione, ad illum candorem</w:t>
      </w:r>
      <w:r>
        <w:rPr>
          <w:rStyle w:val="Dfinition"/>
          <w:lang w:val="it-IT"/>
        </w:rPr>
        <w:br/>
        <w:t xml:space="preserve"> seu etiam pallorem peruenire posse: improbatur</w:t>
      </w:r>
      <w:r>
        <w:rPr>
          <w:rStyle w:val="Dfinition"/>
          <w:lang w:val="it-IT"/>
        </w:rPr>
        <w:br/>
        <w:t xml:space="preserve"> vero elaterium ex Dioscor. quod asperum</w:t>
      </w:r>
      <w:r>
        <w:rPr>
          <w:rStyle w:val="Dfinition"/>
          <w:lang w:val="it-IT"/>
        </w:rPr>
        <w:br/>
        <w:t>, turbulentum, herbaceum, aspectu medio inter</w:t>
      </w:r>
      <w:r>
        <w:rPr>
          <w:rStyle w:val="Dfinition"/>
          <w:lang w:val="it-IT"/>
        </w:rPr>
        <w:br/>
        <w:t xml:space="preserve"> eruum &amp; cinerem, quod &amp; ponderosum est: de elaterij</w:t>
      </w:r>
      <w:r>
        <w:rPr>
          <w:rStyle w:val="Dfinition"/>
          <w:lang w:val="it-IT"/>
        </w:rPr>
        <w:br/>
        <w:t xml:space="preserve"> tum aetate, cum etiam tempestiuitate, grauissimorum.</w:t>
      </w:r>
      <w:r>
        <w:rPr>
          <w:rStyle w:val="Dfinition"/>
          <w:lang w:val="it-IT"/>
        </w:rPr>
        <w:br/>
      </w:r>
    </w:p>
    <w:p w14:paraId="5AE8620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00567F5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lastRenderedPageBreak/>
        <w:br/>
      </w:r>
      <w:r>
        <w:rPr>
          <w:rStyle w:val="guillemetdegoris"/>
        </w:rPr>
        <w:t>"</w:t>
      </w:r>
      <w:proofErr w:type="spellStart"/>
      <w:proofErr w:type="gramStart"/>
      <w:r>
        <w:rPr>
          <w:rStyle w:val="Dfinition"/>
        </w:rPr>
        <w:t>authorum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discrepantésque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senten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tiae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lib. 9.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c. 14. </w:t>
      </w:r>
      <w:proofErr w:type="spellStart"/>
      <w:r>
        <w:rPr>
          <w:rStyle w:val="Dfinition"/>
        </w:rPr>
        <w:t>nul„lum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durare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quo </w:t>
      </w:r>
      <w:proofErr w:type="spellStart"/>
      <w:r>
        <w:rPr>
          <w:rStyle w:val="Dfinition"/>
        </w:rPr>
        <w:t>vetustius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durationis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collocans</w:t>
      </w:r>
      <w:proofErr w:type="spellEnd"/>
      <w:r>
        <w:rPr>
          <w:rStyle w:val="Dfinition"/>
        </w:rPr>
        <w:t>, quin &amp; ad„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ducentis</w:t>
      </w:r>
      <w:proofErr w:type="spellEnd"/>
      <w:r>
        <w:rPr>
          <w:rStyle w:val="Dfinition"/>
        </w:rPr>
        <w:t xml:space="preserve"> annis </w:t>
      </w:r>
      <w:proofErr w:type="spellStart"/>
      <w:r>
        <w:rPr>
          <w:rStyle w:val="Dfinition"/>
        </w:rPr>
        <w:t>seruatum</w:t>
      </w:r>
      <w:proofErr w:type="spellEnd"/>
      <w:r>
        <w:rPr>
          <w:rStyle w:val="Dfinition"/>
        </w:rPr>
        <w:t xml:space="preserve"> quondam elaterium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excellentes</w:t>
      </w:r>
      <w:proofErr w:type="spellEnd"/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medicus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insolens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mendax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foeliciter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Theophrasto</w:t>
      </w:r>
      <w:proofErr w:type="spellEnd"/>
      <w:r>
        <w:rPr>
          <w:rStyle w:val="Dfinition"/>
        </w:rPr>
        <w:t xml:space="preserve"> Plinius </w:t>
      </w:r>
      <w:proofErr w:type="spellStart"/>
      <w:r>
        <w:rPr>
          <w:rStyle w:val="Dfinition"/>
        </w:rPr>
        <w:t>astipula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tur lib. 20. cap. 1. </w:t>
      </w:r>
      <w:proofErr w:type="spellStart"/>
      <w:r>
        <w:rPr>
          <w:rStyle w:val="Dfinition"/>
        </w:rPr>
        <w:t>praetereaque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trimatu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pestiuum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at </w:t>
      </w:r>
      <w:proofErr w:type="spellStart"/>
      <w:r>
        <w:rPr>
          <w:rStyle w:val="Dfinition"/>
        </w:rPr>
        <w:t>Aegineta</w:t>
      </w:r>
      <w:proofErr w:type="spellEnd"/>
      <w:r>
        <w:rPr>
          <w:rStyle w:val="Dfinition"/>
        </w:rPr>
        <w:t xml:space="preserve"> elate„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laudat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μὴ</w:t>
      </w:r>
      <w:proofErr w:type="spellEnd"/>
      <w:r>
        <w:rPr>
          <w:rStyle w:val="grcARELIRE"/>
        </w:rPr>
        <w:t xml:space="preserve"> παλα</w:t>
      </w:r>
      <w:proofErr w:type="spellStart"/>
      <w:r>
        <w:rPr>
          <w:rStyle w:val="grcARELIRE"/>
        </w:rPr>
        <w:t>ιότερον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ἐνι</w:t>
      </w:r>
      <w:proofErr w:type="spellEnd"/>
      <w:r>
        <w:rPr>
          <w:rStyle w:val="grcARELIRE"/>
        </w:rPr>
        <w:t>αυτοῦ</w:t>
      </w:r>
      <w:r>
        <w:rPr>
          <w:rStyle w:val="Dfinition"/>
        </w:rPr>
        <w:t xml:space="preserve"> non anno </w:t>
      </w:r>
      <w:proofErr w:type="spellStart"/>
      <w:r>
        <w:rPr>
          <w:rStyle w:val="Dfinition"/>
        </w:rPr>
        <w:t>ve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tustius</w:t>
      </w:r>
      <w:proofErr w:type="spellEnd"/>
      <w:r>
        <w:rPr>
          <w:rStyle w:val="Dfinition"/>
        </w:rPr>
        <w:t>, nisi forte (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ego </w:t>
      </w:r>
      <w:proofErr w:type="spellStart"/>
      <w:r>
        <w:rPr>
          <w:rStyle w:val="Dfinition"/>
        </w:rPr>
        <w:t>suspicor</w:t>
      </w:r>
      <w:proofErr w:type="spellEnd"/>
      <w:r>
        <w:rPr>
          <w:rStyle w:val="Dfinition"/>
        </w:rPr>
        <w:t xml:space="preserve">) pro </w:t>
      </w:r>
      <w:r>
        <w:rPr>
          <w:rStyle w:val="grcARELIRE"/>
        </w:rPr>
        <w:t>πα</w:t>
      </w:r>
      <w:r>
        <w:rPr>
          <w:rStyle w:val="Dfinition"/>
        </w:rPr>
        <w:t>ὴ</w:t>
      </w:r>
      <w:r>
        <w:rPr>
          <w:rStyle w:val="Dfinition"/>
        </w:rPr>
        <w:br/>
      </w:r>
      <w:r>
        <w:rPr>
          <w:rStyle w:val="grcARELIRE"/>
        </w:rPr>
        <w:t xml:space="preserve"> λα</w:t>
      </w:r>
      <w:proofErr w:type="spellStart"/>
      <w:r>
        <w:rPr>
          <w:rStyle w:val="grcARELIRE"/>
        </w:rPr>
        <w:t>ότερον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νεώτερον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recentius</w:t>
      </w:r>
      <w:proofErr w:type="spellEnd"/>
      <w:r>
        <w:rPr>
          <w:rStyle w:val="Dfinition"/>
        </w:rPr>
        <w:t xml:space="preserve"> legendum vi"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Mesuaeus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asserit</w:t>
      </w:r>
      <w:proofErr w:type="spellEnd"/>
      <w:r>
        <w:rPr>
          <w:rStyle w:val="Dfinition"/>
        </w:rPr>
        <w:t xml:space="preserve"> ipsum </w:t>
      </w:r>
      <w:proofErr w:type="spellStart"/>
      <w:r>
        <w:rPr>
          <w:rStyle w:val="Dfinition"/>
        </w:rPr>
        <w:t>triennio</w:t>
      </w:r>
      <w:proofErr w:type="spellEnd"/>
      <w:r>
        <w:rPr>
          <w:rStyle w:val="Dfinition"/>
        </w:rPr>
        <w:t xml:space="preserve"> ser„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uari</w:t>
      </w:r>
      <w:proofErr w:type="spellEnd"/>
      <w:r>
        <w:rPr>
          <w:rStyle w:val="Dfinition"/>
        </w:rPr>
        <w:t xml:space="preserve">, &amp; post </w:t>
      </w:r>
      <w:proofErr w:type="spellStart"/>
      <w:r>
        <w:rPr>
          <w:rStyle w:val="Dfinition"/>
        </w:rPr>
        <w:t>semestre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vsurpandum</w:t>
      </w:r>
      <w:proofErr w:type="spellEnd"/>
      <w:r>
        <w:rPr>
          <w:rStyle w:val="Dfinition"/>
        </w:rPr>
        <w:t xml:space="preserve">: Ab his </w:t>
      </w:r>
      <w:proofErr w:type="spellStart"/>
      <w:r>
        <w:rPr>
          <w:rStyle w:val="Dfinition"/>
        </w:rPr>
        <w:t>por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ro</w:t>
      </w:r>
      <w:proofErr w:type="spellEnd"/>
      <w:r>
        <w:rPr>
          <w:rStyle w:val="Dfinition"/>
        </w:rPr>
        <w:t xml:space="preserve"> omnibus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(cui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tribuimus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manifesto </w:t>
      </w:r>
      <w:proofErr w:type="spellStart"/>
      <w:r>
        <w:rPr>
          <w:rStyle w:val="Dfinition"/>
        </w:rPr>
        <w:t>dissentit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bimatu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decennium, </w:t>
      </w:r>
      <w:proofErr w:type="spellStart"/>
      <w:r>
        <w:rPr>
          <w:rStyle w:val="Dfinition"/>
        </w:rPr>
        <w:t>purgationibus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accommodatum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: 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elaterium inter </w:t>
      </w:r>
      <w:proofErr w:type="spellStart"/>
      <w:r>
        <w:rPr>
          <w:rStyle w:val="Dfinition"/>
        </w:rPr>
        <w:t>venena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collocatur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ερκ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θάρσεις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Ciet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menses &amp; </w:t>
      </w:r>
      <w:proofErr w:type="spellStart"/>
      <w:r>
        <w:rPr>
          <w:rStyle w:val="Dfinition"/>
        </w:rPr>
        <w:t>foetum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interimit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appositum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br/>
        <w:t xml:space="preserve">alia </w:t>
      </w:r>
      <w:proofErr w:type="spellStart"/>
      <w:r>
        <w:rPr>
          <w:rStyle w:val="Dfinition"/>
        </w:rPr>
        <w:t>amara</w:t>
      </w:r>
      <w:proofErr w:type="spellEnd"/>
      <w:r>
        <w:rPr>
          <w:rStyle w:val="Dfinition"/>
        </w:rPr>
        <w:t xml:space="preserve"> omnia &amp; </w:t>
      </w:r>
      <w:proofErr w:type="spellStart"/>
      <w:r>
        <w:rPr>
          <w:rStyle w:val="Dfinition"/>
        </w:rPr>
        <w:t>subtilium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elaterium: </w:t>
      </w:r>
      <w:proofErr w:type="spellStart"/>
      <w:r>
        <w:rPr>
          <w:rStyle w:val="Dfinition"/>
        </w:rPr>
        <w:t>summe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secundo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excalfacit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&amp; vim </w:t>
      </w:r>
      <w:proofErr w:type="spellStart"/>
      <w:r>
        <w:rPr>
          <w:rStyle w:val="Dfinition"/>
        </w:rPr>
        <w:t>digerendi</w:t>
      </w:r>
      <w:proofErr w:type="spellEnd"/>
      <w:r>
        <w:rPr>
          <w:rStyle w:val="Dfinition"/>
        </w:rPr>
        <w:t xml:space="preserve">. Gaza apud </w:t>
      </w:r>
      <w:proofErr w:type="spellStart"/>
      <w:r>
        <w:rPr>
          <w:rStyle w:val="Dfinition"/>
        </w:rPr>
        <w:t>Theophrast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ατίριον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agitatorium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commouet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corpus, sed hoc</w:t>
      </w:r>
      <w:r>
        <w:rPr>
          <w:rStyle w:val="Dfinition"/>
        </w:rPr>
        <w:br/>
      </w:r>
      <w:proofErr w:type="spellStart"/>
      <w:r>
        <w:rPr>
          <w:rStyle w:val="Dfinition"/>
        </w:rPr>
        <w:t>Latinis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incertius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simpliciter elaterium</w:t>
      </w:r>
      <w:r>
        <w:rPr>
          <w:rStyle w:val="Dfinition"/>
        </w:rPr>
        <w:br/>
      </w:r>
      <w:proofErr w:type="spellStart"/>
      <w:r>
        <w:rPr>
          <w:rStyle w:val="Dfinition"/>
        </w:rPr>
        <w:t>dixisset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αήριον</w:t>
      </w:r>
      <w:r>
        <w:rPr>
          <w:rStyle w:val="Dfinition"/>
        </w:rPr>
        <w:t xml:space="preserve">. non tantum succus sed &amp; ipse </w:t>
      </w:r>
      <w:proofErr w:type="spellStart"/>
      <w:r>
        <w:rPr>
          <w:rStyle w:val="Dfinition"/>
        </w:rPr>
        <w:t>cucumis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br/>
        <w:t xml:space="preserve">. Sed &amp; ex Galen.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 non tantum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cucumere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agresti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&amp;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inferiorem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expurgat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</w:t>
      </w:r>
      <w:proofErr w:type="spellEnd"/>
      <w:r>
        <w:rPr>
          <w:rStyle w:val="grcARELIRE"/>
        </w:rPr>
        <w:t>α</w:t>
      </w:r>
      <w:r>
        <w:rPr>
          <w:rStyle w:val="Dfinition"/>
        </w:rPr>
        <w:t>τιριον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comment. 5.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6-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Et lib. de rat. </w:t>
      </w:r>
      <w:proofErr w:type="spellStart"/>
      <w:r>
        <w:rPr>
          <w:rStyle w:val="Dfinition"/>
        </w:rPr>
        <w:t>vict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morb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acut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ρώμ</w:t>
      </w:r>
      <w:proofErr w:type="spellEnd"/>
      <w:r>
        <w:rPr>
          <w:rStyle w:val="grcARELIRE"/>
        </w:rPr>
        <w:t xml:space="preserve">ανα </w:t>
      </w:r>
      <w:proofErr w:type="spellStart"/>
      <w:r>
        <w:rPr>
          <w:rStyle w:val="grcARELIRE"/>
        </w:rPr>
        <w:t>ἐλ</w:t>
      </w:r>
      <w:proofErr w:type="spellEnd"/>
      <w:r>
        <w:rPr>
          <w:rStyle w:val="grcARELIRE"/>
        </w:rPr>
        <w:t>ατήρια</w:t>
      </w:r>
      <w:r>
        <w:rPr>
          <w:rStyle w:val="Dfinition"/>
        </w:rPr>
        <w:t xml:space="preserve"> sumi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vtcumque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subducentibus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κοινῶς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κάτω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κοιλί</w:t>
      </w:r>
      <w:proofErr w:type="spellEnd"/>
      <w:r>
        <w:rPr>
          <w:rStyle w:val="grcARELIRE"/>
        </w:rPr>
        <w:t>αν καθα</w:t>
      </w:r>
      <w:proofErr w:type="spellStart"/>
      <w:r>
        <w:rPr>
          <w:rStyle w:val="grcARELIRE"/>
        </w:rPr>
        <w:t>ίροντ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ατη</w:t>
      </w:r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helxinae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rotundioribusque</w:t>
      </w:r>
      <w:proofErr w:type="spellEnd"/>
      <w:r>
        <w:rPr>
          <w:rStyle w:val="Dfinition"/>
        </w:rPr>
        <w:br/>
        <w:t xml:space="preserve">, pilosis, </w:t>
      </w:r>
      <w:proofErr w:type="spellStart"/>
      <w:r>
        <w:rPr>
          <w:rStyle w:val="Dfinition"/>
        </w:rPr>
        <w:t>tenuibus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semipedalibus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ramulis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senisue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foliosis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adstringentibus</w:t>
      </w:r>
      <w:proofErr w:type="spellEnd"/>
      <w:r>
        <w:rPr>
          <w:rStyle w:val="Dfinition"/>
        </w:rPr>
        <w:t xml:space="preserve">. Vulgus </w:t>
      </w:r>
      <w:proofErr w:type="spellStart"/>
      <w:r>
        <w:rPr>
          <w:rStyle w:val="Dfinition"/>
        </w:rPr>
        <w:t>campestre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rapistrum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Est &amp; alia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elatine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pampinaria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 huic</w:t>
      </w:r>
      <w:r>
        <w:rPr>
          <w:rStyle w:val="Dfinition"/>
        </w:rPr>
        <w:br/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pimpinellam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pampinulam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αρόβοσκον</w:t>
      </w:r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emittit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foeniculo</w:t>
      </w:r>
      <w:proofErr w:type="spellEnd"/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rosmarino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angulosum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latitudine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digirorum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duûm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praelongis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infractis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aliquatenus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propagines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vmbellas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anethi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subluteas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sustinent</w:t>
      </w:r>
      <w:proofErr w:type="spellEnd"/>
      <w:r>
        <w:rPr>
          <w:rStyle w:val="Dfinition"/>
        </w:rPr>
        <w:t>: ipsum quoque</w:t>
      </w:r>
      <w:r>
        <w:rPr>
          <w:rStyle w:val="Dfinition"/>
        </w:rPr>
        <w:br/>
        <w:t xml:space="preserve">semen </w:t>
      </w:r>
      <w:proofErr w:type="spellStart"/>
      <w:r>
        <w:rPr>
          <w:rStyle w:val="Dfinition"/>
        </w:rPr>
        <w:t>anetho</w:t>
      </w:r>
      <w:proofErr w:type="spellEnd"/>
      <w:r>
        <w:rPr>
          <w:rStyle w:val="Dfinition"/>
        </w:rPr>
        <w:t xml:space="preserve"> simile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digitos</w:t>
      </w:r>
      <w:proofErr w:type="spellEnd"/>
      <w:r>
        <w:rPr>
          <w:rStyle w:val="Dfinition"/>
        </w:rPr>
        <w:t xml:space="preserve"> longa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vnius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crassitudine</w:t>
      </w:r>
      <w:proofErr w:type="spellEnd"/>
      <w:r>
        <w:rPr>
          <w:rStyle w:val="Dfinition"/>
        </w:rPr>
        <w:t xml:space="preserve"> candida, </w:t>
      </w:r>
      <w:proofErr w:type="spellStart"/>
      <w:r>
        <w:rPr>
          <w:rStyle w:val="Dfinition"/>
        </w:rPr>
        <w:t>praedulci</w:t>
      </w:r>
      <w:proofErr w:type="spellEnd"/>
      <w:r>
        <w:rPr>
          <w:rStyle w:val="Dfinition"/>
        </w:rPr>
        <w:t>, esculenta</w:t>
      </w:r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Officinae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herbarij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gratiam</w:t>
      </w:r>
      <w:proofErr w:type="spellEnd"/>
      <w:r>
        <w:rPr>
          <w:rStyle w:val="Dfinition"/>
        </w:rPr>
        <w:t xml:space="preserve"> Dei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Excalfacit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desiccat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αρόξοσιον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ἐλε</w:t>
      </w:r>
      <w:r>
        <w:rPr>
          <w:rStyle w:val="Dfinition"/>
        </w:rPr>
        <w:t>λίσφ</w:t>
      </w:r>
      <w:proofErr w:type="spellEnd"/>
      <w:r>
        <w:rPr>
          <w:rStyle w:val="Dfinition"/>
        </w:rPr>
        <w:t>ακον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author est.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ααιζον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κά</w:t>
      </w:r>
      <w:proofErr w:type="spellEnd"/>
      <w:r>
        <w:rPr>
          <w:rStyle w:val="grcARELIRE"/>
        </w:rPr>
        <w:t>περος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Cyperus,</w:t>
      </w:r>
      <w:r>
        <w:rPr>
          <w:rStyle w:val="Dfinition"/>
        </w:rPr>
        <w:br/>
      </w:r>
      <w:proofErr w:type="spellStart"/>
      <w:r>
        <w:rPr>
          <w:rStyle w:val="Dfinition"/>
        </w:rPr>
        <w:t>forsan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paludibus</w:t>
      </w:r>
      <w:proofErr w:type="spellEnd"/>
      <w:r>
        <w:rPr>
          <w:rStyle w:val="Dfinition"/>
        </w:rPr>
        <w:t xml:space="preserve"> radices agit.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Cyperus ex </w:t>
      </w:r>
      <w:proofErr w:type="spellStart"/>
      <w:r>
        <w:rPr>
          <w:rStyle w:val="Dfinition"/>
        </w:rPr>
        <w:t>iuncorum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palustres</w:t>
      </w:r>
      <w:proofErr w:type="spellEnd"/>
      <w:r>
        <w:rPr>
          <w:rStyle w:val="Dfinition"/>
        </w:rPr>
        <w:t xml:space="preserve"> sunt.</w:t>
      </w:r>
      <w:r>
        <w:rPr>
          <w:rStyle w:val="Dfinition"/>
        </w:rPr>
        <w:br/>
      </w:r>
      <w:proofErr w:type="spellStart"/>
      <w:r>
        <w:rPr>
          <w:rStyle w:val="orth"/>
        </w:rPr>
        <w:t>Ἐλε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γρι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agrestia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br/>
        <w:t xml:space="preserve"> Galen.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Ἐλελίσφ</w:t>
      </w:r>
      <w:proofErr w:type="spellEnd"/>
      <w:r>
        <w:rPr>
          <w:rStyle w:val="orth"/>
        </w:rPr>
        <w:t>ακον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saluia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frutex</w:t>
      </w:r>
      <w:proofErr w:type="spellEnd"/>
      <w:r>
        <w:rPr>
          <w:rStyle w:val="Dfinition"/>
        </w:rPr>
        <w:t xml:space="preserve"> oblongus, </w:t>
      </w:r>
      <w:proofErr w:type="spellStart"/>
      <w:r>
        <w:rPr>
          <w:rStyle w:val="Dfinition"/>
        </w:rPr>
        <w:t>surculosus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quadrangulas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candidas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virgas</w:t>
      </w:r>
      <w:proofErr w:type="spellEnd"/>
      <w:r>
        <w:rPr>
          <w:rStyle w:val="Dfinition"/>
        </w:rPr>
        <w:t>, folia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cotonei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effigie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longiora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scabriora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callosiora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extritarum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vestium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hirsuta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incana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vehementer</w:t>
      </w:r>
      <w:proofErr w:type="spellEnd"/>
      <w:r>
        <w:rPr>
          <w:rStyle w:val="Dfinition"/>
        </w:rPr>
        <w:t xml:space="preserve"> odorata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virosa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syluestris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hormini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summis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caulibus</w:t>
      </w:r>
      <w:proofErr w:type="spellEnd"/>
      <w:r>
        <w:rPr>
          <w:rStyle w:val="Dfinition"/>
        </w:rPr>
        <w:t xml:space="preserve">. </w:t>
      </w:r>
      <w:proofErr w:type="spellStart"/>
      <w:r w:rsidRPr="00BB4D9C">
        <w:rPr>
          <w:rStyle w:val="Dfinition"/>
          <w:lang w:val="fr-FR"/>
        </w:rPr>
        <w:t>Plinius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elelisphacon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censu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frugum</w:t>
      </w:r>
      <w:proofErr w:type="spellEnd"/>
      <w:r w:rsidRPr="00BB4D9C">
        <w:rPr>
          <w:rStyle w:val="Dfinition"/>
          <w:lang w:val="fr-FR"/>
        </w:rPr>
        <w:br/>
        <w:t xml:space="preserve">inter </w:t>
      </w:r>
      <w:proofErr w:type="spellStart"/>
      <w:r w:rsidRPr="00BB4D9C">
        <w:rPr>
          <w:rStyle w:val="Dfinition"/>
          <w:lang w:val="fr-FR"/>
        </w:rPr>
        <w:t>lentis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retulit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syluestris</w:t>
      </w:r>
      <w:proofErr w:type="spellEnd"/>
      <w:r w:rsidRPr="00BB4D9C">
        <w:rPr>
          <w:rStyle w:val="Dfinition"/>
          <w:lang w:val="fr-FR"/>
        </w:rPr>
        <w:t xml:space="preserve">. Nunc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br/>
        <w:t xml:space="preserve"> nihil est commune </w:t>
      </w:r>
      <w:proofErr w:type="spellStart"/>
      <w:r w:rsidRPr="00BB4D9C">
        <w:rPr>
          <w:rStyle w:val="Dfinition"/>
          <w:lang w:val="fr-FR"/>
        </w:rPr>
        <w:t>lentis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saluiae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facileque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fieri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potuit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Plinius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ἐλενίσφ</w:t>
      </w:r>
      <w:proofErr w:type="spellEnd"/>
      <w:r>
        <w:rPr>
          <w:rStyle w:val="grcARELIRE"/>
        </w:rPr>
        <w:t>ακον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ἐλεί</w:t>
      </w:r>
      <w:r>
        <w:rPr>
          <w:rStyle w:val="Dfinition"/>
        </w:rPr>
        <w:t>ράκου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ceperit</w:t>
      </w:r>
      <w:proofErr w:type="spellEnd"/>
      <w:r w:rsidRPr="00BB4D9C">
        <w:rPr>
          <w:rStyle w:val="Dfinition"/>
          <w:lang w:val="fr-FR"/>
        </w:rPr>
        <w:t xml:space="preserve">. Est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dicta </w:t>
      </w:r>
      <w:proofErr w:type="spellStart"/>
      <w:r>
        <w:rPr>
          <w:rStyle w:val="grcARELIRE"/>
        </w:rPr>
        <w:t>ἐλελίσρ</w:t>
      </w:r>
      <w:proofErr w:type="spellEnd"/>
      <w:r>
        <w:rPr>
          <w:rStyle w:val="grcARELIRE"/>
        </w:rPr>
        <w:t>ακος</w:t>
      </w:r>
      <w:r w:rsidRPr="00BB4D9C">
        <w:rPr>
          <w:rStyle w:val="Dfinition"/>
          <w:lang w:val="fr-FR"/>
        </w:rPr>
        <w:t xml:space="preserve"> quasi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tabida</w:t>
      </w:r>
      <w:proofErr w:type="spellEnd"/>
      <w:r w:rsidRPr="00BB4D9C">
        <w:rPr>
          <w:rStyle w:val="Dfinition"/>
          <w:lang w:val="fr-FR"/>
        </w:rPr>
        <w:t xml:space="preserve"> herba. </w:t>
      </w:r>
      <w:proofErr w:type="gramStart"/>
      <w:r w:rsidRPr="00BB4D9C">
        <w:rPr>
          <w:rStyle w:val="Dfinition"/>
          <w:lang w:val="fr-FR"/>
        </w:rPr>
        <w:t>est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saluia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squalida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scabra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ac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retorrida</w:t>
      </w:r>
      <w:proofErr w:type="spellEnd"/>
      <w:r w:rsidRPr="00BB4D9C">
        <w:rPr>
          <w:rStyle w:val="Dfinition"/>
          <w:lang w:val="fr-FR"/>
        </w:rPr>
        <w:t xml:space="preserve"> semper &amp; </w:t>
      </w:r>
      <w:proofErr w:type="spellStart"/>
      <w:r w:rsidRPr="00BB4D9C">
        <w:rPr>
          <w:rStyle w:val="Dfinition"/>
          <w:lang w:val="fr-FR"/>
        </w:rPr>
        <w:t>exsucca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apparet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  <w:t xml:space="preserve">Est &amp; </w:t>
      </w:r>
      <w:proofErr w:type="spellStart"/>
      <w:r w:rsidRPr="00BB4D9C">
        <w:rPr>
          <w:rStyle w:val="Dfinition"/>
          <w:lang w:val="fr-FR"/>
        </w:rPr>
        <w:t>alterum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saluiae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agrestis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>
        <w:rPr>
          <w:rStyle w:val="grcARELIRE"/>
        </w:rPr>
        <w:t>σφά</w:t>
      </w:r>
      <w:r>
        <w:rPr>
          <w:rStyle w:val="Dfinition"/>
        </w:rPr>
        <w:t>κελὸν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vocant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breuiori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laeuiori</w:t>
      </w:r>
      <w:proofErr w:type="spellEnd"/>
      <w:r w:rsidRPr="00BB4D9C">
        <w:rPr>
          <w:rStyle w:val="Dfinition"/>
          <w:lang w:val="fr-FR"/>
        </w:rPr>
        <w:t xml:space="preserve"> folio. </w:t>
      </w:r>
      <w:proofErr w:type="spellStart"/>
      <w:proofErr w:type="gramStart"/>
      <w:r w:rsidRPr="00BB4D9C">
        <w:rPr>
          <w:rStyle w:val="Dfinition"/>
          <w:lang w:val="fr-FR"/>
        </w:rPr>
        <w:t>vulgus</w:t>
      </w:r>
      <w:proofErr w:type="spellEnd"/>
      <w:proofErr w:type="gram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francam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saluiam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Euidenter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vtraque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excalfacit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leuiter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subastringit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Ἐλείοχρυσον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ἐλίχρυσον</w:t>
      </w:r>
      <w:proofErr w:type="spellEnd"/>
      <w:r w:rsidRPr="00BB4D9C">
        <w:rPr>
          <w:rStyle w:val="Dfinition"/>
          <w:lang w:val="fr-FR"/>
        </w:rPr>
        <w:t>. 4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Ἐλάνιον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herba</w:t>
      </w:r>
      <w:proofErr w:type="gramEnd"/>
      <w:r w:rsidRPr="00BB4D9C">
        <w:rPr>
          <w:rStyle w:val="Dfinition"/>
          <w:lang w:val="fr-FR"/>
        </w:rPr>
        <w:t xml:space="preserve"> est folio </w:t>
      </w:r>
      <w:proofErr w:type="spellStart"/>
      <w:r w:rsidRPr="00BB4D9C">
        <w:rPr>
          <w:rStyle w:val="Dfinition"/>
          <w:lang w:val="fr-FR"/>
        </w:rPr>
        <w:t>verbasci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angustioris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asperiore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oblongo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Caulem quibusdam in locis non</w:t>
      </w:r>
      <w:r w:rsidRPr="00BB4D9C">
        <w:rPr>
          <w:rStyle w:val="Dfinition"/>
          <w:lang w:val="it-IT"/>
        </w:rPr>
        <w:br/>
        <w:t>emittit, radice subcandida vel subrufa, odorata,</w:t>
      </w:r>
      <w:r w:rsidRPr="00BB4D9C">
        <w:rPr>
          <w:rStyle w:val="Dfinition"/>
          <w:lang w:val="it-IT"/>
        </w:rPr>
        <w:br/>
        <w:t>subacri, vegeta, magna, tactu molli. Romani</w:t>
      </w:r>
      <w:r w:rsidRPr="00BB4D9C">
        <w:rPr>
          <w:rStyle w:val="Dfinition"/>
          <w:lang w:val="it-IT"/>
        </w:rPr>
        <w:br/>
        <w:t>inulam dicunt, vulgus enulam campanam.</w:t>
      </w:r>
      <w:r w:rsidRPr="00BB4D9C">
        <w:rPr>
          <w:rStyle w:val="Dfinition"/>
          <w:lang w:val="it-IT"/>
        </w:rPr>
        <w:br/>
        <w:t>De duplici huius herbae genere vide apud e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Dioscord. lib. 1. cap. 27. &amp; 28. sic vero vocatur e</w:t>
      </w:r>
      <w:r w:rsidRPr="00BB4D9C">
        <w:rPr>
          <w:rStyle w:val="Dfinition"/>
          <w:lang w:val="it-IT"/>
        </w:rPr>
        <w:br/>
        <w:t>quoniam eam fertur Helena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ειρ</w:t>
      </w:r>
      <w:proofErr w:type="spellEnd"/>
      <w:r>
        <w:rPr>
          <w:rStyle w:val="grcARELIRE"/>
        </w:rPr>
        <w:t>αι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ρὸς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τὸὺ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ὄρεις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ὅπ</w:t>
      </w:r>
      <w:proofErr w:type="spellStart"/>
      <w:r>
        <w:rPr>
          <w:rStyle w:val="grcARELIRE"/>
        </w:rPr>
        <w:t>ως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οσκόμενοι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αρεθῶσι</w:t>
      </w:r>
      <w:r w:rsidRPr="00BB4D9C">
        <w:rPr>
          <w:rStyle w:val="Dfinition"/>
          <w:lang w:val="it-IT"/>
        </w:rPr>
        <w:t xml:space="preserve"> vt author est Hesych. at .</w:t>
      </w:r>
      <w:r w:rsidRPr="00BB4D9C">
        <w:rPr>
          <w:rStyle w:val="Dfinition"/>
          <w:lang w:val="it-IT"/>
        </w:rPr>
        <w:br/>
        <w:t>Plinio teste lib. 21. cap. 10. quod ex Helenae la¬ 6</w:t>
      </w:r>
      <w:r w:rsidRPr="00BB4D9C">
        <w:rPr>
          <w:rStyle w:val="Dfinition"/>
          <w:lang w:val="it-IT"/>
        </w:rPr>
        <w:br/>
        <w:t>chrymis nata dicatur, quando scilicet addit Ethy¬6</w:t>
      </w:r>
      <w:r w:rsidRPr="00BB4D9C">
        <w:rPr>
          <w:rStyle w:val="Dfinition"/>
          <w:lang w:val="it-IT"/>
        </w:rPr>
        <w:br/>
        <w:t xml:space="preserve">mol. </w:t>
      </w:r>
      <w:r>
        <w:rPr>
          <w:rStyle w:val="grcARELIRE"/>
        </w:rPr>
        <w:t>ἐπὶ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νώσῳ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κυ</w:t>
      </w:r>
      <w:proofErr w:type="spellEnd"/>
      <w:r>
        <w:rPr>
          <w:rStyle w:val="grcARELIRE"/>
        </w:rPr>
        <w:t>βερνήτηΜενέλαος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ἐδάκρυσεν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ἀμοῤῥίθων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οθώόνη</w:t>
      </w:r>
      <w:proofErr w:type="spellEnd"/>
      <w:r w:rsidRPr="00BB4D9C">
        <w:rPr>
          <w:rStyle w:val="Dfinition"/>
          <w:lang w:val="it-IT"/>
        </w:rPr>
        <w:t>. id est, mortem luxit Menelaus</w:t>
      </w:r>
      <w:r w:rsidRPr="00BB4D9C">
        <w:rPr>
          <w:rStyle w:val="Dfinition"/>
          <w:lang w:val="it-IT"/>
        </w:rPr>
        <w:br/>
        <w:t xml:space="preserve"> Canobi gubernatoris ex hemorroidibus 6</w:t>
      </w:r>
      <w:r w:rsidRPr="00BB4D9C">
        <w:rPr>
          <w:rStyle w:val="Dfinition"/>
          <w:lang w:val="it-IT"/>
        </w:rPr>
        <w:br/>
        <w:t>intereuntis.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Ἐλεοσέλινον</w:t>
      </w:r>
      <w:proofErr w:type="spellEnd"/>
      <w:r w:rsidRPr="00BB4D9C">
        <w:rPr>
          <w:rStyle w:val="Dfinition"/>
          <w:lang w:val="it-IT"/>
        </w:rPr>
        <w:t>. est herba humidis locis nascens, apio 6</w:t>
      </w:r>
      <w:r w:rsidRPr="00BB4D9C">
        <w:rPr>
          <w:rStyle w:val="Dfinition"/>
          <w:lang w:val="it-IT"/>
        </w:rPr>
        <w:br/>
        <w:t>satiuo maior, folio rariore, caetera prorsus apio</w:t>
      </w:r>
      <w:r w:rsidRPr="00BB4D9C">
        <w:rPr>
          <w:rStyle w:val="Dfinition"/>
          <w:lang w:val="it-IT"/>
        </w:rPr>
        <w:br/>
        <w:t>consimilis, odore, sapore, figura, viribus. Homerus</w:t>
      </w:r>
      <w:r w:rsidRPr="00BB4D9C">
        <w:rPr>
          <w:rStyle w:val="Dfinition"/>
          <w:lang w:val="it-IT"/>
        </w:rPr>
        <w:br/>
        <w:t xml:space="preserve"> Iliados </w:t>
      </w:r>
      <w:r>
        <w:rPr>
          <w:rStyle w:val="grcARELIRE"/>
        </w:rPr>
        <w:t>β</w:t>
      </w:r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ἐλεόθρε</w:t>
      </w:r>
      <w:proofErr w:type="spellEnd"/>
      <w:r>
        <w:rPr>
          <w:rStyle w:val="grcARELIRE"/>
        </w:rPr>
        <w:t>ππον</w:t>
      </w:r>
      <w:r w:rsidRPr="00BB4D9C">
        <w:rPr>
          <w:rStyle w:val="Dfinition"/>
          <w:lang w:val="it-IT"/>
        </w:rPr>
        <w:t>, quasi dicas in palude</w:t>
      </w:r>
      <w:r w:rsidRPr="00BB4D9C">
        <w:rPr>
          <w:rStyle w:val="Dfinition"/>
          <w:lang w:val="it-IT"/>
        </w:rPr>
        <w:br/>
        <w:t>nutritum, vocauit. Gaza Latine paludapium</w:t>
      </w:r>
      <w:r w:rsidRPr="00BB4D9C">
        <w:rPr>
          <w:rStyle w:val="Dfinition"/>
          <w:lang w:val="it-IT"/>
        </w:rPr>
        <w:br/>
        <w:t>reddidit.</w:t>
      </w:r>
      <w:r w:rsidRPr="00BB4D9C">
        <w:rPr>
          <w:rStyle w:val="Dfinition"/>
          <w:lang w:val="it-IT"/>
        </w:rPr>
        <w:br/>
        <w:t xml:space="preserve">Theophr. </w:t>
      </w:r>
      <w:proofErr w:type="spellStart"/>
      <w:r>
        <w:rPr>
          <w:rStyle w:val="grcARELIRE"/>
        </w:rPr>
        <w:t>ἕλειον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σέλινον</w:t>
      </w:r>
      <w:proofErr w:type="spellEnd"/>
      <w:r w:rsidRPr="00BB4D9C">
        <w:rPr>
          <w:rStyle w:val="Dfinition"/>
          <w:lang w:val="it-IT"/>
        </w:rPr>
        <w:t xml:space="preserve"> appellat: Perperam ve</w:t>
      </w:r>
      <w:r w:rsidRPr="00BB4D9C">
        <w:rPr>
          <w:rStyle w:val="Dfinition"/>
          <w:lang w:val="it-IT"/>
        </w:rPr>
        <w:br/>
        <w:t>ro apud Dioscorid. lib. 3. cap. 75. scribitur ?</w:t>
      </w:r>
      <w:r>
        <w:rPr>
          <w:rStyle w:val="grcARELIRE"/>
        </w:rPr>
        <w:t>λα</w:t>
      </w:r>
      <w:proofErr w:type="spellStart"/>
      <w:r>
        <w:rPr>
          <w:rStyle w:val="grcARELIRE"/>
        </w:rPr>
        <w:t>ιο</w:t>
      </w:r>
      <w:r>
        <w:rPr>
          <w:rStyle w:val="Dfinition"/>
        </w:rPr>
        <w:t>σέλινον</w:t>
      </w:r>
      <w:proofErr w:type="spellEnd"/>
      <w:r w:rsidRPr="00BB4D9C">
        <w:rPr>
          <w:rStyle w:val="Dfinition"/>
          <w:lang w:val="it-IT"/>
        </w:rPr>
        <w:br/>
        <w:t>.55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Ἐλερ</w:t>
      </w:r>
      <w:proofErr w:type="spellEnd"/>
      <w:r>
        <w:rPr>
          <w:rStyle w:val="orth"/>
        </w:rPr>
        <w:t>αντίασις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Ἐλέρ</w:t>
      </w:r>
      <w:proofErr w:type="spellEnd"/>
      <w:r>
        <w:rPr>
          <w:rStyle w:val="orth"/>
        </w:rPr>
        <w:t>ας</w:t>
      </w:r>
      <w:r w:rsidRPr="00BB4D9C">
        <w:rPr>
          <w:rStyle w:val="Dfinition"/>
          <w:lang w:val="it-IT"/>
        </w:rPr>
        <w:t>. est extuberatio melancholica &amp; contagiosa</w:t>
      </w:r>
      <w:r w:rsidRPr="00BB4D9C">
        <w:rPr>
          <w:rStyle w:val="Dfinition"/>
          <w:lang w:val="it-IT"/>
        </w:rPr>
        <w:br/>
        <w:t>, totum corpus in speciem elephantis immutans</w:t>
      </w:r>
      <w:r w:rsidRPr="00BB4D9C">
        <w:rPr>
          <w:rStyle w:val="Dfinition"/>
          <w:lang w:val="it-IT"/>
        </w:rPr>
        <w:br/>
        <w:t>. Totus hic morbus sub tumorum genere</w:t>
      </w:r>
      <w:r w:rsidRPr="00BB4D9C">
        <w:rPr>
          <w:rStyle w:val="Dfinition"/>
          <w:lang w:val="it-IT"/>
        </w:rPr>
        <w:br/>
        <w:t>continetur. Non est autem tumor vnus, sed</w:t>
      </w:r>
      <w:r w:rsidRPr="00BB4D9C">
        <w:rPr>
          <w:rStyle w:val="Dfinition"/>
          <w:lang w:val="it-IT"/>
        </w:rPr>
        <w:br/>
        <w:t>multiplex &amp; inaequalis, &amp; per vniuersum corpus</w:t>
      </w:r>
      <w:r w:rsidRPr="00BB4D9C">
        <w:rPr>
          <w:rStyle w:val="Dfinition"/>
          <w:lang w:val="it-IT"/>
        </w:rPr>
        <w:br/>
        <w:t>huc illuc dispersus, intus à visceribus facto initio</w:t>
      </w:r>
      <w:r w:rsidRPr="00BB4D9C">
        <w:rPr>
          <w:rStyle w:val="Dfinition"/>
          <w:lang w:val="it-IT"/>
        </w:rPr>
        <w:br/>
        <w:t>, &amp; progressu vsque ad extimam cutem continuato</w:t>
      </w:r>
      <w:r w:rsidRPr="00BB4D9C">
        <w:rPr>
          <w:rStyle w:val="Dfinition"/>
          <w:lang w:val="it-IT"/>
        </w:rPr>
        <w:br/>
        <w:t xml:space="preserve">. </w:t>
      </w:r>
      <w:proofErr w:type="gramStart"/>
      <w:r w:rsidRPr="00BB4D9C">
        <w:rPr>
          <w:rStyle w:val="Dfinition"/>
          <w:lang w:val="fr-FR"/>
        </w:rPr>
        <w:t>Pares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internis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visceribus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tumores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excitantur</w:t>
      </w:r>
      <w:proofErr w:type="spellEnd"/>
      <w:r w:rsidRPr="00BB4D9C">
        <w:rPr>
          <w:rStyle w:val="Dfinition"/>
          <w:lang w:val="fr-FR"/>
        </w:rPr>
        <w:t xml:space="preserve">, qui &amp; </w:t>
      </w:r>
      <w:proofErr w:type="spellStart"/>
      <w:r w:rsidRPr="00BB4D9C">
        <w:rPr>
          <w:rStyle w:val="Dfinition"/>
          <w:lang w:val="fr-FR"/>
        </w:rPr>
        <w:t>exterius</w:t>
      </w:r>
      <w:proofErr w:type="spellEnd"/>
      <w:r w:rsidRPr="00BB4D9C">
        <w:rPr>
          <w:rStyle w:val="Dfinition"/>
          <w:lang w:val="fr-FR"/>
        </w:rPr>
        <w:t xml:space="preserve"> apparent.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br/>
        <w:t xml:space="preserve">, vt </w:t>
      </w:r>
      <w:proofErr w:type="spellStart"/>
      <w:r w:rsidRPr="00BB4D9C">
        <w:rPr>
          <w:rStyle w:val="Dfinition"/>
          <w:lang w:val="fr-FR"/>
        </w:rPr>
        <w:t>scripsit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Archigenes</w:t>
      </w:r>
      <w:proofErr w:type="spellEnd"/>
      <w:r w:rsidRPr="00BB4D9C">
        <w:rPr>
          <w:rStyle w:val="Dfinition"/>
          <w:lang w:val="fr-FR"/>
        </w:rPr>
        <w:t xml:space="preserve">, non est </w:t>
      </w:r>
      <w:proofErr w:type="spellStart"/>
      <w:r w:rsidRPr="00BB4D9C">
        <w:rPr>
          <w:rStyle w:val="Dfinition"/>
          <w:lang w:val="fr-FR"/>
        </w:rPr>
        <w:t>existimandum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gigni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morbum</w:t>
      </w:r>
      <w:proofErr w:type="spellEnd"/>
      <w:r w:rsidRPr="00BB4D9C">
        <w:rPr>
          <w:rStyle w:val="Dfinition"/>
          <w:lang w:val="fr-FR"/>
        </w:rPr>
        <w:t xml:space="preserve"> cum ad </w:t>
      </w:r>
      <w:proofErr w:type="spellStart"/>
      <w:r w:rsidRPr="00BB4D9C">
        <w:rPr>
          <w:rStyle w:val="Dfinition"/>
          <w:lang w:val="fr-FR"/>
        </w:rPr>
        <w:t>cutem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tumores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erumpunt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perfici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inde </w:t>
      </w:r>
      <w:proofErr w:type="spellStart"/>
      <w:r w:rsidRPr="00BB4D9C">
        <w:rPr>
          <w:rStyle w:val="Dfinition"/>
          <w:lang w:val="fr-FR"/>
        </w:rPr>
        <w:t>euenire</w:t>
      </w:r>
      <w:proofErr w:type="spellEnd"/>
      <w:r w:rsidRPr="00BB4D9C">
        <w:rPr>
          <w:rStyle w:val="Dfinition"/>
          <w:lang w:val="fr-FR"/>
        </w:rPr>
        <w:br/>
        <w:t xml:space="preserve"> vt </w:t>
      </w:r>
      <w:proofErr w:type="spellStart"/>
      <w:r w:rsidRPr="00BB4D9C">
        <w:rPr>
          <w:rStyle w:val="Dfinition"/>
          <w:lang w:val="fr-FR"/>
        </w:rPr>
        <w:t>nmorbus</w:t>
      </w:r>
      <w:proofErr w:type="spellEnd"/>
      <w:r w:rsidRPr="00BB4D9C">
        <w:rPr>
          <w:rStyle w:val="Dfinition"/>
          <w:lang w:val="fr-FR"/>
        </w:rPr>
        <w:t xml:space="preserve"> hic </w:t>
      </w:r>
      <w:proofErr w:type="spellStart"/>
      <w:r w:rsidRPr="00BB4D9C">
        <w:rPr>
          <w:rStyle w:val="Dfinition"/>
          <w:lang w:val="fr-FR"/>
        </w:rPr>
        <w:t>curatu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difficillimus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sit</w:t>
      </w:r>
      <w:proofErr w:type="spellEnd"/>
      <w:r w:rsidRPr="00BB4D9C">
        <w:rPr>
          <w:rStyle w:val="Dfinition"/>
          <w:lang w:val="fr-FR"/>
        </w:rPr>
        <w:t>, quod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principio</w:t>
      </w:r>
      <w:proofErr w:type="spellEnd"/>
      <w:r w:rsidRPr="00BB4D9C">
        <w:rPr>
          <w:rStyle w:val="Dfinition"/>
          <w:lang w:val="fr-FR"/>
        </w:rPr>
        <w:t xml:space="preserve">, quia </w:t>
      </w:r>
      <w:proofErr w:type="spellStart"/>
      <w:r w:rsidRPr="00BB4D9C">
        <w:rPr>
          <w:rStyle w:val="Dfinition"/>
          <w:lang w:val="fr-FR"/>
        </w:rPr>
        <w:t>latet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nulla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medicina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reprimitur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vires in </w:t>
      </w:r>
      <w:proofErr w:type="spellStart"/>
      <w:r w:rsidRPr="00BB4D9C">
        <w:rPr>
          <w:rStyle w:val="Dfinition"/>
          <w:lang w:val="fr-FR"/>
        </w:rPr>
        <w:t>interno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corpore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acquirit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maiores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possit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superari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vitiosus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 xml:space="preserve"> ipsum </w:t>
      </w:r>
      <w:proofErr w:type="spellStart"/>
      <w:r w:rsidRPr="00BB4D9C">
        <w:rPr>
          <w:rStyle w:val="Dfinition"/>
          <w:lang w:val="fr-FR"/>
        </w:rPr>
        <w:t>creat</w:t>
      </w:r>
      <w:proofErr w:type="spellEnd"/>
      <w:r w:rsidRPr="00BB4D9C">
        <w:rPr>
          <w:rStyle w:val="Dfinition"/>
          <w:lang w:val="fr-FR"/>
        </w:rPr>
        <w:t xml:space="preserve">, qui </w:t>
      </w:r>
      <w:proofErr w:type="spellStart"/>
      <w:r w:rsidRPr="00BB4D9C">
        <w:rPr>
          <w:rStyle w:val="Dfinition"/>
          <w:lang w:val="fr-FR"/>
        </w:rPr>
        <w:t>malignitatem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hanc</w:t>
      </w:r>
      <w:proofErr w:type="spellEnd"/>
      <w:r w:rsidRPr="00BB4D9C">
        <w:rPr>
          <w:rStyle w:val="Dfinition"/>
          <w:lang w:val="fr-FR"/>
        </w:rPr>
        <w:br/>
        <w:t xml:space="preserve">non in </w:t>
      </w:r>
      <w:proofErr w:type="spellStart"/>
      <w:r w:rsidRPr="00BB4D9C">
        <w:rPr>
          <w:rStyle w:val="Dfinition"/>
          <w:lang w:val="fr-FR"/>
        </w:rPr>
        <w:t>summo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corpore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acquirit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internis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visceribus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concipit</w:t>
      </w:r>
      <w:proofErr w:type="spellEnd"/>
      <w:r w:rsidRPr="00BB4D9C">
        <w:rPr>
          <w:rStyle w:val="Dfinition"/>
          <w:lang w:val="fr-FR"/>
        </w:rPr>
        <w:t xml:space="preserve">. Prima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mali </w:t>
      </w:r>
      <w:proofErr w:type="spellStart"/>
      <w:r w:rsidRPr="00BB4D9C">
        <w:rPr>
          <w:rStyle w:val="Dfinition"/>
          <w:lang w:val="fr-FR"/>
        </w:rPr>
        <w:t>labes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iecinore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liene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residet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inde </w:t>
      </w:r>
      <w:proofErr w:type="spellStart"/>
      <w:r w:rsidRPr="00BB4D9C">
        <w:rPr>
          <w:rStyle w:val="Dfinition"/>
          <w:lang w:val="fr-FR"/>
        </w:rPr>
        <w:t>vitium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serpit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qui </w:t>
      </w:r>
      <w:proofErr w:type="spellStart"/>
      <w:r w:rsidRPr="00BB4D9C">
        <w:rPr>
          <w:rStyle w:val="Dfinition"/>
          <w:lang w:val="fr-FR"/>
        </w:rPr>
        <w:t>morbum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melancholicus</w:t>
      </w:r>
      <w:proofErr w:type="spellEnd"/>
      <w:r w:rsidRPr="00BB4D9C">
        <w:rPr>
          <w:rStyle w:val="Dfinition"/>
          <w:lang w:val="fr-FR"/>
        </w:rPr>
        <w:br/>
        <w:t xml:space="preserve"> est, plus </w:t>
      </w:r>
      <w:proofErr w:type="spellStart"/>
      <w:r w:rsidRPr="00BB4D9C">
        <w:rPr>
          <w:rStyle w:val="Dfinition"/>
          <w:lang w:val="fr-FR"/>
        </w:rPr>
        <w:t>minusue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fecis</w:t>
      </w:r>
      <w:proofErr w:type="spellEnd"/>
      <w:r w:rsidRPr="00BB4D9C">
        <w:rPr>
          <w:rStyle w:val="Dfinition"/>
          <w:lang w:val="fr-FR"/>
        </w:rPr>
        <w:t xml:space="preserve"> instar </w:t>
      </w:r>
      <w:proofErr w:type="spellStart"/>
      <w:r w:rsidRPr="00BB4D9C">
        <w:rPr>
          <w:rStyle w:val="Dfinition"/>
          <w:lang w:val="fr-FR"/>
        </w:rPr>
        <w:t>accumulatus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bile </w:t>
      </w:r>
      <w:proofErr w:type="spellStart"/>
      <w:r w:rsidRPr="00BB4D9C">
        <w:rPr>
          <w:rStyle w:val="Dfinition"/>
          <w:lang w:val="fr-FR"/>
        </w:rPr>
        <w:t>vsta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genitus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syncerus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siue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sanguini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bili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pituitae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mistus</w:t>
      </w:r>
      <w:proofErr w:type="spellEnd"/>
      <w:r w:rsidRPr="00BB4D9C">
        <w:rPr>
          <w:rStyle w:val="Dfinition"/>
          <w:lang w:val="fr-FR"/>
        </w:rPr>
        <w:t>. Nam pro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misturae</w:t>
      </w:r>
      <w:proofErr w:type="spellEnd"/>
      <w:r w:rsidRPr="00BB4D9C">
        <w:rPr>
          <w:rStyle w:val="Dfinition"/>
          <w:lang w:val="fr-FR"/>
        </w:rPr>
        <w:t xml:space="preserve"> modo </w:t>
      </w:r>
      <w:proofErr w:type="spellStart"/>
      <w:r w:rsidRPr="00BB4D9C">
        <w:rPr>
          <w:rStyle w:val="Dfinition"/>
          <w:lang w:val="fr-FR"/>
        </w:rPr>
        <w:t>variae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elephantiasis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differentiae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existunt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aliae</w:t>
      </w:r>
      <w:proofErr w:type="spellEnd"/>
      <w:proofErr w:type="gram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vocat</w:t>
      </w:r>
      <w:proofErr w:type="spellEnd"/>
      <w:r w:rsidRPr="00BB4D9C">
        <w:rPr>
          <w:rStyle w:val="Dfinition"/>
          <w:lang w:val="fr-FR"/>
        </w:rPr>
        <w:t xml:space="preserve"> Paulus,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έρυθροι</w:t>
      </w:r>
      <w:proofErr w:type="spellEnd"/>
      <w:r w:rsidRPr="00BB4D9C">
        <w:rPr>
          <w:rStyle w:val="Dfinition"/>
          <w:lang w:val="fr-FR"/>
        </w:rPr>
        <w:t>, hoc est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subrubicundae</w:t>
      </w:r>
      <w:proofErr w:type="spellEnd"/>
      <w:r w:rsidRPr="00BB4D9C">
        <w:rPr>
          <w:rStyle w:val="Dfinition"/>
          <w:lang w:val="fr-FR"/>
        </w:rPr>
        <w:t xml:space="preserve">, à sanguine </w:t>
      </w:r>
      <w:proofErr w:type="spellStart"/>
      <w:r w:rsidRPr="00BB4D9C">
        <w:rPr>
          <w:rStyle w:val="Dfinition"/>
          <w:lang w:val="fr-FR"/>
        </w:rPr>
        <w:t>melancholico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limoso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mitiores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minus </w:t>
      </w:r>
      <w:proofErr w:type="spellStart"/>
      <w:r w:rsidRPr="00BB4D9C">
        <w:rPr>
          <w:rStyle w:val="Dfinition"/>
          <w:lang w:val="fr-FR"/>
        </w:rPr>
        <w:t>malignae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: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ἔκλευκοι</w:t>
      </w:r>
      <w:proofErr w:type="spellEnd"/>
      <w:r w:rsidRPr="00BB4D9C">
        <w:rPr>
          <w:rStyle w:val="Dfinition"/>
          <w:lang w:val="fr-FR"/>
        </w:rPr>
        <w:t xml:space="preserve">, id est </w:t>
      </w:r>
      <w:proofErr w:type="spellStart"/>
      <w:r w:rsidRPr="00BB4D9C">
        <w:rPr>
          <w:rStyle w:val="Dfinition"/>
          <w:lang w:val="fr-FR"/>
        </w:rPr>
        <w:t>albae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melancholico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humore</w:t>
      </w:r>
      <w:proofErr w:type="spellEnd"/>
      <w:r w:rsidRPr="00BB4D9C">
        <w:rPr>
          <w:rStyle w:val="Dfinition"/>
          <w:lang w:val="fr-FR"/>
        </w:rPr>
        <w:br/>
        <w:t xml:space="preserve"> cum pituita </w:t>
      </w:r>
      <w:proofErr w:type="spellStart"/>
      <w:r w:rsidRPr="00BB4D9C">
        <w:rPr>
          <w:rStyle w:val="Dfinition"/>
          <w:lang w:val="fr-FR"/>
        </w:rPr>
        <w:t>misto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ipsa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pituita crassa</w:t>
      </w:r>
      <w:r w:rsidRPr="00BB4D9C">
        <w:rPr>
          <w:rStyle w:val="Dfinition"/>
          <w:lang w:val="fr-FR"/>
        </w:rPr>
        <w:br/>
        <w:t xml:space="preserve">, salsa, nitrosa &amp; </w:t>
      </w:r>
      <w:proofErr w:type="spellStart"/>
      <w:r w:rsidRPr="00BB4D9C">
        <w:rPr>
          <w:rStyle w:val="Dfinition"/>
          <w:lang w:val="fr-FR"/>
        </w:rPr>
        <w:t>acri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talis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namque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genere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atra</w:t>
      </w:r>
      <w:proofErr w:type="spellEnd"/>
      <w:r w:rsidRPr="00BB4D9C">
        <w:rPr>
          <w:rStyle w:val="Dfinition"/>
          <w:lang w:val="fr-FR"/>
        </w:rPr>
        <w:br/>
      </w:r>
    </w:p>
    <w:p w14:paraId="0A71EB7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F61DB76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eiusdemque</w:t>
      </w:r>
      <w:proofErr w:type="spellEnd"/>
      <w:r>
        <w:rPr>
          <w:rStyle w:val="Dfinition"/>
        </w:rPr>
        <w:t xml:space="preserve"> naturae </w:t>
      </w:r>
      <w:proofErr w:type="spellStart"/>
      <w:r>
        <w:rPr>
          <w:rStyle w:val="Dfinition"/>
        </w:rPr>
        <w:t>particeps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propter </w:t>
      </w:r>
      <w:proofErr w:type="spellStart"/>
      <w:r>
        <w:rPr>
          <w:rStyle w:val="Dfinition"/>
        </w:rPr>
        <w:t>ingentem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crassitiem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acrimoniam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salsuginem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sicca sit: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malignae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pessimae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adustione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genitae</w:t>
      </w:r>
      <w:proofErr w:type="spellEnd"/>
      <w:r>
        <w:rPr>
          <w:rStyle w:val="Dfinition"/>
        </w:rPr>
        <w:t>, per</w:t>
      </w:r>
      <w:r>
        <w:rPr>
          <w:rStyle w:val="Dfinition"/>
        </w:rPr>
        <w:br/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&amp; corpus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extrema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decidunt</w:t>
      </w:r>
      <w:proofErr w:type="spellEnd"/>
      <w:r>
        <w:rPr>
          <w:rStyle w:val="Dfinition"/>
        </w:rPr>
        <w:t xml:space="preserve">. Et has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elephantiae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plaerique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statuerunt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varietate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br/>
        <w:t xml:space="preserve">tam sunt </w:t>
      </w:r>
      <w:proofErr w:type="spellStart"/>
      <w:r>
        <w:rPr>
          <w:rStyle w:val="Dfinition"/>
        </w:rPr>
        <w:t>maligni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verè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venenatos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habeantur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contagione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inficiant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pestilentia</w:t>
      </w:r>
      <w:proofErr w:type="spellEnd"/>
      <w:r>
        <w:rPr>
          <w:rStyle w:val="Dfinition"/>
        </w:rPr>
        <w:t xml:space="preserve"> &amp; venerea lues. Verum </w:t>
      </w:r>
      <w:proofErr w:type="spellStart"/>
      <w:r>
        <w:rPr>
          <w:rStyle w:val="Dfinition"/>
        </w:rPr>
        <w:t>incurritur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t xml:space="preserve"> magna ex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elephantico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, vel ex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t xml:space="preserve"> ratione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gignendis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congruente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suppressi</w:t>
      </w:r>
      <w:proofErr w:type="spellEnd"/>
      <w:r>
        <w:rPr>
          <w:rStyle w:val="Dfinition"/>
        </w:rPr>
        <w:t xml:space="preserve"> menses,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varices vel </w:t>
      </w:r>
      <w:proofErr w:type="spellStart"/>
      <w:r>
        <w:rPr>
          <w:rStyle w:val="Dfinition"/>
        </w:rPr>
        <w:t>diuturNe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haemorrhoides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cohibitae</w:t>
      </w:r>
      <w:proofErr w:type="spellEnd"/>
      <w:r>
        <w:rPr>
          <w:rStyle w:val="Dfinition"/>
        </w:rPr>
        <w:t xml:space="preserve">. Hos autem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praecipuis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visceribus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noxios</w:t>
      </w:r>
      <w:proofErr w:type="spellEnd"/>
      <w:r>
        <w:rPr>
          <w:rStyle w:val="Dfinition"/>
        </w:rPr>
        <w:t xml:space="preserve"> natura, sicut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solet</w:t>
      </w:r>
      <w:proofErr w:type="spellEnd"/>
      <w:r>
        <w:rPr>
          <w:rStyle w:val="Dfinition"/>
        </w:rPr>
        <w:t xml:space="preserve"> in omnibus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venenatis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pestilentibus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in hoc ad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propellere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aggreditur</w:t>
      </w:r>
      <w:proofErr w:type="spellEnd"/>
      <w:r>
        <w:rPr>
          <w:rStyle w:val="Dfinition"/>
        </w:rPr>
        <w:br/>
        <w:t xml:space="preserve">,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praestat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verum humor propter </w:t>
      </w:r>
      <w:proofErr w:type="spellStart"/>
      <w:r>
        <w:rPr>
          <w:rStyle w:val="Dfinition"/>
        </w:rPr>
        <w:t>crassitiem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haeret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variosque</w:t>
      </w:r>
      <w:proofErr w:type="spellEnd"/>
      <w:r>
        <w:rPr>
          <w:rStyle w:val="Dfinition"/>
        </w:rPr>
        <w:t xml:space="preserve"> toto corpore </w:t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 pro sui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vniuersi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immutat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elephantis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hominis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br/>
        <w:t xml:space="preserve">. Quam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elephante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Aretaeus</w:t>
      </w:r>
      <w:proofErr w:type="spellEnd"/>
      <w:r>
        <w:rPr>
          <w:rStyle w:val="Dfinition"/>
        </w:rPr>
        <w:t xml:space="preserve"> lib. 2. de </w:t>
      </w:r>
      <w:proofErr w:type="spellStart"/>
      <w:r>
        <w:rPr>
          <w:rStyle w:val="Dfinition"/>
        </w:rPr>
        <w:t>diuturnis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elegantissime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persequutus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sententiam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Elephanti</w:t>
      </w:r>
      <w:proofErr w:type="spellEnd"/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tum ferae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br/>
        <w:t xml:space="preserve">sunt &amp; specie &amp;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victu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communia</w:t>
      </w:r>
      <w:proofErr w:type="spellEnd"/>
      <w:r>
        <w:rPr>
          <w:rStyle w:val="Dfinition"/>
        </w:rPr>
        <w:t xml:space="preserve">. </w:t>
      </w:r>
      <w:r w:rsidRPr="00BB4D9C">
        <w:rPr>
          <w:rStyle w:val="Dfinition"/>
          <w:lang w:val="it-IT"/>
        </w:rPr>
        <w:t>Vt elephas nulli alteri animali similis</w:t>
      </w:r>
      <w:r w:rsidRPr="00BB4D9C">
        <w:rPr>
          <w:rStyle w:val="Dfinition"/>
          <w:lang w:val="it-IT"/>
        </w:rPr>
        <w:br/>
        <w:t xml:space="preserve"> est, sic neque hic morbus alteri morbo. Elephas</w:t>
      </w:r>
      <w:r w:rsidRPr="00BB4D9C">
        <w:rPr>
          <w:rStyle w:val="Dfinition"/>
          <w:lang w:val="it-IT"/>
        </w:rPr>
        <w:br/>
        <w:t xml:space="preserve"> omnia animalia magnitudine &amp; crassitie</w:t>
      </w:r>
      <w:r w:rsidRPr="00BB4D9C">
        <w:rPr>
          <w:rStyle w:val="Dfinition"/>
          <w:lang w:val="it-IT"/>
        </w:rPr>
        <w:br/>
        <w:t>superat: omnis niger est, tenebricoso colore,</w:t>
      </w:r>
      <w:r w:rsidRPr="00BB4D9C">
        <w:rPr>
          <w:rStyle w:val="Dfinition"/>
          <w:lang w:val="it-IT"/>
        </w:rPr>
        <w:br/>
        <w:t>morti &amp; nocti similis, facie est foeda &amp; informi,</w:t>
      </w:r>
      <w:r w:rsidRPr="00BB4D9C">
        <w:rPr>
          <w:rStyle w:val="Dfinition"/>
          <w:lang w:val="it-IT"/>
        </w:rPr>
        <w:br/>
        <w:t>collo perbreui, auribus magnis, latis &amp; alarum</w:t>
      </w:r>
      <w:r w:rsidRPr="00BB4D9C">
        <w:rPr>
          <w:rStyle w:val="Dfinition"/>
          <w:lang w:val="it-IT"/>
        </w:rPr>
        <w:br/>
        <w:t>similibus: corium habet asperum &amp; crassissimum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, praetumidis fissuris inaequale &amp; velut angustis</w:t>
      </w:r>
      <w:r w:rsidRPr="00BB4D9C">
        <w:rPr>
          <w:rStyle w:val="Dfinition"/>
          <w:lang w:val="it-IT"/>
        </w:rPr>
        <w:br/>
        <w:t xml:space="preserve"> longisque fossis inaratum, scissuris alijs</w:t>
      </w:r>
      <w:r w:rsidRPr="00BB4D9C">
        <w:rPr>
          <w:rStyle w:val="Dfinition"/>
          <w:lang w:val="it-IT"/>
        </w:rPr>
        <w:br/>
        <w:t>cauis &amp; transuersis intercursantibus, alijs etiam</w:t>
      </w:r>
      <w:r w:rsidRPr="00BB4D9C">
        <w:rPr>
          <w:rStyle w:val="Dfinition"/>
          <w:lang w:val="it-IT"/>
        </w:rPr>
        <w:br/>
        <w:t>obliquis &amp; valde profundis: ac cum reliquis animantibus</w:t>
      </w:r>
      <w:r w:rsidRPr="00BB4D9C">
        <w:rPr>
          <w:rStyle w:val="Dfinition"/>
          <w:lang w:val="it-IT"/>
        </w:rPr>
        <w:br/>
        <w:t xml:space="preserve"> natura pilos aut setas dederit, hic solus</w:t>
      </w:r>
      <w:r w:rsidRPr="00BB4D9C">
        <w:rPr>
          <w:rStyle w:val="Dfinition"/>
          <w:lang w:val="it-IT"/>
        </w:rPr>
        <w:br/>
        <w:t>habet lanuginem. Sic &amp; morbus iste magnitudinem</w:t>
      </w:r>
      <w:r w:rsidRPr="00BB4D9C">
        <w:rPr>
          <w:rStyle w:val="Dfinition"/>
          <w:lang w:val="it-IT"/>
        </w:rPr>
        <w:br/>
        <w:t xml:space="preserve"> habet, non tantum quia genere magnus</w:t>
      </w:r>
      <w:r w:rsidRPr="00BB4D9C">
        <w:rPr>
          <w:rStyle w:val="Dfinition"/>
          <w:lang w:val="it-IT"/>
        </w:rPr>
        <w:br/>
        <w:t>sit, sed quod eo laborantes euadant seipsis maiores</w:t>
      </w:r>
      <w:r w:rsidRPr="00BB4D9C">
        <w:rPr>
          <w:rStyle w:val="Dfinition"/>
          <w:lang w:val="it-IT"/>
        </w:rPr>
        <w:br/>
        <w:t xml:space="preserve"> &amp; crassiores, totumque corpus in tumorem</w:t>
      </w:r>
      <w:r w:rsidRPr="00BB4D9C">
        <w:rPr>
          <w:rStyle w:val="Dfinition"/>
          <w:lang w:val="it-IT"/>
        </w:rPr>
        <w:br/>
        <w:t>attollitur. Tumores diuersi erumpunt, nondum</w:t>
      </w:r>
      <w:r w:rsidRPr="00BB4D9C">
        <w:rPr>
          <w:rStyle w:val="Dfinition"/>
          <w:lang w:val="it-IT"/>
        </w:rPr>
        <w:br/>
        <w:t>quidem continui, sed crassi &amp; asperi. Finditur</w:t>
      </w:r>
      <w:r w:rsidRPr="00BB4D9C">
        <w:rPr>
          <w:rStyle w:val="Dfinition"/>
          <w:lang w:val="it-IT"/>
        </w:rPr>
        <w:br/>
        <w:t>autem tumorum interstitium, vt elephantis corium</w:t>
      </w:r>
      <w:r w:rsidRPr="00BB4D9C">
        <w:rPr>
          <w:rStyle w:val="Dfinition"/>
          <w:lang w:val="it-IT"/>
        </w:rPr>
        <w:br/>
        <w:t>. Venae latae sunt, non sanguinis redundantia</w:t>
      </w:r>
      <w:r w:rsidRPr="00BB4D9C">
        <w:rPr>
          <w:rStyle w:val="Dfinition"/>
          <w:lang w:val="it-IT"/>
        </w:rPr>
        <w:br/>
        <w:t>, sed propter cutis crassitiem. Non multo post</w:t>
      </w:r>
      <w:r w:rsidRPr="00BB4D9C">
        <w:rPr>
          <w:rStyle w:val="Dfinition"/>
          <w:lang w:val="it-IT"/>
        </w:rPr>
        <w:br/>
        <w:t>corpus aequaliter intumescit. Pili vbique moriuntur</w:t>
      </w:r>
      <w:r w:rsidRPr="00BB4D9C">
        <w:rPr>
          <w:rStyle w:val="Dfinition"/>
          <w:lang w:val="it-IT"/>
        </w:rPr>
        <w:br/>
        <w:t>, in manibus, femoribus, tibijs, pube,</w:t>
      </w:r>
      <w:r w:rsidRPr="00BB4D9C">
        <w:rPr>
          <w:rStyle w:val="Dfinition"/>
          <w:lang w:val="it-IT"/>
        </w:rPr>
        <w:br/>
        <w:t>mento &amp; capite, &amp; caluities vel canities praemature</w:t>
      </w:r>
      <w:r w:rsidRPr="00BB4D9C">
        <w:rPr>
          <w:rStyle w:val="Dfinition"/>
          <w:lang w:val="it-IT"/>
        </w:rPr>
        <w:br/>
        <w:t xml:space="preserve"> aduenit. In capitis cute rimae frequentes,</w:t>
      </w:r>
      <w:r w:rsidRPr="00BB4D9C">
        <w:rPr>
          <w:rStyle w:val="Dfinition"/>
          <w:lang w:val="it-IT"/>
        </w:rPr>
        <w:br/>
        <w:t>profundae, asperae. Tumores in facie duri, acuti,</w:t>
      </w:r>
      <w:r w:rsidRPr="00BB4D9C">
        <w:rPr>
          <w:rStyle w:val="Dfinition"/>
          <w:lang w:val="it-IT"/>
        </w:rPr>
        <w:br/>
        <w:t>albo saepe fastigio, basi viridiore. Pulsus pusilli,</w:t>
      </w:r>
      <w:r w:rsidRPr="00BB4D9C">
        <w:rPr>
          <w:rStyle w:val="Dfinition"/>
          <w:lang w:val="it-IT"/>
        </w:rPr>
        <w:br/>
        <w:t>graues, tardi, tanquam per coenum vix se mouentes</w:t>
      </w:r>
      <w:r w:rsidRPr="00BB4D9C">
        <w:rPr>
          <w:rStyle w:val="Dfinition"/>
          <w:lang w:val="it-IT"/>
        </w:rPr>
        <w:br/>
        <w:t>. Lingua grandinosis varis exasperatur,</w:t>
      </w:r>
      <w:r w:rsidRPr="00BB4D9C">
        <w:rPr>
          <w:rStyle w:val="Dfinition"/>
          <w:lang w:val="it-IT"/>
        </w:rPr>
        <w:br/>
        <w:t>impetigines summos digitos infestant, genua</w:t>
      </w:r>
      <w:r w:rsidRPr="00BB4D9C">
        <w:rPr>
          <w:rStyle w:val="Dfinition"/>
          <w:lang w:val="it-IT"/>
        </w:rPr>
        <w:br/>
        <w:t>pruriunt, &amp; cum voluptate scalpuntur. Rubent</w:t>
      </w:r>
      <w:r w:rsidRPr="00BB4D9C">
        <w:rPr>
          <w:rStyle w:val="Dfinition"/>
          <w:lang w:val="it-IT"/>
        </w:rPr>
        <w:br/>
        <w:t>malae cum modico tumore; supercilia prominent</w:t>
      </w:r>
      <w:r w:rsidRPr="00BB4D9C">
        <w:rPr>
          <w:rStyle w:val="Dfinition"/>
          <w:lang w:val="it-IT"/>
        </w:rPr>
        <w:br/>
        <w:t>, glabra, deorsum versus pondere vergentia</w:t>
      </w:r>
      <w:r w:rsidRPr="00BB4D9C">
        <w:rPr>
          <w:rStyle w:val="Dfinition"/>
          <w:lang w:val="it-IT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Color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liuidus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ater</w:t>
      </w:r>
      <w:proofErr w:type="spellEnd"/>
      <w:r w:rsidRPr="00BB4D9C">
        <w:rPr>
          <w:rStyle w:val="Dfinition"/>
          <w:lang w:val="fr-FR"/>
        </w:rPr>
        <w:t xml:space="preserve"> est. Nares cum </w:t>
      </w:r>
      <w:proofErr w:type="spellStart"/>
      <w:r w:rsidRPr="00BB4D9C">
        <w:rPr>
          <w:rStyle w:val="Dfinition"/>
          <w:lang w:val="fr-FR"/>
        </w:rPr>
        <w:t>atris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tumoribus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salebrosae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labia</w:t>
      </w:r>
      <w:proofErr w:type="spellEnd"/>
      <w:r w:rsidRPr="00BB4D9C">
        <w:rPr>
          <w:rStyle w:val="Dfinition"/>
          <w:lang w:val="fr-FR"/>
        </w:rPr>
        <w:t xml:space="preserve"> crassa </w:t>
      </w:r>
      <w:proofErr w:type="spellStart"/>
      <w:r w:rsidRPr="00BB4D9C">
        <w:rPr>
          <w:rStyle w:val="Dfinition"/>
          <w:lang w:val="fr-FR"/>
        </w:rPr>
        <w:t>prominent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Aures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etiam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consueto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grandiores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videntur</w:t>
      </w:r>
      <w:proofErr w:type="spellEnd"/>
      <w:r w:rsidRPr="00BB4D9C">
        <w:rPr>
          <w:rStyle w:val="Dfinition"/>
          <w:lang w:val="fr-FR"/>
        </w:rPr>
        <w:br/>
        <w:t xml:space="preserve">. </w:t>
      </w:r>
      <w:r w:rsidRPr="00BB4D9C">
        <w:rPr>
          <w:rStyle w:val="Dfinition"/>
          <w:lang w:val="it-IT"/>
        </w:rPr>
        <w:t>Totum corpus rugis asperis exaratur, &amp; alte</w:t>
      </w:r>
      <w:r w:rsidRPr="00BB4D9C">
        <w:rPr>
          <w:rStyle w:val="Dfinition"/>
          <w:lang w:val="it-IT"/>
        </w:rPr>
        <w:br/>
        <w:t xml:space="preserve"> descendunt scissurae velut nigri in corio sulci.</w:t>
      </w:r>
      <w:r w:rsidRPr="00BB4D9C">
        <w:rPr>
          <w:rStyle w:val="Dfinition"/>
          <w:lang w:val="it-IT"/>
        </w:rPr>
        <w:br/>
        <w:t>Morbo vero aucto tumores vlcerosi fiunt, viceraque</w:t>
      </w:r>
      <w:r w:rsidRPr="00BB4D9C">
        <w:rPr>
          <w:rStyle w:val="Dfinition"/>
          <w:lang w:val="it-IT"/>
        </w:rPr>
        <w:br/>
        <w:t xml:space="preserve"> foetida &amp; insanabilia oriuntur, membraque</w:t>
      </w:r>
      <w:r w:rsidRPr="00BB4D9C">
        <w:rPr>
          <w:rStyle w:val="Dfinition"/>
          <w:lang w:val="it-IT"/>
        </w:rPr>
        <w:br/>
        <w:t xml:space="preserve"> ipsa hominem morte praeueniunt, exciduntque</w:t>
      </w:r>
      <w:r w:rsidRPr="00BB4D9C">
        <w:rPr>
          <w:rStyle w:val="Dfinition"/>
          <w:lang w:val="it-IT"/>
        </w:rPr>
        <w:br/>
        <w:t xml:space="preserve"> de corpore nasus, digiti, pedes, genitalia &amp;</w:t>
      </w:r>
      <w:r w:rsidRPr="00BB4D9C">
        <w:rPr>
          <w:rStyle w:val="Dfinition"/>
          <w:lang w:val="it-IT"/>
        </w:rPr>
        <w:br/>
        <w:t>totae manus. Neque enim haec labes prius perimit</w:t>
      </w:r>
      <w:r w:rsidRPr="00BB4D9C">
        <w:rPr>
          <w:rStyle w:val="Dfinition"/>
          <w:lang w:val="it-IT"/>
        </w:rPr>
        <w:br/>
        <w:t>, &amp; à turpi vita saeuisque cruciatibus hominem</w:t>
      </w:r>
      <w:r w:rsidRPr="00BB4D9C">
        <w:rPr>
          <w:rStyle w:val="Dfinition"/>
          <w:lang w:val="it-IT"/>
        </w:rPr>
        <w:br/>
        <w:t>liberat, quam membratim totus dilaceratus sit.</w:t>
      </w:r>
      <w:r w:rsidRPr="00BB4D9C">
        <w:rPr>
          <w:rStyle w:val="Dfinition"/>
          <w:lang w:val="it-IT"/>
        </w:rPr>
        <w:br/>
        <w:t>estque admodum longaeua, quemadmodum &amp;</w:t>
      </w:r>
      <w:r w:rsidRPr="00BB4D9C">
        <w:rPr>
          <w:rStyle w:val="Dfinition"/>
          <w:lang w:val="it-IT"/>
        </w:rPr>
        <w:br/>
        <w:t>elephas animal. Haec &amp; alia plura Aretaeus edisserit</w:t>
      </w:r>
      <w:r w:rsidRPr="00BB4D9C">
        <w:rPr>
          <w:rStyle w:val="Dfinition"/>
          <w:lang w:val="it-IT"/>
        </w:rPr>
        <w:br/>
        <w:t>, ex quibus manifesto constat vereres huic</w:t>
      </w:r>
      <w:r w:rsidRPr="00BB4D9C">
        <w:rPr>
          <w:rStyle w:val="Dfinition"/>
          <w:lang w:val="it-IT"/>
        </w:rPr>
        <w:br/>
        <w:t>morbo nomen ab elephantis similitudine indidisse</w:t>
      </w:r>
      <w:r w:rsidRPr="00BB4D9C">
        <w:rPr>
          <w:rStyle w:val="Dfinition"/>
          <w:lang w:val="it-IT"/>
        </w:rPr>
        <w:br/>
        <w:t xml:space="preserve">. Idem vero scribit etiam </w:t>
      </w:r>
      <w:proofErr w:type="spellStart"/>
      <w:r>
        <w:rPr>
          <w:rStyle w:val="grcARELIRE"/>
        </w:rPr>
        <w:t>λέοντ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λεόν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it-IT"/>
        </w:rPr>
        <w:br/>
        <w:t>appellatum fuisse propter extremarum frontis</w:t>
      </w:r>
      <w:r w:rsidRPr="00BB4D9C">
        <w:rPr>
          <w:rStyle w:val="Dfinition"/>
          <w:lang w:val="it-IT"/>
        </w:rPr>
        <w:br/>
        <w:t>rugarum similitudinem cum leonibus aut ijs qui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irascuntur. Archigenes, vt habetur apud Aetium,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λεοντί</w:t>
      </w:r>
      <w:proofErr w:type="spellEnd"/>
      <w:r>
        <w:rPr>
          <w:rStyle w:val="grcARELIRE"/>
        </w:rPr>
        <w:t>ασιν</w:t>
      </w:r>
      <w:r w:rsidRPr="00BB4D9C">
        <w:rPr>
          <w:rStyle w:val="Dfinition"/>
          <w:lang w:val="it-IT"/>
        </w:rPr>
        <w:t xml:space="preserve"> appellari scripsit, quum frons aegrorum</w:t>
      </w:r>
      <w:r w:rsidRPr="00BB4D9C">
        <w:rPr>
          <w:rStyle w:val="Dfinition"/>
          <w:lang w:val="it-IT"/>
        </w:rPr>
        <w:br/>
        <w:t>cum quodam tumore relaxatur perinde ac cutis</w:t>
      </w:r>
      <w:r w:rsidRPr="00BB4D9C">
        <w:rPr>
          <w:rStyle w:val="Dfinition"/>
          <w:lang w:val="it-IT"/>
        </w:rPr>
        <w:br/>
        <w:t xml:space="preserve">flexilis superciliorum leonis. Dicitur &amp; </w:t>
      </w:r>
      <w:r>
        <w:rPr>
          <w:rStyle w:val="grcARELIRE"/>
        </w:rPr>
        <w:t>σα</w:t>
      </w:r>
      <w:r w:rsidRPr="00BB4D9C">
        <w:rPr>
          <w:rStyle w:val="Dfinition"/>
          <w:lang w:val="it-IT"/>
        </w:rPr>
        <w:t>w</w:t>
      </w:r>
      <w:proofErr w:type="spellStart"/>
      <w:r>
        <w:rPr>
          <w:rStyle w:val="grcARELIRE"/>
        </w:rPr>
        <w:t>ρί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qis</w:t>
      </w:r>
      <w:r w:rsidRPr="00BB4D9C">
        <w:rPr>
          <w:rStyle w:val="Dfinition"/>
          <w:lang w:val="it-IT"/>
        </w:rPr>
        <w:br/>
        <w:t xml:space="preserve"> tum à genarum rubore, &amp; facie Satyris persimili</w:t>
      </w:r>
      <w:r w:rsidRPr="00BB4D9C">
        <w:rPr>
          <w:rStyle w:val="Dfinition"/>
          <w:lang w:val="it-IT"/>
        </w:rPr>
        <w:br/>
        <w:t>, tum propter inexplebilem &amp; impudentem</w:t>
      </w:r>
      <w:r w:rsidRPr="00BB4D9C">
        <w:rPr>
          <w:rStyle w:val="Dfinition"/>
          <w:lang w:val="it-IT"/>
        </w:rPr>
        <w:br/>
        <w:t>coeundi libidinem. vocarunt &amp; veteres morbum,</w:t>
      </w:r>
      <w:r w:rsidRPr="00BB4D9C">
        <w:rPr>
          <w:rStyle w:val="Dfinition"/>
          <w:lang w:val="it-IT"/>
        </w:rPr>
        <w:br/>
        <w:t xml:space="preserve">hunc </w:t>
      </w:r>
      <w:proofErr w:type="spellStart"/>
      <w:r>
        <w:rPr>
          <w:rStyle w:val="grcARELIRE"/>
        </w:rPr>
        <w:t>ἡράκλειον</w:t>
      </w:r>
      <w:proofErr w:type="spellEnd"/>
      <w:r w:rsidRPr="00BB4D9C">
        <w:rPr>
          <w:rStyle w:val="Dfinition"/>
          <w:lang w:val="it-IT"/>
        </w:rPr>
        <w:t>, hoc est Herculeum, quod nullus</w:t>
      </w:r>
      <w:r w:rsidRPr="00BB4D9C">
        <w:rPr>
          <w:rStyle w:val="Dfinition"/>
          <w:lang w:val="it-IT"/>
        </w:rPr>
        <w:br/>
        <w:t>eo maior sit &amp; violentior, nam praeter ea symptomata</w:t>
      </w:r>
      <w:r w:rsidRPr="00BB4D9C">
        <w:rPr>
          <w:rStyle w:val="Dfinition"/>
          <w:lang w:val="it-IT"/>
        </w:rPr>
        <w:br/>
        <w:t xml:space="preserve"> quae ex Aretaeo recensui, morbo ingrauescente</w:t>
      </w:r>
      <w:r w:rsidRPr="00BB4D9C">
        <w:rPr>
          <w:rStyle w:val="Dfinition"/>
          <w:lang w:val="it-IT"/>
        </w:rPr>
        <w:br/>
        <w:t xml:space="preserve"> primum quidem stupet cutis, deinde</w:t>
      </w:r>
      <w:r w:rsidRPr="00BB4D9C">
        <w:rPr>
          <w:rStyle w:val="Dfinition"/>
          <w:lang w:val="it-IT"/>
        </w:rPr>
        <w:br/>
        <w:t>sensum prorsus amittit, vt ne acu quidem compuncti</w:t>
      </w:r>
      <w:r w:rsidRPr="00BB4D9C">
        <w:rPr>
          <w:rStyle w:val="Dfinition"/>
          <w:lang w:val="it-IT"/>
        </w:rPr>
        <w:br/>
        <w:t xml:space="preserve"> dolorem sentiant, aut feruente aqua affusa</w:t>
      </w:r>
      <w:r w:rsidRPr="00BB4D9C">
        <w:rPr>
          <w:rStyle w:val="Dfinition"/>
          <w:lang w:val="it-IT"/>
        </w:rPr>
        <w:br/>
        <w:t xml:space="preserve"> vrantur: estque, vt ait Paulus, velut cancer</w:t>
      </w:r>
      <w:r w:rsidRPr="00BB4D9C">
        <w:rPr>
          <w:rStyle w:val="Dfinition"/>
          <w:lang w:val="it-IT"/>
        </w:rPr>
        <w:br/>
        <w:t>quidam totius corporis, qui nullam omnino admittat</w:t>
      </w:r>
      <w:r w:rsidRPr="00BB4D9C">
        <w:rPr>
          <w:rStyle w:val="Dfinition"/>
          <w:lang w:val="it-IT"/>
        </w:rPr>
        <w:br/>
        <w:t xml:space="preserve"> curationem. Hic morbus vere est qui vulgo</w:t>
      </w:r>
      <w:r w:rsidRPr="00BB4D9C">
        <w:rPr>
          <w:rStyle w:val="Dfinition"/>
          <w:lang w:val="it-IT"/>
        </w:rPr>
        <w:br/>
        <w:t xml:space="preserve"> lepra appellatur, cuius quatuor differentias</w:t>
      </w:r>
      <w:r w:rsidRPr="00BB4D9C">
        <w:rPr>
          <w:rStyle w:val="Dfinition"/>
          <w:lang w:val="it-IT"/>
        </w:rPr>
        <w:br/>
        <w:t>recensent, alopeciam, tiriam, leoninam &amp; elephanticam</w:t>
      </w:r>
      <w:r w:rsidRPr="00BB4D9C">
        <w:rPr>
          <w:rStyle w:val="Dfinition"/>
          <w:lang w:val="it-IT"/>
        </w:rPr>
        <w:br/>
        <w:t>, nominum istorum rationem non intelligentes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  <w:t>Insuper notandum elephantiam vocare Arabes</w:t>
      </w:r>
      <w:r w:rsidRPr="00BB4D9C">
        <w:rPr>
          <w:rStyle w:val="Dfinition"/>
          <w:lang w:val="it-IT"/>
        </w:rPr>
        <w:br/>
        <w:t xml:space="preserve"> diuersum quemdam à lepra affectum, pedum</w:t>
      </w:r>
      <w:r w:rsidRPr="00BB4D9C">
        <w:rPr>
          <w:rStyle w:val="Dfinition"/>
          <w:lang w:val="it-IT"/>
        </w:rPr>
        <w:br/>
        <w:t xml:space="preserve"> scilicet quemdam tumorem à varicibus obortum</w:t>
      </w:r>
      <w:r w:rsidRPr="00BB4D9C">
        <w:rPr>
          <w:rStyle w:val="Dfinition"/>
          <w:lang w:val="it-IT"/>
        </w:rPr>
        <w:br/>
        <w:t>, cuius causa sit humor pituitosus viscidus</w:t>
      </w:r>
      <w:r w:rsidRPr="00BB4D9C">
        <w:rPr>
          <w:rStyle w:val="Dfinition"/>
          <w:lang w:val="it-IT"/>
        </w:rPr>
        <w:br/>
        <w:t>, modo ater &amp; melancholicus, cuius vitio,</w:t>
      </w:r>
      <w:r w:rsidRPr="00BB4D9C">
        <w:rPr>
          <w:rStyle w:val="Dfinition"/>
          <w:lang w:val="it-IT"/>
        </w:rPr>
        <w:br/>
        <w:t>atque multitudine pes, &amp; crura mirum in modum</w:t>
      </w:r>
      <w:r w:rsidRPr="00BB4D9C">
        <w:rPr>
          <w:rStyle w:val="Dfinition"/>
          <w:lang w:val="it-IT"/>
        </w:rPr>
        <w:br/>
        <w:t xml:space="preserve"> intumescant, qualis saepenumero pedum,</w:t>
      </w:r>
      <w:r w:rsidRPr="00BB4D9C">
        <w:rPr>
          <w:rStyle w:val="Dfinition"/>
          <w:lang w:val="it-IT"/>
        </w:rPr>
        <w:br/>
        <w:t>tumor videtur in pauperculis illis mendicantibus</w:t>
      </w:r>
      <w:r w:rsidRPr="00BB4D9C">
        <w:rPr>
          <w:rStyle w:val="Dfinition"/>
          <w:lang w:val="it-IT"/>
        </w:rPr>
        <w:br/>
        <w:t>, in quibus cutis prae humoris multitudine &amp;</w:t>
      </w:r>
      <w:r w:rsidRPr="00BB4D9C">
        <w:rPr>
          <w:rStyle w:val="Dfinition"/>
          <w:lang w:val="it-IT"/>
        </w:rPr>
        <w:br/>
        <w:t>malignitate, vt quae tantum distendi nequeat,</w:t>
      </w:r>
      <w:r w:rsidRPr="00BB4D9C">
        <w:rPr>
          <w:rStyle w:val="Dfinition"/>
          <w:lang w:val="it-IT"/>
        </w:rPr>
        <w:br/>
        <w:t>discinditur &amp; crepat deformitate magna: hoc</w:t>
      </w:r>
      <w:r w:rsidRPr="00BB4D9C">
        <w:rPr>
          <w:rStyle w:val="Dfinition"/>
          <w:lang w:val="it-IT"/>
        </w:rPr>
        <w:br/>
        <w:t>vero nomine is tumor vocatur, quod in illo (inquiunt)</w:t>
      </w:r>
      <w:r w:rsidRPr="00BB4D9C">
        <w:rPr>
          <w:rStyle w:val="Dfinition"/>
          <w:lang w:val="it-IT"/>
        </w:rPr>
        <w:br/>
        <w:t xml:space="preserve"> pedis figura sit elephantinae similis; de</w:t>
      </w:r>
      <w:r w:rsidRPr="00BB4D9C">
        <w:rPr>
          <w:rStyle w:val="Dfinition"/>
          <w:lang w:val="it-IT"/>
        </w:rPr>
        <w:br/>
        <w:t>hoc affectu plura apud Rasem 12. contin. cap. 2.</w:t>
      </w:r>
      <w:r w:rsidRPr="00BB4D9C">
        <w:rPr>
          <w:rStyle w:val="Dfinition"/>
          <w:lang w:val="it-IT"/>
        </w:rPr>
        <w:br/>
      </w:r>
      <w:r>
        <w:rPr>
          <w:rStyle w:val="Dfinition"/>
        </w:rPr>
        <w:t xml:space="preserve">&amp; 9. ad Almans. cap. 93. &amp; lib. </w:t>
      </w:r>
      <w:proofErr w:type="spellStart"/>
      <w:r>
        <w:rPr>
          <w:rStyle w:val="Dfinition"/>
        </w:rPr>
        <w:t>diuis</w:t>
      </w:r>
      <w:proofErr w:type="spellEnd"/>
      <w:r>
        <w:rPr>
          <w:rStyle w:val="Dfinition"/>
        </w:rPr>
        <w:t>. cap. 107. &amp;</w:t>
      </w:r>
      <w:r>
        <w:rPr>
          <w:rStyle w:val="Dfinition"/>
        </w:rPr>
        <w:br/>
      </w:r>
      <w:proofErr w:type="spellStart"/>
      <w:r>
        <w:rPr>
          <w:rStyle w:val="Dfinition"/>
        </w:rPr>
        <w:t>Auicennam</w:t>
      </w:r>
      <w:proofErr w:type="spellEnd"/>
      <w:r>
        <w:rPr>
          <w:rStyle w:val="Dfinition"/>
        </w:rPr>
        <w:t xml:space="preserve"> 22. fen. 3. </w:t>
      </w:r>
      <w:proofErr w:type="spellStart"/>
      <w:r>
        <w:rPr>
          <w:rStyle w:val="Dfinition"/>
        </w:rPr>
        <w:t>tractat</w:t>
      </w:r>
      <w:proofErr w:type="spellEnd"/>
      <w:r>
        <w:rPr>
          <w:rStyle w:val="Dfinition"/>
        </w:rPr>
        <w:t>. 1. cap. 16. 17. 18. &amp;</w:t>
      </w:r>
      <w:r>
        <w:rPr>
          <w:rStyle w:val="Dfinition"/>
        </w:rPr>
        <w:br/>
      </w:r>
      <w:proofErr w:type="spellStart"/>
      <w:r>
        <w:rPr>
          <w:rStyle w:val="Dfinition"/>
        </w:rPr>
        <w:t>Auenzoar</w:t>
      </w:r>
      <w:proofErr w:type="spellEnd"/>
      <w:r>
        <w:rPr>
          <w:rStyle w:val="Dfinition"/>
        </w:rPr>
        <w:t xml:space="preserve">. 2. </w:t>
      </w:r>
      <w:proofErr w:type="spellStart"/>
      <w:r>
        <w:rPr>
          <w:rStyle w:val="Dfinition"/>
        </w:rPr>
        <w:t>Theisur</w:t>
      </w:r>
      <w:proofErr w:type="spellEnd"/>
      <w:r>
        <w:rPr>
          <w:rStyle w:val="Dfinition"/>
        </w:rPr>
        <w:t>. tract. 7, cap. 26.</w:t>
      </w:r>
      <w:r>
        <w:rPr>
          <w:rStyle w:val="Dfinition"/>
        </w:rPr>
        <w:br/>
      </w:r>
      <w:proofErr w:type="spellStart"/>
      <w:r>
        <w:rPr>
          <w:rStyle w:val="orth"/>
        </w:rPr>
        <w:t>Ἐλερ</w:t>
      </w:r>
      <w:proofErr w:type="spellEnd"/>
      <w:r>
        <w:rPr>
          <w:rStyle w:val="orth"/>
        </w:rPr>
        <w:t>αίτηνος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cerussae</w:t>
      </w:r>
      <w:proofErr w:type="spellEnd"/>
      <w:r>
        <w:rPr>
          <w:rStyle w:val="Dfinition"/>
        </w:rPr>
        <w:br/>
        <w:t xml:space="preserve"> P. XXX. </w:t>
      </w:r>
      <w:proofErr w:type="spellStart"/>
      <w:r>
        <w:rPr>
          <w:rStyle w:val="Dfinition"/>
        </w:rPr>
        <w:t>cerae</w:t>
      </w:r>
      <w:proofErr w:type="spellEnd"/>
      <w:r>
        <w:rPr>
          <w:rStyle w:val="Dfinition"/>
        </w:rPr>
        <w:t xml:space="preserve"> P. XLX. </w:t>
      </w:r>
      <w:proofErr w:type="spellStart"/>
      <w:r>
        <w:rPr>
          <w:rStyle w:val="Dfinition"/>
        </w:rPr>
        <w:t>olei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heminam</w:t>
      </w:r>
      <w:proofErr w:type="spellEnd"/>
      <w:r>
        <w:rPr>
          <w:rStyle w:val="Dfinition"/>
        </w:rPr>
        <w:t>, aquae</w:t>
      </w:r>
      <w:r>
        <w:rPr>
          <w:rStyle w:val="Dfinition"/>
        </w:rPr>
        <w:br/>
      </w:r>
      <w:proofErr w:type="spellStart"/>
      <w:r>
        <w:rPr>
          <w:rStyle w:val="Dfinition"/>
        </w:rPr>
        <w:t>sextarium</w:t>
      </w:r>
      <w:proofErr w:type="spellEnd"/>
      <w:r>
        <w:rPr>
          <w:rStyle w:val="Dfinition"/>
        </w:rPr>
        <w:t xml:space="preserve">. Est autem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percandida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elephantina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gemina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&amp; à Celso lib. 5. cap. 19.</w:t>
      </w:r>
      <w:r>
        <w:rPr>
          <w:rStyle w:val="Dfinition"/>
        </w:rPr>
        <w:br/>
      </w:r>
      <w:proofErr w:type="spellStart"/>
      <w:r>
        <w:rPr>
          <w:rStyle w:val="orth"/>
        </w:rPr>
        <w:t>Ἐλογενιυσάμην</w:t>
      </w:r>
      <w:proofErr w:type="spellEnd"/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λειστον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διλέχψην</w:t>
      </w:r>
      <w:proofErr w:type="spellEnd"/>
      <w:r>
        <w:rPr>
          <w:rStyle w:val="Dfinition"/>
        </w:rPr>
        <w:t xml:space="preserve">. multum </w:t>
      </w:r>
      <w:proofErr w:type="spellStart"/>
      <w:r>
        <w:rPr>
          <w:rStyle w:val="Dfinition"/>
        </w:rPr>
        <w:t>disserui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Scribendum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ἐλεσηνευσάμην</w:t>
      </w:r>
      <w:proofErr w:type="spellEnd"/>
      <w:r>
        <w:rPr>
          <w:rStyle w:val="Dfinition"/>
        </w:rPr>
        <w:t xml:space="preserve"> à verbo </w:t>
      </w:r>
      <w:proofErr w:type="spellStart"/>
      <w:r>
        <w:rPr>
          <w:rStyle w:val="grcARELIRE"/>
        </w:rPr>
        <w:t>λισηνεύεσθ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sermocinari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disserere</w:t>
      </w:r>
      <w:proofErr w:type="spellEnd"/>
      <w:r>
        <w:rPr>
          <w:rStyle w:val="Dfinition"/>
        </w:rPr>
        <w:t xml:space="preserve">; In </w:t>
      </w:r>
      <w:proofErr w:type="spellStart"/>
      <w:r>
        <w:rPr>
          <w:rStyle w:val="Dfinition"/>
        </w:rPr>
        <w:t>manuscripto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codice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ἐλυγνευσάμην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lucubrandi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br/>
        <w:t>.4</w:t>
      </w:r>
      <w:r>
        <w:rPr>
          <w:rStyle w:val="Dfinition"/>
        </w:rPr>
        <w:br/>
      </w:r>
      <w:proofErr w:type="spellStart"/>
      <w:r>
        <w:rPr>
          <w:rStyle w:val="orth"/>
        </w:rPr>
        <w:t>Ἐλιθερείν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syn"/>
        </w:rPr>
        <w:t>ἡλιύδυ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insoletur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Ἐλιννύειν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cessare</w:t>
      </w:r>
      <w:proofErr w:type="spellEnd"/>
      <w:r>
        <w:rPr>
          <w:rStyle w:val="Dfinition"/>
        </w:rPr>
        <w:t xml:space="preserve"> &amp; toto corpore </w:t>
      </w:r>
      <w:proofErr w:type="spellStart"/>
      <w:r>
        <w:rPr>
          <w:rStyle w:val="Dfinition"/>
        </w:rPr>
        <w:t>quiescere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de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ex motu &amp; </w:t>
      </w:r>
      <w:proofErr w:type="spellStart"/>
      <w:r>
        <w:rPr>
          <w:rStyle w:val="Dfinition"/>
        </w:rPr>
        <w:t>actione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segnitiem</w:t>
      </w:r>
      <w:proofErr w:type="spellEnd"/>
      <w:r>
        <w:rPr>
          <w:rStyle w:val="Dfinition"/>
        </w:rPr>
        <w:br/>
        <w:t xml:space="preserve"> transeunt,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διάτης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comment. 2. Galenus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>: cui Hippocrates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opponit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γυμνάζεσθ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scribitur</w:t>
      </w:r>
      <w:proofErr w:type="spellEnd"/>
      <w:r>
        <w:rPr>
          <w:rStyle w:val="Dfinition"/>
        </w:rPr>
        <w:br/>
        <w:t xml:space="preserve"> non tantum </w:t>
      </w:r>
      <w:proofErr w:type="spellStart"/>
      <w:r>
        <w:rPr>
          <w:rStyle w:val="grcARELIRE"/>
        </w:rPr>
        <w:t>ἐλιννύειν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ἐλληωνύειν</w:t>
      </w:r>
      <w:proofErr w:type="spellEnd"/>
      <w:r>
        <w:rPr>
          <w:rStyle w:val="Dfinition"/>
        </w:rPr>
        <w:t>: verum</w:t>
      </w:r>
      <w:r>
        <w:rPr>
          <w:rStyle w:val="Dfinition"/>
        </w:rPr>
        <w:br/>
        <w:t xml:space="preserve"> male,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782D2B6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7E74A69" w14:textId="77777777" w:rsidR="003152E5" w:rsidRDefault="00000000"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Galen. comment. 1. in lib. 6. Epid. </w:t>
      </w:r>
      <w:proofErr w:type="spellStart"/>
      <w:r>
        <w:rPr>
          <w:rStyle w:val="grcARELIRE"/>
        </w:rPr>
        <w:t>ἐλιννύειν</w:t>
      </w:r>
      <w:proofErr w:type="spellEnd"/>
      <w:r w:rsidRPr="00BB4D9C">
        <w:rPr>
          <w:rStyle w:val="Dfinition"/>
          <w:lang w:val="it-IT"/>
        </w:rPr>
        <w:t xml:space="preserve"> ex„</w:t>
      </w:r>
      <w:r w:rsidRPr="00BB4D9C">
        <w:rPr>
          <w:rStyle w:val="Dfinition"/>
          <w:lang w:val="it-IT"/>
        </w:rPr>
        <w:br/>
        <w:t xml:space="preserve"> ponit, </w:t>
      </w:r>
      <w:proofErr w:type="spellStart"/>
      <w:r>
        <w:rPr>
          <w:rStyle w:val="grcARELIRE"/>
        </w:rPr>
        <w:t>ἀσυγί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ἄγειν</w:t>
      </w:r>
      <w:proofErr w:type="spellEnd"/>
      <w:r w:rsidRPr="00BB4D9C">
        <w:rPr>
          <w:rStyle w:val="Dfinition"/>
          <w:lang w:val="it-IT"/>
        </w:rPr>
        <w:t xml:space="preserve"> in quiete esse.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Ἐλιθερὲς</w:t>
      </w:r>
      <w:proofErr w:type="spellEnd"/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ὧς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ἡλίου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θερμὸν</w:t>
      </w:r>
      <w:proofErr w:type="spellEnd"/>
      <w:r w:rsidRPr="00BB4D9C">
        <w:rPr>
          <w:rStyle w:val="Dfinition"/>
          <w:lang w:val="it-IT"/>
        </w:rPr>
        <w:t>. quod ceuà sole calidum</w:t>
      </w:r>
      <w:r w:rsidRPr="00BB4D9C">
        <w:rPr>
          <w:rStyle w:val="Dfinition"/>
          <w:lang w:val="it-IT"/>
        </w:rPr>
        <w:br/>
        <w:t xml:space="preserve"> est, apud Hippocr.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Sed pro </w:t>
      </w:r>
      <w:proofErr w:type="spellStart"/>
      <w:r>
        <w:rPr>
          <w:rStyle w:val="grcARELIRE"/>
        </w:rPr>
        <w:t>ἐλιθερὲς</w:t>
      </w:r>
      <w:proofErr w:type="spellEnd"/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ἐλιθερεῖθ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 xml:space="preserve"> quae hîc habentur,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apud Hesychium habes </w:t>
      </w:r>
      <w:proofErr w:type="spellStart"/>
      <w:r>
        <w:rPr>
          <w:rStyle w:val="grcARELIRE"/>
        </w:rPr>
        <w:t>εἰληθερὲς</w:t>
      </w:r>
      <w:proofErr w:type="spellEnd"/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εἰληθερεῖτ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deriuata ab </w:t>
      </w:r>
      <w:proofErr w:type="spellStart"/>
      <w:r>
        <w:rPr>
          <w:rStyle w:val="grcARELIRE"/>
        </w:rPr>
        <w:t>εἴλη</w:t>
      </w:r>
      <w:proofErr w:type="spellEnd"/>
      <w:r w:rsidRPr="00BB4D9C">
        <w:rPr>
          <w:rStyle w:val="Dfinition"/>
          <w:lang w:val="it-IT"/>
        </w:rPr>
        <w:t xml:space="preserve">, quod est calor solaris, &amp; </w:t>
      </w:r>
      <w:proofErr w:type="spellStart"/>
      <w:r>
        <w:rPr>
          <w:rStyle w:val="grcARELIRE"/>
        </w:rPr>
        <w:t>θέρεθ</w:t>
      </w:r>
      <w:proofErr w:type="spellEnd"/>
      <w:r>
        <w:rPr>
          <w:rStyle w:val="grcARELIRE"/>
        </w:rPr>
        <w:t>αι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calefieri seu torrefieri, itemque apud Suidam.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Ἐλικοειδὺς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χίτ</w:t>
      </w:r>
      <w:proofErr w:type="spellEnd"/>
      <w:r>
        <w:rPr>
          <w:rStyle w:val="orth"/>
        </w:rPr>
        <w:t>αν</w:t>
      </w:r>
      <w:r w:rsidRPr="00BB4D9C">
        <w:rPr>
          <w:rStyle w:val="Dfinition"/>
          <w:lang w:val="it-IT"/>
        </w:rPr>
        <w:t>. testium tunica propria est à Paulo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lib. 6. cap. 62. sic nuncupata quasi capreolaris: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at nulla est eiusmodi tunica testium inquit Cornar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. verum vasa seminaria </w:t>
      </w:r>
      <w:proofErr w:type="spellStart"/>
      <w:r>
        <w:rPr>
          <w:rStyle w:val="grcARELIRE"/>
        </w:rPr>
        <w:t>ἐλικοειδῶς</w:t>
      </w:r>
      <w:proofErr w:type="spellEnd"/>
      <w:r w:rsidRPr="00BB4D9C">
        <w:rPr>
          <w:rStyle w:val="Dfinition"/>
          <w:lang w:val="it-IT"/>
        </w:rPr>
        <w:t>, id est, pampini„</w:t>
      </w:r>
      <w:r w:rsidRPr="00BB4D9C">
        <w:rPr>
          <w:rStyle w:val="Dfinition"/>
          <w:lang w:val="it-IT"/>
        </w:rPr>
        <w:br/>
        <w:t xml:space="preserve"> formiter ad testes feruntur, &amp; hinc vitium falsae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appellationis processit, itaque pro </w:t>
      </w:r>
      <w:proofErr w:type="spellStart"/>
      <w:r>
        <w:rPr>
          <w:rStyle w:val="grcARELIRE"/>
        </w:rPr>
        <w:t>ἐλικοειδὴς</w:t>
      </w:r>
      <w:proofErr w:type="spellEnd"/>
      <w:r w:rsidRPr="00BB4D9C">
        <w:rPr>
          <w:rStyle w:val="Dfinition"/>
          <w:lang w:val="it-IT"/>
        </w:rPr>
        <w:t xml:space="preserve"> re„</w:t>
      </w:r>
      <w:r w:rsidRPr="00BB4D9C">
        <w:rPr>
          <w:rStyle w:val="Dfinition"/>
          <w:lang w:val="it-IT"/>
        </w:rPr>
        <w:br/>
        <w:t xml:space="preserve"> ponit Cornar. apud Paulum </w:t>
      </w:r>
      <w:proofErr w:type="spellStart"/>
      <w:r>
        <w:rPr>
          <w:rStyle w:val="grcARELIRE"/>
        </w:rPr>
        <w:t>ἐρυθροειδής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Ἐλιξ</w:t>
      </w:r>
      <w:proofErr w:type="spellEnd"/>
      <w:r w:rsidRPr="00BB4D9C">
        <w:rPr>
          <w:rStyle w:val="Dfinition"/>
          <w:lang w:val="it-IT"/>
        </w:rPr>
        <w:t>. capreolus vitis vel hederae. Sic etiam dicitur</w:t>
      </w:r>
      <w:r w:rsidRPr="00BB4D9C">
        <w:rPr>
          <w:rStyle w:val="Dfinition"/>
          <w:lang w:val="it-IT"/>
        </w:rPr>
        <w:br/>
        <w:t xml:space="preserve"> tertia hederae species, quam Latini helicem</w:t>
      </w:r>
      <w:r w:rsidRPr="00BB4D9C">
        <w:rPr>
          <w:rStyle w:val="Dfinition"/>
          <w:lang w:val="it-IT"/>
        </w:rPr>
        <w:br/>
        <w:t xml:space="preserve"> vocant, quasi clauiculam: sterilis est, tenuibus</w:t>
      </w:r>
      <w:r w:rsidRPr="00BB4D9C">
        <w:rPr>
          <w:rStyle w:val="Dfinition"/>
          <w:lang w:val="it-IT"/>
        </w:rPr>
        <w:br/>
        <w:t xml:space="preserve"> viticulis, breuibus angulosisque &amp; concinnioribus</w:t>
      </w:r>
      <w:r w:rsidRPr="00BB4D9C">
        <w:rPr>
          <w:rStyle w:val="Dfinition"/>
          <w:lang w:val="it-IT"/>
        </w:rPr>
        <w:br/>
        <w:t xml:space="preserve"> folijs. Significat &amp; </w:t>
      </w:r>
      <w:r>
        <w:rPr>
          <w:rStyle w:val="grcARELIRE"/>
        </w:rPr>
        <w:t>ἔ</w:t>
      </w:r>
      <w:r w:rsidRPr="00BB4D9C">
        <w:rPr>
          <w:rStyle w:val="Dfinition"/>
          <w:lang w:val="it-IT"/>
        </w:rPr>
        <w:t>ni</w:t>
      </w:r>
      <w:r>
        <w:rPr>
          <w:rStyle w:val="grcARELIRE"/>
        </w:rPr>
        <w:t>ξ</w:t>
      </w:r>
      <w:r w:rsidRPr="00BB4D9C">
        <w:rPr>
          <w:rStyle w:val="Dfinition"/>
          <w:lang w:val="it-IT"/>
        </w:rPr>
        <w:t xml:space="preserve"> extremam auriculae</w:t>
      </w:r>
      <w:r w:rsidRPr="00BB4D9C">
        <w:rPr>
          <w:rStyle w:val="Dfinition"/>
          <w:lang w:val="it-IT"/>
        </w:rPr>
        <w:br/>
        <w:t xml:space="preserve"> oram, siue, vt Ruffus ait,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πληροῦν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ριρέρει</w:t>
      </w:r>
      <w:proofErr w:type="spellEnd"/>
      <w:r>
        <w:rPr>
          <w:rStyle w:val="grcARELIRE"/>
        </w:rPr>
        <w:t>αν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ὕτων</w:t>
      </w:r>
      <w:proofErr w:type="spellEnd"/>
      <w:r w:rsidRPr="00BB4D9C">
        <w:rPr>
          <w:rStyle w:val="Dfinition"/>
          <w:lang w:val="it-IT"/>
        </w:rPr>
        <w:t>. hoc est quod complet circumferentiam</w:t>
      </w:r>
      <w:r w:rsidRPr="00BB4D9C">
        <w:rPr>
          <w:rStyle w:val="Dfinition"/>
          <w:lang w:val="it-IT"/>
        </w:rPr>
        <w:br/>
        <w:t xml:space="preserve"> aurium. Inde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ὐσέλικ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appellant oppositam</w:t>
      </w:r>
      <w:r w:rsidRPr="00BB4D9C">
        <w:rPr>
          <w:rStyle w:val="Dfinition"/>
          <w:lang w:val="it-IT"/>
        </w:rPr>
        <w:br/>
        <w:t xml:space="preserve"> illi partem,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μέσῳ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ρῖρον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κοιλότητ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  <w:t xml:space="preserve">siue </w:t>
      </w:r>
      <w:r>
        <w:rPr>
          <w:rStyle w:val="grcARELIRE"/>
        </w:rPr>
        <w:t>παραὶ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κοιλότητ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: id est, quod in medio iuxta</w:t>
      </w:r>
      <w:r w:rsidRPr="00BB4D9C">
        <w:rPr>
          <w:rStyle w:val="Dfinition"/>
          <w:lang w:val="it-IT"/>
        </w:rPr>
        <w:br/>
        <w:t xml:space="preserve"> cauitatem eminet. Cauitatem autem illam</w:t>
      </w:r>
      <w:r w:rsidRPr="00BB4D9C">
        <w:rPr>
          <w:rStyle w:val="Dfinition"/>
          <w:lang w:val="it-IT"/>
        </w:rPr>
        <w:br/>
        <w:t xml:space="preserve">quae in medio est, </w:t>
      </w:r>
      <w:proofErr w:type="spellStart"/>
      <w:r>
        <w:rPr>
          <w:rStyle w:val="grcARELIRE"/>
        </w:rPr>
        <w:t>κοὶ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γχὴν</w:t>
      </w:r>
      <w:proofErr w:type="spellEnd"/>
      <w:r w:rsidRPr="00BB4D9C">
        <w:rPr>
          <w:rStyle w:val="Dfinition"/>
          <w:lang w:val="it-IT"/>
        </w:rPr>
        <w:t xml:space="preserve"> vocant. Dicuntur etiam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ἔλικες</w:t>
      </w:r>
      <w:proofErr w:type="spellEnd"/>
      <w:r w:rsidRPr="00BB4D9C">
        <w:rPr>
          <w:rStyle w:val="Dfinition"/>
          <w:lang w:val="it-IT"/>
        </w:rPr>
        <w:t xml:space="preserve"> anfractus &amp; conuolutiones intestinorum.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Ελίγχυσον</w:t>
      </w:r>
      <w:proofErr w:type="spellEnd"/>
      <w:r w:rsidRPr="00BB4D9C">
        <w:rPr>
          <w:rStyle w:val="Dfinition"/>
          <w:lang w:val="it-IT"/>
        </w:rPr>
        <w:t>. herba est cauliculo tenui, virenti, erecto</w:t>
      </w:r>
      <w:r w:rsidRPr="00BB4D9C">
        <w:rPr>
          <w:rStyle w:val="Dfinition"/>
          <w:lang w:val="it-IT"/>
        </w:rPr>
        <w:br/>
        <w:t>&amp; duro, folijs angustis ex interuallis, abrotono</w:t>
      </w:r>
      <w:r w:rsidRPr="00BB4D9C">
        <w:rPr>
          <w:rStyle w:val="Dfinition"/>
          <w:lang w:val="it-IT"/>
        </w:rPr>
        <w:br/>
        <w:t>similibus, comis aureae lucis in orbem (vnde</w:t>
      </w:r>
      <w:r w:rsidRPr="00BB4D9C">
        <w:rPr>
          <w:rStyle w:val="Dfinition"/>
          <w:lang w:val="it-IT"/>
        </w:rPr>
        <w:br/>
        <w:t xml:space="preserve">quidam </w:t>
      </w:r>
      <w:proofErr w:type="spellStart"/>
      <w:r>
        <w:rPr>
          <w:rStyle w:val="grcARELIRE"/>
        </w:rPr>
        <w:t>ἡλιόχρυσον</w:t>
      </w:r>
      <w:proofErr w:type="spellEnd"/>
      <w:r w:rsidRPr="00BB4D9C">
        <w:rPr>
          <w:rStyle w:val="Dfinition"/>
          <w:lang w:val="it-IT"/>
        </w:rPr>
        <w:t xml:space="preserve"> eam appellant) vmbella rotunda</w:t>
      </w:r>
      <w:r w:rsidRPr="00BB4D9C">
        <w:rPr>
          <w:rStyle w:val="Dfinition"/>
          <w:lang w:val="it-IT"/>
        </w:rPr>
        <w:br/>
        <w:t>, aridis corymbis dependentibus, radice</w:t>
      </w:r>
      <w:r w:rsidRPr="00BB4D9C">
        <w:rPr>
          <w:rStyle w:val="Dfinition"/>
          <w:lang w:val="it-IT"/>
        </w:rPr>
        <w:br/>
        <w:t xml:space="preserve">exili. Dicitur alijs nominibus &amp; </w:t>
      </w:r>
      <w:proofErr w:type="spellStart"/>
      <w:r>
        <w:rPr>
          <w:rStyle w:val="grcARELIRE"/>
        </w:rPr>
        <w:t>χρυσ</w:t>
      </w:r>
      <w:proofErr w:type="spellEnd"/>
      <w:r>
        <w:rPr>
          <w:rStyle w:val="grcARELIRE"/>
        </w:rPr>
        <w:t>ανθεμον</w:t>
      </w:r>
      <w:r w:rsidRPr="00BB4D9C">
        <w:rPr>
          <w:rStyle w:val="Dfinition"/>
          <w:lang w:val="it-IT"/>
        </w:rPr>
        <w:t xml:space="preserve"> &amp;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ἀμάρ</w:t>
      </w:r>
      <w:proofErr w:type="spellEnd"/>
      <w:r>
        <w:rPr>
          <w:rStyle w:val="grcARELIRE"/>
        </w:rPr>
        <w:t>αντον</w:t>
      </w:r>
      <w:r w:rsidRPr="00BB4D9C">
        <w:rPr>
          <w:rStyle w:val="Dfinition"/>
          <w:lang w:val="it-IT"/>
        </w:rPr>
        <w:t>. Proxime videtur accedere ad eam</w:t>
      </w:r>
      <w:r w:rsidRPr="00BB4D9C">
        <w:rPr>
          <w:rStyle w:val="Dfinition"/>
          <w:lang w:val="it-IT"/>
        </w:rPr>
        <w:br/>
        <w:t>quam officinae cotulam maiorem vocant.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Hoc Elychrisi flore coronari Deorum simulachra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solere ait Dioscorid. &amp; Plin. lib. 21. cap. 11.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hoc coronare se magos ait; si &amp; vnguenta sun</w:t>
      </w:r>
      <w:r w:rsidRPr="00BB4D9C">
        <w:rPr>
          <w:rStyle w:val="Dfinition"/>
          <w:lang w:val="it-IT"/>
        </w:rPr>
        <w:br/>
        <w:t xml:space="preserve"> mantur ex auro quod apyron vocant, ad gratiam</w:t>
      </w:r>
      <w:r w:rsidRPr="00BB4D9C">
        <w:rPr>
          <w:rStyle w:val="Dfinition"/>
          <w:lang w:val="it-IT"/>
        </w:rPr>
        <w:br/>
        <w:t>n quoque vitae gloriamque pertincre arbitrantur,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hoc &amp; idem Theoph. hist. plant. lib. 9. c. 21. alijs</w:t>
      </w:r>
      <w:r w:rsidRPr="00BB4D9C">
        <w:rPr>
          <w:rStyle w:val="Dfinition"/>
          <w:lang w:val="it-IT"/>
        </w:rPr>
        <w:br/>
        <w:t xml:space="preserve">n </w:t>
      </w:r>
      <w:proofErr w:type="spellStart"/>
      <w:r>
        <w:rPr>
          <w:rStyle w:val="grcARELIRE"/>
        </w:rPr>
        <w:t>ἐλειόγρυσον</w:t>
      </w:r>
      <w:proofErr w:type="spellEnd"/>
      <w:r w:rsidRPr="00BB4D9C">
        <w:rPr>
          <w:rStyle w:val="Dfinition"/>
          <w:lang w:val="it-IT"/>
        </w:rPr>
        <w:t xml:space="preserve"> dicitur: Theocr. Dioscor. &amp; Nican</w:t>
      </w:r>
      <w:r>
        <w:rPr>
          <w:rStyle w:val="Dfinition"/>
        </w:rPr>
        <w:t>ν</w:t>
      </w:r>
      <w:r w:rsidRPr="00BB4D9C">
        <w:rPr>
          <w:rStyle w:val="Dfinition"/>
          <w:lang w:val="it-IT"/>
        </w:rPr>
        <w:br/>
        <w:t xml:space="preserve"> dro </w:t>
      </w:r>
      <w:proofErr w:type="spellStart"/>
      <w:r>
        <w:rPr>
          <w:rStyle w:val="grcARELIRE"/>
        </w:rPr>
        <w:t>ἐδ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ιχρυσον</w:t>
      </w:r>
      <w:proofErr w:type="spellEnd"/>
      <w:r w:rsidRPr="00BB4D9C">
        <w:rPr>
          <w:rStyle w:val="Dfinition"/>
          <w:lang w:val="it-IT"/>
        </w:rPr>
        <w:t>; Nota &amp; apud Suidam Hesych.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alios nonnullos tenui spiritu legi ? </w:t>
      </w:r>
      <w:proofErr w:type="spellStart"/>
      <w:r>
        <w:rPr>
          <w:rStyle w:val="grcARELIRE"/>
        </w:rPr>
        <w:t>ιχρυσος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Dfinition"/>
          <w:lang w:val="it-IT"/>
        </w:rPr>
        <w:t>. multa habet significata, quandoque enim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Hippocr. generatim sumit, cum inquit omnem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morbum esse vlcus lib. de fractur. &amp; 4. de morb.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neque enim vt arbitror tum fortasse distincta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fuerant nomina </w:t>
      </w:r>
      <w:proofErr w:type="spellStart"/>
      <w:r>
        <w:rPr>
          <w:rStyle w:val="grcARELIRE"/>
        </w:rPr>
        <w:t>θε</w:t>
      </w:r>
      <w:proofErr w:type="spellEnd"/>
      <w:r>
        <w:rPr>
          <w:rStyle w:val="grcARELIRE"/>
        </w:rPr>
        <w:t>αύματος</w:t>
      </w:r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ῥὴ</w:t>
      </w:r>
      <w:proofErr w:type="spellEnd"/>
      <w:r w:rsidRPr="00BB4D9C">
        <w:rPr>
          <w:rStyle w:val="Dfinition"/>
          <w:lang w:val="it-IT"/>
        </w:rPr>
        <w:t xml:space="preserve"> s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τος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θλάσεως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ῥω</w:t>
      </w:r>
      <w:proofErr w:type="spellEnd"/>
      <w:r w:rsidRPr="00BB4D9C">
        <w:rPr>
          <w:rStyle w:val="Dfinition"/>
          <w:lang w:val="it-IT"/>
        </w:rPr>
        <w:t>l</w:t>
      </w:r>
      <w:r>
        <w:rPr>
          <w:rStyle w:val="Dfinition"/>
        </w:rPr>
        <w:t>ἡ</w:t>
      </w:r>
      <w:r w:rsidRPr="00BB4D9C">
        <w:rPr>
          <w:rStyle w:val="Dfinition"/>
          <w:lang w:val="it-IT"/>
        </w:rPr>
        <w:br/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μῆς</w:t>
      </w:r>
      <w:proofErr w:type="spellEnd"/>
      <w:r w:rsidRPr="00BB4D9C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ῥηξεως</w:t>
      </w:r>
      <w:proofErr w:type="spellEnd"/>
      <w:r w:rsidRPr="00BB4D9C">
        <w:rPr>
          <w:rStyle w:val="Dfinition"/>
          <w:lang w:val="it-IT"/>
        </w:rPr>
        <w:t xml:space="preserve"> &amp; reliqua quibus recentiores medici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solutae continuitatis differentias distinxerunt: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Sumitur aliquando solum pro solutione conti„</w:t>
      </w:r>
      <w:r w:rsidRPr="00BB4D9C">
        <w:rPr>
          <w:rStyle w:val="Dfinition"/>
          <w:lang w:val="it-IT"/>
        </w:rPr>
        <w:br/>
        <w:t xml:space="preserve"> nuitatis cuiuscumque generis, nempe pro vlceribus</w:t>
      </w:r>
      <w:r w:rsidRPr="00BB4D9C">
        <w:rPr>
          <w:rStyle w:val="Dfinition"/>
          <w:lang w:val="it-IT"/>
        </w:rPr>
        <w:br/>
        <w:t xml:space="preserve"> omnibus tam quae à causa interna fiunt,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quam quae ab externa, &amp; peculiari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ύμ</w:t>
      </w:r>
      <w:proofErr w:type="spellEnd"/>
      <w:r>
        <w:rPr>
          <w:rStyle w:val="grcARELIRE"/>
        </w:rPr>
        <w:t>ατος</w:t>
      </w:r>
      <w:r w:rsidRPr="00BB4D9C">
        <w:rPr>
          <w:rStyle w:val="Dfinition"/>
          <w:lang w:val="it-IT"/>
        </w:rPr>
        <w:t xml:space="preserve"> no„</w:t>
      </w:r>
      <w:r w:rsidRPr="00BB4D9C">
        <w:rPr>
          <w:rStyle w:val="Dfinition"/>
          <w:lang w:val="it-IT"/>
        </w:rPr>
        <w:br/>
        <w:t xml:space="preserve"> mine comprehenduntur vt per totum lib. </w:t>
      </w:r>
      <w:r>
        <w:rPr>
          <w:rStyle w:val="grcARELIRE"/>
        </w:rPr>
        <w:t>παὶ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ἐλκῶν</w:t>
      </w:r>
      <w:proofErr w:type="spellEnd"/>
      <w:r w:rsidRPr="00BB4D9C">
        <w:rPr>
          <w:rStyle w:val="Dfinition"/>
          <w:lang w:val="it-IT"/>
        </w:rPr>
        <w:t>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vbi non vlcera modo nobis dicta curare docet,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sed etiam vulnera à causa externa excitata, &amp; ali„</w:t>
      </w:r>
      <w:r w:rsidRPr="00BB4D9C">
        <w:rPr>
          <w:rStyle w:val="Dfinition"/>
          <w:lang w:val="it-IT"/>
        </w:rPr>
        <w:br/>
        <w:t xml:space="preserve"> bi saepe vt 2. prorrhet. contrahitur tamen à Gal.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ad sola vlcera vera lib. de constitutione artis, ad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omnem quacumque in parte solutionem continui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ex erosione factam, praeter eam quae in osse fit &amp;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η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τερηδὼν</w:t>
      </w:r>
      <w:proofErr w:type="spellEnd"/>
      <w:r w:rsidRPr="00BB4D9C">
        <w:rPr>
          <w:rStyle w:val="Dfinition"/>
          <w:lang w:val="it-IT"/>
        </w:rPr>
        <w:t xml:space="preserve"> vocatur: At longe maior est huius nomi¬</w:t>
      </w:r>
      <w:r w:rsidRPr="00BB4D9C">
        <w:rPr>
          <w:rStyle w:val="Dfinition"/>
          <w:lang w:val="it-IT"/>
        </w:rPr>
        <w:br/>
        <w:t>, nis contractio quae tradita est à Galen. I. de dif"</w:t>
      </w:r>
      <w:r w:rsidRPr="00BB4D9C">
        <w:rPr>
          <w:rStyle w:val="Dfinition"/>
          <w:lang w:val="it-IT"/>
        </w:rPr>
        <w:br/>
        <w:t xml:space="preserve"> fer. morbor. &amp; in lib. meth. med. vbi ad solutio„nem</w:t>
      </w:r>
      <w:r w:rsidRPr="00BB4D9C">
        <w:rPr>
          <w:rStyle w:val="Dfinition"/>
          <w:lang w:val="it-IT"/>
        </w:rPr>
        <w:br/>
        <w:t xml:space="preserve"> continuitatis quae fit in carne contrahitur,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qua ratione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ἔλκε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 xml:space="preserve"> carnis calamitates &amp; vitia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Dfinition"/>
          <w:lang w:val="it-IT"/>
        </w:rPr>
        <w:t xml:space="preserve"> appellauit Hippocr. libro </w:t>
      </w:r>
      <w:r>
        <w:rPr>
          <w:rStyle w:val="grcARELIRE"/>
        </w:rPr>
        <w:t>τ</w:t>
      </w:r>
      <w:r w:rsidRPr="00BB4D9C">
        <w:rPr>
          <w:rStyle w:val="Dfinition"/>
          <w:lang w:val="it-IT"/>
        </w:rPr>
        <w:t xml:space="preserve">f </w:t>
      </w:r>
      <w:r>
        <w:rPr>
          <w:rStyle w:val="grcARELIRE"/>
        </w:rPr>
        <w:t>ἰα</w:t>
      </w:r>
      <w:proofErr w:type="spellStart"/>
      <w:r>
        <w:rPr>
          <w:rStyle w:val="grcARELIRE"/>
        </w:rPr>
        <w:t>τιοῦ</w:t>
      </w:r>
      <w:proofErr w:type="spellEnd"/>
      <w:r w:rsidRPr="00BB4D9C">
        <w:rPr>
          <w:rStyle w:val="Dfinition"/>
          <w:lang w:val="it-IT"/>
        </w:rPr>
        <w:t xml:space="preserve">, dicit enim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ἕλκε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τὸῆς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σορκὸς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ξυμρορ</w:t>
      </w:r>
      <w:proofErr w:type="spellEnd"/>
      <w:r>
        <w:rPr>
          <w:rStyle w:val="grcARELIRE"/>
        </w:rPr>
        <w:t>αὶ</w:t>
      </w:r>
      <w:r w:rsidRPr="00BB4D9C">
        <w:rPr>
          <w:rStyle w:val="Dfinition"/>
          <w:lang w:val="it-IT"/>
        </w:rPr>
        <w:t>: Vlcera autem late sumpto</w:t>
      </w:r>
      <w:r w:rsidRPr="00BB4D9C">
        <w:rPr>
          <w:rStyle w:val="Dfinition"/>
          <w:lang w:val="it-IT"/>
        </w:rPr>
        <w:br/>
        <w:t xml:space="preserve"> nomine multas differentias veras habent,</w:t>
      </w:r>
      <w:r w:rsidRPr="00BB4D9C">
        <w:rPr>
          <w:rStyle w:val="Dfinition"/>
          <w:lang w:val="it-IT"/>
        </w:rPr>
        <w:br/>
        <w:t>multas quoque quae minime tales sunt, sed ex a</w:t>
      </w:r>
      <w:r w:rsidRPr="00BB4D9C">
        <w:rPr>
          <w:rStyle w:val="Dfinition"/>
          <w:lang w:val="it-IT"/>
        </w:rPr>
        <w:br/>
        <w:t>alijs fiunt dispositionibus cum vlceribus complicatis: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 Propriae vero differentiae sunt quae ab e</w:t>
      </w:r>
      <w:r w:rsidRPr="00BB4D9C">
        <w:rPr>
          <w:rStyle w:val="Dfinition"/>
          <w:lang w:val="it-IT"/>
        </w:rPr>
        <w:br/>
        <w:t>ipsa vlceris substantia accipiuntur, non ab af¬ c</w:t>
      </w:r>
      <w:r w:rsidRPr="00BB4D9C">
        <w:rPr>
          <w:rStyle w:val="Dfinition"/>
          <w:lang w:val="it-IT"/>
        </w:rPr>
        <w:br/>
        <w:t>fectu alio qui possit per se consistere: ex figura</w:t>
      </w:r>
      <w:r w:rsidRPr="00BB4D9C">
        <w:rPr>
          <w:rStyle w:val="Dfinition"/>
          <w:lang w:val="it-IT"/>
        </w:rPr>
        <w:br/>
        <w:t>rectum, obliquum, circulare: ex quantitate, e</w:t>
      </w:r>
      <w:r w:rsidRPr="00BB4D9C">
        <w:rPr>
          <w:rStyle w:val="Dfinition"/>
          <w:lang w:val="it-IT"/>
        </w:rPr>
        <w:br/>
        <w:t>magnum, &amp; paruum; ex dimensionibus longum,</w:t>
      </w:r>
      <w:r w:rsidRPr="00BB4D9C">
        <w:rPr>
          <w:rStyle w:val="Dfinition"/>
          <w:lang w:val="it-IT"/>
        </w:rPr>
        <w:br/>
        <w:t>breue, latum, angustum, sublime, superficiale, es</w:t>
      </w:r>
      <w:r w:rsidRPr="00BB4D9C">
        <w:rPr>
          <w:rStyle w:val="Dfinition"/>
          <w:lang w:val="it-IT"/>
        </w:rPr>
        <w:br/>
        <w:t xml:space="preserve">profundum: ex tempore recens, vel cruentum,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t>t</w:t>
      </w:r>
      <w:r w:rsidRPr="00BB4D9C">
        <w:rPr>
          <w:rStyle w:val="Dfinition"/>
          <w:lang w:val="it-IT"/>
        </w:rPr>
        <w:br/>
        <w:t>&amp; multi pauciue temporis; ab exterioribus alijs</w:t>
      </w:r>
      <w:r w:rsidRPr="00BB4D9C">
        <w:rPr>
          <w:rStyle w:val="Dfinition"/>
          <w:lang w:val="it-IT"/>
        </w:rPr>
        <w:br/>
        <w:t>apparens vel non apparens, in toto vel in parte:</w:t>
      </w:r>
      <w:r w:rsidRPr="00BB4D9C">
        <w:rPr>
          <w:rStyle w:val="Dfinition"/>
          <w:lang w:val="it-IT"/>
        </w:rPr>
        <w:br/>
        <w:t>ex loco in extremo musculi, vel medio: Simplex</w:t>
      </w:r>
      <w:r w:rsidRPr="00BB4D9C">
        <w:rPr>
          <w:rStyle w:val="Dfinition"/>
          <w:lang w:val="it-IT"/>
        </w:rPr>
        <w:br/>
        <w:t>, crudum, callosum; Auicennae ostracinum.</w:t>
      </w:r>
      <w:r w:rsidRPr="00BB4D9C">
        <w:rPr>
          <w:rStyle w:val="Dfinition"/>
          <w:lang w:val="it-IT"/>
        </w:rPr>
        <w:br/>
        <w:t>fistulosum, cuniculosum, profundum; Quaedam</w:t>
      </w:r>
      <w:r w:rsidRPr="00BB4D9C">
        <w:rPr>
          <w:rStyle w:val="Dfinition"/>
          <w:lang w:val="it-IT"/>
        </w:rPr>
        <w:br/>
        <w:t xml:space="preserve"> computantur à mulcis pro differentijs quae</w:t>
      </w:r>
      <w:r w:rsidRPr="00BB4D9C">
        <w:rPr>
          <w:rStyle w:val="Dfinition"/>
          <w:lang w:val="it-IT"/>
        </w:rPr>
        <w:br/>
        <w:t>non sunt differentiae, sed alterius dispositionis :</w:t>
      </w:r>
      <w:r w:rsidRPr="00BB4D9C">
        <w:rPr>
          <w:rStyle w:val="Dfinition"/>
          <w:lang w:val="it-IT"/>
        </w:rPr>
        <w:br/>
        <w:t>complicationes, sicut phlegmonondes, erysipelatodes</w:t>
      </w:r>
      <w:r w:rsidRPr="00BB4D9C">
        <w:rPr>
          <w:rStyle w:val="Dfinition"/>
          <w:lang w:val="it-IT"/>
        </w:rPr>
        <w:br/>
        <w:t xml:space="preserve">, Carcinodes, </w:t>
      </w:r>
      <w:proofErr w:type="spellStart"/>
      <w:r>
        <w:rPr>
          <w:rStyle w:val="grcARELIRE"/>
        </w:rPr>
        <w:t>νομώδες</w:t>
      </w:r>
      <w:proofErr w:type="spellEnd"/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κόνθος</w:t>
      </w:r>
      <w:proofErr w:type="spellEnd"/>
      <w:r w:rsidRPr="00BB4D9C">
        <w:rPr>
          <w:rStyle w:val="Dfinition"/>
          <w:lang w:val="it-IT"/>
        </w:rPr>
        <w:t>, aliaeque.</w:t>
      </w:r>
      <w:r w:rsidRPr="00BB4D9C">
        <w:rPr>
          <w:rStyle w:val="Dfinition"/>
          <w:lang w:val="it-IT"/>
        </w:rPr>
        <w:br/>
        <w:t>eiusmodi plurimae quae sequuntur.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Ἔλκος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ἄχριον</w:t>
      </w:r>
      <w:proofErr w:type="spellEnd"/>
      <w:r w:rsidRPr="00BB4D9C">
        <w:rPr>
          <w:rStyle w:val="Dfinition"/>
          <w:lang w:val="it-IT"/>
        </w:rPr>
        <w:t xml:space="preserve">. vlcus ferum vide </w:t>
      </w:r>
      <w:proofErr w:type="spellStart"/>
      <w:r>
        <w:rPr>
          <w:rStyle w:val="ref"/>
        </w:rPr>
        <w:t>ἄγριον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 w:rsidRPr="00BB4D9C">
        <w:rPr>
          <w:rStyle w:val="Dfinition"/>
          <w:lang w:val="it-IT"/>
        </w:rPr>
        <w:t>. 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Ἐλκε</w:t>
      </w:r>
      <w:proofErr w:type="spellEnd"/>
      <w:r>
        <w:rPr>
          <w:rStyle w:val="orth"/>
        </w:rPr>
        <w:t>α</w:t>
      </w:r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ἰγύ</w:t>
      </w:r>
      <w:proofErr w:type="spellEnd"/>
      <w:r>
        <w:rPr>
          <w:rStyle w:val="orth"/>
        </w:rPr>
        <w:t>πια</w:t>
      </w:r>
      <w:r w:rsidRPr="00BB4D9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συρι</w:t>
      </w:r>
      <w:proofErr w:type="spellEnd"/>
      <w:r>
        <w:rPr>
          <w:rStyle w:val="grcARELIRE"/>
        </w:rPr>
        <w:t>ακὰ</w:t>
      </w:r>
      <w:r w:rsidRPr="00BB4D9C">
        <w:rPr>
          <w:rStyle w:val="Dfinition"/>
          <w:lang w:val="it-IT"/>
        </w:rPr>
        <w:t>. sic vocantur foeda quaedam</w:t>
      </w:r>
      <w:r w:rsidRPr="00BB4D9C">
        <w:rPr>
          <w:rStyle w:val="Dfinition"/>
          <w:lang w:val="it-IT"/>
        </w:rPr>
        <w:br/>
        <w:t xml:space="preserve"> tonsillarum vlcera in Syria &amp; Aegypto frequentia:</w:t>
      </w:r>
      <w:r w:rsidRPr="00BB4D9C">
        <w:rPr>
          <w:rStyle w:val="Dfinition"/>
          <w:lang w:val="it-IT"/>
        </w:rPr>
        <w:br/>
        <w:t xml:space="preserve"> illis qui haec patiuntur pallida seu liuida</w:t>
      </w:r>
      <w:r w:rsidRPr="00BB4D9C">
        <w:rPr>
          <w:rStyle w:val="Dfinition"/>
          <w:lang w:val="it-IT"/>
        </w:rPr>
        <w:br/>
        <w:t>facies adest, febres acutae, sitis, vt igne accensi.</w:t>
      </w:r>
      <w:r w:rsidRPr="00BB4D9C">
        <w:rPr>
          <w:rStyle w:val="Dfinition"/>
          <w:lang w:val="it-IT"/>
        </w:rPr>
        <w:br/>
        <w:t>videantur; potum veriti dolores non admittunt; 5</w:t>
      </w:r>
      <w:r w:rsidRPr="00BB4D9C">
        <w:rPr>
          <w:rStyle w:val="Dfinition"/>
          <w:lang w:val="it-IT"/>
        </w:rPr>
        <w:br/>
        <w:t>Tristantur enim cum tonsillae comprimuntur, &amp;</w:t>
      </w:r>
      <w:r w:rsidRPr="00BB4D9C">
        <w:rPr>
          <w:rStyle w:val="Dfinition"/>
          <w:lang w:val="it-IT"/>
        </w:rPr>
        <w:br/>
        <w:t>aut potus in nares resilit, miserrimus denique s</w:t>
      </w:r>
      <w:r w:rsidRPr="00BB4D9C">
        <w:rPr>
          <w:rStyle w:val="Dfinition"/>
          <w:lang w:val="it-IT"/>
        </w:rPr>
        <w:br/>
        <w:t>mortis modus illis accedit: haec vlcera eleganter.</w:t>
      </w:r>
      <w:r w:rsidRPr="00BB4D9C">
        <w:rPr>
          <w:rStyle w:val="Dfinition"/>
          <w:lang w:val="it-IT"/>
        </w:rPr>
        <w:br/>
        <w:t>&amp; copiose describit Aretaeus lib. 1. acutor. c. 9.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Ἔλκος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ερίστ</w:t>
      </w:r>
      <w:proofErr w:type="spellEnd"/>
      <w:r>
        <w:rPr>
          <w:rStyle w:val="grcARELIRE"/>
        </w:rPr>
        <w:t>ατον</w:t>
      </w:r>
      <w:r w:rsidRPr="00BB4D9C">
        <w:rPr>
          <w:rStyle w:val="Dfinition"/>
          <w:lang w:val="it-IT"/>
        </w:rPr>
        <w:t>. v</w:t>
      </w:r>
      <w:r>
        <w:rPr>
          <w:rStyle w:val="grcARELIRE"/>
        </w:rPr>
        <w:t>ί</w:t>
      </w:r>
      <w:r w:rsidRPr="00BB4D9C">
        <w:rPr>
          <w:rStyle w:val="Dfinition"/>
          <w:lang w:val="it-IT"/>
        </w:rPr>
        <w:t xml:space="preserve">de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ερίστ</w:t>
      </w:r>
      <w:proofErr w:type="spellEnd"/>
      <w:r>
        <w:rPr>
          <w:rStyle w:val="grcARELIRE"/>
        </w:rPr>
        <w:t>ατον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 w:rsidRPr="00BB4D9C"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λουν</w:t>
      </w:r>
      <w:proofErr w:type="spellEnd"/>
      <w:r w:rsidRPr="00BB4D9C">
        <w:rPr>
          <w:rStyle w:val="Dfinition"/>
          <w:lang w:val="it-IT"/>
        </w:rPr>
        <w:t xml:space="preserve">, vide </w:t>
      </w:r>
      <w:r>
        <w:rPr>
          <w:rStyle w:val="ref"/>
        </w:rPr>
        <w:t>ἄπ</w:t>
      </w:r>
      <w:proofErr w:type="spellStart"/>
      <w:r>
        <w:rPr>
          <w:rStyle w:val="ref"/>
        </w:rPr>
        <w:t>λοῦν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 w:rsidRPr="00BB4D9C">
        <w:rPr>
          <w:rStyle w:val="Dfinition"/>
          <w:lang w:val="it-IT"/>
        </w:rPr>
        <w:t>. 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ἀρρῖδις</w:t>
      </w:r>
      <w:proofErr w:type="spellEnd"/>
      <w:r w:rsidRPr="00BB4D9C">
        <w:rPr>
          <w:rStyle w:val="Dfinition"/>
          <w:lang w:val="it-IT"/>
        </w:rPr>
        <w:t xml:space="preserve">. exponit Pollux o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νθεῖ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λευκότης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τὶς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ἥ</w:t>
      </w:r>
      <w:r w:rsidRPr="00BB4D9C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κὶ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ανία</w:t>
      </w:r>
      <w:r w:rsidRPr="00BB4D9C">
        <w:rPr>
          <w:rStyle w:val="Dfinition"/>
          <w:lang w:val="it-IT"/>
        </w:rPr>
        <w:t>. In quo efflorescit albedo quaedam vel</w:t>
      </w:r>
      <w:r w:rsidRPr="00BB4D9C">
        <w:rPr>
          <w:rStyle w:val="Dfinition"/>
          <w:lang w:val="it-IT"/>
        </w:rPr>
        <w:br/>
        <w:t>nigredo. 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δα</w:t>
      </w:r>
      <w:proofErr w:type="spellStart"/>
      <w:r>
        <w:rPr>
          <w:rStyle w:val="orth"/>
        </w:rPr>
        <w:t>κρυῶδες</w:t>
      </w:r>
      <w:proofErr w:type="spellEnd"/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νί</w:t>
      </w:r>
      <w:proofErr w:type="spellEnd"/>
      <w:r w:rsidRPr="00BB4D9C">
        <w:rPr>
          <w:rStyle w:val="Dfinition"/>
          <w:lang w:val="it-IT"/>
        </w:rPr>
        <w:t xml:space="preserve">de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κρυῶδις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ει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Ἔλκος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ἐκ</w:t>
      </w:r>
      <w:proofErr w:type="spellEnd"/>
      <w:r>
        <w:rPr>
          <w:rStyle w:val="orth"/>
        </w:rPr>
        <w:t>πιπεσμένον</w:t>
      </w:r>
      <w:r w:rsidRPr="00BB4D9C">
        <w:rPr>
          <w:rStyle w:val="Dfinition"/>
          <w:lang w:val="it-IT"/>
        </w:rPr>
        <w:t>. vlcus dicitur quod habet euersa</w:t>
      </w:r>
      <w:r w:rsidRPr="00BB4D9C">
        <w:rPr>
          <w:rStyle w:val="Dfinition"/>
          <w:lang w:val="it-IT"/>
        </w:rPr>
        <w:br/>
        <w:t xml:space="preserve"> labra atque protuberantia, veluti materia ad a</w:t>
      </w:r>
      <w:r w:rsidRPr="00BB4D9C">
        <w:rPr>
          <w:rStyle w:val="Dfinition"/>
          <w:lang w:val="it-IT"/>
        </w:rPr>
        <w:br/>
        <w:t>ea ipsa expressa, &amp; per deligationem ex ipsa inflammatione</w:t>
      </w:r>
      <w:r w:rsidRPr="00BB4D9C">
        <w:rPr>
          <w:rStyle w:val="Dfinition"/>
          <w:lang w:val="it-IT"/>
        </w:rPr>
        <w:br/>
        <w:t xml:space="preserve"> coacta, ideoque vt euertantur necesse</w:t>
      </w:r>
      <w:r w:rsidRPr="00BB4D9C">
        <w:rPr>
          <w:rStyle w:val="Dfinition"/>
          <w:lang w:val="it-IT"/>
        </w:rPr>
        <w:br/>
        <w:t xml:space="preserve"> est quod </w:t>
      </w:r>
      <w:proofErr w:type="spellStart"/>
      <w:r>
        <w:rPr>
          <w:rStyle w:val="grcARELIRE"/>
        </w:rPr>
        <w:t>ἐκτρέ</w:t>
      </w:r>
      <w:proofErr w:type="spellEnd"/>
      <w:r>
        <w:rPr>
          <w:rStyle w:val="grcARELIRE"/>
        </w:rPr>
        <w:t>πσθαι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γείλη</w:t>
      </w:r>
      <w:proofErr w:type="spellEnd"/>
      <w:r w:rsidRPr="00BB4D9C">
        <w:rPr>
          <w:rStyle w:val="Dfinition"/>
          <w:lang w:val="it-IT"/>
        </w:rPr>
        <w:t xml:space="preserve"> dixit Galenus.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ἔν</w:t>
      </w:r>
      <w:proofErr w:type="spellEnd"/>
      <w:r>
        <w:rPr>
          <w:rStyle w:val="orth"/>
        </w:rPr>
        <w:t>αμιον</w:t>
      </w:r>
      <w:r w:rsidRPr="00BB4D9C">
        <w:rPr>
          <w:rStyle w:val="Dfinition"/>
          <w:lang w:val="it-IT"/>
        </w:rPr>
        <w:t>. cruentum &amp; recens vlcus, sic dicitur</w:t>
      </w:r>
      <w:r w:rsidRPr="00BB4D9C">
        <w:rPr>
          <w:rStyle w:val="Dfinition"/>
          <w:lang w:val="it-IT"/>
        </w:rPr>
        <w:br/>
        <w:t>confestim vbi illatum est, &amp; nondum ex toto</w:t>
      </w:r>
      <w:r w:rsidRPr="00BB4D9C">
        <w:rPr>
          <w:rStyle w:val="Dfinition"/>
          <w:lang w:val="it-IT"/>
        </w:rPr>
        <w:br/>
        <w:t>siccum sed sanguine &amp; cruore adhuc stillans, c</w:t>
      </w:r>
      <w:r w:rsidRPr="00BB4D9C">
        <w:rPr>
          <w:rStyle w:val="Dfinition"/>
          <w:lang w:val="it-IT"/>
        </w:rPr>
        <w:br/>
        <w:t>quodque coniungi sibi labra tantum postulat,</w:t>
      </w:r>
      <w:r w:rsidRPr="00BB4D9C">
        <w:rPr>
          <w:rStyle w:val="Dfinition"/>
          <w:lang w:val="it-IT"/>
        </w:rPr>
        <w:br/>
        <w:t>omnis adhuc expers alterius symptomatis.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Ἔλκος</w:t>
      </w:r>
      <w:proofErr w:type="spellEnd"/>
      <w:r w:rsidRPr="00BB4D9C">
        <w:rPr>
          <w:rStyle w:val="orth"/>
          <w:lang w:val="it-IT"/>
        </w:rPr>
        <w:t xml:space="preserve"> </w:t>
      </w:r>
      <w:r>
        <w:rPr>
          <w:rStyle w:val="orth"/>
        </w:rPr>
        <w:t>καθα</w:t>
      </w:r>
      <w:proofErr w:type="spellStart"/>
      <w:r>
        <w:rPr>
          <w:rStyle w:val="orth"/>
        </w:rPr>
        <w:t>ρὶν</w:t>
      </w:r>
      <w:proofErr w:type="spellEnd"/>
      <w:r w:rsidRPr="00BB4D9C">
        <w:rPr>
          <w:rStyle w:val="Dfinition"/>
          <w:lang w:val="it-IT"/>
        </w:rPr>
        <w:t>. purum hoc est non sordidum, non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 xml:space="preserve">putre, nec mucosum apud Hippocr1.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ει</w:t>
      </w:r>
      <w:proofErr w:type="spellEnd"/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</w:t>
      </w:r>
      <w:r>
        <w:rPr>
          <w:rStyle w:val="grcARELIRE"/>
        </w:rPr>
        <w:t>ἀκοῆθες</w:t>
      </w:r>
      <w:proofErr w:type="spellEnd"/>
      <w:r w:rsidRPr="00BB4D9C">
        <w:rPr>
          <w:rStyle w:val="Dfinition"/>
          <w:lang w:val="it-IT"/>
        </w:rPr>
        <w:t>. id est, male morigeratum, vel mali</w:t>
      </w:r>
      <w:r w:rsidRPr="00BB4D9C">
        <w:rPr>
          <w:rStyle w:val="Dfinition"/>
          <w:lang w:val="it-IT"/>
        </w:rPr>
        <w:br/>
        <w:t>moris malignumue dicitur, quod cum omnia e</w:t>
      </w:r>
      <w:r w:rsidRPr="00BB4D9C">
        <w:rPr>
          <w:rStyle w:val="Dfinition"/>
          <w:lang w:val="it-IT"/>
        </w:rPr>
        <w:br/>
        <w:t>diligenter &amp; rectè feceris non tamen curatur, quia</w:t>
      </w:r>
      <w:r w:rsidRPr="00BB4D9C">
        <w:rPr>
          <w:rStyle w:val="Dfinition"/>
          <w:lang w:val="it-IT"/>
        </w:rPr>
        <w:br/>
        <w:t>scilicet, vt inquit, Galen. in loco vlcus patiente</w:t>
      </w:r>
      <w:r w:rsidRPr="00BB4D9C">
        <w:rPr>
          <w:rStyle w:val="Dfinition"/>
          <w:lang w:val="it-IT"/>
        </w:rPr>
        <w:br/>
        <w:t>adest malignitas sanari ipsum prohibens, atque.</w:t>
      </w:r>
      <w:r w:rsidRPr="00BB4D9C">
        <w:rPr>
          <w:rStyle w:val="Dfinition"/>
          <w:lang w:val="it-IT"/>
        </w:rPr>
        <w:br/>
        <w:t>in eo differt à Rheumatico quod influxum a</w:t>
      </w:r>
      <w:r w:rsidRPr="00BB4D9C">
        <w:rPr>
          <w:rStyle w:val="Dfinition"/>
          <w:lang w:val="it-IT"/>
        </w:rPr>
        <w:br/>
        <w:t>malorum humorum aliunde recipit, Celsus primam</w:t>
      </w:r>
      <w:r w:rsidRPr="00BB4D9C">
        <w:rPr>
          <w:rStyle w:val="Dfinition"/>
          <w:lang w:val="it-IT"/>
        </w:rPr>
        <w:br/>
        <w:t xml:space="preserve"> Carcinomatis speciem hoc nomine ap¬a</w:t>
      </w:r>
      <w:r w:rsidRPr="00BB4D9C">
        <w:rPr>
          <w:rStyle w:val="Dfinition"/>
          <w:lang w:val="it-IT"/>
        </w:rPr>
        <w:br/>
        <w:t>pellauit. 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Ἐλκὸς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</w:t>
      </w:r>
      <w:r>
        <w:rPr>
          <w:rStyle w:val="grcARELIRE"/>
        </w:rPr>
        <w:t>ἀρκινῶδες</w:t>
      </w:r>
      <w:proofErr w:type="spellEnd"/>
      <w:r w:rsidRPr="00BB4D9C">
        <w:rPr>
          <w:rStyle w:val="Dfinition"/>
          <w:lang w:val="it-IT"/>
        </w:rPr>
        <w:t>. cancrosum quod cancrum sapit e:</w:t>
      </w:r>
      <w:r w:rsidRPr="00BB4D9C">
        <w:rPr>
          <w:rStyle w:val="Dfinition"/>
          <w:lang w:val="it-IT"/>
        </w:rPr>
        <w:br/>
        <w:t xml:space="preserve">vide </w:t>
      </w:r>
      <w:r>
        <w:rPr>
          <w:rStyle w:val="ref"/>
        </w:rPr>
        <w:t>κα</w:t>
      </w:r>
      <w:proofErr w:type="spellStart"/>
      <w:r>
        <w:rPr>
          <w:rStyle w:val="ref"/>
        </w:rPr>
        <w:t>ρκῖνος</w:t>
      </w:r>
      <w:proofErr w:type="spellEnd"/>
      <w:r w:rsidRPr="00BB4D9C">
        <w:rPr>
          <w:rStyle w:val="Dfinition"/>
          <w:lang w:val="it-IT"/>
        </w:rPr>
        <w:t>. 66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μελικηρῶδες</w:t>
      </w:r>
      <w:proofErr w:type="spellEnd"/>
      <w:r w:rsidRPr="00BB4D9C">
        <w:rPr>
          <w:rStyle w:val="Dfinition"/>
          <w:lang w:val="it-IT"/>
        </w:rPr>
        <w:t>. à mellei humoris similitudine sic e</w:t>
      </w:r>
      <w:r w:rsidRPr="00BB4D9C">
        <w:rPr>
          <w:rStyle w:val="Dfinition"/>
          <w:lang w:val="it-IT"/>
        </w:rPr>
        <w:br/>
        <w:t xml:space="preserve">dictum, appellatur &amp; </w:t>
      </w:r>
      <w:proofErr w:type="spellStart"/>
      <w:r>
        <w:rPr>
          <w:rStyle w:val="grcARELIRE"/>
        </w:rPr>
        <w:t>τὸ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γλυκν</w:t>
      </w:r>
      <w:proofErr w:type="spellEnd"/>
      <w:r w:rsidRPr="00BB4D9C">
        <w:rPr>
          <w:rStyle w:val="Dfinition"/>
          <w:lang w:val="it-IT"/>
        </w:rPr>
        <w:t xml:space="preserve">, id est dulce, &amp; </w:t>
      </w:r>
      <w:proofErr w:type="spellStart"/>
      <w:r>
        <w:rPr>
          <w:rStyle w:val="grcARELIRE"/>
        </w:rPr>
        <w:t>συ</w:t>
      </w:r>
      <w:proofErr w:type="spellEnd"/>
      <w:r w:rsidRPr="00BB4D9C">
        <w:rPr>
          <w:rStyle w:val="Dfinition"/>
          <w:lang w:val="it-IT"/>
        </w:rPr>
        <w:t xml:space="preserve">¬ </w:t>
      </w:r>
      <w:r>
        <w:rPr>
          <w:rStyle w:val="grcARELIRE"/>
        </w:rPr>
        <w:t>ε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εἰστὴς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αλεῖα</w:t>
      </w:r>
      <w:r w:rsidRPr="00BB4D9C">
        <w:rPr>
          <w:rStyle w:val="Dfinition"/>
          <w:lang w:val="it-IT"/>
        </w:rPr>
        <w:t>, id est, Syriace Analia. Aetius serm.</w:t>
      </w:r>
      <w:r w:rsidRPr="00BB4D9C">
        <w:rPr>
          <w:rStyle w:val="Dfinition"/>
          <w:lang w:val="it-IT"/>
        </w:rPr>
        <w:br/>
        <w:t>4. tetrabl. 1. c. 23. “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Ἐλκη</w:t>
      </w:r>
      <w:proofErr w:type="spellEnd"/>
      <w:r w:rsidRPr="00BB4D9C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μεμυκότ</w:t>
      </w:r>
      <w:proofErr w:type="spellEnd"/>
      <w:r>
        <w:rPr>
          <w:rStyle w:val="orth"/>
        </w:rPr>
        <w:t>α</w:t>
      </w:r>
      <w:r w:rsidRPr="00BB4D9C">
        <w:rPr>
          <w:rStyle w:val="Dfinition"/>
          <w:lang w:val="it-IT"/>
        </w:rPr>
        <w:t>. dicuntur Dioscoridi obducta cicatrice</w:t>
      </w:r>
      <w:r w:rsidRPr="00BB4D9C">
        <w:rPr>
          <w:rStyle w:val="Dfinition"/>
          <w:lang w:val="it-IT"/>
        </w:rPr>
        <w:br/>
        <w:t xml:space="preserve"> vlcera &amp; coalescentia. cc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ἄλκος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μὑκονοειδὲς</w:t>
      </w:r>
      <w:proofErr w:type="spellEnd"/>
      <w:r w:rsidRPr="00BB4D9C">
        <w:rPr>
          <w:rStyle w:val="Dfinition"/>
          <w:lang w:val="it-IT"/>
        </w:rPr>
        <w:t xml:space="preserve"> exponit Erotian. apud Hippocrat.</w:t>
      </w:r>
      <w:r w:rsidRPr="00BB4D9C">
        <w:rPr>
          <w:rStyle w:val="Dfinition"/>
          <w:lang w:val="it-IT"/>
        </w:rPr>
        <w:br/>
        <w:t xml:space="preserve">ex quorumdam sententia </w:t>
      </w:r>
      <w:proofErr w:type="spellStart"/>
      <w:r>
        <w:rPr>
          <w:rStyle w:val="grcARELIRE"/>
        </w:rPr>
        <w:t>κάθυχρον</w:t>
      </w:r>
      <w:proofErr w:type="spellEnd"/>
      <w:r w:rsidRPr="00BB4D9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μυξύδες</w:t>
      </w:r>
      <w:proofErr w:type="spellEnd"/>
      <w:r w:rsidRPr="00BB4D9C">
        <w:rPr>
          <w:rStyle w:val="Dfinition"/>
          <w:lang w:val="it-IT"/>
        </w:rPr>
        <w:t xml:space="preserve"> humidum</w:t>
      </w:r>
      <w:r w:rsidRPr="00BB4D9C">
        <w:rPr>
          <w:rStyle w:val="Dfinition"/>
          <w:lang w:val="it-IT"/>
        </w:rPr>
        <w:br/>
        <w:t xml:space="preserve"> &amp; mucosum. </w:t>
      </w:r>
      <w:r>
        <w:rPr>
          <w:rStyle w:val="Dfinition"/>
        </w:rPr>
        <w:t>51</w:t>
      </w:r>
      <w:r>
        <w:rPr>
          <w:rStyle w:val="Dfinition"/>
        </w:rPr>
        <w:br/>
      </w:r>
    </w:p>
    <w:p w14:paraId="7F1E944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32C5F68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orth"/>
        </w:rPr>
        <w:t>Ἐλκοσ</w:t>
      </w:r>
      <w:proofErr w:type="spellEnd"/>
      <w:r>
        <w:rPr>
          <w:rStyle w:val="orth"/>
        </w:rPr>
        <w:t>πεειμάγαρον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vlcus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circumquaque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glabrum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Ἔλκος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εριτετριχυμένον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Polluci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ῦ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ὑγρὸν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θεί</w:t>
      </w:r>
      <w:r>
        <w:rPr>
          <w:rStyle w:val="Dfinition"/>
        </w:rPr>
        <w:t>η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ρει</w:t>
      </w:r>
      <w:proofErr w:type="spellEnd"/>
      <w:r>
        <w:rPr>
          <w:rStyle w:val="grcARELIRE"/>
        </w:rPr>
        <w:t xml:space="preserve"> ταὶ </w:t>
      </w:r>
      <w:proofErr w:type="spellStart"/>
      <w:r>
        <w:rPr>
          <w:rStyle w:val="grcARELIRE"/>
        </w:rPr>
        <w:t>τρίχ</w:t>
      </w:r>
      <w:proofErr w:type="spellEnd"/>
      <w:r>
        <w:rPr>
          <w:rStyle w:val="grcARELIRE"/>
        </w:rPr>
        <w:t>ας π</w:t>
      </w:r>
      <w:proofErr w:type="spellStart"/>
      <w:r>
        <w:rPr>
          <w:rStyle w:val="grcARELIRE"/>
        </w:rPr>
        <w:t>ιτόροις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ἐοικὸς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συνίστ</w:t>
      </w:r>
      <w:proofErr w:type="spellEnd"/>
      <w:r>
        <w:rPr>
          <w:rStyle w:val="grcARELIRE"/>
        </w:rPr>
        <w:t xml:space="preserve">αται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ὅπ</w:t>
      </w:r>
      <w:proofErr w:type="spellStart"/>
      <w:r>
        <w:rPr>
          <w:rStyle w:val="grcARELIRE"/>
        </w:rPr>
        <w:t>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τρίγες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 w:rsidRPr="00BB4D9C">
        <w:rPr>
          <w:rStyle w:val="Dfinition"/>
          <w:lang w:val="fr-FR"/>
        </w:rPr>
        <w:t>Cuius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vel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humiditas</w:t>
      </w:r>
      <w:proofErr w:type="spellEnd"/>
      <w:r w:rsidRPr="00BB4D9C">
        <w:rPr>
          <w:rStyle w:val="Dfinition"/>
          <w:lang w:val="fr-FR"/>
        </w:rPr>
        <w:t xml:space="preserve"> corrumpit </w:t>
      </w:r>
      <w:proofErr w:type="spellStart"/>
      <w:r w:rsidRPr="00BB4D9C">
        <w:rPr>
          <w:rStyle w:val="Dfinition"/>
          <w:lang w:val="fr-FR"/>
        </w:rPr>
        <w:t>pilos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furfuribus</w:t>
      </w:r>
      <w:proofErr w:type="spellEnd"/>
      <w:r w:rsidRPr="00BB4D9C">
        <w:rPr>
          <w:rStyle w:val="Dfinition"/>
          <w:lang w:val="fr-FR"/>
        </w:rPr>
        <w:t xml:space="preserve"> similis, </w:t>
      </w:r>
      <w:proofErr w:type="spellStart"/>
      <w:r w:rsidRPr="00BB4D9C">
        <w:rPr>
          <w:rStyle w:val="Dfinition"/>
          <w:lang w:val="fr-FR"/>
        </w:rPr>
        <w:t>consistit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pili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σρυ</w:t>
      </w:r>
      <w:proofErr w:type="spellEnd"/>
      <w:r w:rsidRPr="00BB4D9C">
        <w:rPr>
          <w:rStyle w:val="Dfinition"/>
          <w:lang w:val="fr-FR"/>
        </w:rPr>
        <w:t xml:space="preserve"> s</w:t>
      </w:r>
      <w:proofErr w:type="spellStart"/>
      <w:r>
        <w:rPr>
          <w:rStyle w:val="grcARELIRE"/>
        </w:rPr>
        <w:t>μῶδις</w:t>
      </w:r>
      <w:proofErr w:type="spellEnd"/>
      <w:r w:rsidRPr="00BB4D9C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υρετῶδες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vlcus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pulsans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febri„le</w:t>
      </w:r>
      <w:proofErr w:type="spellEnd"/>
      <w:r w:rsidRPr="00BB4D9C">
        <w:rPr>
          <w:rStyle w:val="Dfinition"/>
          <w:lang w:val="fr-FR"/>
        </w:rPr>
        <w:br/>
        <w:t xml:space="preserve">, hoc est </w:t>
      </w:r>
      <w:proofErr w:type="spellStart"/>
      <w:r w:rsidRPr="00BB4D9C">
        <w:rPr>
          <w:rStyle w:val="Dfinition"/>
          <w:lang w:val="fr-FR"/>
        </w:rPr>
        <w:t>inflammatione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tentatum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br/>
      </w:r>
      <w:r>
        <w:rPr>
          <w:rStyle w:val="grcARELIRE"/>
        </w:rPr>
        <w:t>ν</w:t>
      </w:r>
      <w:proofErr w:type="spellStart"/>
      <w:r w:rsidRPr="00BB4D9C">
        <w:rPr>
          <w:rStyle w:val="Dfinition"/>
          <w:lang w:val="fr-FR"/>
        </w:rPr>
        <w:t>apud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Hippocr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vt</w:t>
      </w:r>
      <w:proofErr w:type="gramEnd"/>
      <w:r w:rsidRPr="00BB4D9C"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υρετῶδες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igneum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feruorem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"</w:t>
      </w:r>
      <w:r w:rsidRPr="00BB4D9C">
        <w:rPr>
          <w:rStyle w:val="Dfinition"/>
          <w:lang w:val="fr-FR"/>
        </w:rPr>
        <w:t xml:space="preserve"> ex </w:t>
      </w:r>
      <w:proofErr w:type="spellStart"/>
      <w:r w:rsidRPr="00BB4D9C">
        <w:rPr>
          <w:rStyle w:val="Dfinition"/>
          <w:lang w:val="fr-FR"/>
        </w:rPr>
        <w:t>inflammatione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concepit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τπ</w:t>
      </w:r>
      <w:proofErr w:type="spellStart"/>
      <w:r>
        <w:rPr>
          <w:rStyle w:val="orth"/>
        </w:rPr>
        <w:t>ηλέριον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species</w:t>
      </w:r>
      <w:proofErr w:type="spellEnd"/>
      <w:proofErr w:type="gramEnd"/>
      <w:r w:rsidRPr="00BB4D9C">
        <w:rPr>
          <w:rStyle w:val="Dfinition"/>
          <w:lang w:val="fr-FR"/>
        </w:rPr>
        <w:t xml:space="preserve"> est </w:t>
      </w:r>
      <w:proofErr w:type="spellStart"/>
      <w:r w:rsidRPr="00BB4D9C">
        <w:rPr>
          <w:rStyle w:val="Dfinition"/>
          <w:lang w:val="fr-FR"/>
        </w:rPr>
        <w:t>phagedaenae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vocatur</w:t>
      </w:r>
      <w:proofErr w:type="spellEnd"/>
      <w:r w:rsidRPr="00BB4D9C">
        <w:rPr>
          <w:rStyle w:val="Dfinition"/>
          <w:lang w:val="fr-FR"/>
        </w:rPr>
        <w:br/>
        <w:t xml:space="preserve"> quod </w:t>
      </w:r>
      <w:proofErr w:type="spellStart"/>
      <w:r w:rsidRPr="00BB4D9C">
        <w:rPr>
          <w:rStyle w:val="Dfinition"/>
          <w:lang w:val="fr-FR"/>
        </w:rPr>
        <w:t>Telephus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fuerit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vexatus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estque</w:t>
      </w:r>
      <w:proofErr w:type="spellEnd"/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eiusmodi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vlcus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antiquum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δυσέ</w:t>
      </w:r>
      <w:proofErr w:type="spellEnd"/>
      <w:r>
        <w:rPr>
          <w:rStyle w:val="grcARELIRE"/>
        </w:rPr>
        <w:t>που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λωτόν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Ἔλκος</w:t>
      </w:r>
      <w:proofErr w:type="spellEnd"/>
      <w:r w:rsidRPr="00BB4D9C">
        <w:rPr>
          <w:rStyle w:val="orth"/>
          <w:lang w:val="fr-FR"/>
        </w:rPr>
        <w:t xml:space="preserve"> </w:t>
      </w:r>
      <w:r>
        <w:rPr>
          <w:rStyle w:val="orth"/>
        </w:rPr>
        <w:t>ὑπ</w:t>
      </w:r>
      <w:proofErr w:type="spellStart"/>
      <w:r>
        <w:rPr>
          <w:rStyle w:val="orth"/>
        </w:rPr>
        <w:t>ρστ</w:t>
      </w:r>
      <w:proofErr w:type="spellEnd"/>
      <w:r>
        <w:rPr>
          <w:rStyle w:val="orth"/>
        </w:rPr>
        <w:t>αρκόυν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apud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Pollucem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dicitur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carn</w:t>
      </w:r>
      <w:proofErr w:type="spellEnd"/>
      <w:r w:rsidRPr="00BB4D9C">
        <w:rPr>
          <w:rStyle w:val="Dfinition"/>
          <w:lang w:val="fr-FR"/>
        </w:rPr>
        <w:br/>
        <w:t xml:space="preserve"> nem </w:t>
      </w:r>
      <w:proofErr w:type="spellStart"/>
      <w:r w:rsidRPr="00BB4D9C">
        <w:rPr>
          <w:rStyle w:val="Dfinition"/>
          <w:lang w:val="fr-FR"/>
        </w:rPr>
        <w:t>habet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superfluam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Auicenna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addi</w:t>
      </w:r>
      <w:proofErr w:type="spellEnd"/>
      <w:r w:rsidRPr="00BB4D9C">
        <w:rPr>
          <w:rStyle w:val="Dfinition"/>
          <w:lang w:val="fr-FR"/>
        </w:rPr>
        <w:t>"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tam</w:t>
      </w:r>
      <w:proofErr w:type="spellEnd"/>
      <w:r w:rsidRPr="00BB4D9C">
        <w:rPr>
          <w:rStyle w:val="Dfinition"/>
          <w:lang w:val="fr-FR"/>
        </w:rPr>
        <w:t xml:space="preserve"> super </w:t>
      </w:r>
      <w:proofErr w:type="spellStart"/>
      <w:r w:rsidRPr="00BB4D9C">
        <w:rPr>
          <w:rStyle w:val="Dfinition"/>
          <w:lang w:val="fr-FR"/>
        </w:rPr>
        <w:t>vulnera</w:t>
      </w:r>
      <w:proofErr w:type="spellEnd"/>
      <w:r w:rsidRPr="00BB4D9C">
        <w:rPr>
          <w:rStyle w:val="Dfinition"/>
          <w:lang w:val="fr-FR"/>
        </w:rPr>
        <w:t xml:space="preserve"> dixit.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t>Ἐλκος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όνομον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dicitur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Polluci</w:t>
      </w:r>
      <w:proofErr w:type="spellEnd"/>
      <w:r w:rsidRPr="00BB4D9C">
        <w:rPr>
          <w:rStyle w:val="Dfinition"/>
          <w:lang w:val="fr-FR"/>
        </w:rPr>
        <w:t xml:space="preserve"> quod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άθος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ἔχι</w:t>
      </w:r>
      <w:proofErr w:type="spellEnd"/>
      <w:r w:rsidRPr="00BB4D9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κόλ</w:t>
      </w:r>
      <w:proofErr w:type="spellEnd"/>
      <w:r>
        <w:rPr>
          <w:rStyle w:val="grcARELIRE"/>
        </w:rPr>
        <w:t>πους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profunditatem</w:t>
      </w:r>
      <w:proofErr w:type="spellEnd"/>
      <w:r w:rsidRPr="00BB4D9C">
        <w:rPr>
          <w:rStyle w:val="Dfinition"/>
          <w:lang w:val="fr-FR"/>
        </w:rPr>
        <w:t xml:space="preserve"> &amp; sinus.</w:t>
      </w:r>
      <w:r w:rsidRPr="00BB4D9C">
        <w:rPr>
          <w:rStyle w:val="Dfinition"/>
          <w:lang w:val="fr-FR"/>
        </w:rPr>
        <w:br/>
      </w:r>
      <w:r w:rsidRPr="00BB4D9C">
        <w:rPr>
          <w:rStyle w:val="guillemetdegoris"/>
          <w:lang w:val="fr-FR"/>
        </w:rPr>
        <w:t>„</w:t>
      </w:r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Ἔλκος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χειρώνιον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gramStart"/>
      <w:r w:rsidRPr="00BB4D9C">
        <w:rPr>
          <w:rStyle w:val="Dfinition"/>
          <w:lang w:val="fr-FR"/>
        </w:rPr>
        <w:t>vide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γειρώνιον</w:t>
      </w:r>
      <w:proofErr w:type="spellEnd"/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ἕλκος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Ἐλκτικὰ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ράῤμ</w:t>
      </w:r>
      <w:proofErr w:type="spellEnd"/>
      <w:r>
        <w:rPr>
          <w:rStyle w:val="orth"/>
        </w:rPr>
        <w:t>αται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attrahentia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&amp;</w:t>
      </w:r>
      <w:r w:rsidRPr="00BB4D9C">
        <w:rPr>
          <w:rStyle w:val="Dfinition"/>
          <w:lang w:val="fr-FR"/>
        </w:rPr>
        <w:br/>
      </w:r>
      <w:r>
        <w:rPr>
          <w:rStyle w:val="grcARELIRE"/>
        </w:rPr>
        <w:t>ἐπιπα</w:t>
      </w:r>
      <w:proofErr w:type="spellStart"/>
      <w:r>
        <w:rPr>
          <w:rStyle w:val="grcARELIRE"/>
        </w:rPr>
        <w:t>στικ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appellantur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Sunt medicamenta calida</w:t>
      </w:r>
      <w:r w:rsidRPr="00BB4D9C">
        <w:rPr>
          <w:rStyle w:val="Dfinition"/>
          <w:lang w:val="it-IT"/>
        </w:rPr>
        <w:br/>
        <w:t xml:space="preserve"> &amp; tenuium partium, quae humores ex profundo</w:t>
      </w:r>
      <w:r w:rsidRPr="00BB4D9C">
        <w:rPr>
          <w:rStyle w:val="Dfinition"/>
          <w:lang w:val="it-IT"/>
        </w:rPr>
        <w:br/>
        <w:t xml:space="preserve"> in superficiem proliciunt. Attrahit enim</w:t>
      </w:r>
      <w:r w:rsidRPr="00BB4D9C">
        <w:rPr>
          <w:rStyle w:val="Dfinition"/>
          <w:lang w:val="it-IT"/>
        </w:rPr>
        <w:br/>
        <w:t>perpetuo calidum, nec quicquam est trahendi</w:t>
      </w:r>
      <w:r w:rsidRPr="00BB4D9C">
        <w:rPr>
          <w:rStyle w:val="Dfinition"/>
          <w:lang w:val="it-IT"/>
        </w:rPr>
        <w:br/>
        <w:t>facultate praeditum inter medicamenta quod calidum</w:t>
      </w:r>
      <w:r w:rsidRPr="00BB4D9C">
        <w:rPr>
          <w:rStyle w:val="Dfinition"/>
          <w:lang w:val="it-IT"/>
        </w:rPr>
        <w:br/>
        <w:t xml:space="preserve"> non sit. </w:t>
      </w:r>
      <w:r>
        <w:rPr>
          <w:rStyle w:val="Dfinition"/>
        </w:rPr>
        <w:t xml:space="preserve">Verum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caliditate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trahit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vehementius</w:t>
      </w:r>
      <w:proofErr w:type="spellEnd"/>
      <w:r>
        <w:rPr>
          <w:rStyle w:val="Dfinition"/>
        </w:rPr>
        <w:br/>
        <w:t xml:space="preserve">. Est autem duplex </w:t>
      </w:r>
      <w:proofErr w:type="spellStart"/>
      <w:r>
        <w:rPr>
          <w:rStyle w:val="Dfinition"/>
        </w:rPr>
        <w:t>attrahentium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essentia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alia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sponte </w:t>
      </w:r>
      <w:proofErr w:type="spellStart"/>
      <w:r>
        <w:rPr>
          <w:rStyle w:val="Dfinition"/>
        </w:rPr>
        <w:t>nascitur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dictamni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propoleos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thapsiae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sagapeni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Cyrenaici</w:t>
      </w:r>
      <w:proofErr w:type="spellEnd"/>
      <w:r>
        <w:rPr>
          <w:rStyle w:val="Dfinition"/>
        </w:rPr>
        <w:br/>
        <w:t xml:space="preserve"> &amp; Medici: alia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putrescente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acescente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fermenti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psorici-Quod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fimi</w:t>
      </w:r>
      <w:proofErr w:type="spellEnd"/>
      <w:r>
        <w:rPr>
          <w:rStyle w:val="Dfinition"/>
        </w:rPr>
        <w:t xml:space="preserve"> quoque ex </w:t>
      </w:r>
      <w:proofErr w:type="spellStart"/>
      <w:r>
        <w:rPr>
          <w:rStyle w:val="Dfinition"/>
        </w:rPr>
        <w:t>putrefactione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generantur</w:t>
      </w:r>
      <w:proofErr w:type="spellEnd"/>
      <w:r>
        <w:rPr>
          <w:rStyle w:val="Dfinition"/>
        </w:rPr>
        <w:t>, omnes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vtique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pollent</w:t>
      </w:r>
      <w:proofErr w:type="spellEnd"/>
      <w:r>
        <w:rPr>
          <w:rStyle w:val="Dfinition"/>
        </w:rPr>
        <w:t>. In his</w:t>
      </w:r>
      <w:r>
        <w:rPr>
          <w:rStyle w:val="Dfinition"/>
        </w:rPr>
        <w:br/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parum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discriminis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columbinus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attrahit</w:t>
      </w:r>
      <w:proofErr w:type="spellEnd"/>
      <w:r>
        <w:rPr>
          <w:rStyle w:val="Dfinition"/>
        </w:rPr>
        <w:t>. Ex aequo autem</w:t>
      </w:r>
      <w:r>
        <w:rPr>
          <w:rStyle w:val="Dfinition"/>
        </w:rPr>
        <w:br/>
      </w:r>
      <w:proofErr w:type="spellStart"/>
      <w:r>
        <w:rPr>
          <w:rStyle w:val="Dfinition"/>
        </w:rPr>
        <w:t>vtrimque</w:t>
      </w:r>
      <w:proofErr w:type="spellEnd"/>
      <w:r>
        <w:rPr>
          <w:rStyle w:val="Dfinition"/>
        </w:rPr>
        <w:t xml:space="preserve"> ab hoc </w:t>
      </w:r>
      <w:proofErr w:type="spellStart"/>
      <w:r>
        <w:rPr>
          <w:rStyle w:val="Dfinition"/>
        </w:rPr>
        <w:t>recedunt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calidius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anserinus, ad </w:t>
      </w:r>
      <w:proofErr w:type="spellStart"/>
      <w:r>
        <w:rPr>
          <w:rStyle w:val="Dfinition"/>
        </w:rPr>
        <w:t>frigidius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gallinaceus</w:t>
      </w:r>
      <w:proofErr w:type="spellEnd"/>
      <w:r>
        <w:rPr>
          <w:rStyle w:val="Dfinition"/>
        </w:rPr>
        <w:t xml:space="preserve">: hoc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humanus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suillus</w:t>
      </w:r>
      <w:proofErr w:type="spellEnd"/>
      <w:r>
        <w:rPr>
          <w:rStyle w:val="Dfinition"/>
        </w:rPr>
        <w:t xml:space="preserve">. At </w:t>
      </w:r>
      <w:proofErr w:type="spellStart"/>
      <w:r>
        <w:rPr>
          <w:rStyle w:val="Dfinition"/>
        </w:rPr>
        <w:t>canum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stercus</w:t>
      </w:r>
      <w:proofErr w:type="spellEnd"/>
      <w:r>
        <w:rPr>
          <w:rStyle w:val="Dfinition"/>
        </w:rPr>
        <w:t xml:space="preserve"> simile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extergentibus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vescantur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  <w:t xml:space="preserve">se </w:t>
      </w:r>
      <w:proofErr w:type="spellStart"/>
      <w:r>
        <w:rPr>
          <w:rStyle w:val="Dfinition"/>
        </w:rPr>
        <w:t>inuicem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ἐλκτικὰ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αρορητικὰ ρα</w:t>
      </w:r>
      <w:proofErr w:type="spellStart"/>
      <w:r>
        <w:rPr>
          <w:rStyle w:val="grcARELIRE"/>
        </w:rPr>
        <w:t>ώ</w:t>
      </w:r>
      <w:r>
        <w:rPr>
          <w:rStyle w:val="Dfinition"/>
        </w:rPr>
        <w:t>μ</w:t>
      </w:r>
      <w:proofErr w:type="spellEnd"/>
      <w:r>
        <w:rPr>
          <w:rStyle w:val="Dfinition"/>
        </w:rPr>
        <w:t>αγα</w:t>
      </w:r>
      <w:r>
        <w:rPr>
          <w:rStyle w:val="Dfinition"/>
        </w:rPr>
        <w:br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attrahentia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discutientia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medimenta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etenim</w:t>
      </w:r>
      <w:proofErr w:type="spellEnd"/>
      <w:r>
        <w:rPr>
          <w:rStyle w:val="Dfinition"/>
        </w:rPr>
        <w:t xml:space="preserve"> virtutes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vicinae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alto latent </w:t>
      </w:r>
      <w:proofErr w:type="spellStart"/>
      <w:r>
        <w:rPr>
          <w:rStyle w:val="Dfinition"/>
        </w:rPr>
        <w:t>attractrix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attractorum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digestrix</w:t>
      </w:r>
      <w:proofErr w:type="spellEnd"/>
      <w:r>
        <w:rPr>
          <w:rStyle w:val="Dfinition"/>
        </w:rPr>
        <w:br/>
        <w:t xml:space="preserve">. Nam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nonnihil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discutiunt</w:t>
      </w:r>
      <w:proofErr w:type="spellEnd"/>
      <w:r>
        <w:rPr>
          <w:rStyle w:val="Dfinition"/>
        </w:rPr>
        <w:t xml:space="preserve">: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discutiunt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trahunt</w:t>
      </w:r>
      <w:proofErr w:type="spellEnd"/>
      <w:r>
        <w:rPr>
          <w:rStyle w:val="Dfinition"/>
        </w:rPr>
        <w:br/>
        <w:t xml:space="preserve">. verum in </w:t>
      </w:r>
      <w:proofErr w:type="spellStart"/>
      <w:r>
        <w:rPr>
          <w:rStyle w:val="Dfinition"/>
        </w:rPr>
        <w:t>digerentibus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discussoria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virtus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attrahentibus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attractrix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praepollet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ἐλκτικὰ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αφόρη </w:t>
      </w:r>
      <w:proofErr w:type="spellStart"/>
      <w:r>
        <w:rPr>
          <w:rStyle w:val="grcARELIRE"/>
        </w:rPr>
        <w:t>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B4D9C">
        <w:rPr>
          <w:rStyle w:val="Dfinition"/>
          <w:lang w:val="fr-FR"/>
        </w:rPr>
        <w:t xml:space="preserve">Est &amp;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medicamentorum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attrahentium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, quod </w:t>
      </w:r>
      <w:proofErr w:type="spellStart"/>
      <w:r w:rsidRPr="00BB4D9C">
        <w:rPr>
          <w:rStyle w:val="Dfinition"/>
          <w:lang w:val="fr-FR"/>
        </w:rPr>
        <w:t>qualitatis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familiaritate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attrahit</w:t>
      </w:r>
      <w:proofErr w:type="spellEnd"/>
      <w:r w:rsidRPr="00BB4D9C">
        <w:rPr>
          <w:rStyle w:val="Dfinition"/>
          <w:lang w:val="fr-FR"/>
        </w:rPr>
        <w:t>: id</w:t>
      </w:r>
      <w:r w:rsidRPr="00BB4D9C">
        <w:rPr>
          <w:rStyle w:val="Dfinition"/>
          <w:lang w:val="fr-FR"/>
        </w:rPr>
        <w:br/>
        <w:t xml:space="preserve">quod non est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substantiae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similitudine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Huiusmodi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purgantia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medicamenta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alexiteria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virtus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illorum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purgatoria</w:t>
      </w:r>
      <w:proofErr w:type="spellEnd"/>
      <w:r w:rsidRPr="00BB4D9C">
        <w:rPr>
          <w:rStyle w:val="Dfinition"/>
          <w:lang w:val="fr-FR"/>
        </w:rPr>
        <w:t xml:space="preserve"> pars est, </w:t>
      </w:r>
      <w:proofErr w:type="spellStart"/>
      <w:r w:rsidRPr="00BB4D9C">
        <w:rPr>
          <w:rStyle w:val="Dfinition"/>
          <w:lang w:val="fr-FR"/>
        </w:rPr>
        <w:t>seu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attractricis</w:t>
      </w:r>
      <w:proofErr w:type="spellEnd"/>
      <w:r w:rsidRPr="00BB4D9C">
        <w:rPr>
          <w:rStyle w:val="Dfinition"/>
          <w:lang w:val="fr-FR"/>
        </w:rPr>
        <w:t xml:space="preserve">: </w:t>
      </w:r>
      <w:proofErr w:type="spellStart"/>
      <w:r w:rsidRPr="00BB4D9C">
        <w:rPr>
          <w:rStyle w:val="Dfinition"/>
          <w:lang w:val="fr-FR"/>
        </w:rPr>
        <w:t>sed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calida</w:t>
      </w:r>
      <w:proofErr w:type="spellEnd"/>
      <w:r w:rsidRPr="00BB4D9C">
        <w:rPr>
          <w:rStyle w:val="Dfinition"/>
          <w:lang w:val="fr-FR"/>
        </w:rPr>
        <w:t xml:space="preserve"> vt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id </w:t>
      </w:r>
      <w:proofErr w:type="spellStart"/>
      <w:r w:rsidRPr="00BB4D9C">
        <w:rPr>
          <w:rStyle w:val="Dfinition"/>
          <w:lang w:val="fr-FR"/>
        </w:rPr>
        <w:t>genus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omnia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necesse</w:t>
      </w:r>
      <w:proofErr w:type="spellEnd"/>
      <w:r w:rsidRPr="00BB4D9C">
        <w:rPr>
          <w:rStyle w:val="Dfinition"/>
          <w:lang w:val="fr-FR"/>
        </w:rPr>
        <w:br/>
        <w:t xml:space="preserve"> est. Nam inter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essentijs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calidius</w:t>
      </w:r>
      <w:proofErr w:type="spellEnd"/>
      <w:r w:rsidRPr="00BB4D9C">
        <w:rPr>
          <w:rStyle w:val="Dfinition"/>
          <w:lang w:val="fr-FR"/>
        </w:rPr>
        <w:t xml:space="preserve"> est, id </w:t>
      </w:r>
      <w:proofErr w:type="spellStart"/>
      <w:r w:rsidRPr="00BB4D9C">
        <w:rPr>
          <w:rStyle w:val="Dfinition"/>
          <w:lang w:val="fr-FR"/>
        </w:rPr>
        <w:t>potentius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attrahit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vtpote</w:t>
      </w:r>
      <w:proofErr w:type="spellEnd"/>
      <w:r w:rsidRPr="00BB4D9C">
        <w:rPr>
          <w:rStyle w:val="Dfinition"/>
          <w:lang w:val="fr-FR"/>
        </w:rPr>
        <w:br/>
        <w:t xml:space="preserve">quod </w:t>
      </w:r>
      <w:proofErr w:type="spellStart"/>
      <w:r w:rsidRPr="00BB4D9C">
        <w:rPr>
          <w:rStyle w:val="Dfinition"/>
          <w:lang w:val="fr-FR"/>
        </w:rPr>
        <w:t>similitudini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conniunctum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habeat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auxiliarium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calorem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Siquidem</w:t>
      </w:r>
      <w:proofErr w:type="spellEnd"/>
      <w:r w:rsidRPr="00BB4D9C">
        <w:rPr>
          <w:rStyle w:val="Dfinition"/>
          <w:lang w:val="fr-FR"/>
        </w:rPr>
        <w:t xml:space="preserve"> cum id </w:t>
      </w:r>
      <w:proofErr w:type="spellStart"/>
      <w:r w:rsidRPr="00BB4D9C">
        <w:rPr>
          <w:rStyle w:val="Dfinition"/>
          <w:lang w:val="fr-FR"/>
        </w:rPr>
        <w:t>duabus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causis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attrahat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vehementius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trahet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quod </w:t>
      </w:r>
      <w:proofErr w:type="spellStart"/>
      <w:r w:rsidRPr="00BB4D9C">
        <w:rPr>
          <w:rStyle w:val="Dfinition"/>
          <w:lang w:val="fr-FR"/>
        </w:rPr>
        <w:t>vna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duntaxat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attrahit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Ἐλκτικὴ</w:t>
      </w:r>
      <w:proofErr w:type="spellEnd"/>
      <w:r w:rsidRPr="00BB4D9C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δύν</w:t>
      </w:r>
      <w:proofErr w:type="spellEnd"/>
      <w:r>
        <w:rPr>
          <w:rStyle w:val="orth"/>
        </w:rPr>
        <w:t>αμις</w:t>
      </w:r>
      <w:r w:rsidRPr="00BB4D9C">
        <w:rPr>
          <w:rStyle w:val="Dfinition"/>
          <w:lang w:val="fr-FR"/>
        </w:rPr>
        <w:t xml:space="preserve">. </w:t>
      </w:r>
      <w:proofErr w:type="spellStart"/>
      <w:proofErr w:type="gramStart"/>
      <w:r w:rsidRPr="00BB4D9C">
        <w:rPr>
          <w:rStyle w:val="Dfinition"/>
          <w:lang w:val="fr-FR"/>
        </w:rPr>
        <w:t>attractrix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facultas</w:t>
      </w:r>
      <w:proofErr w:type="spellEnd"/>
      <w:r w:rsidRPr="00BB4D9C">
        <w:rPr>
          <w:rStyle w:val="Dfinition"/>
          <w:lang w:val="fr-FR"/>
        </w:rPr>
        <w:t xml:space="preserve">. Est prima </w:t>
      </w:r>
      <w:proofErr w:type="spellStart"/>
      <w:r w:rsidRPr="00BB4D9C">
        <w:rPr>
          <w:rStyle w:val="Dfinition"/>
          <w:lang w:val="fr-FR"/>
        </w:rPr>
        <w:t>facultatum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naturalium</w:t>
      </w:r>
      <w:proofErr w:type="spellEnd"/>
      <w:r w:rsidRPr="00BB4D9C">
        <w:rPr>
          <w:rStyle w:val="Dfinition"/>
          <w:lang w:val="fr-FR"/>
        </w:rPr>
        <w:t xml:space="preserve">, qua </w:t>
      </w:r>
      <w:proofErr w:type="spellStart"/>
      <w:r w:rsidRPr="00BB4D9C">
        <w:rPr>
          <w:rStyle w:val="Dfinition"/>
          <w:lang w:val="fr-FR"/>
        </w:rPr>
        <w:t>singulae</w:t>
      </w:r>
      <w:proofErr w:type="spellEnd"/>
      <w:r w:rsidRPr="00BB4D9C">
        <w:rPr>
          <w:rStyle w:val="Dfinition"/>
          <w:lang w:val="fr-FR"/>
        </w:rPr>
        <w:t xml:space="preserve"> partes </w:t>
      </w:r>
      <w:proofErr w:type="spellStart"/>
      <w:r w:rsidRPr="00BB4D9C">
        <w:rPr>
          <w:rStyle w:val="Dfinition"/>
          <w:lang w:val="fr-FR"/>
        </w:rPr>
        <w:t>sibi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conueniens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nutrimentum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adducunt</w:t>
      </w:r>
      <w:proofErr w:type="spellEnd"/>
      <w:r w:rsidRPr="00BB4D9C">
        <w:rPr>
          <w:rStyle w:val="Dfinition"/>
          <w:lang w:val="fr-FR"/>
        </w:rPr>
        <w:t>. Nam cum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quatuor </w:t>
      </w:r>
      <w:proofErr w:type="spellStart"/>
      <w:r w:rsidRPr="00BB4D9C">
        <w:rPr>
          <w:rStyle w:val="Dfinition"/>
          <w:lang w:val="fr-FR"/>
        </w:rPr>
        <w:t>facultates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natura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regitur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attractrix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retentrix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alteratrix</w:t>
      </w:r>
      <w:proofErr w:type="spellEnd"/>
      <w:r w:rsidRPr="00BB4D9C">
        <w:rPr>
          <w:rStyle w:val="Dfinition"/>
          <w:lang w:val="fr-FR"/>
        </w:rPr>
        <w:t xml:space="preserve"> &amp; </w:t>
      </w:r>
      <w:proofErr w:type="spellStart"/>
      <w:r w:rsidRPr="00BB4D9C">
        <w:rPr>
          <w:rStyle w:val="Dfinition"/>
          <w:lang w:val="fr-FR"/>
        </w:rPr>
        <w:t>expultrix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ociosae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sint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oportet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postremae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tres</w:t>
      </w:r>
      <w:proofErr w:type="spellEnd"/>
      <w:r w:rsidRPr="00BB4D9C">
        <w:rPr>
          <w:rStyle w:val="Dfinition"/>
          <w:lang w:val="fr-FR"/>
        </w:rPr>
        <w:t xml:space="preserve">, si </w:t>
      </w:r>
      <w:proofErr w:type="spellStart"/>
      <w:r w:rsidRPr="00BB4D9C">
        <w:rPr>
          <w:rStyle w:val="Dfinition"/>
          <w:lang w:val="fr-FR"/>
        </w:rPr>
        <w:t>desit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nutrimentum</w:t>
      </w:r>
      <w:proofErr w:type="spellEnd"/>
      <w:r w:rsidRPr="00BB4D9C">
        <w:rPr>
          <w:rStyle w:val="Dfinition"/>
          <w:lang w:val="fr-FR"/>
        </w:rPr>
        <w:br/>
        <w:t xml:space="preserve"> in quo </w:t>
      </w:r>
      <w:proofErr w:type="spellStart"/>
      <w:r w:rsidRPr="00BB4D9C">
        <w:rPr>
          <w:rStyle w:val="Dfinition"/>
          <w:lang w:val="fr-FR"/>
        </w:rPr>
        <w:t>occupentur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Itaque</w:t>
      </w:r>
      <w:proofErr w:type="spellEnd"/>
      <w:r w:rsidRPr="00BB4D9C">
        <w:rPr>
          <w:rStyle w:val="Dfinition"/>
          <w:lang w:val="fr-FR"/>
        </w:rPr>
        <w:t xml:space="preserve"> primum </w:t>
      </w:r>
      <w:proofErr w:type="spellStart"/>
      <w:r w:rsidRPr="00BB4D9C">
        <w:rPr>
          <w:rStyle w:val="Dfinition"/>
          <w:lang w:val="fr-FR"/>
        </w:rPr>
        <w:t>attrahi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nutrimentum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proofErr w:type="gramStart"/>
      <w:r w:rsidRPr="00BB4D9C">
        <w:rPr>
          <w:rStyle w:val="Dfinition"/>
          <w:lang w:val="fr-FR"/>
        </w:rPr>
        <w:t>oportet</w:t>
      </w:r>
      <w:proofErr w:type="spellEnd"/>
      <w:r w:rsidRPr="00BB4D9C">
        <w:rPr>
          <w:rStyle w:val="Dfinition"/>
          <w:lang w:val="fr-FR"/>
        </w:rPr>
        <w:t>:</w:t>
      </w:r>
      <w:proofErr w:type="gramEnd"/>
      <w:r w:rsidRPr="00BB4D9C">
        <w:rPr>
          <w:rStyle w:val="Dfinition"/>
          <w:lang w:val="fr-FR"/>
        </w:rPr>
        <w:t xml:space="preserve"> id quod </w:t>
      </w:r>
      <w:proofErr w:type="spellStart"/>
      <w:r w:rsidRPr="00BB4D9C">
        <w:rPr>
          <w:rStyle w:val="Dfinition"/>
          <w:lang w:val="fr-FR"/>
        </w:rPr>
        <w:t>euidenter</w:t>
      </w:r>
      <w:proofErr w:type="spellEnd"/>
      <w:r w:rsidRPr="00BB4D9C">
        <w:rPr>
          <w:rStyle w:val="Dfinition"/>
          <w:lang w:val="fr-FR"/>
        </w:rPr>
        <w:t xml:space="preserve"> in </w:t>
      </w:r>
      <w:proofErr w:type="spellStart"/>
      <w:r w:rsidRPr="00BB4D9C">
        <w:rPr>
          <w:rStyle w:val="Dfinition"/>
          <w:lang w:val="fr-FR"/>
        </w:rPr>
        <w:t>ventriculo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cernitur</w:t>
      </w:r>
      <w:proofErr w:type="spellEnd"/>
      <w:r w:rsidRPr="00BB4D9C">
        <w:rPr>
          <w:rStyle w:val="Dfinition"/>
          <w:lang w:val="fr-FR"/>
        </w:rPr>
        <w:t xml:space="preserve">, quod est primum </w:t>
      </w:r>
      <w:proofErr w:type="spellStart"/>
      <w:r w:rsidRPr="00BB4D9C">
        <w:rPr>
          <w:rStyle w:val="Dfinition"/>
          <w:lang w:val="fr-FR"/>
        </w:rPr>
        <w:t>concoctionis</w:t>
      </w:r>
      <w:proofErr w:type="spellEnd"/>
      <w:r w:rsidRPr="00BB4D9C">
        <w:rPr>
          <w:rStyle w:val="Dfinition"/>
          <w:lang w:val="fr-FR"/>
        </w:rPr>
        <w:br/>
        <w:t xml:space="preserve">instrumentum, </w:t>
      </w:r>
      <w:proofErr w:type="spellStart"/>
      <w:r w:rsidRPr="00BB4D9C">
        <w:rPr>
          <w:rStyle w:val="Dfinition"/>
          <w:lang w:val="fr-FR"/>
        </w:rPr>
        <w:t>cibos</w:t>
      </w:r>
      <w:proofErr w:type="spellEnd"/>
      <w:r w:rsidRPr="00BB4D9C">
        <w:rPr>
          <w:rStyle w:val="Dfinition"/>
          <w:lang w:val="fr-FR"/>
        </w:rPr>
        <w:t xml:space="preserve"> per </w:t>
      </w:r>
      <w:proofErr w:type="spellStart"/>
      <w:r w:rsidRPr="00BB4D9C">
        <w:rPr>
          <w:rStyle w:val="Dfinition"/>
          <w:lang w:val="fr-FR"/>
        </w:rPr>
        <w:t>magnam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famem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semesos</w:t>
      </w:r>
      <w:proofErr w:type="spellEnd"/>
      <w:r w:rsidRPr="00BB4D9C">
        <w:rPr>
          <w:rStyle w:val="Dfinition"/>
          <w:lang w:val="fr-FR"/>
        </w:rPr>
        <w:br/>
        <w:t xml:space="preserve"> è </w:t>
      </w:r>
      <w:proofErr w:type="spellStart"/>
      <w:r w:rsidRPr="00BB4D9C">
        <w:rPr>
          <w:rStyle w:val="Dfinition"/>
          <w:lang w:val="fr-FR"/>
        </w:rPr>
        <w:t>faucibus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rapiente</w:t>
      </w:r>
      <w:proofErr w:type="spellEnd"/>
      <w:r w:rsidRPr="00BB4D9C">
        <w:rPr>
          <w:rStyle w:val="Dfinition"/>
          <w:lang w:val="fr-FR"/>
        </w:rPr>
        <w:t xml:space="preserve">, vt manu </w:t>
      </w:r>
      <w:proofErr w:type="spellStart"/>
      <w:r w:rsidRPr="00BB4D9C">
        <w:rPr>
          <w:rStyle w:val="Dfinition"/>
          <w:lang w:val="fr-FR"/>
        </w:rPr>
        <w:t>celerius</w:t>
      </w:r>
      <w:proofErr w:type="spellEnd"/>
      <w:r w:rsidRPr="00BB4D9C">
        <w:rPr>
          <w:rStyle w:val="Dfinition"/>
          <w:lang w:val="fr-FR"/>
        </w:rPr>
        <w:br/>
        <w:t xml:space="preserve">&amp; </w:t>
      </w:r>
      <w:proofErr w:type="spellStart"/>
      <w:r w:rsidRPr="00BB4D9C">
        <w:rPr>
          <w:rStyle w:val="Dfinition"/>
          <w:lang w:val="fr-FR"/>
        </w:rPr>
        <w:t>violentius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vix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rapi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possint</w:t>
      </w:r>
      <w:proofErr w:type="spellEnd"/>
      <w:r w:rsidRPr="00BB4D9C"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Neque enim suo</w:t>
      </w:r>
      <w:r w:rsidRPr="00BB4D9C">
        <w:rPr>
          <w:rStyle w:val="Dfinition"/>
          <w:lang w:val="it-IT"/>
        </w:rPr>
        <w:br/>
        <w:t>pondere cibi in ventriculum deuoluuntur, sed</w:t>
      </w:r>
      <w:r w:rsidRPr="00BB4D9C">
        <w:rPr>
          <w:rStyle w:val="Dfinition"/>
          <w:lang w:val="it-IT"/>
        </w:rPr>
        <w:br/>
        <w:t>ab insita ventriculo facultate, quomodocunque</w:t>
      </w:r>
      <w:r w:rsidRPr="00BB4D9C">
        <w:rPr>
          <w:rStyle w:val="Dfinition"/>
          <w:lang w:val="it-IT"/>
        </w:rPr>
        <w:br/>
        <w:t>situm corpus sit, attrahuntur. Verumtamen non</w:t>
      </w:r>
      <w:r w:rsidRPr="00BB4D9C">
        <w:rPr>
          <w:rStyle w:val="Dfinition"/>
          <w:lang w:val="it-IT"/>
        </w:rPr>
        <w:br/>
        <w:t>omneis cibos indifferenter attrahit, sed naturae</w:t>
      </w:r>
      <w:r w:rsidRPr="00BB4D9C">
        <w:rPr>
          <w:rStyle w:val="Dfinition"/>
          <w:lang w:val="it-IT"/>
        </w:rPr>
        <w:br/>
        <w:t>tantum suae familiares &amp; consentaneos. Hanc</w:t>
      </w:r>
      <w:r w:rsidRPr="00BB4D9C">
        <w:rPr>
          <w:rStyle w:val="Dfinition"/>
          <w:lang w:val="it-IT"/>
        </w:rPr>
        <w:br/>
        <w:t>autem attractionem praecedit appetentia, pro</w:t>
      </w:r>
      <w:r w:rsidRPr="00BB4D9C">
        <w:rPr>
          <w:rStyle w:val="Dfinition"/>
          <w:lang w:val="it-IT"/>
        </w:rPr>
        <w:br/>
        <w:t>cuius modo, cibus auidius vel languidius à ventriculo</w:t>
      </w:r>
      <w:r w:rsidRPr="00BB4D9C">
        <w:rPr>
          <w:rStyle w:val="Dfinition"/>
          <w:lang w:val="it-IT"/>
        </w:rPr>
        <w:br/>
        <w:t xml:space="preserve"> attrahitur. Caeterum sicut ventriculus</w:t>
      </w:r>
      <w:r w:rsidRPr="00BB4D9C">
        <w:rPr>
          <w:rStyle w:val="Dfinition"/>
          <w:lang w:val="it-IT"/>
        </w:rPr>
        <w:br/>
        <w:t>vim suam tractricem cibi possidet, ita in caeteris</w:t>
      </w:r>
      <w:r w:rsidRPr="00BB4D9C">
        <w:rPr>
          <w:rStyle w:val="Dfinition"/>
          <w:lang w:val="it-IT"/>
        </w:rPr>
        <w:br/>
        <w:t>partibus facultatem conuenientis, siue alimenti,</w:t>
      </w:r>
      <w:r w:rsidRPr="00BB4D9C">
        <w:rPr>
          <w:rStyle w:val="Dfinition"/>
          <w:lang w:val="it-IT"/>
        </w:rPr>
        <w:br/>
        <w:t>siue alterius rei attractricem inesse existimandum</w:t>
      </w:r>
      <w:r w:rsidRPr="00BB4D9C">
        <w:rPr>
          <w:rStyle w:val="Dfinition"/>
          <w:lang w:val="it-IT"/>
        </w:rPr>
        <w:br/>
        <w:t>est, venis quidem &amp; iecinori chyli ad se trahendi</w:t>
      </w:r>
      <w:r w:rsidRPr="00BB4D9C">
        <w:rPr>
          <w:rStyle w:val="Dfinition"/>
          <w:lang w:val="it-IT"/>
        </w:rPr>
        <w:br/>
        <w:t>, vesiculae fellis trahendae bilis, lieni trahendi</w:t>
      </w:r>
      <w:r w:rsidRPr="00BB4D9C">
        <w:rPr>
          <w:rStyle w:val="Dfinition"/>
          <w:lang w:val="it-IT"/>
        </w:rPr>
        <w:br/>
        <w:t>humoris melancholici, renibus trahendi seri &amp;</w:t>
      </w:r>
      <w:r w:rsidRPr="00BB4D9C">
        <w:rPr>
          <w:rStyle w:val="Dfinition"/>
          <w:lang w:val="it-IT"/>
        </w:rPr>
        <w:br/>
        <w:t>vrinae, testiculis &amp; vtero trahendi seminis, pulmoni</w:t>
      </w:r>
      <w:r w:rsidRPr="00BB4D9C">
        <w:rPr>
          <w:rStyle w:val="Dfinition"/>
          <w:lang w:val="it-IT"/>
        </w:rPr>
        <w:br/>
        <w:t xml:space="preserve"> non sanguinis solum, sed etiam aeris, &amp; reliquis</w:t>
      </w:r>
      <w:r w:rsidRPr="00BB4D9C">
        <w:rPr>
          <w:rStyle w:val="Dfinition"/>
          <w:lang w:val="it-IT"/>
        </w:rPr>
        <w:br/>
        <w:t xml:space="preserve"> similiter partibus attrahendi aliud quo delectantur</w:t>
      </w:r>
      <w:r w:rsidRPr="00BB4D9C">
        <w:rPr>
          <w:rStyle w:val="Dfinition"/>
          <w:lang w:val="it-IT"/>
        </w:rPr>
        <w:br/>
        <w:t>, &amp; frui possunt: nulla enim pars est</w:t>
      </w:r>
      <w:r w:rsidRPr="00BB4D9C">
        <w:rPr>
          <w:rStyle w:val="Dfinition"/>
          <w:lang w:val="it-IT"/>
        </w:rPr>
        <w:br/>
        <w:t>quae eiusmodi facultate careat. Est autem ea vis</w:t>
      </w:r>
      <w:r w:rsidRPr="00BB4D9C">
        <w:rPr>
          <w:rStyle w:val="Dfinition"/>
          <w:lang w:val="it-IT"/>
        </w:rPr>
        <w:br/>
        <w:t>à tota substantia &amp; naturali proprietate cuiusque</w:t>
      </w:r>
      <w:r w:rsidRPr="00BB4D9C">
        <w:rPr>
          <w:rStyle w:val="Dfinition"/>
          <w:lang w:val="it-IT"/>
        </w:rPr>
        <w:br/>
        <w:t xml:space="preserve"> partis, à qua &amp; magnes ferrum &amp; succinum</w:t>
      </w:r>
      <w:r w:rsidRPr="00BB4D9C">
        <w:rPr>
          <w:rStyle w:val="Dfinition"/>
          <w:lang w:val="it-IT"/>
        </w:rPr>
        <w:br/>
        <w:t>paleas, &amp; medicamenta purgantia humorem sibi</w:t>
      </w:r>
      <w:r w:rsidRPr="00BB4D9C">
        <w:rPr>
          <w:rStyle w:val="Dfinition"/>
          <w:lang w:val="it-IT"/>
        </w:rPr>
        <w:br/>
        <w:t xml:space="preserve"> familiarem attrahunt: ita tamen vt in eo opere</w:t>
      </w:r>
      <w:r w:rsidRPr="00BB4D9C">
        <w:rPr>
          <w:rStyle w:val="Dfinition"/>
          <w:lang w:val="it-IT"/>
        </w:rPr>
        <w:br/>
        <w:t xml:space="preserve"> natura villis ceu fibris rectis tanquam adminiculis</w:t>
      </w:r>
      <w:r w:rsidRPr="00BB4D9C">
        <w:rPr>
          <w:rStyle w:val="Dfinition"/>
          <w:lang w:val="it-IT"/>
        </w:rPr>
        <w:br/>
        <w:t xml:space="preserve"> vtatur: siquidem fibris rectis attrahit, sicut</w:t>
      </w:r>
      <w:r w:rsidRPr="00BB4D9C">
        <w:rPr>
          <w:rStyle w:val="Dfinition"/>
          <w:lang w:val="it-IT"/>
        </w:rPr>
        <w:br/>
        <w:t xml:space="preserve">transuersis expellit. Porro nihil refert </w:t>
      </w:r>
      <w:r>
        <w:rPr>
          <w:rStyle w:val="grcARELIRE"/>
        </w:rPr>
        <w:t>ἐ</w:t>
      </w:r>
      <w:r w:rsidRPr="00BB4D9C">
        <w:rPr>
          <w:rStyle w:val="Dfinition"/>
          <w:lang w:val="it-IT"/>
        </w:rPr>
        <w:t>m</w:t>
      </w:r>
      <w:r>
        <w:rPr>
          <w:rStyle w:val="grcARELIRE"/>
        </w:rPr>
        <w:t>σπα</w:t>
      </w:r>
      <w:proofErr w:type="spellStart"/>
      <w:r>
        <w:rPr>
          <w:rStyle w:val="grcARELIRE"/>
        </w:rPr>
        <w:t>στι</w:t>
      </w:r>
      <w:r>
        <w:rPr>
          <w:rStyle w:val="Dfinition"/>
        </w:rPr>
        <w:t>κὴν</w:t>
      </w:r>
      <w:proofErr w:type="spellEnd"/>
      <w:r w:rsidRPr="00BB4D9C">
        <w:rPr>
          <w:rStyle w:val="Dfinition"/>
          <w:lang w:val="it-IT"/>
        </w:rPr>
        <w:br/>
        <w:t xml:space="preserve"> aut </w:t>
      </w:r>
      <w:proofErr w:type="spellStart"/>
      <w:r>
        <w:rPr>
          <w:rStyle w:val="grcARELIRE"/>
        </w:rPr>
        <w:t>ἐλκτικὴν</w:t>
      </w:r>
      <w:proofErr w:type="spellEnd"/>
      <w:r w:rsidRPr="00BB4D9C">
        <w:rPr>
          <w:rStyle w:val="Dfinition"/>
          <w:lang w:val="it-IT"/>
        </w:rPr>
        <w:t xml:space="preserve"> aut </w:t>
      </w:r>
      <w:proofErr w:type="spellStart"/>
      <w:r>
        <w:rPr>
          <w:rStyle w:val="grcARELIRE"/>
        </w:rPr>
        <w:t>ἐλκυστικὴν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έἴνν</w:t>
      </w:r>
      <w:proofErr w:type="spellEnd"/>
      <w:r>
        <w:rPr>
          <w:rStyle w:val="grcARELIRE"/>
        </w:rPr>
        <w:t>αμιν</w:t>
      </w:r>
      <w:r w:rsidRPr="00BB4D9C">
        <w:rPr>
          <w:rStyle w:val="Dfinition"/>
          <w:lang w:val="it-IT"/>
        </w:rPr>
        <w:t xml:space="preserve"> dicas, vt nec</w:t>
      </w:r>
      <w:r w:rsidRPr="00BB4D9C">
        <w:rPr>
          <w:rStyle w:val="Dfinition"/>
          <w:lang w:val="it-IT"/>
        </w:rPr>
        <w:br/>
        <w:t>Latine attrahentemne an attractoriam facultatem</w:t>
      </w:r>
      <w:r w:rsidRPr="00BB4D9C">
        <w:rPr>
          <w:rStyle w:val="Dfinition"/>
          <w:lang w:val="it-IT"/>
        </w:rPr>
        <w:br/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Ἐλκόδειον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vlcusculum</w:t>
      </w:r>
      <w:r w:rsidRPr="00BB4D9C">
        <w:rPr>
          <w:rStyle w:val="Dfinition"/>
          <w:lang w:val="it-IT"/>
        </w:rPr>
        <w:t>. sic dicitur omne vlcus paruum</w:t>
      </w:r>
      <w:r w:rsidRPr="00BB4D9C">
        <w:rPr>
          <w:rStyle w:val="Dfinition"/>
          <w:lang w:val="it-IT"/>
        </w:rPr>
        <w:br/>
        <w:t>, nec eo nomine certa vlla species vlceris</w:t>
      </w:r>
      <w:r w:rsidRPr="00BB4D9C">
        <w:rPr>
          <w:rStyle w:val="Dfinition"/>
          <w:lang w:val="it-IT"/>
        </w:rPr>
        <w:br/>
        <w:t>designatur.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fr-FR"/>
        </w:rPr>
        <w:t xml:space="preserve">Vt ex Galen. </w:t>
      </w:r>
      <w:proofErr w:type="spellStart"/>
      <w:proofErr w:type="gramStart"/>
      <w:r w:rsidRPr="00BB4D9C">
        <w:rPr>
          <w:rStyle w:val="Dfinition"/>
          <w:lang w:val="fr-FR"/>
        </w:rPr>
        <w:t>colligere</w:t>
      </w:r>
      <w:proofErr w:type="spellEnd"/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licet</w:t>
      </w:r>
      <w:proofErr w:type="spellEnd"/>
      <w:r w:rsidRPr="00BB4D9C">
        <w:rPr>
          <w:rStyle w:val="Dfinition"/>
          <w:lang w:val="fr-FR"/>
        </w:rPr>
        <w:t xml:space="preserve"> I. </w:t>
      </w:r>
      <w:r>
        <w:rPr>
          <w:rStyle w:val="grcARELIRE"/>
        </w:rPr>
        <w:t>κα</w:t>
      </w:r>
      <w:r w:rsidRPr="00BB4D9C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τέ</w:t>
      </w:r>
      <w:proofErr w:type="spellEnd"/>
      <w:r>
        <w:rPr>
          <w:rStyle w:val="grcARELIRE"/>
        </w:rPr>
        <w:t>π</w:t>
      </w:r>
      <w:r w:rsidRPr="00BB4D9C">
        <w:rPr>
          <w:rStyle w:val="Dfinition"/>
          <w:lang w:val="fr-FR"/>
        </w:rPr>
        <w:t xml:space="preserve">., cap. </w:t>
      </w:r>
      <w:proofErr w:type="spellStart"/>
      <w:proofErr w:type="gramStart"/>
      <w:r w:rsidRPr="00BB4D9C">
        <w:rPr>
          <w:rStyle w:val="Dfinition"/>
          <w:lang w:val="fr-FR"/>
        </w:rPr>
        <w:t>vlt</w:t>
      </w:r>
      <w:proofErr w:type="spellEnd"/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lastRenderedPageBreak/>
        <w:t>hanc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tamen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deinceps</w:t>
      </w:r>
      <w:proofErr w:type="spellEnd"/>
      <w:r w:rsidRPr="00BB4D9C">
        <w:rPr>
          <w:rStyle w:val="Dfinition"/>
          <w:lang w:val="fr-FR"/>
        </w:rPr>
        <w:t xml:space="preserve"> vocem Alexander lib. I. c. .</w:t>
      </w:r>
      <w:r w:rsidRPr="00BB4D9C">
        <w:rPr>
          <w:rStyle w:val="Dfinition"/>
          <w:lang w:val="fr-FR"/>
        </w:rPr>
        <w:br/>
        <w:t xml:space="preserve">7. Paul. lib. 3.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 xml:space="preserve">. 3. &amp; Aetius lib. 6. c. 70. </w:t>
      </w:r>
      <w:proofErr w:type="gramStart"/>
      <w:r w:rsidRPr="00BB4D9C">
        <w:rPr>
          <w:rStyle w:val="Dfinition"/>
          <w:lang w:val="fr-FR"/>
        </w:rPr>
        <w:t>ad</w:t>
      </w:r>
      <w:proofErr w:type="gram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vlcera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quaedam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transtulerunt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papillis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similia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densaque</w:t>
      </w:r>
      <w:proofErr w:type="spellEnd"/>
      <w:r w:rsidRPr="00BB4D9C">
        <w:rPr>
          <w:rStyle w:val="Dfinition"/>
          <w:lang w:val="fr-FR"/>
        </w:rPr>
        <w:br/>
        <w:t xml:space="preserve">, &amp; </w:t>
      </w:r>
      <w:proofErr w:type="spellStart"/>
      <w:r w:rsidRPr="00BB4D9C">
        <w:rPr>
          <w:rStyle w:val="Dfinition"/>
          <w:lang w:val="fr-FR"/>
        </w:rPr>
        <w:t>rubra</w:t>
      </w:r>
      <w:proofErr w:type="spellEnd"/>
      <w:r w:rsidRPr="00BB4D9C">
        <w:rPr>
          <w:rStyle w:val="Dfinition"/>
          <w:lang w:val="fr-FR"/>
        </w:rPr>
        <w:t xml:space="preserve">, à </w:t>
      </w:r>
      <w:proofErr w:type="spellStart"/>
      <w:r w:rsidRPr="00BB4D9C">
        <w:rPr>
          <w:rStyle w:val="Dfinition"/>
          <w:lang w:val="fr-FR"/>
        </w:rPr>
        <w:t>quibus</w:t>
      </w:r>
      <w:proofErr w:type="spellEnd"/>
      <w:r w:rsidRPr="00BB4D9C">
        <w:rPr>
          <w:rStyle w:val="Dfinition"/>
          <w:lang w:val="fr-FR"/>
        </w:rPr>
        <w:t xml:space="preserve"> sanies </w:t>
      </w:r>
      <w:proofErr w:type="spellStart"/>
      <w:r w:rsidRPr="00BB4D9C">
        <w:rPr>
          <w:rStyle w:val="Dfinition"/>
          <w:lang w:val="fr-FR"/>
        </w:rPr>
        <w:t>ichoresue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eliquantur</w:t>
      </w:r>
      <w:proofErr w:type="spellEnd"/>
      <w:r w:rsidRPr="00BB4D9C">
        <w:rPr>
          <w:rStyle w:val="Dfinition"/>
          <w:lang w:val="fr-FR"/>
        </w:rPr>
        <w:br/>
        <w:t xml:space="preserve"> &amp; </w:t>
      </w:r>
      <w:proofErr w:type="spellStart"/>
      <w:r w:rsidRPr="00BB4D9C">
        <w:rPr>
          <w:rStyle w:val="Dfinition"/>
          <w:lang w:val="fr-FR"/>
        </w:rPr>
        <w:t>defluunt</w:t>
      </w:r>
      <w:proofErr w:type="spellEnd"/>
      <w:r w:rsidRPr="00BB4D9C">
        <w:rPr>
          <w:rStyle w:val="Dfinition"/>
          <w:lang w:val="fr-FR"/>
        </w:rPr>
        <w:t xml:space="preserve">; </w:t>
      </w:r>
      <w:proofErr w:type="spellStart"/>
      <w:r w:rsidRPr="00BB4D9C">
        <w:rPr>
          <w:rStyle w:val="Dfinition"/>
          <w:lang w:val="fr-FR"/>
        </w:rPr>
        <w:t>hinc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Graecis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θῆλ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 xml:space="preserve">, id est, </w:t>
      </w:r>
      <w:proofErr w:type="spellStart"/>
      <w:r w:rsidRPr="00BB4D9C">
        <w:rPr>
          <w:rStyle w:val="Dfinition"/>
          <w:lang w:val="fr-FR"/>
        </w:rPr>
        <w:t>papillae</w:t>
      </w:r>
      <w:proofErr w:type="spellEnd"/>
      <w:r w:rsidRPr="00BB4D9C">
        <w:rPr>
          <w:rStyle w:val="Dfinition"/>
          <w:lang w:val="fr-FR"/>
        </w:rPr>
        <w:br/>
        <w:t xml:space="preserve">, quia </w:t>
      </w:r>
      <w:proofErr w:type="spellStart"/>
      <w:r w:rsidRPr="00BB4D9C">
        <w:rPr>
          <w:rStyle w:val="Dfinition"/>
          <w:lang w:val="fr-FR"/>
        </w:rPr>
        <w:t>mammarum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papillis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similia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vocantur</w:t>
      </w:r>
      <w:proofErr w:type="spellEnd"/>
      <w:r w:rsidRPr="00BB4D9C">
        <w:rPr>
          <w:rStyle w:val="Dfinition"/>
          <w:lang w:val="fr-FR"/>
        </w:rPr>
        <w:br/>
        <w:t xml:space="preserve">. </w:t>
      </w:r>
      <w:proofErr w:type="spellStart"/>
      <w:r w:rsidRPr="00BB4D9C">
        <w:rPr>
          <w:rStyle w:val="Dfinition"/>
          <w:lang w:val="fr-FR"/>
        </w:rPr>
        <w:t>Cels</w:t>
      </w:r>
      <w:proofErr w:type="spellEnd"/>
      <w:r w:rsidRPr="00BB4D9C">
        <w:rPr>
          <w:rStyle w:val="Dfinition"/>
          <w:lang w:val="fr-FR"/>
        </w:rPr>
        <w:t xml:space="preserve">. lib. 5. </w:t>
      </w:r>
      <w:proofErr w:type="gramStart"/>
      <w:r w:rsidRPr="00BB4D9C">
        <w:rPr>
          <w:rStyle w:val="Dfinition"/>
          <w:lang w:val="fr-FR"/>
        </w:rPr>
        <w:t>cap</w:t>
      </w:r>
      <w:proofErr w:type="gramEnd"/>
      <w:r w:rsidRPr="00BB4D9C">
        <w:rPr>
          <w:rStyle w:val="Dfinition"/>
          <w:lang w:val="fr-FR"/>
        </w:rPr>
        <w:t xml:space="preserve">. 28. </w:t>
      </w:r>
      <w:proofErr w:type="spellStart"/>
      <w:r w:rsidRPr="00BB4D9C">
        <w:rPr>
          <w:rStyle w:val="Dfinition"/>
          <w:lang w:val="fr-FR"/>
        </w:rPr>
        <w:t>huiusmodi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affectum</w:t>
      </w:r>
      <w:proofErr w:type="spellEnd"/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Graeco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nomini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respondente</w:t>
      </w:r>
      <w:proofErr w:type="spellEnd"/>
      <w:r w:rsidRPr="00BB4D9C">
        <w:rPr>
          <w:rStyle w:val="Dfinition"/>
          <w:lang w:val="fr-FR"/>
        </w:rPr>
        <w:t xml:space="preserve"> Latina </w:t>
      </w:r>
      <w:proofErr w:type="spellStart"/>
      <w:r w:rsidRPr="00BB4D9C">
        <w:rPr>
          <w:rStyle w:val="Dfinition"/>
          <w:lang w:val="fr-FR"/>
        </w:rPr>
        <w:t>dictione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vlcuscula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nuncupant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pustulae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speciem</w:t>
      </w:r>
      <w:proofErr w:type="spellEnd"/>
      <w:r w:rsidRPr="00BB4D9C">
        <w:rPr>
          <w:rStyle w:val="Dfinition"/>
          <w:lang w:val="fr-FR"/>
        </w:rPr>
        <w:t xml:space="preserve"> esse </w:t>
      </w:r>
      <w:proofErr w:type="spellStart"/>
      <w:r w:rsidRPr="00BB4D9C">
        <w:rPr>
          <w:rStyle w:val="Dfinition"/>
          <w:lang w:val="fr-FR"/>
        </w:rPr>
        <w:t>supponens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Nonnunquam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inquit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maiores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pustulae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liuidae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pallidae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nigrae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aut</w:t>
      </w:r>
      <w:proofErr w:type="spellEnd"/>
      <w:r w:rsidRPr="00BB4D9C">
        <w:rPr>
          <w:rStyle w:val="Dfinition"/>
          <w:lang w:val="fr-FR"/>
        </w:rPr>
        <w:t xml:space="preserve"> aliter colore </w:t>
      </w:r>
      <w:proofErr w:type="spellStart"/>
      <w:r w:rsidRPr="00BB4D9C">
        <w:rPr>
          <w:rStyle w:val="Dfinition"/>
          <w:lang w:val="fr-FR"/>
        </w:rPr>
        <w:t>naturali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mutato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subestque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humor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vbi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hae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sunt</w:t>
      </w:r>
      <w:proofErr w:type="spellEnd"/>
      <w:r w:rsidRPr="00BB4D9C">
        <w:rPr>
          <w:rStyle w:val="Dfinition"/>
          <w:lang w:val="fr-FR"/>
        </w:rPr>
        <w:t xml:space="preserve">, infra quasi </w:t>
      </w:r>
      <w:proofErr w:type="spellStart"/>
      <w:r w:rsidRPr="00BB4D9C">
        <w:rPr>
          <w:rStyle w:val="Dfinition"/>
          <w:lang w:val="fr-FR"/>
        </w:rPr>
        <w:t>exulcerata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caro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apparet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ἐλκύδει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fr-FR"/>
        </w:rPr>
        <w:t>.</w:t>
      </w:r>
      <w:r w:rsidRPr="00BB4D9C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Graece</w:t>
      </w:r>
      <w:proofErr w:type="spellEnd"/>
      <w:r w:rsidRPr="00B259BF">
        <w:rPr>
          <w:rStyle w:val="Dfinition"/>
          <w:lang w:val="fr-FR"/>
        </w:rPr>
        <w:t xml:space="preserve"> nominantur.4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reperitur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ἐλκύδιον</w:t>
      </w:r>
      <w:proofErr w:type="spellEnd"/>
      <w:r w:rsidRPr="00B259BF">
        <w:rPr>
          <w:rStyle w:val="Dfinition"/>
          <w:lang w:val="fr-FR"/>
        </w:rPr>
        <w:t xml:space="preserve"> sine vt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Plutarch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quaestion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Graecan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sed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hîc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fides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exemplarium</w:t>
      </w:r>
      <w:proofErr w:type="spellEnd"/>
      <w:r w:rsidRPr="00B259BF">
        <w:rPr>
          <w:rStyle w:val="Dfinition"/>
          <w:lang w:val="fr-FR"/>
        </w:rPr>
        <w:t xml:space="preserve"> suspecta esse queat.4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Ἐλκυσυ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scoria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recrementum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argenti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ijsdem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μολύσδ</w:t>
      </w:r>
      <w:proofErr w:type="spellEnd"/>
      <w:r>
        <w:rPr>
          <w:rStyle w:val="grcARELIRE"/>
        </w:rPr>
        <w:t>αινα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praeditum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Ἐλκυστὴρ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instrumentum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ferreum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extrahendo</w:t>
      </w:r>
      <w:proofErr w:type="spellEnd"/>
      <w:r w:rsidRPr="00B259BF">
        <w:rPr>
          <w:rStyle w:val="Dfinition"/>
          <w:lang w:val="fr-FR"/>
        </w:rPr>
        <w:t>?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foetui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accommodatum</w:t>
      </w:r>
      <w:proofErr w:type="spellEnd"/>
      <w:r w:rsidRPr="00B259BF">
        <w:rPr>
          <w:rStyle w:val="Dfinition"/>
          <w:lang w:val="fr-FR"/>
        </w:rPr>
        <w:t>. E</w:t>
      </w:r>
      <w:proofErr w:type="spellStart"/>
      <w:r>
        <w:rPr>
          <w:rStyle w:val="grcARELIRE"/>
        </w:rPr>
        <w:t>λκυστήρων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duplex.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est primum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punctim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impacti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in rem </w:t>
      </w:r>
      <w:proofErr w:type="spellStart"/>
      <w:r w:rsidRPr="00B259BF">
        <w:rPr>
          <w:rStyle w:val="Dfinition"/>
          <w:lang w:val="fr-FR"/>
        </w:rPr>
        <w:t>obiectam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manent, </w:t>
      </w:r>
      <w:proofErr w:type="spellStart"/>
      <w:r w:rsidRPr="00B259BF">
        <w:rPr>
          <w:rStyle w:val="Dfinition"/>
          <w:lang w:val="fr-FR"/>
        </w:rPr>
        <w:t>incurui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scilicet,a</w:t>
      </w:r>
      <w:proofErr w:type="spellEnd"/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simplices</w:t>
      </w:r>
      <w:proofErr w:type="spellEnd"/>
      <w:r w:rsidRPr="00B259BF">
        <w:rPr>
          <w:rStyle w:val="Dfinition"/>
          <w:lang w:val="fr-FR"/>
        </w:rPr>
        <w:t xml:space="preserve"> &amp; soli, </w:t>
      </w:r>
      <w:proofErr w:type="spellStart"/>
      <w:r w:rsidRPr="00B259BF">
        <w:rPr>
          <w:rStyle w:val="Dfinition"/>
          <w:lang w:val="fr-FR"/>
        </w:rPr>
        <w:t>sibi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</w:t>
      </w:r>
      <w:proofErr w:type="spellEnd"/>
      <w:r w:rsidRPr="00B259BF">
        <w:rPr>
          <w:rStyle w:val="Dfinition"/>
          <w:lang w:val="fr-FR"/>
        </w:rPr>
        <w:t xml:space="preserve"> per se </w:t>
      </w:r>
      <w:proofErr w:type="spellStart"/>
      <w:r w:rsidRPr="00B259BF">
        <w:rPr>
          <w:rStyle w:val="Dfinition"/>
          <w:lang w:val="fr-FR"/>
        </w:rPr>
        <w:t>cohaerentes</w:t>
      </w:r>
      <w:proofErr w:type="spellEnd"/>
      <w:r w:rsidRPr="00B259BF">
        <w:rPr>
          <w:rStyle w:val="Dfinition"/>
          <w:lang w:val="fr-FR"/>
        </w:rPr>
        <w:t>, hoc</w:t>
      </w:r>
      <w:r w:rsidRPr="00B259BF">
        <w:rPr>
          <w:rStyle w:val="Dfinition"/>
          <w:lang w:val="fr-FR"/>
        </w:rPr>
        <w:br/>
        <w:t xml:space="preserve">est sine </w:t>
      </w:r>
      <w:proofErr w:type="spellStart"/>
      <w:r w:rsidRPr="00B259BF">
        <w:rPr>
          <w:rStyle w:val="Dfinition"/>
          <w:lang w:val="fr-FR"/>
        </w:rPr>
        <w:t>aliorum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interiectione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fabrica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tuma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ἐλκυστῆρες</w:t>
      </w:r>
      <w:proofErr w:type="spellEnd"/>
      <w:r w:rsidRPr="00B259BF">
        <w:rPr>
          <w:rStyle w:val="Dfinition"/>
          <w:lang w:val="fr-FR"/>
        </w:rPr>
        <w:t xml:space="preserve"> non constent </w:t>
      </w:r>
      <w:proofErr w:type="spellStart"/>
      <w:r w:rsidRPr="00B259BF">
        <w:rPr>
          <w:rStyle w:val="Dfinition"/>
          <w:lang w:val="fr-FR"/>
        </w:rPr>
        <w:t>pluribus</w:t>
      </w:r>
      <w:proofErr w:type="spellEnd"/>
      <w:r w:rsidRPr="00B259BF">
        <w:rPr>
          <w:rStyle w:val="Dfinition"/>
          <w:lang w:val="fr-FR"/>
        </w:rPr>
        <w:t xml:space="preserve"> partibus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secerni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saltem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queant</w:t>
      </w:r>
      <w:proofErr w:type="spellEnd"/>
      <w:r w:rsidRPr="00B259BF">
        <w:rPr>
          <w:rStyle w:val="Dfinition"/>
          <w:lang w:val="fr-FR"/>
        </w:rPr>
        <w:t xml:space="preserve"> sine </w:t>
      </w:r>
      <w:proofErr w:type="spellStart"/>
      <w:r w:rsidRPr="00B259BF">
        <w:rPr>
          <w:rStyle w:val="Dfinition"/>
          <w:lang w:val="fr-FR"/>
        </w:rPr>
        <w:t>fractione</w:t>
      </w:r>
      <w:proofErr w:type="spellEnd"/>
      <w:r w:rsidRPr="00B259BF">
        <w:rPr>
          <w:rStyle w:val="Dfinition"/>
          <w:lang w:val="fr-FR"/>
        </w:rPr>
        <w:t xml:space="preserve">; E </w:t>
      </w:r>
      <w:proofErr w:type="spellStart"/>
      <w:r>
        <w:rPr>
          <w:rStyle w:val="grcARELIRE"/>
        </w:rPr>
        <w:t>λκυστῆρες</w:t>
      </w:r>
      <w:proofErr w:type="spellEnd"/>
      <w:r w:rsidRPr="00B259BF">
        <w:rPr>
          <w:rStyle w:val="Dfinition"/>
          <w:lang w:val="fr-FR"/>
        </w:rPr>
        <w:t xml:space="preserve"> contra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obtusa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extrema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Chirurgi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</w:p>
    <w:p w14:paraId="6855085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12E29EE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nobiectum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Embryonis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prehendant</w:t>
      </w:r>
      <w:proofErr w:type="spellEnd"/>
      <w:r>
        <w:rPr>
          <w:rStyle w:val="Dfinition"/>
        </w:rPr>
        <w:t xml:space="preserve">, recti sunt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incurui</w:t>
      </w:r>
      <w:proofErr w:type="spellEnd"/>
      <w:r>
        <w:rPr>
          <w:rStyle w:val="Dfinition"/>
        </w:rPr>
        <w:t xml:space="preserve"> non simplices,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copulam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cohaerentes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coagmentati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possint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disiungi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diuidique</w:t>
      </w:r>
      <w:proofErr w:type="spellEnd"/>
      <w:r>
        <w:rPr>
          <w:rStyle w:val="Dfinition"/>
        </w:rPr>
        <w:t xml:space="preserve"> facile &amp; sine </w:t>
      </w:r>
      <w:proofErr w:type="spellStart"/>
      <w:r>
        <w:rPr>
          <w:rStyle w:val="Dfinition"/>
        </w:rPr>
        <w:t>fractione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numero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έστρον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recensemus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generis </w:t>
      </w:r>
      <w:proofErr w:type="spellStart"/>
      <w:r>
        <w:rPr>
          <w:rStyle w:val="grcARELIRE"/>
        </w:rPr>
        <w:t>ὄγυξ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vnguis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 Hippo. &amp;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Embryonem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mortuum </w:t>
      </w:r>
      <w:proofErr w:type="spellStart"/>
      <w:r>
        <w:rPr>
          <w:rStyle w:val="Dfinition"/>
        </w:rPr>
        <w:t>vsurpari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voluit</w:t>
      </w:r>
      <w:proofErr w:type="spellEnd"/>
      <w:r>
        <w:rPr>
          <w:rStyle w:val="Dfinition"/>
        </w:rPr>
        <w:t xml:space="preserve"> lib. de super</w:t>
      </w:r>
      <w:r>
        <w:rPr>
          <w:rStyle w:val="Dfinition"/>
        </w:rPr>
        <w:br/>
        <w:t xml:space="preserve">p </w:t>
      </w:r>
      <w:proofErr w:type="spellStart"/>
      <w:r>
        <w:rPr>
          <w:rStyle w:val="Dfinition"/>
        </w:rPr>
        <w:t>foetat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exegesi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grcARELIRE"/>
        </w:rPr>
        <w:t>ἐλκυστήρι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βρυελκὸν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organum extra„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hendo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Embryoni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ma„nu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trahitur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medendum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ἐλκυστὴς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amplitudine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ὄνυχ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</w:t>
      </w:r>
      <w:r>
        <w:rPr>
          <w:rStyle w:val="Dfinition"/>
        </w:rPr>
        <w:t>nτον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contineri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putamus</w:t>
      </w:r>
      <w:proofErr w:type="spellEnd"/>
      <w:r>
        <w:rPr>
          <w:rStyle w:val="Dfinition"/>
        </w:rPr>
        <w:t xml:space="preserve">; Sed non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lateèuὸ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ἐρυυλ</w:t>
      </w:r>
      <w:proofErr w:type="spellEnd"/>
      <w:r>
        <w:rPr>
          <w:rStyle w:val="grcARELIRE"/>
        </w:rPr>
        <w:t>αὸς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βρυοθλάστης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diffunditur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quum</w:t>
      </w:r>
      <w:proofErr w:type="spellEnd"/>
      <w:r>
        <w:rPr>
          <w:rStyle w:val="Dfinition"/>
        </w:rPr>
        <w:t xml:space="preserve"> soli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dicatum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foetui</w:t>
      </w:r>
      <w:proofErr w:type="spellEnd"/>
      <w:r>
        <w:rPr>
          <w:rStyle w:val="Dfinition"/>
        </w:rPr>
        <w:t xml:space="preserve"> organum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Ἐλκυστικὸ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δύν</w:t>
      </w:r>
      <w:proofErr w:type="spellEnd"/>
      <w:r>
        <w:rPr>
          <w:rStyle w:val="orth"/>
        </w:rPr>
        <w:t>αις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attractiua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ἐλκτικὴ</w:t>
      </w:r>
      <w:proofErr w:type="spellEnd"/>
      <w:r>
        <w:rPr>
          <w:rStyle w:val="Dfinition"/>
        </w:rPr>
        <w:t xml:space="preserve"> de qua supra.</w:t>
      </w:r>
      <w:r>
        <w:rPr>
          <w:rStyle w:val="Dfinition"/>
        </w:rPr>
        <w:br/>
      </w:r>
      <w:proofErr w:type="spellStart"/>
      <w:r>
        <w:rPr>
          <w:rStyle w:val="orth"/>
        </w:rPr>
        <w:t>Ἔλκωμ</w:t>
      </w:r>
      <w:proofErr w:type="spellEnd"/>
      <w:r>
        <w:rPr>
          <w:rStyle w:val="orth"/>
        </w:rPr>
        <w:t>α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ἔλκωσις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authori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Definitionum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ruptio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vel ictus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vel insignis </w:t>
      </w:r>
      <w:proofErr w:type="spellStart"/>
      <w:r>
        <w:rPr>
          <w:rStyle w:val="Dfinition"/>
        </w:rPr>
        <w:t>inflammatio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attulit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</w:t>
      </w:r>
      <w:proofErr w:type="spellEnd"/>
      <w:r>
        <w:rPr>
          <w:rStyle w:val="orth"/>
        </w:rPr>
        <w:t>αδκὴν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nomen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emplastri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emollientis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discutientis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abscessus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in pus </w:t>
      </w:r>
      <w:proofErr w:type="spellStart"/>
      <w:r w:rsidRPr="00B259BF">
        <w:rPr>
          <w:rStyle w:val="Dfinition"/>
          <w:lang w:val="fr-FR"/>
        </w:rPr>
        <w:t>transmutatos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Descriptio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Aetium</w:t>
      </w:r>
      <w:proofErr w:type="spellEnd"/>
      <w:r w:rsidRPr="00B259BF">
        <w:rPr>
          <w:rStyle w:val="Dfinition"/>
          <w:lang w:val="fr-FR"/>
        </w:rPr>
        <w:t xml:space="preserve"> lib. 15.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Ἐλλε</w:t>
      </w:r>
      <w:proofErr w:type="spellEnd"/>
      <w:r>
        <w:rPr>
          <w:rStyle w:val="orth"/>
        </w:rPr>
        <w:t>βορίνη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dicta est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ἐπιπα</w:t>
      </w:r>
      <w:proofErr w:type="spellStart"/>
      <w:r>
        <w:rPr>
          <w:rStyle w:val="grcARELIRE"/>
        </w:rPr>
        <w:t>κτίς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Teste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libr</w:t>
      </w:r>
      <w:proofErr w:type="spellEnd"/>
      <w:proofErr w:type="gramEnd"/>
      <w:r w:rsidRPr="00B259BF">
        <w:rPr>
          <w:rStyle w:val="Dfinition"/>
          <w:lang w:val="fr-FR"/>
        </w:rPr>
        <w:t>. 4. cap. 109. &amp; Plin. lib.</w:t>
      </w:r>
      <w:r w:rsidRPr="00B259BF">
        <w:rPr>
          <w:rStyle w:val="Dfinition"/>
          <w:lang w:val="fr-FR"/>
        </w:rPr>
        <w:br/>
        <w:t xml:space="preserve">p29.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9. est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frutex</w:t>
      </w:r>
      <w:proofErr w:type="spellEnd"/>
      <w:r w:rsidRPr="00B259BF">
        <w:rPr>
          <w:rStyle w:val="Dfinition"/>
          <w:lang w:val="fr-FR"/>
        </w:rPr>
        <w:t xml:space="preserve"> quidam </w:t>
      </w:r>
      <w:proofErr w:type="spellStart"/>
      <w:r w:rsidRPr="00B259BF">
        <w:rPr>
          <w:rStyle w:val="Dfinition"/>
          <w:lang w:val="fr-FR"/>
        </w:rPr>
        <w:t>paruulus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fo„lijs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minutissimis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vtilis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potu</w:t>
      </w:r>
      <w:proofErr w:type="spellEnd"/>
      <w:r w:rsidRPr="00B259BF">
        <w:rPr>
          <w:rStyle w:val="Dfinition"/>
          <w:lang w:val="fr-FR"/>
        </w:rPr>
        <w:t xml:space="preserve"> contra </w:t>
      </w:r>
      <w:proofErr w:type="spellStart"/>
      <w:r w:rsidRPr="00B259BF">
        <w:rPr>
          <w:rStyle w:val="Dfinition"/>
          <w:lang w:val="fr-FR"/>
        </w:rPr>
        <w:t>venena</w:t>
      </w:r>
      <w:proofErr w:type="spellEnd"/>
      <w:r w:rsidRPr="00B259BF">
        <w:rPr>
          <w:rStyle w:val="Dfinition"/>
          <w:lang w:val="fr-FR"/>
        </w:rPr>
        <w:t xml:space="preserve"> le"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thalia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Ἐλλι</w:t>
      </w:r>
      <w:proofErr w:type="spellEnd"/>
      <w:r>
        <w:rPr>
          <w:rStyle w:val="orth"/>
        </w:rPr>
        <w:t>βοεισμὸς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potio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purgatio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fit </w:t>
      </w:r>
      <w:proofErr w:type="spellStart"/>
      <w:r w:rsidRPr="00B259BF">
        <w:rPr>
          <w:rStyle w:val="Dfinition"/>
          <w:lang w:val="fr-FR"/>
        </w:rPr>
        <w:t>helleboro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quàm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docuit</w:t>
      </w:r>
      <w:proofErr w:type="spellEnd"/>
      <w:r w:rsidRPr="00B259BF">
        <w:rPr>
          <w:rStyle w:val="Dfinition"/>
          <w:lang w:val="fr-FR"/>
        </w:rPr>
        <w:t xml:space="preserve"> Paul. li.</w:t>
      </w:r>
      <w:r w:rsidRPr="00B259BF">
        <w:rPr>
          <w:rStyle w:val="Dfinition"/>
          <w:lang w:val="fr-FR"/>
        </w:rPr>
        <w:br/>
        <w:t xml:space="preserve">3 7. c. 10. &amp; Aetius </w:t>
      </w:r>
      <w:proofErr w:type="spellStart"/>
      <w:r w:rsidRPr="00B259BF">
        <w:rPr>
          <w:rStyle w:val="Dfinition"/>
          <w:lang w:val="fr-FR"/>
        </w:rPr>
        <w:t>tetrab</w:t>
      </w:r>
      <w:proofErr w:type="spell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serm</w:t>
      </w:r>
      <w:proofErr w:type="spellEnd"/>
      <w:r w:rsidRPr="00B259BF">
        <w:rPr>
          <w:rStyle w:val="Dfinition"/>
          <w:lang w:val="fr-FR"/>
        </w:rPr>
        <w:t>. 3.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Ἐλέζερος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elleborum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veratrum</w:t>
      </w:r>
      <w:proofErr w:type="spellEnd"/>
      <w:r w:rsidRPr="00B259BF">
        <w:rPr>
          <w:rStyle w:val="Dfinition"/>
          <w:lang w:val="fr-FR"/>
        </w:rPr>
        <w:t xml:space="preserve">. Planta est </w:t>
      </w:r>
      <w:proofErr w:type="spellStart"/>
      <w:r w:rsidRPr="00B259BF">
        <w:rPr>
          <w:rStyle w:val="Dfinition"/>
          <w:lang w:val="fr-FR"/>
        </w:rPr>
        <w:t>duorum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generum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vnum</w:t>
      </w:r>
      <w:proofErr w:type="spellEnd"/>
      <w:r w:rsidRPr="00B259BF">
        <w:rPr>
          <w:rStyle w:val="Dfinition"/>
          <w:lang w:val="fr-FR"/>
        </w:rPr>
        <w:t xml:space="preserve"> album, </w:t>
      </w:r>
      <w:proofErr w:type="spellStart"/>
      <w:r w:rsidRPr="00B259BF">
        <w:rPr>
          <w:rStyle w:val="Dfinition"/>
          <w:lang w:val="fr-FR"/>
        </w:rPr>
        <w:t>alterum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nigrum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Album folio est </w:t>
      </w:r>
      <w:proofErr w:type="spellStart"/>
      <w:r w:rsidRPr="00B259BF">
        <w:rPr>
          <w:rStyle w:val="Dfinition"/>
          <w:lang w:val="fr-FR"/>
        </w:rPr>
        <w:t>plantaginis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betae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syluenstris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breuiore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nigriore</w:t>
      </w:r>
      <w:proofErr w:type="spellEnd"/>
      <w:r w:rsidRPr="00B259BF">
        <w:rPr>
          <w:rStyle w:val="Dfinition"/>
          <w:lang w:val="fr-FR"/>
        </w:rPr>
        <w:t xml:space="preserve">, rubescente. </w:t>
      </w:r>
      <w:proofErr w:type="spellStart"/>
      <w:r w:rsidRPr="00B259BF">
        <w:rPr>
          <w:rStyle w:val="Dfinition"/>
          <w:lang w:val="fr-FR"/>
        </w:rPr>
        <w:t>Caulem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canum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quadrantalem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tunicis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conuolutum</w:t>
      </w:r>
      <w:proofErr w:type="spellEnd"/>
      <w:r w:rsidRPr="00B259BF">
        <w:rPr>
          <w:rStyle w:val="Dfinition"/>
          <w:lang w:val="fr-FR"/>
        </w:rPr>
        <w:br/>
        <w:t xml:space="preserve"> cum </w:t>
      </w:r>
      <w:proofErr w:type="spellStart"/>
      <w:r w:rsidRPr="00B259BF">
        <w:rPr>
          <w:rStyle w:val="Dfinition"/>
          <w:lang w:val="fr-FR"/>
        </w:rPr>
        <w:t>arescere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coepit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Radicibus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nititur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tenuibus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oblongo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exiguo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capite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exeuntibus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ceparum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fibratis</w:t>
      </w:r>
      <w:proofErr w:type="spellEnd"/>
      <w:r w:rsidRPr="00B259BF">
        <w:rPr>
          <w:rStyle w:val="Dfinition"/>
          <w:lang w:val="fr-FR"/>
        </w:rPr>
        <w:t xml:space="preserve">. Optimum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candidum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friabile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carnosum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modice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extentum</w:t>
      </w:r>
      <w:proofErr w:type="spellEnd"/>
      <w:r w:rsidRPr="00B259BF">
        <w:rPr>
          <w:rStyle w:val="Dfinition"/>
          <w:lang w:val="fr-FR"/>
        </w:rPr>
        <w:br/>
        <w:t xml:space="preserve">, nec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iunci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mucronatum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quod </w:t>
      </w:r>
      <w:proofErr w:type="spellStart"/>
      <w:r w:rsidRPr="00B259BF">
        <w:rPr>
          <w:rStyle w:val="Dfinition"/>
          <w:lang w:val="fr-FR"/>
        </w:rPr>
        <w:t>frangendo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puluerem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emittit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tenuem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medullam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scribitur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elleborum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sumpsisse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intelligendum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elleborum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consueuerunt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Nigrum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viridia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platani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similia</w:t>
      </w:r>
      <w:proofErr w:type="spellEnd"/>
      <w:r w:rsidRPr="00B259BF">
        <w:rPr>
          <w:rStyle w:val="Dfinition"/>
          <w:lang w:val="fr-FR"/>
        </w:rPr>
        <w:t xml:space="preserve">, minora,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sphondylij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proxima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subaspera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nigriora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pluribus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diuisuris</w:t>
      </w:r>
      <w:proofErr w:type="spellEnd"/>
      <w:r w:rsidRPr="00B259BF">
        <w:rPr>
          <w:rStyle w:val="Dfinition"/>
          <w:lang w:val="fr-FR"/>
        </w:rPr>
        <w:t xml:space="preserve"> incisa, </w:t>
      </w:r>
      <w:proofErr w:type="spellStart"/>
      <w:r w:rsidRPr="00B259BF">
        <w:rPr>
          <w:rStyle w:val="Dfinition"/>
          <w:lang w:val="fr-FR"/>
        </w:rPr>
        <w:t>caulem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asperum</w:t>
      </w:r>
      <w:proofErr w:type="spellEnd"/>
      <w:r w:rsidRPr="00B259BF">
        <w:rPr>
          <w:rStyle w:val="Dfinition"/>
          <w:lang w:val="fr-FR"/>
        </w:rPr>
        <w:t xml:space="preserve">, flores </w:t>
      </w:r>
      <w:proofErr w:type="spellStart"/>
      <w:r w:rsidRPr="00B259BF">
        <w:rPr>
          <w:rStyle w:val="Dfinition"/>
          <w:lang w:val="fr-FR"/>
        </w:rPr>
        <w:t>purpureos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candidos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racematim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cohaerentes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cnici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quod in </w:t>
      </w:r>
      <w:proofErr w:type="spellStart"/>
      <w:r w:rsidRPr="00B259BF">
        <w:rPr>
          <w:rStyle w:val="Dfinition"/>
          <w:lang w:val="fr-FR"/>
        </w:rPr>
        <w:t>Anticyra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gu</w:t>
      </w:r>
      <w:proofErr w:type="spellEnd"/>
      <w:r>
        <w:rPr>
          <w:rStyle w:val="Dfinition"/>
        </w:rPr>
        <w:t>σα</w:t>
      </w:r>
      <w:proofErr w:type="spellStart"/>
      <w:r>
        <w:rPr>
          <w:rStyle w:val="Dfinition"/>
        </w:rPr>
        <w:t>μοεδὲς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vocabant</w:t>
      </w:r>
      <w:proofErr w:type="spellEnd"/>
      <w:r w:rsidRPr="00B259BF">
        <w:rPr>
          <w:rStyle w:val="Dfinition"/>
          <w:lang w:val="fr-FR"/>
        </w:rPr>
        <w:t xml:space="preserve">, quo </w:t>
      </w:r>
      <w:proofErr w:type="spellStart"/>
      <w:r w:rsidRPr="00B259BF">
        <w:rPr>
          <w:rStyle w:val="Dfinition"/>
          <w:lang w:val="fr-FR"/>
        </w:rPr>
        <w:t>deiectiones</w:t>
      </w:r>
      <w:proofErr w:type="spellEnd"/>
      <w:r w:rsidRPr="00B259BF">
        <w:rPr>
          <w:rStyle w:val="Dfinition"/>
          <w:lang w:val="fr-FR"/>
        </w:rPr>
        <w:t xml:space="preserve"> olim </w:t>
      </w:r>
      <w:proofErr w:type="spellStart"/>
      <w:r w:rsidRPr="00B259BF">
        <w:rPr>
          <w:rStyle w:val="Dfinition"/>
          <w:lang w:val="fr-FR"/>
        </w:rPr>
        <w:t>moliebantur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Radicibus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cohaeret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nigris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tenuibus</w:t>
      </w:r>
      <w:proofErr w:type="spellEnd"/>
      <w:r w:rsidRPr="00B259BF">
        <w:rPr>
          <w:rStyle w:val="Dfinition"/>
          <w:lang w:val="fr-FR"/>
        </w:rPr>
        <w:t>, à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capitulo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cepae</w:t>
      </w:r>
      <w:proofErr w:type="spellEnd"/>
      <w:r w:rsidRPr="00B259BF">
        <w:rPr>
          <w:rStyle w:val="Dfinition"/>
          <w:lang w:val="fr-FR"/>
        </w:rPr>
        <w:t xml:space="preserve"> simili </w:t>
      </w:r>
      <w:proofErr w:type="spellStart"/>
      <w:r w:rsidRPr="00B259BF">
        <w:rPr>
          <w:rStyle w:val="Dfinition"/>
          <w:lang w:val="fr-FR"/>
        </w:rPr>
        <w:t>confibratis</w:t>
      </w:r>
      <w:proofErr w:type="spellEnd"/>
      <w:r w:rsidRPr="00B259BF">
        <w:rPr>
          <w:rStyle w:val="Dfinition"/>
          <w:lang w:val="fr-FR"/>
        </w:rPr>
        <w:t xml:space="preserve">. Sic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ααὰ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ἐλεῖν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ορ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esu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perimat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vtpote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Sarági</w:t>
      </w:r>
      <w:r>
        <w:rPr>
          <w:rStyle w:val="Dfinition"/>
        </w:rPr>
        <w:t>μονράῤμ</w:t>
      </w:r>
      <w:proofErr w:type="spellEnd"/>
      <w:r>
        <w:rPr>
          <w:rStyle w:val="Dfinition"/>
        </w:rPr>
        <w:t>ακον</w:t>
      </w:r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Eligi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corpulentum</w:t>
      </w:r>
      <w:proofErr w:type="spellEnd"/>
      <w:r w:rsidRPr="00B259BF">
        <w:rPr>
          <w:rStyle w:val="Dfinition"/>
          <w:lang w:val="fr-FR"/>
        </w:rPr>
        <w:t xml:space="preserve"> &amp; plenum,</w:t>
      </w:r>
      <w:r w:rsidRPr="00B259BF">
        <w:rPr>
          <w:rStyle w:val="Dfinition"/>
          <w:lang w:val="fr-FR"/>
        </w:rPr>
        <w:br/>
        <w:t xml:space="preserve">in quo </w:t>
      </w:r>
      <w:proofErr w:type="spellStart"/>
      <w:r w:rsidRPr="00B259BF">
        <w:rPr>
          <w:rStyle w:val="Dfinition"/>
          <w:lang w:val="fr-FR"/>
        </w:rPr>
        <w:t>tenuis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medulla</w:t>
      </w:r>
      <w:proofErr w:type="spellEnd"/>
      <w:r w:rsidRPr="00B259BF">
        <w:rPr>
          <w:rStyle w:val="Dfinition"/>
          <w:lang w:val="fr-FR"/>
        </w:rPr>
        <w:t xml:space="preserve">, acre </w:t>
      </w:r>
      <w:proofErr w:type="spellStart"/>
      <w:r w:rsidRPr="00B259BF">
        <w:rPr>
          <w:rStyle w:val="Dfinition"/>
          <w:lang w:val="fr-FR"/>
        </w:rPr>
        <w:t>gustu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feruensque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vtriusque</w:t>
      </w:r>
      <w:proofErr w:type="spellEnd"/>
      <w:r w:rsidRPr="00B259BF">
        <w:rPr>
          <w:rStyle w:val="Dfinition"/>
          <w:lang w:val="fr-FR"/>
        </w:rPr>
        <w:t xml:space="preserve"> coloris </w:t>
      </w:r>
      <w:proofErr w:type="spellStart"/>
      <w:r w:rsidRPr="00B259BF">
        <w:rPr>
          <w:rStyle w:val="Dfinition"/>
          <w:lang w:val="fr-FR"/>
        </w:rPr>
        <w:t>discrimen</w:t>
      </w:r>
      <w:proofErr w:type="spellEnd"/>
      <w:r w:rsidRPr="00B259BF">
        <w:rPr>
          <w:rStyle w:val="Dfinition"/>
          <w:lang w:val="fr-FR"/>
        </w:rPr>
        <w:t xml:space="preserve"> non in </w:t>
      </w:r>
      <w:proofErr w:type="spellStart"/>
      <w:r w:rsidRPr="00B259BF">
        <w:rPr>
          <w:rStyle w:val="Dfinition"/>
          <w:lang w:val="fr-FR"/>
        </w:rPr>
        <w:t>semine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virgultis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radice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Candido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vomitiones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stomachum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ventrem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superiorem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purgat</w:t>
      </w:r>
      <w:proofErr w:type="spellEnd"/>
      <w:r w:rsidRPr="00B259BF">
        <w:rPr>
          <w:rStyle w:val="Dfinition"/>
          <w:lang w:val="fr-FR"/>
        </w:rPr>
        <w:t xml:space="preserve">. Nigro </w:t>
      </w:r>
      <w:proofErr w:type="spellStart"/>
      <w:r w:rsidRPr="00B259BF">
        <w:rPr>
          <w:rStyle w:val="Dfinition"/>
          <w:lang w:val="fr-FR"/>
        </w:rPr>
        <w:t>aluus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inferior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diluitur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vtriusque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periculosa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sumptio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vtrumque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calfacit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siccat</w:t>
      </w:r>
      <w:proofErr w:type="spellEnd"/>
      <w:r w:rsidRPr="00B259BF">
        <w:rPr>
          <w:rStyle w:val="Dfinition"/>
          <w:lang w:val="fr-FR"/>
        </w:rPr>
        <w:t xml:space="preserve"> tertio ordine: item acre est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abstersorium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De </w:t>
      </w:r>
      <w:proofErr w:type="spellStart"/>
      <w:r w:rsidRPr="00B259BF">
        <w:rPr>
          <w:rStyle w:val="Dfinition"/>
          <w:lang w:val="fr-FR"/>
        </w:rPr>
        <w:t>hellebori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duplici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br/>
        <w:t xml:space="preserve">n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150. </w:t>
      </w:r>
      <w:r>
        <w:rPr>
          <w:rStyle w:val="Dfinition"/>
        </w:rPr>
        <w:t xml:space="preserve">&amp; 151. 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lib. 23. c. 3. &amp; Aet. </w:t>
      </w:r>
      <w:proofErr w:type="spellStart"/>
      <w:r>
        <w:rPr>
          <w:rStyle w:val="Dfinition"/>
        </w:rPr>
        <w:t>tetrab</w:t>
      </w:r>
      <w:proofErr w:type="spellEnd"/>
      <w:r>
        <w:rPr>
          <w:rStyle w:val="Dfinition"/>
        </w:rPr>
        <w:br/>
        <w:t xml:space="preserve">. 1. </w:t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 xml:space="preserve">. 3. 121.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αμπόδιον</w:t>
      </w:r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nonnullis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Melampodem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Ἐλλη</w:t>
      </w:r>
      <w:proofErr w:type="spellEnd"/>
      <w:r>
        <w:rPr>
          <w:rStyle w:val="orth"/>
        </w:rPr>
        <w:t>ποντία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habentur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descriptiones</w:t>
      </w:r>
      <w:proofErr w:type="spellEnd"/>
      <w:r>
        <w:rPr>
          <w:rStyle w:val="Dfinition"/>
        </w:rPr>
        <w:t xml:space="preserve"> apud Gal. lib.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κατ </w:t>
      </w:r>
      <w:proofErr w:type="spellStart"/>
      <w:r>
        <w:rPr>
          <w:rStyle w:val="grcARELIRE"/>
        </w:rPr>
        <w:t>γενη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Andromachi</w:t>
      </w:r>
      <w:r>
        <w:rPr>
          <w:rStyle w:val="Dfinition"/>
        </w:rPr>
        <w:br/>
        <w:t>, altera Herae.</w:t>
      </w:r>
      <w:r>
        <w:rPr>
          <w:rStyle w:val="Dfinition"/>
        </w:rPr>
        <w:br/>
      </w:r>
      <w:proofErr w:type="spellStart"/>
      <w:r>
        <w:rPr>
          <w:rStyle w:val="orth"/>
        </w:rPr>
        <w:t>Ἐλλό</w:t>
      </w:r>
      <w:proofErr w:type="spellEnd"/>
      <w:r>
        <w:rPr>
          <w:rStyle w:val="orth"/>
        </w:rPr>
        <w:t>βα</w:t>
      </w:r>
      <w:r>
        <w:rPr>
          <w:rStyle w:val="Dfinition"/>
        </w:rPr>
        <w:t xml:space="preserve">. Theophrastus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siliquata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λοθὺς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siliquas </w:t>
      </w:r>
      <w:proofErr w:type="spellStart"/>
      <w:r>
        <w:rPr>
          <w:rStyle w:val="Dfinition"/>
        </w:rPr>
        <w:t>habentia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lentes</w:t>
      </w:r>
      <w:proofErr w:type="spellEnd"/>
      <w:r>
        <w:rPr>
          <w:rStyle w:val="Dfinition"/>
        </w:rPr>
        <w:t xml:space="preserve">, fabae </w:t>
      </w:r>
      <w:proofErr w:type="spellStart"/>
      <w:r>
        <w:rPr>
          <w:rStyle w:val="Dfinition"/>
        </w:rPr>
        <w:t>lupini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dolichi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Vt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c. 1. lib. 2. de aliment.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>. &amp;a</w:t>
      </w:r>
      <w:r>
        <w:rPr>
          <w:rStyle w:val="Dfinition"/>
        </w:rPr>
        <w:br/>
      </w:r>
      <w:proofErr w:type="spellStart"/>
      <w:r>
        <w:rPr>
          <w:rStyle w:val="grcARELIRE"/>
        </w:rPr>
        <w:t>ἔλλο</w:t>
      </w:r>
      <w:proofErr w:type="spellEnd"/>
      <w:r>
        <w:rPr>
          <w:rStyle w:val="grcARELIRE"/>
        </w:rPr>
        <w:t>βος καρπ</w:t>
      </w:r>
      <w:proofErr w:type="spellStart"/>
      <w:r>
        <w:rPr>
          <w:rStyle w:val="grcARELIRE"/>
        </w:rPr>
        <w:t>ὸς</w:t>
      </w:r>
      <w:proofErr w:type="spellEnd"/>
      <w:r>
        <w:rPr>
          <w:rStyle w:val="Dfinition"/>
        </w:rPr>
        <w:t xml:space="preserve"> fructus qui siliqua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τὰ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ἐλλο</w:t>
      </w:r>
      <w:proofErr w:type="spellEnd"/>
      <w:r>
        <w:rPr>
          <w:rStyle w:val="grcARELIRE"/>
        </w:rPr>
        <w:t>βώδ</w:t>
      </w:r>
      <w:r>
        <w:rPr>
          <w:rStyle w:val="Dfinition"/>
        </w:rPr>
        <w:t xml:space="preserve"> apud Theoph.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plant. lib. 8.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sunt ex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ἐλλό</w:t>
      </w:r>
      <w:proofErr w:type="spellEnd"/>
      <w:r>
        <w:rPr>
          <w:rStyle w:val="grcARELIRE"/>
        </w:rPr>
        <w:t>βων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siliquantur4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4</w:t>
      </w:r>
      <w:r>
        <w:rPr>
          <w:rStyle w:val="Dfinition"/>
        </w:rPr>
        <w:br/>
      </w:r>
      <w:proofErr w:type="spellStart"/>
      <w:r>
        <w:rPr>
          <w:rStyle w:val="orth"/>
        </w:rPr>
        <w:t>Ἐλυτρ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velamenta</w:t>
      </w:r>
      <w:proofErr w:type="spellEnd"/>
      <w:r>
        <w:rPr>
          <w:rStyle w:val="Dfinition"/>
        </w:rPr>
        <w:br/>
        <w:t xml:space="preserve">spinalis medullae: quorum duo </w:t>
      </w:r>
      <w:proofErr w:type="spellStart"/>
      <w:r>
        <w:rPr>
          <w:rStyle w:val="Dfinition"/>
        </w:rPr>
        <w:t>interiora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</w:r>
      <w:proofErr w:type="spellStart"/>
      <w:r>
        <w:rPr>
          <w:rStyle w:val="Dfinition"/>
        </w:rPr>
        <w:t>deducta</w:t>
      </w:r>
      <w:proofErr w:type="spellEnd"/>
      <w:r>
        <w:rPr>
          <w:rStyle w:val="Dfinition"/>
        </w:rPr>
        <w:t xml:space="preserve"> à membrana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cerebrum </w:t>
      </w:r>
      <w:proofErr w:type="spellStart"/>
      <w:r>
        <w:rPr>
          <w:rStyle w:val="Dfinition"/>
        </w:rPr>
        <w:t>inuoluit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reliquum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exterius</w:t>
      </w:r>
      <w:proofErr w:type="spellEnd"/>
      <w:r>
        <w:rPr>
          <w:rStyle w:val="Dfinition"/>
        </w:rPr>
        <w:t xml:space="preserve"> vertebras omnes </w:t>
      </w:r>
      <w:proofErr w:type="spellStart"/>
      <w:r>
        <w:rPr>
          <w:rStyle w:val="Dfinition"/>
        </w:rPr>
        <w:t>complectens</w:t>
      </w:r>
      <w:proofErr w:type="spellEnd"/>
      <w:r>
        <w:rPr>
          <w:rStyle w:val="Dfinition"/>
        </w:rPr>
        <w:br/>
        <w:t xml:space="preserve">, à </w:t>
      </w:r>
      <w:proofErr w:type="spellStart"/>
      <w:r>
        <w:rPr>
          <w:rStyle w:val="Dfinition"/>
        </w:rPr>
        <w:t>caluaria</w:t>
      </w:r>
      <w:proofErr w:type="spellEnd"/>
      <w:r>
        <w:rPr>
          <w:rStyle w:val="Dfinition"/>
        </w:rPr>
        <w:t xml:space="preserve">, qua cum prima vertebra </w:t>
      </w:r>
      <w:proofErr w:type="spellStart"/>
      <w:r>
        <w:rPr>
          <w:rStyle w:val="Dfinition"/>
        </w:rPr>
        <w:t>committitur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author Gal. comment.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ἀρὶ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ώ</w:t>
      </w:r>
      <w:r>
        <w:rPr>
          <w:rStyle w:val="Dfinition"/>
        </w:rPr>
        <w:t>θρων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Ἐλλύχνιον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ellychnium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antiquos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materiae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εἰ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λύχχοις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funiculos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lucernarum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aptissimum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 Galeno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ellychnio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spongiae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iubet</w:t>
      </w:r>
      <w:proofErr w:type="spellEnd"/>
      <w:r>
        <w:rPr>
          <w:rStyle w:val="Dfinition"/>
        </w:rPr>
        <w:t xml:space="preserve"> lib. 14. meth.</w:t>
      </w:r>
      <w:r>
        <w:rPr>
          <w:rStyle w:val="Dfinition"/>
        </w:rPr>
        <w:br/>
        <w:t xml:space="preserve">med.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mollissimo</w:t>
      </w:r>
      <w:proofErr w:type="spellEnd"/>
      <w:r>
        <w:rPr>
          <w:rStyle w:val="Dfinition"/>
        </w:rPr>
        <w:t xml:space="preserve">, quale,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Tarsense</w:t>
      </w:r>
      <w:proofErr w:type="spellEnd"/>
      <w:r>
        <w:rPr>
          <w:rStyle w:val="Dfinition"/>
        </w:rPr>
        <w:t xml:space="preserve">. cui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vis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lib. 13.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supercrescunt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submittendi</w:t>
      </w:r>
      <w:proofErr w:type="spellEnd"/>
      <w:r>
        <w:rPr>
          <w:rStyle w:val="Dfinition"/>
        </w:rPr>
        <w:t>. verum quale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ellychnium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, non constat mihi,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Plinius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ellychniorum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ricini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fiebat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praecipuae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clhritatis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papyracei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phlomide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grcARELIRE"/>
        </w:rPr>
        <w:t>λυγίτιν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proofErr w:type="spellStart"/>
      <w:r>
        <w:rPr>
          <w:rStyle w:val="orth"/>
        </w:rPr>
        <w:t>Ἐλλύγνιον</w:t>
      </w:r>
      <w:proofErr w:type="spellEnd"/>
      <w:r>
        <w:rPr>
          <w:rStyle w:val="orth"/>
        </w:rPr>
        <w:t xml:space="preserve"> τα</w:t>
      </w:r>
      <w:proofErr w:type="spellStart"/>
      <w:r>
        <w:rPr>
          <w:rStyle w:val="orth"/>
        </w:rPr>
        <w:t>ρσικὸν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ellychnium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Tarsense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quale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noster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expositione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ἐλλυχίς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ab e</w:t>
      </w:r>
      <w:r>
        <w:rPr>
          <w:rStyle w:val="Dfinition"/>
        </w:rPr>
        <w:br/>
        <w:t xml:space="preserve">omnibus fere </w:t>
      </w:r>
      <w:proofErr w:type="spellStart"/>
      <w:r>
        <w:rPr>
          <w:rStyle w:val="Dfinition"/>
        </w:rPr>
        <w:t>ignorari</w:t>
      </w:r>
      <w:proofErr w:type="spellEnd"/>
      <w:r>
        <w:rPr>
          <w:rStyle w:val="Dfinition"/>
        </w:rPr>
        <w:t xml:space="preserve">, cum &amp; res &amp;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hodie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perierint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Quorumdam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ellychniorum</w:t>
      </w:r>
      <w:proofErr w:type="spellEnd"/>
      <w:r>
        <w:rPr>
          <w:rStyle w:val="Dfinition"/>
        </w:rPr>
        <w:br/>
        <w:t xml:space="preserve"> Plinius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lib. 23. cap. 4. </w:t>
      </w:r>
      <w:proofErr w:type="spellStart"/>
      <w:r>
        <w:rPr>
          <w:rStyle w:val="Dfinition"/>
        </w:rPr>
        <w:t>ellychnia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claritatis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praecipuę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ricini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>, &amp; lib.</w:t>
      </w:r>
      <w:r>
        <w:rPr>
          <w:rStyle w:val="Dfinition"/>
        </w:rPr>
        <w:br/>
        <w:t xml:space="preserve">28. cap. 11. </w:t>
      </w:r>
      <w:proofErr w:type="spellStart"/>
      <w:r>
        <w:rPr>
          <w:rStyle w:val="Dfinition"/>
        </w:rPr>
        <w:t>ellychnij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papyracei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25. cap. 10.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phlomide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lychnitis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tryallis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crassis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pinguibus</w:t>
      </w:r>
      <w:proofErr w:type="spellEnd"/>
      <w:r>
        <w:rPr>
          <w:rStyle w:val="Dfinition"/>
        </w:rPr>
        <w:t xml:space="preserve"> &amp; ad </w:t>
      </w:r>
      <w:proofErr w:type="spellStart"/>
      <w:r>
        <w:rPr>
          <w:rStyle w:val="Dfinition"/>
        </w:rPr>
        <w:t>lucernarum</w:t>
      </w:r>
      <w:proofErr w:type="spellEnd"/>
      <w:r>
        <w:rPr>
          <w:rStyle w:val="Dfinition"/>
        </w:rPr>
        <w:t xml:space="preserve"> lumina </w:t>
      </w:r>
      <w:proofErr w:type="spellStart"/>
      <w:r>
        <w:rPr>
          <w:rStyle w:val="Dfinition"/>
        </w:rPr>
        <w:t>aptis</w:t>
      </w:r>
      <w:proofErr w:type="spellEnd"/>
      <w:r>
        <w:rPr>
          <w:rStyle w:val="Dfinition"/>
        </w:rPr>
        <w:t>, c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transtulitur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br/>
        <w:t xml:space="preserve">35. cap. 15. quarto </w:t>
      </w:r>
      <w:proofErr w:type="spellStart"/>
      <w:r>
        <w:rPr>
          <w:rStyle w:val="Dfinition"/>
        </w:rPr>
        <w:t>sulphuris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ellychnia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conficienda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dicit: </w:t>
      </w:r>
      <w:proofErr w:type="spellStart"/>
      <w:r>
        <w:rPr>
          <w:rStyle w:val="Dfinition"/>
        </w:rPr>
        <w:t>Ellychniorum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Tarsensium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nusquam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>, forte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Romae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fuerint</w:t>
      </w:r>
      <w:proofErr w:type="spellEnd"/>
      <w:r>
        <w:rPr>
          <w:rStyle w:val="Dfinition"/>
        </w:rPr>
        <w:t>, Solus Galen</w:t>
      </w:r>
      <w:r>
        <w:rPr>
          <w:rStyle w:val="Dfinition"/>
        </w:rPr>
        <w:br/>
        <w:t xml:space="preserve">. in lib. 13. meth.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quo ad </w:t>
      </w:r>
      <w:proofErr w:type="spellStart"/>
      <w:r>
        <w:rPr>
          <w:rStyle w:val="Dfinition"/>
        </w:rPr>
        <w:t>cicatricem</w:t>
      </w:r>
      <w:proofErr w:type="spellEnd"/>
      <w:r>
        <w:rPr>
          <w:rStyle w:val="Dfinition"/>
        </w:rPr>
        <w:t xml:space="preserve"> et</w:t>
      </w:r>
      <w:r>
        <w:rPr>
          <w:rStyle w:val="Dfinition"/>
        </w:rPr>
        <w:br/>
      </w:r>
      <w:proofErr w:type="spellStart"/>
      <w:r>
        <w:rPr>
          <w:rStyle w:val="Dfinition"/>
        </w:rPr>
        <w:t>ducuntur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e</w:t>
      </w:r>
      <w:r>
        <w:rPr>
          <w:rStyle w:val="Dfinition"/>
        </w:rPr>
        <w:br/>
        <w:t xml:space="preserve">14.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oedematis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tradens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spongiam</w:t>
      </w:r>
      <w:proofErr w:type="spellEnd"/>
      <w:r>
        <w:rPr>
          <w:rStyle w:val="Dfinition"/>
        </w:rPr>
        <w:t xml:space="preserve"> posca </w:t>
      </w:r>
      <w:proofErr w:type="spellStart"/>
      <w:r>
        <w:rPr>
          <w:rStyle w:val="Dfinition"/>
        </w:rPr>
        <w:t>madidam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probat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deficiente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ellychnium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Tarsense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substituendum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monet</w:t>
      </w:r>
      <w:proofErr w:type="spellEnd"/>
      <w:r>
        <w:rPr>
          <w:rStyle w:val="Dfinition"/>
        </w:rPr>
        <w:t xml:space="preserve">: an ergo </w:t>
      </w:r>
      <w:proofErr w:type="spellStart"/>
      <w:r>
        <w:rPr>
          <w:rStyle w:val="Dfinition"/>
        </w:rPr>
        <w:t>ellychnia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Tarsensia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opinatur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Cornarius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fungorum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terrestrium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fuerunt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erant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funiculis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lucernarum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spongiarum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nouarum</w:t>
      </w:r>
      <w:proofErr w:type="spellEnd"/>
      <w:r>
        <w:rPr>
          <w:rStyle w:val="Dfinition"/>
        </w:rPr>
        <w:br/>
        <w:t xml:space="preserve"> loco </w:t>
      </w:r>
      <w:proofErr w:type="spellStart"/>
      <w:r>
        <w:rPr>
          <w:rStyle w:val="Dfinition"/>
        </w:rPr>
        <w:t>vsurpati</w:t>
      </w:r>
      <w:proofErr w:type="spellEnd"/>
      <w:r>
        <w:rPr>
          <w:rStyle w:val="Dfinition"/>
        </w:rPr>
        <w:t xml:space="preserve">?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sub finem </w:t>
      </w:r>
      <w:proofErr w:type="spellStart"/>
      <w:r>
        <w:rPr>
          <w:rStyle w:val="Dfinition"/>
        </w:rPr>
        <w:t>commentariorum</w:t>
      </w:r>
      <w:proofErr w:type="spellEnd"/>
      <w:r>
        <w:rPr>
          <w:rStyle w:val="Dfinition"/>
        </w:rPr>
        <w:br/>
        <w:t xml:space="preserve"> in 3.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coniecturas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confirmat</w:t>
      </w:r>
      <w:proofErr w:type="spellEnd"/>
      <w:r>
        <w:rPr>
          <w:rStyle w:val="Dfinition"/>
        </w:rPr>
        <w:t xml:space="preserve">: </w:t>
      </w:r>
      <w:proofErr w:type="gramStart"/>
      <w:r>
        <w:rPr>
          <w:rStyle w:val="Dfinition"/>
        </w:rPr>
        <w:t>an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lignorum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quorumdam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ξυλὸν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Latitinis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gossypium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lucernis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accendendis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vsitatum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censet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doctissimus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Mercurialis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fusiúsque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lib. 3. </w:t>
      </w:r>
      <w:proofErr w:type="spellStart"/>
      <w:r>
        <w:rPr>
          <w:rStyle w:val="Dfinition"/>
        </w:rPr>
        <w:t>variat</w:t>
      </w:r>
      <w:proofErr w:type="spellEnd"/>
      <w:r>
        <w:rPr>
          <w:rStyle w:val="Dfinition"/>
        </w:rPr>
        <w:t xml:space="preserve"> lect.</w:t>
      </w:r>
      <w:r>
        <w:rPr>
          <w:rStyle w:val="Dfinition"/>
        </w:rPr>
        <w:br/>
        <w:t xml:space="preserve">cap. 17. in re tam incerta quid </w:t>
      </w:r>
      <w:proofErr w:type="spellStart"/>
      <w:r>
        <w:rPr>
          <w:rStyle w:val="Dfinition"/>
        </w:rPr>
        <w:t>sequendum</w:t>
      </w:r>
      <w:proofErr w:type="spellEnd"/>
      <w:r>
        <w:rPr>
          <w:rStyle w:val="Dfinition"/>
        </w:rPr>
        <w:t xml:space="preserve"> ipse e</w:t>
      </w:r>
      <w:r>
        <w:rPr>
          <w:rStyle w:val="Dfinition"/>
        </w:rPr>
        <w:br/>
        <w:t xml:space="preserve">lector </w:t>
      </w:r>
      <w:proofErr w:type="spellStart"/>
      <w:r>
        <w:rPr>
          <w:rStyle w:val="Dfinition"/>
        </w:rPr>
        <w:t>viderit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Ἐλλ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υγχιυτὸν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linamenti</w:t>
      </w:r>
      <w:proofErr w:type="spellEnd"/>
      <w:r>
        <w:rPr>
          <w:rStyle w:val="Dfinition"/>
        </w:rPr>
        <w:t xml:space="preserve"> genus apud </w:t>
      </w:r>
      <w:proofErr w:type="spellStart"/>
      <w:r>
        <w:rPr>
          <w:rStyle w:val="Dfinition"/>
        </w:rPr>
        <w:t>chirurgos</w:t>
      </w:r>
      <w:proofErr w:type="spellEnd"/>
      <w:r>
        <w:rPr>
          <w:rStyle w:val="Dfinition"/>
        </w:rPr>
        <w:t>, sic</w:t>
      </w:r>
      <w:r>
        <w:rPr>
          <w:rStyle w:val="Dfinition"/>
        </w:rPr>
        <w:br/>
      </w:r>
    </w:p>
    <w:p w14:paraId="030B630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6E20B81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  <w:t xml:space="preserve">di tum, vel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ellychnij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componeretur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vel,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constaret</w:t>
      </w:r>
      <w:proofErr w:type="spellEnd"/>
      <w:r>
        <w:rPr>
          <w:rStyle w:val="Dfinition"/>
        </w:rPr>
        <w:t xml:space="preserve"> ex qua </w:t>
      </w:r>
      <w:proofErr w:type="spellStart"/>
      <w:r>
        <w:rPr>
          <w:rStyle w:val="Dfinition"/>
        </w:rPr>
        <w:t>ellychnia</w:t>
      </w:r>
      <w:proofErr w:type="spellEnd"/>
      <w:r>
        <w:rPr>
          <w:rStyle w:val="Dfinition"/>
        </w:rPr>
        <w:t xml:space="preserve"> olim </w:t>
      </w:r>
      <w:proofErr w:type="spellStart"/>
      <w:r>
        <w:rPr>
          <w:rStyle w:val="Dfinition"/>
        </w:rPr>
        <w:t>fiebant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vis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ad </w:t>
      </w:r>
      <w:proofErr w:type="spellStart"/>
      <w:r>
        <w:rPr>
          <w:rStyle w:val="Dfinition"/>
        </w:rPr>
        <w:t>supercrescentia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  <w:t>mediocris.</w:t>
      </w:r>
      <w:r>
        <w:rPr>
          <w:rStyle w:val="Dfinition"/>
        </w:rPr>
        <w:br/>
      </w:r>
      <w:proofErr w:type="spellStart"/>
      <w:r>
        <w:rPr>
          <w:rStyle w:val="orth"/>
        </w:rPr>
        <w:t>Ἐλμνθες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lumbrici</w:t>
      </w:r>
      <w:r w:rsidRPr="00B259BF">
        <w:rPr>
          <w:rStyle w:val="Dfinition"/>
          <w:lang w:val="it-IT"/>
        </w:rPr>
        <w:t>. Sic dicuntur animalia quaedam</w:t>
      </w:r>
      <w:r w:rsidRPr="00B259BF">
        <w:rPr>
          <w:rStyle w:val="Dfinition"/>
          <w:lang w:val="it-IT"/>
        </w:rPr>
        <w:br/>
        <w:t>longiuscula in ventre genita. Ea ex omnibus corporis</w:t>
      </w:r>
      <w:r w:rsidRPr="00B259BF">
        <w:rPr>
          <w:rStyle w:val="Dfinition"/>
          <w:lang w:val="it-IT"/>
        </w:rPr>
        <w:br/>
        <w:t xml:space="preserve"> partibus maxime intestina occupant, nec</w:t>
      </w:r>
      <w:r w:rsidRPr="00B259BF">
        <w:rPr>
          <w:rStyle w:val="Dfinition"/>
          <w:lang w:val="it-IT"/>
        </w:rPr>
        <w:br/>
        <w:t>alibi nasci videntur. Quod si quae interdum ex</w:t>
      </w:r>
      <w:r w:rsidRPr="00B259BF">
        <w:rPr>
          <w:rStyle w:val="Dfinition"/>
          <w:lang w:val="it-IT"/>
        </w:rPr>
        <w:br/>
        <w:t>auribus, aut vesica aut sordidis vlceribus prodeant</w:t>
      </w:r>
      <w:r w:rsidRPr="00B259BF">
        <w:rPr>
          <w:rStyle w:val="Dfinition"/>
          <w:lang w:val="it-IT"/>
        </w:rPr>
        <w:br/>
        <w:t xml:space="preserve">, admodum exigua sunt, &amp; </w:t>
      </w:r>
      <w:proofErr w:type="spellStart"/>
      <w:r>
        <w:rPr>
          <w:rStyle w:val="grcARELIRE"/>
        </w:rPr>
        <w:t>σκώληκες</w:t>
      </w:r>
      <w:proofErr w:type="spellEnd"/>
      <w:r w:rsidRPr="00B259BF">
        <w:rPr>
          <w:rStyle w:val="Dfinition"/>
          <w:lang w:val="it-IT"/>
        </w:rPr>
        <w:t>, non</w:t>
      </w:r>
      <w:r w:rsidRPr="00B259BF">
        <w:rPr>
          <w:rStyle w:val="Dfinition"/>
          <w:lang w:val="it-IT"/>
        </w:rPr>
        <w:br/>
        <w:t xml:space="preserve">etiam </w:t>
      </w:r>
      <w:proofErr w:type="spellStart"/>
      <w:r>
        <w:rPr>
          <w:rStyle w:val="grcARELIRE"/>
        </w:rPr>
        <w:t>ἔλμινθες</w:t>
      </w:r>
      <w:proofErr w:type="spellEnd"/>
      <w:r w:rsidRPr="00B259BF">
        <w:rPr>
          <w:rStyle w:val="Dfinition"/>
          <w:lang w:val="it-IT"/>
        </w:rPr>
        <w:t xml:space="preserve"> appellantur. Sunt autem tres vniuersae</w:t>
      </w:r>
      <w:r w:rsidRPr="00B259BF">
        <w:rPr>
          <w:rStyle w:val="Dfinition"/>
          <w:lang w:val="it-IT"/>
        </w:rPr>
        <w:br/>
        <w:t xml:space="preserve"> lumbricorum differentiae. Prima teretum</w:t>
      </w:r>
      <w:r w:rsidRPr="00B259BF">
        <w:rPr>
          <w:rStyle w:val="Dfinition"/>
          <w:lang w:val="it-IT"/>
        </w:rPr>
        <w:br/>
        <w:t>secundum crassitiem, secunda latorum, tertia ascaridum</w:t>
      </w:r>
      <w:r w:rsidRPr="00B259BF">
        <w:rPr>
          <w:rStyle w:val="Dfinition"/>
          <w:lang w:val="it-IT"/>
        </w:rPr>
        <w:br/>
        <w:t xml:space="preserve">. Teretes (quos </w:t>
      </w:r>
      <w:proofErr w:type="spellStart"/>
      <w:r>
        <w:rPr>
          <w:rStyle w:val="grcARELIRE"/>
        </w:rPr>
        <w:t>ἔλμιν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στρογγύλ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>, hoc</w:t>
      </w:r>
      <w:r w:rsidRPr="00B259BF">
        <w:rPr>
          <w:rStyle w:val="Dfinition"/>
          <w:lang w:val="it-IT"/>
        </w:rPr>
        <w:br/>
        <w:t>est, lumbricos teretes seu rotundos, vocant) alijs</w:t>
      </w:r>
      <w:r w:rsidRPr="00B259BF">
        <w:rPr>
          <w:rStyle w:val="Dfinition"/>
          <w:lang w:val="it-IT"/>
        </w:rPr>
        <w:br/>
        <w:t>frequentiores esse solent. creantur plerumque in</w:t>
      </w:r>
      <w:r w:rsidRPr="00B259BF">
        <w:rPr>
          <w:rStyle w:val="Dfinition"/>
          <w:lang w:val="it-IT"/>
        </w:rPr>
        <w:br/>
        <w:t>superioribus gracilibusque intestinis, &amp; superiorem</w:t>
      </w:r>
      <w:r w:rsidRPr="00B259BF">
        <w:rPr>
          <w:rStyle w:val="Dfinition"/>
          <w:lang w:val="it-IT"/>
        </w:rPr>
        <w:br/>
        <w:t xml:space="preserve"> ventriculum subeunt, ideoque frequenter</w:t>
      </w:r>
      <w:r w:rsidRPr="00B259BF">
        <w:rPr>
          <w:rStyle w:val="Dfinition"/>
          <w:lang w:val="it-IT"/>
        </w:rPr>
        <w:br/>
        <w:t>per os reijciuntur atque etiam per nares. hoc genus</w:t>
      </w:r>
      <w:r w:rsidRPr="00B259BF">
        <w:rPr>
          <w:rStyle w:val="Dfinition"/>
          <w:lang w:val="it-IT"/>
        </w:rPr>
        <w:br/>
        <w:t xml:space="preserve"> infantibus peculiare est, &amp; plurima ex parte</w:t>
      </w:r>
      <w:r w:rsidRPr="00B259BF">
        <w:rPr>
          <w:rStyle w:val="Dfinition"/>
          <w:lang w:val="it-IT"/>
        </w:rPr>
        <w:br/>
        <w:t>cum febricula. Latus vero lumbricus (</w:t>
      </w:r>
      <w:proofErr w:type="spellStart"/>
      <w:r>
        <w:rPr>
          <w:rStyle w:val="grcARELIRE"/>
        </w:rPr>
        <w:t>έλμιν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θα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πλα</w:t>
      </w:r>
      <w:proofErr w:type="spellStart"/>
      <w:r>
        <w:rPr>
          <w:rStyle w:val="Dfinition"/>
        </w:rPr>
        <w:t>τεῖ</w:t>
      </w:r>
      <w:proofErr w:type="spellEnd"/>
      <w:r>
        <w:rPr>
          <w:rStyle w:val="Dfinition"/>
        </w:rPr>
        <w:t>αν</w:t>
      </w:r>
      <w:r w:rsidRPr="00B259BF">
        <w:rPr>
          <w:rStyle w:val="Dfinition"/>
          <w:lang w:val="it-IT"/>
        </w:rPr>
        <w:br/>
        <w:t xml:space="preserve"> vocant) mutatio est, si ita dicere liceat,</w:t>
      </w:r>
      <w:r w:rsidRPr="00B259BF">
        <w:rPr>
          <w:rStyle w:val="Dfinition"/>
          <w:lang w:val="it-IT"/>
        </w:rPr>
        <w:br/>
        <w:t>membranae interioris tenuium intestinorum in</w:t>
      </w:r>
      <w:r w:rsidRPr="00B259BF">
        <w:rPr>
          <w:rStyle w:val="Dfinition"/>
          <w:lang w:val="it-IT"/>
        </w:rPr>
        <w:br/>
        <w:t>corpus quoddam viuum &amp; animalis modo mobile</w:t>
      </w:r>
      <w:r w:rsidRPr="00B259BF">
        <w:rPr>
          <w:rStyle w:val="Dfinition"/>
          <w:lang w:val="it-IT"/>
        </w:rPr>
        <w:br/>
        <w:t>, quod saepe totum redditur longitudine incredibili</w:t>
      </w:r>
      <w:r w:rsidRPr="00B259BF">
        <w:rPr>
          <w:rStyle w:val="Dfinition"/>
          <w:lang w:val="it-IT"/>
        </w:rPr>
        <w:br/>
        <w:t xml:space="preserve"> aut in partes dissolutum. Nunc in ijs</w:t>
      </w:r>
      <w:r w:rsidRPr="00B259BF">
        <w:rPr>
          <w:rStyle w:val="Dfinition"/>
          <w:lang w:val="it-IT"/>
        </w:rPr>
        <w:br/>
        <w:t>qui febri carent abundat, nunc febricitantibus</w:t>
      </w:r>
      <w:r w:rsidRPr="00B259BF">
        <w:rPr>
          <w:rStyle w:val="Dfinition"/>
          <w:lang w:val="it-IT"/>
        </w:rPr>
        <w:br/>
        <w:t>accidit, ex longo morbo continuas stomachi rosiones</w:t>
      </w:r>
      <w:r w:rsidRPr="00B259BF">
        <w:rPr>
          <w:rStyle w:val="Dfinition"/>
          <w:lang w:val="it-IT"/>
        </w:rPr>
        <w:br/>
        <w:t xml:space="preserve"> inferens, ac impotentem ciborum cupiditatem</w:t>
      </w:r>
      <w:r w:rsidRPr="00B259BF">
        <w:rPr>
          <w:rStyle w:val="Dfinition"/>
          <w:lang w:val="it-IT"/>
        </w:rPr>
        <w:br/>
        <w:t>. Nam quod animatum euasit, in intestinis</w:t>
      </w:r>
      <w:r w:rsidRPr="00B259BF">
        <w:rPr>
          <w:rStyle w:val="Dfinition"/>
          <w:lang w:val="it-IT"/>
        </w:rPr>
        <w:br/>
        <w:t>obiectum rapit alimentum, vt alio statim opus</w:t>
      </w:r>
      <w:r w:rsidRPr="00B259BF">
        <w:rPr>
          <w:rStyle w:val="Dfinition"/>
          <w:lang w:val="it-IT"/>
        </w:rPr>
        <w:br/>
        <w:t>sit, &amp; nisi assumpserit, intestina rodantur. Certissimum</w:t>
      </w:r>
      <w:r w:rsidRPr="00B259BF">
        <w:rPr>
          <w:rStyle w:val="Dfinition"/>
          <w:lang w:val="it-IT"/>
        </w:rPr>
        <w:br/>
        <w:t xml:space="preserve"> eius indicium est, si cum recrementis</w:t>
      </w:r>
      <w:r w:rsidRPr="00B259BF">
        <w:rPr>
          <w:rStyle w:val="Dfinition"/>
          <w:lang w:val="it-IT"/>
        </w:rPr>
        <w:br/>
        <w:t>nonnulla semini cucurbitae similia excernantur.</w:t>
      </w:r>
      <w:r w:rsidRPr="00B259BF">
        <w:rPr>
          <w:rStyle w:val="Dfinition"/>
          <w:lang w:val="it-IT"/>
        </w:rPr>
        <w:br/>
        <w:t>Talia enim ab ijs gigni Aristoteles author est lib.</w:t>
      </w:r>
      <w:r w:rsidRPr="00B259BF">
        <w:rPr>
          <w:rStyle w:val="Dfinition"/>
          <w:lang w:val="it-IT"/>
        </w:rPr>
        <w:br/>
        <w:t>5. de hist. anim. cap. 19. Hi lumbrici etiam à medicis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κειρί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appellantur, hoc est institae, à similitudine</w:t>
      </w:r>
      <w:r w:rsidRPr="00B259BF">
        <w:rPr>
          <w:rStyle w:val="Dfinition"/>
          <w:lang w:val="it-IT"/>
        </w:rPr>
        <w:br/>
        <w:t xml:space="preserve"> quam ad institas habent. Vocantur etiam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τα</w:t>
      </w:r>
      <w:proofErr w:type="spellStart"/>
      <w:r>
        <w:rPr>
          <w:rStyle w:val="grcARELIRE"/>
        </w:rPr>
        <w:t>νί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, quod instar fasciarum sint lati ac longi. Ascarides</w:t>
      </w:r>
      <w:r w:rsidRPr="00B259BF">
        <w:rPr>
          <w:rStyle w:val="Dfinition"/>
          <w:lang w:val="it-IT"/>
        </w:rPr>
        <w:br/>
        <w:t xml:space="preserve"> autem exigui sunt &amp; tenues simulque teretes</w:t>
      </w:r>
      <w:r w:rsidRPr="00B259BF">
        <w:rPr>
          <w:rStyle w:val="Dfinition"/>
          <w:lang w:val="it-IT"/>
        </w:rPr>
        <w:br/>
        <w:t>, vermibus similes. Hi reperiuntur in extremo</w:t>
      </w:r>
      <w:r w:rsidRPr="00B259BF">
        <w:rPr>
          <w:rStyle w:val="Dfinition"/>
          <w:lang w:val="it-IT"/>
        </w:rPr>
        <w:br/>
        <w:t xml:space="preserve"> longanone &amp; musculi sphincteris initio, vehementem</w:t>
      </w:r>
      <w:r w:rsidRPr="00B259BF">
        <w:rPr>
          <w:rStyle w:val="Dfinition"/>
          <w:lang w:val="it-IT"/>
        </w:rPr>
        <w:br/>
        <w:t xml:space="preserve"> horum locorum pruritum excitantes</w:t>
      </w:r>
      <w:r w:rsidRPr="00B259BF">
        <w:rPr>
          <w:rStyle w:val="Dfinition"/>
          <w:lang w:val="it-IT"/>
        </w:rPr>
        <w:br/>
        <w:t>. Omnes lumbrici in intestinis nascuntur ex</w:t>
      </w:r>
      <w:r w:rsidRPr="00B259BF">
        <w:rPr>
          <w:rStyle w:val="Dfinition"/>
          <w:lang w:val="it-IT"/>
        </w:rPr>
        <w:br/>
        <w:t>crassa lentaque pituita frequentibus cruditatibus</w:t>
      </w:r>
      <w:r w:rsidRPr="00B259BF">
        <w:rPr>
          <w:rStyle w:val="Dfinition"/>
          <w:lang w:val="it-IT"/>
        </w:rPr>
        <w:br/>
        <w:t>collecta. Animantur autem à plurimo calore natiuo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. Itaque pueri quam adulti lumbricis sunt</w:t>
      </w:r>
      <w:r w:rsidRPr="00B259BF">
        <w:rPr>
          <w:rStyle w:val="Dfinition"/>
          <w:lang w:val="it-IT"/>
        </w:rPr>
        <w:br/>
        <w:t>magis obnoxij.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etiam </w:t>
      </w:r>
      <w:proofErr w:type="spellStart"/>
      <w:r>
        <w:rPr>
          <w:rStyle w:val="grcARELIRE"/>
        </w:rPr>
        <w:t>ἔλμγγες</w:t>
      </w:r>
      <w:proofErr w:type="spellEnd"/>
      <w:r w:rsidRPr="00B259BF">
        <w:rPr>
          <w:rStyle w:val="Dfinition"/>
          <w:lang w:val="it-IT"/>
        </w:rPr>
        <w:t xml:space="preserve"> dupliciy quasi à nominatiuo sin„</w:t>
      </w:r>
      <w:r w:rsidRPr="00B259BF">
        <w:rPr>
          <w:rStyle w:val="Dfinition"/>
          <w:lang w:val="it-IT"/>
        </w:rPr>
        <w:br/>
        <w:t xml:space="preserve"> gulari </w:t>
      </w:r>
      <w:proofErr w:type="spellStart"/>
      <w:r>
        <w:rPr>
          <w:rStyle w:val="grcARELIRE"/>
        </w:rPr>
        <w:t>ἔλμιτξ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Ἐλμίνθιον</w:t>
      </w:r>
      <w:proofErr w:type="spellEnd"/>
      <w:r w:rsidRPr="00B259BF">
        <w:rPr>
          <w:rStyle w:val="Dfinition"/>
          <w:lang w:val="it-IT"/>
        </w:rPr>
        <w:t>. lumbriculus apud Hippocr. 4. Epid.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Caeterum apud Hippocr. 1. Epidem. reperio</w:t>
      </w:r>
      <w:r w:rsidRPr="00B259BF">
        <w:rPr>
          <w:rStyle w:val="Dfinition"/>
          <w:lang w:val="it-IT"/>
        </w:rPr>
        <w:br/>
        <w:t>Fa</w:t>
      </w:r>
      <w:r>
        <w:rPr>
          <w:rStyle w:val="grcARELIRE"/>
        </w:rPr>
        <w:t>ξ</w:t>
      </w:r>
      <w:r w:rsidRPr="00B259BF">
        <w:rPr>
          <w:rStyle w:val="Dfinition"/>
          <w:lang w:val="it-IT"/>
        </w:rPr>
        <w:t>im. planta fruticosa est folijs hederae, minoribus</w:t>
      </w:r>
      <w:r w:rsidRPr="00B259BF">
        <w:rPr>
          <w:rStyle w:val="Dfinition"/>
          <w:lang w:val="it-IT"/>
        </w:rPr>
        <w:br/>
        <w:t>, ramulis exilibus, quibus complectitur</w:t>
      </w:r>
      <w:r w:rsidRPr="00B259BF">
        <w:rPr>
          <w:rStyle w:val="Dfinition"/>
          <w:lang w:val="it-IT"/>
        </w:rPr>
        <w:br/>
        <w:t xml:space="preserve">quodcunque contigerit. cognomento </w:t>
      </w:r>
      <w:proofErr w:type="spellStart"/>
      <w:r>
        <w:rPr>
          <w:rStyle w:val="grcARELIRE"/>
        </w:rPr>
        <w:t>κισάμ</w:t>
      </w:r>
      <w:proofErr w:type="spellEnd"/>
      <w:r>
        <w:rPr>
          <w:rStyle w:val="grcARELIRE"/>
        </w:rPr>
        <w:t>πο</w:t>
      </w:r>
      <w:r>
        <w:rPr>
          <w:rStyle w:val="Dfinition"/>
        </w:rPr>
        <w:t>λος</w:t>
      </w:r>
      <w:r w:rsidRPr="00B259BF">
        <w:rPr>
          <w:rStyle w:val="Dfinition"/>
          <w:lang w:val="it-IT"/>
        </w:rPr>
        <w:br/>
        <w:t xml:space="preserve"> dicitur, quasi vitis hederacea. potest videri</w:t>
      </w:r>
      <w:r w:rsidRPr="00B259BF">
        <w:rPr>
          <w:rStyle w:val="Dfinition"/>
          <w:lang w:val="it-IT"/>
        </w:rPr>
        <w:br/>
        <w:t>species conuoluuli. sic dicitur quod facile adhaerescat</w:t>
      </w:r>
      <w:r w:rsidRPr="00B259BF">
        <w:rPr>
          <w:rStyle w:val="Dfinition"/>
          <w:lang w:val="it-IT"/>
        </w:rPr>
        <w:br/>
        <w:t xml:space="preserve"> rei cuilibet.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Vel sic dicta à trahendo, quoniam praetereun„</w:t>
      </w:r>
      <w:r w:rsidRPr="00B259BF">
        <w:rPr>
          <w:rStyle w:val="Dfinition"/>
          <w:lang w:val="it-IT"/>
        </w:rPr>
        <w:br/>
        <w:t xml:space="preserve"> tium vestes attrahit teste Dioscor. lib. 4. cap. 86.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officinijs parietaria appellatur; Auicennas her„</w:t>
      </w:r>
      <w:r w:rsidRPr="00B259BF">
        <w:rPr>
          <w:rStyle w:val="Dfinition"/>
          <w:lang w:val="it-IT"/>
        </w:rPr>
        <w:br/>
        <w:t xml:space="preserve"> bam quavitrum abstergitur nominauit, vt quam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extergendis vitris esse accommodatissimam om„</w:t>
      </w:r>
      <w:r w:rsidRPr="00B259BF">
        <w:rPr>
          <w:rStyle w:val="Dfinition"/>
          <w:lang w:val="it-IT"/>
        </w:rPr>
        <w:br/>
        <w:t xml:space="preserve"> nes testantur veteres, atque in primis Gal. 6. de sim„</w:t>
      </w:r>
      <w:r w:rsidRPr="00B259BF">
        <w:rPr>
          <w:rStyle w:val="Dfinition"/>
          <w:lang w:val="it-IT"/>
        </w:rPr>
        <w:br/>
        <w:t xml:space="preserve"> pl. medic. facult. Nec certe aliunde vrceolaris,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seu vt vulgo vocatur vitriola, dici coepit, nisi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quod extergendis vrceolis vasisque vitreis experi„mento</w:t>
      </w:r>
      <w:r w:rsidRPr="00B259BF">
        <w:rPr>
          <w:rStyle w:val="Dfinition"/>
          <w:lang w:val="it-IT"/>
        </w:rPr>
        <w:br/>
        <w:t xml:space="preserve"> esse efficax inuenta sit; illam vt ait Plin.</w:t>
      </w:r>
      <w:r w:rsidRPr="00B259BF">
        <w:rPr>
          <w:rStyle w:val="Dfinition"/>
          <w:lang w:val="it-IT"/>
        </w:rPr>
        <w:br/>
        <w:t>lib. 22. c. 17. aliqui perdicium vocant, quoniam</w:t>
      </w:r>
      <w:r w:rsidRPr="00B259BF">
        <w:rPr>
          <w:rStyle w:val="Dfinition"/>
          <w:lang w:val="it-IT"/>
        </w:rPr>
        <w:br/>
        <w:t>ea praecipue vescantur perdices, aliqui sideritim.</w:t>
      </w:r>
      <w:r w:rsidRPr="00B259BF">
        <w:rPr>
          <w:rStyle w:val="Dfinition"/>
          <w:lang w:val="it-IT"/>
        </w:rPr>
        <w:br/>
        <w:t>nonnulli Parthenium, quorum posteriorum,</w:t>
      </w:r>
      <w:r w:rsidRPr="00B259BF">
        <w:rPr>
          <w:rStyle w:val="Dfinition"/>
          <w:lang w:val="it-IT"/>
        </w:rPr>
        <w:br/>
        <w:t>duorum nominum meminit &amp; Dioscor. lib. 4. c. .</w:t>
      </w:r>
      <w:r w:rsidRPr="00B259BF">
        <w:rPr>
          <w:rStyle w:val="Dfinition"/>
          <w:lang w:val="it-IT"/>
        </w:rPr>
        <w:br/>
        <w:t>86. &amp; Gal. 6. simpl. 4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Ἐλξις</w:t>
      </w:r>
      <w:proofErr w:type="spellEnd"/>
      <w:r w:rsidRPr="00B259BF">
        <w:rPr>
          <w:rStyle w:val="Dfinition"/>
          <w:lang w:val="it-IT"/>
        </w:rPr>
        <w:t>. Attractio; quinque omnio fit modis, calore</w:t>
      </w:r>
      <w:r w:rsidRPr="00B259BF">
        <w:rPr>
          <w:rStyle w:val="Dfinition"/>
          <w:lang w:val="it-IT"/>
        </w:rPr>
        <w:br/>
        <w:t>, dolore, siccitate, substantiae similitudine, &amp;.</w:t>
      </w:r>
      <w:r w:rsidRPr="00B259BF">
        <w:rPr>
          <w:rStyle w:val="Dfinition"/>
          <w:lang w:val="it-IT"/>
        </w:rPr>
        <w:br/>
        <w:t>fuga vacui: Calorem attrahere nulli dubium est,</w:t>
      </w:r>
      <w:r w:rsidRPr="00B259BF">
        <w:rPr>
          <w:rStyle w:val="Dfinition"/>
          <w:lang w:val="it-IT"/>
        </w:rPr>
        <w:br/>
        <w:t>quamquam Asclepiades calorem non attrahere,</w:t>
      </w:r>
      <w:r w:rsidRPr="00B259BF">
        <w:rPr>
          <w:rStyle w:val="Dfinition"/>
          <w:lang w:val="it-IT"/>
        </w:rPr>
        <w:br/>
        <w:t>sed ad partem calidam humores confluere dicebat</w:t>
      </w:r>
      <w:r w:rsidRPr="00B259BF">
        <w:rPr>
          <w:rStyle w:val="Dfinition"/>
          <w:lang w:val="it-IT"/>
        </w:rPr>
        <w:br/>
        <w:t xml:space="preserve"> vt scripsit Galen. Sed non est hoc adeo in dolore</w:t>
      </w:r>
      <w:r w:rsidRPr="00B259BF">
        <w:rPr>
          <w:rStyle w:val="Dfinition"/>
          <w:lang w:val="it-IT"/>
        </w:rPr>
        <w:br/>
        <w:t xml:space="preserve"> manifestum, &amp; medici quidem solum quotidie</w:t>
      </w:r>
      <w:r w:rsidRPr="00B259BF">
        <w:rPr>
          <w:rStyle w:val="Dfinition"/>
          <w:lang w:val="it-IT"/>
        </w:rPr>
        <w:br/>
        <w:t xml:space="preserve"> idipsum fieri in corporibus nostris experiuntur</w:t>
      </w:r>
      <w:r w:rsidRPr="00B259BF">
        <w:rPr>
          <w:rStyle w:val="Dfinition"/>
          <w:lang w:val="it-IT"/>
        </w:rPr>
        <w:br/>
        <w:t>, dum partem dolentem illico phlegmonem</w:t>
      </w:r>
      <w:r w:rsidRPr="00B259BF">
        <w:rPr>
          <w:rStyle w:val="Dfinition"/>
          <w:lang w:val="it-IT"/>
        </w:rPr>
        <w:br/>
        <w:t xml:space="preserve"> pati animaduertunt; huius attractionis causam</w:t>
      </w:r>
      <w:r w:rsidRPr="00B259BF">
        <w:rPr>
          <w:rStyle w:val="Dfinition"/>
          <w:lang w:val="it-IT"/>
        </w:rPr>
        <w:br/>
        <w:t xml:space="preserve"> hanc reddit Gal. est, inquit, in corpore nostro</w:t>
      </w:r>
      <w:r w:rsidRPr="00B259BF">
        <w:rPr>
          <w:rStyle w:val="Dfinition"/>
          <w:lang w:val="it-IT"/>
        </w:rPr>
        <w:br/>
        <w:t xml:space="preserve"> facultas expultrix, quae tunc munere suo a</w:t>
      </w:r>
      <w:r w:rsidRPr="00B259BF">
        <w:rPr>
          <w:rStyle w:val="Dfinition"/>
          <w:lang w:val="it-IT"/>
        </w:rPr>
        <w:br/>
        <w:t>fungitur cum triste aliquid sentit, ex ijs vero quae.</w:t>
      </w:r>
      <w:r w:rsidRPr="00B259BF">
        <w:rPr>
          <w:rStyle w:val="Dfinition"/>
          <w:lang w:val="it-IT"/>
        </w:rPr>
        <w:br/>
        <w:t>illam contristant censetur quae dolorem excitat.</w:t>
      </w:r>
      <w:r w:rsidRPr="00B259BF">
        <w:rPr>
          <w:rStyle w:val="Dfinition"/>
          <w:lang w:val="it-IT"/>
        </w:rPr>
        <w:br/>
        <w:t>causa, quaecumque illa sit: hanc igitur extrudere</w:t>
      </w:r>
      <w:r w:rsidRPr="00B259BF">
        <w:rPr>
          <w:rStyle w:val="Dfinition"/>
          <w:lang w:val="it-IT"/>
        </w:rPr>
        <w:br/>
        <w:t xml:space="preserve"> dum properat phlegmonem interdum in particula</w:t>
      </w:r>
      <w:r w:rsidRPr="00B259BF">
        <w:rPr>
          <w:rStyle w:val="Dfinition"/>
          <w:lang w:val="it-IT"/>
        </w:rPr>
        <w:br/>
        <w:t xml:space="preserve"> concitat, cum enim primis suis conatibus a</w:t>
      </w:r>
      <w:r w:rsidRPr="00B259BF">
        <w:rPr>
          <w:rStyle w:val="Dfinition"/>
          <w:lang w:val="it-IT"/>
        </w:rPr>
        <w:br/>
        <w:t>nihil profert, vehementius aggressa quod infestat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expellere, sanguinis aliquid &amp; spiritus, ex.</w:t>
      </w:r>
      <w:r w:rsidRPr="00B259BF">
        <w:rPr>
          <w:rStyle w:val="Dfinition"/>
          <w:lang w:val="it-IT"/>
        </w:rPr>
        <w:br/>
        <w:t>partibus superpositis in afflictam simul exprimit:</w:t>
      </w:r>
      <w:r w:rsidRPr="00B259BF">
        <w:rPr>
          <w:rStyle w:val="Dfinition"/>
          <w:lang w:val="it-IT"/>
        </w:rPr>
        <w:br/>
        <w:t xml:space="preserve"> haec Galen. meth. med. eadem etiam fere.</w:t>
      </w:r>
      <w:r w:rsidRPr="00B259BF">
        <w:rPr>
          <w:rStyle w:val="Dfinition"/>
          <w:lang w:val="it-IT"/>
        </w:rPr>
        <w:br/>
        <w:t>habentur comment. in aphor. 53. lib. 5. haec, inquit</w:t>
      </w:r>
      <w:r w:rsidRPr="00B259BF">
        <w:rPr>
          <w:rStyle w:val="Dfinition"/>
          <w:lang w:val="it-IT"/>
        </w:rPr>
        <w:br/>
        <w:t>, communis quaedam ratio est, vt quam in</w:t>
      </w:r>
      <w:r w:rsidRPr="00B259BF">
        <w:rPr>
          <w:rStyle w:val="Dfinition"/>
          <w:lang w:val="it-IT"/>
        </w:rPr>
        <w:br/>
        <w:t>partem natura aliquid violenter expellit, illîc.</w:t>
      </w:r>
      <w:r w:rsidRPr="00B259BF">
        <w:rPr>
          <w:rStyle w:val="Dfinition"/>
          <w:lang w:val="it-IT"/>
        </w:rPr>
        <w:br/>
        <w:t>sanguinis &amp; spirituum motus fiat, quibus veluti.</w:t>
      </w:r>
      <w:r w:rsidRPr="00B259BF">
        <w:rPr>
          <w:rStyle w:val="Dfinition"/>
          <w:lang w:val="it-IT"/>
        </w:rPr>
        <w:br/>
        <w:t>instrumentis quibusdam vsa per vim propellit ea.</w:t>
      </w:r>
      <w:r w:rsidRPr="00B259BF">
        <w:rPr>
          <w:rStyle w:val="Dfinition"/>
          <w:lang w:val="it-IT"/>
        </w:rPr>
        <w:br/>
        <w:t>quae molestiam exhibent; hac siquidem ratione</w:t>
      </w:r>
      <w:r w:rsidRPr="00B259BF">
        <w:rPr>
          <w:rStyle w:val="Dfinition"/>
          <w:lang w:val="it-IT"/>
        </w:rPr>
        <w:br/>
        <w:t xml:space="preserve"> dolentibus partibus superueniunt inflammationes</w:t>
      </w:r>
      <w:r w:rsidRPr="00B259BF">
        <w:rPr>
          <w:rStyle w:val="Dfinition"/>
          <w:lang w:val="it-IT"/>
        </w:rPr>
        <w:br/>
        <w:t>, doloris causam excernere &amp; propulsare</w:t>
      </w:r>
      <w:r w:rsidRPr="00B259BF">
        <w:rPr>
          <w:rStyle w:val="Dfinition"/>
          <w:lang w:val="it-IT"/>
        </w:rPr>
        <w:br/>
        <w:t>, enitente &amp; properante natura, quae vt id praestet</w:t>
      </w:r>
      <w:r w:rsidRPr="00B259BF">
        <w:rPr>
          <w:rStyle w:val="Dfinition"/>
          <w:lang w:val="it-IT"/>
        </w:rPr>
        <w:br/>
        <w:t xml:space="preserve"> sanguine &amp; spiritu locum dolentem implet:</w:t>
      </w:r>
      <w:r w:rsidRPr="00B259BF">
        <w:rPr>
          <w:rStyle w:val="Dfinition"/>
          <w:lang w:val="it-IT"/>
        </w:rPr>
        <w:br/>
        <w:t>ex ijs quidem liquido apparet fluxionem à dolore</w:t>
      </w:r>
      <w:r w:rsidRPr="00B259BF">
        <w:rPr>
          <w:rStyle w:val="Dfinition"/>
          <w:lang w:val="it-IT"/>
        </w:rPr>
        <w:br/>
        <w:t xml:space="preserve"> non omnino per attractionem fieri, sed causam.</w:t>
      </w:r>
      <w:r w:rsidRPr="00B259BF">
        <w:rPr>
          <w:rStyle w:val="Dfinition"/>
          <w:lang w:val="it-IT"/>
        </w:rPr>
        <w:br/>
        <w:t>incipere quidem ab ea parte quae affligitur, at a</w:t>
      </w:r>
      <w:r w:rsidRPr="00B259BF">
        <w:rPr>
          <w:rStyle w:val="Dfinition"/>
          <w:lang w:val="it-IT"/>
        </w:rPr>
        <w:br/>
        <w:t>quicquid est fluxionis id supra positas partes immittere</w:t>
      </w:r>
      <w:r w:rsidRPr="00B259BF">
        <w:rPr>
          <w:rStyle w:val="Dfinition"/>
          <w:lang w:val="it-IT"/>
        </w:rPr>
        <w:br/>
        <w:t>, easque non omnes, sed illas tantum quae a</w:t>
      </w:r>
      <w:r w:rsidRPr="00B259BF">
        <w:rPr>
          <w:rStyle w:val="Dfinition"/>
          <w:lang w:val="it-IT"/>
        </w:rPr>
        <w:br/>
        <w:t>doloris molestiam sentiunt, nihilominus tamen.</w:t>
      </w:r>
      <w:r w:rsidRPr="00B259BF">
        <w:rPr>
          <w:rStyle w:val="Dfinition"/>
          <w:lang w:val="it-IT"/>
        </w:rPr>
        <w:br/>
        <w:t>referri ad attractionem, quia promanat fluxionis</w:t>
      </w:r>
      <w:r w:rsidRPr="00B259BF">
        <w:rPr>
          <w:rStyle w:val="Dfinition"/>
          <w:lang w:val="it-IT"/>
        </w:rPr>
        <w:br/>
        <w:t xml:space="preserve"> causa ab ea quae affligitur parte, quod secus.</w:t>
      </w:r>
      <w:r w:rsidRPr="00B259BF">
        <w:rPr>
          <w:rStyle w:val="Dfinition"/>
          <w:lang w:val="it-IT"/>
        </w:rPr>
        <w:br/>
        <w:t>fit in alijs fluxionibus quae partis mittentis &amp; detrudentis</w:t>
      </w:r>
      <w:r w:rsidRPr="00B259BF">
        <w:rPr>
          <w:rStyle w:val="Dfinition"/>
          <w:lang w:val="it-IT"/>
        </w:rPr>
        <w:br/>
        <w:t xml:space="preserve"> vi atque robore fieri creduntur; itaque a</w:t>
      </w:r>
      <w:r w:rsidRPr="00B259BF">
        <w:rPr>
          <w:rStyle w:val="Dfinition"/>
          <w:lang w:val="it-IT"/>
        </w:rPr>
        <w:br/>
        <w:t>quo maior erit dolor, quia latius se vndequaque a</w:t>
      </w:r>
      <w:r w:rsidRPr="00B259BF">
        <w:rPr>
          <w:rStyle w:val="Dfinition"/>
          <w:lang w:val="it-IT"/>
        </w:rPr>
        <w:br/>
        <w:t>expandit in partes vicinas, eo etiam maior erit.</w:t>
      </w:r>
      <w:r w:rsidRPr="00B259BF">
        <w:rPr>
          <w:rStyle w:val="Dfinition"/>
          <w:lang w:val="it-IT"/>
        </w:rPr>
        <w:br/>
        <w:t>fluxio: Tertio attrahunt ea quae sicca sunt &amp; rara</w:t>
      </w:r>
      <w:r w:rsidRPr="00B259BF">
        <w:rPr>
          <w:rStyle w:val="Dfinition"/>
          <w:lang w:val="it-IT"/>
        </w:rPr>
        <w:br/>
        <w:t>, vt ligna sicca, ripae fluuiorum, Calx in aquama</w:t>
      </w:r>
      <w:r w:rsidRPr="00B259BF">
        <w:rPr>
          <w:rStyle w:val="Dfinition"/>
          <w:lang w:val="it-IT"/>
        </w:rPr>
        <w:br/>
        <w:t>immissa, ita vt tota in aquam non mergatur, hęca</w:t>
      </w:r>
      <w:r w:rsidRPr="00B259BF">
        <w:rPr>
          <w:rStyle w:val="Dfinition"/>
          <w:lang w:val="it-IT"/>
        </w:rPr>
        <w:br/>
        <w:t>enim omnia humorem ex eo attrahere perspicitur</w:t>
      </w:r>
      <w:r w:rsidRPr="00B259BF">
        <w:rPr>
          <w:rStyle w:val="Dfinition"/>
          <w:lang w:val="it-IT"/>
        </w:rPr>
        <w:br/>
        <w:t xml:space="preserve"> quod altius humectentur, quam quâ humorem</w:t>
      </w:r>
      <w:r w:rsidRPr="00B259BF">
        <w:rPr>
          <w:rStyle w:val="Dfinition"/>
          <w:lang w:val="it-IT"/>
        </w:rPr>
        <w:br/>
        <w:t xml:space="preserve"> tangunt: Substantiae similitudo non minimum</w:t>
      </w:r>
      <w:r w:rsidRPr="00B259BF">
        <w:rPr>
          <w:rStyle w:val="Dfinition"/>
          <w:lang w:val="it-IT"/>
        </w:rPr>
        <w:br/>
        <w:t xml:space="preserve"> etiam potest in attractione: Sic medicamenta</w:t>
      </w:r>
      <w:r w:rsidRPr="00B259BF">
        <w:rPr>
          <w:rStyle w:val="Dfinition"/>
          <w:lang w:val="it-IT"/>
        </w:rPr>
        <w:br/>
        <w:t xml:space="preserve"> trahunt humores in corpore sibi familiares</w:t>
      </w:r>
      <w:r w:rsidRPr="00B259BF">
        <w:rPr>
          <w:rStyle w:val="Dfinition"/>
          <w:lang w:val="it-IT"/>
        </w:rPr>
        <w:br/>
        <w:t xml:space="preserve"> &amp; similes, sic singulae corporis partes sibi conueniens</w:t>
      </w:r>
      <w:r w:rsidRPr="00B259BF">
        <w:rPr>
          <w:rStyle w:val="Dfinition"/>
          <w:lang w:val="it-IT"/>
        </w:rPr>
        <w:br/>
        <w:t xml:space="preserve"> alimentum &amp; suae substantiae simile, sica</w:t>
      </w:r>
      <w:r w:rsidRPr="00B259BF">
        <w:rPr>
          <w:rStyle w:val="Dfinition"/>
          <w:lang w:val="it-IT"/>
        </w:rPr>
        <w:br/>
        <w:t>magnes ferrum, sic ambra paleam, &amp; medicamenta</w:t>
      </w:r>
      <w:r w:rsidRPr="00B259BF">
        <w:rPr>
          <w:rStyle w:val="Dfinition"/>
          <w:lang w:val="it-IT"/>
        </w:rPr>
        <w:br/>
        <w:t xml:space="preserve"> quaedam surculos, quaedam telorum cuspides</w:t>
      </w:r>
      <w:r w:rsidRPr="00B259BF">
        <w:rPr>
          <w:rStyle w:val="Dfinition"/>
          <w:lang w:val="it-IT"/>
        </w:rPr>
        <w:br/>
        <w:t>, quaedam etiam venena; Sic vult Galen. c</w:t>
      </w:r>
      <w:r w:rsidRPr="00B259BF">
        <w:rPr>
          <w:rStyle w:val="Dfinition"/>
          <w:lang w:val="it-IT"/>
        </w:rPr>
        <w:br/>
        <w:t>semen maris vim habere, peculiarem attrahendia</w:t>
      </w:r>
      <w:r w:rsidRPr="00B259BF">
        <w:rPr>
          <w:rStyle w:val="Dfinition"/>
          <w:lang w:val="it-IT"/>
        </w:rPr>
        <w:br/>
        <w:t>ad se sanguinis materni quantum illi satis est; Ad a</w:t>
      </w:r>
      <w:r w:rsidRPr="00B259BF">
        <w:rPr>
          <w:rStyle w:val="Dfinition"/>
          <w:lang w:val="it-IT"/>
        </w:rPr>
        <w:br/>
        <w:t>hanc etiam causam refert furtum Agricolarum a</w:t>
      </w:r>
      <w:r w:rsidRPr="00B259BF">
        <w:rPr>
          <w:rStyle w:val="Dfinition"/>
          <w:lang w:val="it-IT"/>
        </w:rPr>
        <w:br/>
        <w:t>Asiae in tritico lib. de loc. affect. quanquam fortasse</w:t>
      </w:r>
      <w:r w:rsidRPr="00B259BF">
        <w:rPr>
          <w:rStyle w:val="Dfinition"/>
          <w:lang w:val="it-IT"/>
        </w:rPr>
        <w:br/>
        <w:t xml:space="preserve"> rectius ad siccitatem referretur. Superesta</w:t>
      </w:r>
      <w:r w:rsidRPr="00B259BF">
        <w:rPr>
          <w:rStyle w:val="Dfinition"/>
          <w:lang w:val="it-IT"/>
        </w:rPr>
        <w:br/>
        <w:t>quinta attractionis causa, fuga vacui, quae in cordis</w:t>
      </w:r>
      <w:r w:rsidRPr="00B259BF">
        <w:rPr>
          <w:rStyle w:val="Dfinition"/>
          <w:lang w:val="it-IT"/>
        </w:rPr>
        <w:br/>
        <w:t xml:space="preserve"> &amp; arteriarum motu perspicitur manifeste; a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haec enim non alia ratione aerem dilatata trahunt, a</w:t>
      </w:r>
      <w:r w:rsidRPr="00B259BF">
        <w:rPr>
          <w:rStyle w:val="Dfinition"/>
          <w:lang w:val="it-IT"/>
        </w:rPr>
        <w:br/>
      </w:r>
    </w:p>
    <w:p w14:paraId="08E0548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1173814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sic</w:t>
      </w:r>
      <w:proofErr w:type="gram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respiratio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cucurbitularum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innumera</w:t>
      </w:r>
      <w:proofErr w:type="spellEnd"/>
      <w:r>
        <w:rPr>
          <w:rStyle w:val="Dfinition"/>
        </w:rPr>
        <w:t xml:space="preserve"> in natura rerum </w:t>
      </w:r>
      <w:proofErr w:type="spellStart"/>
      <w:r>
        <w:rPr>
          <w:rStyle w:val="Dfinition"/>
        </w:rPr>
        <w:t>miracula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dicam</w:t>
      </w:r>
      <w:proofErr w:type="spellEnd"/>
      <w:r>
        <w:rPr>
          <w:rStyle w:val="Dfinition"/>
        </w:rPr>
        <w:t xml:space="preserve">, propter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Galen.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succes„sione</w:t>
      </w:r>
      <w:proofErr w:type="spellEnd"/>
      <w:r>
        <w:rPr>
          <w:rStyle w:val="Dfinition"/>
        </w:rPr>
        <w:br/>
        <w:t xml:space="preserve"> ad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vacuatur</w:t>
      </w:r>
      <w:proofErr w:type="spellEnd"/>
      <w:r>
        <w:rPr>
          <w:rStyle w:val="Dfinition"/>
        </w:rPr>
        <w:t xml:space="preserve">: hac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attractionis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</w:t>
      </w:r>
      <w:proofErr w:type="spellStart"/>
      <w:r>
        <w:rPr>
          <w:rStyle w:val="Dfinition"/>
        </w:rPr>
        <w:t>leuiora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tenuiora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trahuntur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ea„que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propinquo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&amp;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fit per </w:t>
      </w:r>
      <w:proofErr w:type="spellStart"/>
      <w:r>
        <w:rPr>
          <w:rStyle w:val="Dfinition"/>
        </w:rPr>
        <w:t>calorem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dolorem</w:t>
      </w:r>
      <w:proofErr w:type="spellEnd"/>
      <w:r>
        <w:rPr>
          <w:rStyle w:val="Dfinition"/>
        </w:rPr>
        <w:t xml:space="preserve">, at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fit per </w:t>
      </w:r>
      <w:proofErr w:type="spellStart"/>
      <w:r>
        <w:rPr>
          <w:rStyle w:val="Dfinition"/>
        </w:rPr>
        <w:t>similitudinem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</w:t>
      </w:r>
      <w:proofErr w:type="spellStart"/>
      <w:r>
        <w:rPr>
          <w:rStyle w:val="Dfinition"/>
        </w:rPr>
        <w:t>crassa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longinquo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male </w:t>
      </w:r>
      <w:proofErr w:type="spellStart"/>
      <w:r>
        <w:rPr>
          <w:rStyle w:val="Dfinition"/>
        </w:rPr>
        <w:t>sentiunt</w:t>
      </w:r>
      <w:proofErr w:type="spellEnd"/>
      <w:r>
        <w:rPr>
          <w:rStyle w:val="Dfinition"/>
        </w:rPr>
        <w:t xml:space="preserve"> qui à vacuo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fieri docent, quomodo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adferat</w:t>
      </w:r>
      <w:proofErr w:type="spellEnd"/>
      <w:r>
        <w:rPr>
          <w:rStyle w:val="Dfinition"/>
        </w:rPr>
        <w:t xml:space="preserve"> vacuum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melius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dixeris</w:t>
      </w:r>
      <w:proofErr w:type="spellEnd"/>
      <w:r>
        <w:rPr>
          <w:rStyle w:val="Dfinition"/>
        </w:rPr>
        <w:t xml:space="preserve"> à natura </w:t>
      </w:r>
      <w:proofErr w:type="spellStart"/>
      <w:r>
        <w:rPr>
          <w:rStyle w:val="Dfinition"/>
        </w:rPr>
        <w:t>cieri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vacui</w:t>
      </w:r>
      <w:proofErr w:type="spellEnd"/>
      <w:r>
        <w:rPr>
          <w:rStyle w:val="Dfinition"/>
        </w:rPr>
        <w:t>, causa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cur natura non </w:t>
      </w:r>
      <w:proofErr w:type="spellStart"/>
      <w:r>
        <w:rPr>
          <w:rStyle w:val="Dfinition"/>
        </w:rPr>
        <w:t>ferat</w:t>
      </w:r>
      <w:proofErr w:type="spellEnd"/>
      <w:r>
        <w:rPr>
          <w:rStyle w:val="Dfinition"/>
        </w:rPr>
        <w:t xml:space="preserve"> vacuum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loci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disputationis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Ἔλυμος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panicum</w:t>
      </w:r>
      <w:r>
        <w:rPr>
          <w:rStyle w:val="Dfinition"/>
        </w:rPr>
        <w:t xml:space="preserve">. Est semen </w:t>
      </w:r>
      <w:proofErr w:type="spellStart"/>
      <w:r>
        <w:rPr>
          <w:rStyle w:val="Dfinition"/>
        </w:rPr>
        <w:t>frumentaceum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milio</w:t>
      </w:r>
      <w:proofErr w:type="spellEnd"/>
      <w:r>
        <w:rPr>
          <w:rStyle w:val="Dfinition"/>
        </w:rPr>
        <w:br/>
        <w:t xml:space="preserve"> simile, </w:t>
      </w:r>
      <w:proofErr w:type="spellStart"/>
      <w:r>
        <w:rPr>
          <w:rStyle w:val="Dfinition"/>
        </w:rPr>
        <w:t>denis</w:t>
      </w:r>
      <w:proofErr w:type="spellEnd"/>
      <w:r>
        <w:rPr>
          <w:rStyle w:val="Dfinition"/>
        </w:rPr>
        <w:t xml:space="preserve"> cum minimum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luxurians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culmo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surculum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extenuato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nutante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rubido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panicularum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fastigio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praedensis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aceruato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granis</w:t>
      </w:r>
      <w:proofErr w:type="spellEnd"/>
      <w:r>
        <w:rPr>
          <w:rStyle w:val="Dfinition"/>
        </w:rPr>
        <w:t xml:space="preserve">, alias </w:t>
      </w:r>
      <w:proofErr w:type="spellStart"/>
      <w:r>
        <w:rPr>
          <w:rStyle w:val="Dfinition"/>
        </w:rPr>
        <w:t>purpureis</w:t>
      </w:r>
      <w:proofErr w:type="spellEnd"/>
      <w:r>
        <w:rPr>
          <w:rStyle w:val="Dfinition"/>
        </w:rPr>
        <w:t xml:space="preserve">, alias </w:t>
      </w:r>
      <w:proofErr w:type="spellStart"/>
      <w:r>
        <w:rPr>
          <w:rStyle w:val="Dfinition"/>
        </w:rPr>
        <w:t>rufis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nigris</w:t>
      </w:r>
      <w:proofErr w:type="spellEnd"/>
      <w:r>
        <w:rPr>
          <w:rStyle w:val="Dfinition"/>
        </w:rPr>
        <w:br/>
        <w:t xml:space="preserve">alias, item &amp; </w:t>
      </w:r>
      <w:proofErr w:type="spellStart"/>
      <w:r>
        <w:rPr>
          <w:rStyle w:val="Dfinition"/>
        </w:rPr>
        <w:t>candidis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 quo &amp; milium</w:t>
      </w:r>
      <w:r>
        <w:rPr>
          <w:rStyle w:val="Dfinition"/>
        </w:rPr>
        <w:br/>
        <w:t xml:space="preserve"> in panes </w:t>
      </w:r>
      <w:proofErr w:type="spellStart"/>
      <w:r>
        <w:rPr>
          <w:rStyle w:val="Dfinition"/>
        </w:rPr>
        <w:t>subigitur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eosdemque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minus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nutrit</w:t>
      </w:r>
      <w:proofErr w:type="spellEnd"/>
      <w:r>
        <w:rPr>
          <w:rStyle w:val="Dfinition"/>
        </w:rPr>
        <w:t xml:space="preserve"> &amp;t </w:t>
      </w:r>
      <w:proofErr w:type="spellStart"/>
      <w:r>
        <w:rPr>
          <w:rStyle w:val="Dfinition"/>
        </w:rPr>
        <w:t>stringit</w:t>
      </w:r>
      <w:proofErr w:type="spellEnd"/>
      <w:r>
        <w:rPr>
          <w:rStyle w:val="Dfinition"/>
        </w:rPr>
        <w:t xml:space="preserve">. A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μελ</w:t>
      </w:r>
      <w:r>
        <w:rPr>
          <w:rStyle w:val="Dfinition"/>
        </w:rPr>
        <w:t>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Ἔλυτρ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σκε</w:t>
      </w:r>
      <w:proofErr w:type="spellEnd"/>
      <w:r>
        <w:rPr>
          <w:rStyle w:val="grcARELIRE"/>
        </w:rPr>
        <w:t>πάσματα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velamenta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Hipγ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poct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ἐνειλήμ</w:t>
      </w:r>
      <w:proofErr w:type="spellEnd"/>
      <w:r>
        <w:rPr>
          <w:rStyle w:val="grcARELIRE"/>
        </w:rPr>
        <w:t>ατα ἢ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λύμμ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inuolucra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integumenta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Hesych</w:t>
      </w:r>
      <w:proofErr w:type="spellEnd"/>
      <w:r>
        <w:rPr>
          <w:rStyle w:val="Dfinition"/>
        </w:rPr>
        <w:t xml:space="preserve">. sic sane </w:t>
      </w:r>
      <w:proofErr w:type="spellStart"/>
      <w:r>
        <w:rPr>
          <w:rStyle w:val="Dfinition"/>
        </w:rPr>
        <w:t>pellicula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qua oculus </w:t>
      </w:r>
      <w:proofErr w:type="spellStart"/>
      <w:r>
        <w:rPr>
          <w:rStyle w:val="Dfinition"/>
        </w:rPr>
        <w:t>integitur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ἔλυτρον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Pollux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fr-FR"/>
        </w:rPr>
        <w:t xml:space="preserve">2. </w:t>
      </w:r>
      <w:proofErr w:type="spellStart"/>
      <w:r>
        <w:rPr>
          <w:rStyle w:val="grcARELIRE"/>
        </w:rPr>
        <w:t>ἔλυ</w:t>
      </w:r>
      <w:proofErr w:type="spellEnd"/>
      <w:r>
        <w:rPr>
          <w:rStyle w:val="grcARELIRE"/>
        </w:rPr>
        <w:t>πα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partes </w:t>
      </w:r>
      <w:proofErr w:type="spellStart"/>
      <w:r w:rsidRPr="00B259BF">
        <w:rPr>
          <w:rStyle w:val="Dfinition"/>
          <w:lang w:val="fr-FR"/>
        </w:rPr>
        <w:t>illas</w:t>
      </w:r>
      <w:proofErr w:type="spellEnd"/>
      <w:r w:rsidRPr="00B259BF">
        <w:rPr>
          <w:rStyle w:val="Dfinition"/>
          <w:lang w:val="fr-FR"/>
        </w:rPr>
        <w:t xml:space="preserve"> ex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enascuntur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αἱ</w:t>
      </w:r>
      <w:r w:rsidRPr="00B259BF"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β</w:t>
      </w:r>
      <w:proofErr w:type="spellStart"/>
      <w:r>
        <w:rPr>
          <w:rStyle w:val="grcARELIRE"/>
        </w:rPr>
        <w:t>λερ</w:t>
      </w:r>
      <w:proofErr w:type="spellEnd"/>
      <w:r>
        <w:rPr>
          <w:rStyle w:val="grcARELIRE"/>
        </w:rPr>
        <w:t>αρίδες</w:t>
      </w:r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&amp; lib. de </w:t>
      </w:r>
      <w:proofErr w:type="spellStart"/>
      <w:r w:rsidRPr="00B259BF">
        <w:rPr>
          <w:rStyle w:val="Dfinition"/>
          <w:lang w:val="fr-FR"/>
        </w:rPr>
        <w:t>ar„ticul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, sic </w:t>
      </w:r>
      <w:proofErr w:type="spellStart"/>
      <w:r w:rsidRPr="00B259BF">
        <w:rPr>
          <w:rStyle w:val="Dfinition"/>
          <w:lang w:val="fr-FR"/>
        </w:rPr>
        <w:t>annotante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proofErr w:type="gramStart"/>
      <w:r w:rsidRPr="00B259BF">
        <w:rPr>
          <w:rStyle w:val="Dfinition"/>
          <w:lang w:val="fr-FR"/>
        </w:rPr>
        <w:t>ita</w:t>
      </w:r>
      <w:proofErr w:type="spellEnd"/>
      <w:proofErr w:type="gramEnd"/>
      <w:r w:rsidRPr="00B259BF">
        <w:rPr>
          <w:rStyle w:val="Dfinition"/>
          <w:lang w:val="fr-FR"/>
        </w:rPr>
        <w:t xml:space="preserve"> vo</w:t>
      </w:r>
      <w:r>
        <w:rPr>
          <w:rStyle w:val="Dfinition"/>
        </w:rPr>
        <w:t>ν</w:t>
      </w:r>
      <w:r w:rsidRPr="00B259BF">
        <w:rPr>
          <w:rStyle w:val="Dfinition"/>
          <w:lang w:val="fr-FR"/>
        </w:rPr>
        <w:br/>
        <w:t xml:space="preserve"> cat </w:t>
      </w:r>
      <w:proofErr w:type="spellStart"/>
      <w:r>
        <w:rPr>
          <w:rStyle w:val="grcARELIRE"/>
        </w:rPr>
        <w:t>μήνιγγ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γιτῶν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itidem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insectis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volatili„bus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ἔλυτρον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pennis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super„uenit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easque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vagina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claudit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Aristot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. hist. </w:t>
      </w:r>
      <w:proofErr w:type="spellStart"/>
      <w:r w:rsidRPr="00B259BF">
        <w:rPr>
          <w:rStyle w:val="Dfinition"/>
          <w:lang w:val="fr-FR"/>
        </w:rPr>
        <w:t>anim</w:t>
      </w:r>
      <w:proofErr w:type="spellEnd"/>
      <w:r w:rsidRPr="00B259BF">
        <w:rPr>
          <w:rStyle w:val="Dfinition"/>
          <w:lang w:val="fr-FR"/>
        </w:rPr>
        <w:t xml:space="preserve">. lib. 4. </w:t>
      </w:r>
      <w:proofErr w:type="gramStart"/>
      <w:r w:rsidRPr="00B259BF">
        <w:rPr>
          <w:rStyle w:val="Dfinition"/>
          <w:lang w:val="fr-FR"/>
        </w:rPr>
        <w:t>nec</w:t>
      </w:r>
      <w:proofErr w:type="gram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seminum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follicu„li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vtriculi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ἔλυτρ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hisce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inuolucris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integuntur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lib. 2.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111. &amp;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167.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t xml:space="preserve"> lib. 27.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"</w:t>
      </w:r>
      <w:r w:rsidRPr="00B259BF">
        <w:rPr>
          <w:rStyle w:val="Dfinition"/>
          <w:lang w:val="fr-FR"/>
        </w:rPr>
        <w:t xml:space="preserve"> cap. 11. </w:t>
      </w:r>
      <w:proofErr w:type="spellStart"/>
      <w:r w:rsidRPr="00B259BF">
        <w:rPr>
          <w:rStyle w:val="Dfinition"/>
          <w:lang w:val="fr-FR"/>
        </w:rPr>
        <w:t>tuniculas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scribendum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νέλυτρον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simplici</w:t>
      </w:r>
      <w:proofErr w:type="spellEnd"/>
      <w:r w:rsidRPr="00B259BF">
        <w:rPr>
          <w:rStyle w:val="Dfinition"/>
          <w:lang w:val="fr-FR"/>
        </w:rPr>
        <w:t xml:space="preserve"> a non </w:t>
      </w:r>
      <w:proofErr w:type="spellStart"/>
      <w:r w:rsidRPr="00B259BF">
        <w:rPr>
          <w:rStyle w:val="Dfinition"/>
          <w:lang w:val="fr-FR"/>
        </w:rPr>
        <w:t>duplici</w:t>
      </w:r>
      <w:proofErr w:type="spellEnd"/>
      <w:r w:rsidRPr="00B259BF">
        <w:rPr>
          <w:rStyle w:val="Dfinition"/>
          <w:lang w:val="fr-FR"/>
        </w:rPr>
        <w:t xml:space="preserve"> quia fit ab </w:t>
      </w:r>
      <w:proofErr w:type="spellStart"/>
      <w:r>
        <w:rPr>
          <w:rStyle w:val="grcARELIRE"/>
        </w:rPr>
        <w:t>ἐλύω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inuoluo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implico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βάμματα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intinctus</w:t>
      </w:r>
      <w:proofErr w:type="spellEnd"/>
      <w:proofErr w:type="gramEnd"/>
      <w:r w:rsidRPr="00B259BF">
        <w:rPr>
          <w:rStyle w:val="Dfinition"/>
          <w:lang w:val="fr-FR"/>
        </w:rPr>
        <w:t xml:space="preserve">, condimenta, hoc est, </w:t>
      </w:r>
      <w:proofErr w:type="spellStart"/>
      <w:r w:rsidRPr="00B259BF">
        <w:rPr>
          <w:rStyle w:val="Dfinition"/>
          <w:lang w:val="fr-FR"/>
        </w:rPr>
        <w:t>liquores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quos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intingimus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saporis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commendationem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gulae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irritamentum</w:t>
      </w:r>
      <w:proofErr w:type="spellEnd"/>
      <w:r w:rsidRPr="00B259BF">
        <w:rPr>
          <w:rStyle w:val="Dfinition"/>
          <w:lang w:val="fr-FR"/>
        </w:rPr>
        <w:t>: vt garum</w:t>
      </w:r>
      <w:r w:rsidRPr="00B259BF">
        <w:rPr>
          <w:rStyle w:val="Dfinition"/>
          <w:lang w:val="fr-FR"/>
        </w:rPr>
        <w:br/>
        <w:t xml:space="preserve">, sapa, </w:t>
      </w:r>
      <w:proofErr w:type="spellStart"/>
      <w:r w:rsidRPr="00B259BF">
        <w:rPr>
          <w:rStyle w:val="Dfinition"/>
          <w:lang w:val="fr-FR"/>
        </w:rPr>
        <w:t>acetum</w:t>
      </w:r>
      <w:proofErr w:type="spellEnd"/>
      <w:r w:rsidRPr="00B259BF">
        <w:rPr>
          <w:rStyle w:val="Dfinition"/>
          <w:lang w:val="fr-FR"/>
        </w:rPr>
        <w:t xml:space="preserve">. Latini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embammatis</w:t>
      </w:r>
      <w:proofErr w:type="spellEnd"/>
      <w:r w:rsidRPr="00B259BF">
        <w:rPr>
          <w:rStyle w:val="Dfinition"/>
          <w:lang w:val="fr-FR"/>
        </w:rPr>
        <w:br/>
        <w:t xml:space="preserve">nomen </w:t>
      </w:r>
      <w:proofErr w:type="spellStart"/>
      <w:r w:rsidRPr="00B259BF">
        <w:rPr>
          <w:rStyle w:val="Dfinition"/>
          <w:lang w:val="fr-FR"/>
        </w:rPr>
        <w:t>vsurparunt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Columellam</w:t>
      </w:r>
      <w:proofErr w:type="spellEnd"/>
      <w:r w:rsidRPr="00B259BF">
        <w:rPr>
          <w:rStyle w:val="Dfinition"/>
          <w:lang w:val="fr-FR"/>
        </w:rPr>
        <w:t xml:space="preserve"> lib. 12.</w:t>
      </w:r>
      <w:r w:rsidRPr="00B259BF">
        <w:rPr>
          <w:rStyle w:val="Dfinition"/>
          <w:lang w:val="fr-FR"/>
        </w:rPr>
        <w:br/>
        <w:t xml:space="preserve">cap. 55. </w:t>
      </w:r>
      <w:r w:rsidRPr="00B259BF">
        <w:rPr>
          <w:rStyle w:val="Dfinition"/>
          <w:lang w:val="it-IT"/>
        </w:rPr>
        <w:t>Hoc sinapi ad embammata non solum</w:t>
      </w:r>
      <w:r w:rsidRPr="00B259BF">
        <w:rPr>
          <w:rStyle w:val="Dfinition"/>
          <w:lang w:val="it-IT"/>
        </w:rPr>
        <w:br/>
        <w:t xml:space="preserve">idoneo, sed etiam specioso vteris,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βάπτειν</w:t>
      </w:r>
      <w:r w:rsidRPr="00B259BF">
        <w:rPr>
          <w:rStyle w:val="Dfinition"/>
          <w:lang w:val="it-IT"/>
        </w:rPr>
        <w:t xml:space="preserve"> enim</w:t>
      </w:r>
      <w:r w:rsidRPr="00B259BF">
        <w:rPr>
          <w:rStyle w:val="Dfinition"/>
          <w:lang w:val="it-IT"/>
        </w:rPr>
        <w:br/>
        <w:t xml:space="preserve">intingere est. Dicuntur &amp; alio nomine </w:t>
      </w:r>
      <w:proofErr w:type="spellStart"/>
      <w:r>
        <w:rPr>
          <w:rStyle w:val="grcARELIRE"/>
        </w:rPr>
        <w:t>ἀῤτύμ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 xml:space="preserve">De quibus suo loco vide: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βαμμα</w:t>
      </w:r>
      <w:r w:rsidRPr="00B259BF">
        <w:rPr>
          <w:rStyle w:val="Dfinition"/>
          <w:lang w:val="it-IT"/>
        </w:rPr>
        <w:t xml:space="preserve"> quoque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ad stomachum perfrigeratum habet Trallian. I.</w:t>
      </w:r>
      <w:r w:rsidRPr="00B259BF">
        <w:rPr>
          <w:rStyle w:val="Dfinition"/>
          <w:lang w:val="it-IT"/>
        </w:rPr>
        <w:br/>
        <w:t>u 7. c. 12. &amp; l. 8. c. 7. ad alui profluuia.</w:t>
      </w:r>
      <w:r w:rsidRPr="00B259BF">
        <w:rPr>
          <w:rStyle w:val="Dfinition"/>
          <w:lang w:val="it-IT"/>
        </w:rPr>
        <w:br/>
        <w:t>Eucaus. solium aquae calidae ab inscensu &amp; descensu,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alias labrum ac lauacrum &amp; piscina, atque vulgo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medicorum etiam Tina appellatur, nimirum vas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quo aliquis desidens lauari potest, qualia etiam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hodie in balnearum aedibus habentur, Graeci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etiam </w:t>
      </w:r>
      <w:proofErr w:type="spellStart"/>
      <w:r>
        <w:rPr>
          <w:rStyle w:val="grcARELIRE"/>
        </w:rPr>
        <w:t>κολυμ</w:t>
      </w:r>
      <w:proofErr w:type="spellEnd"/>
      <w:r>
        <w:rPr>
          <w:rStyle w:val="grcARELIRE"/>
        </w:rPr>
        <w:t>βήτραν</w:t>
      </w:r>
      <w:r w:rsidRPr="00B259BF">
        <w:rPr>
          <w:rStyle w:val="Dfinition"/>
          <w:lang w:val="it-IT"/>
        </w:rPr>
        <w:t xml:space="preserve"> vocant ab innatando, quanquam</w:t>
      </w:r>
      <w:r w:rsidRPr="00B259BF">
        <w:rPr>
          <w:rStyle w:val="Dfinition"/>
          <w:lang w:val="it-IT"/>
        </w:rPr>
        <w:br/>
        <w:t xml:space="preserve"> haec longior &amp; spatiosior piscina fuerit, &amp;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έλῳ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μι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id est alueolo vel solio paruo op„</w:t>
      </w:r>
      <w:r w:rsidRPr="00B259BF">
        <w:rPr>
          <w:rStyle w:val="Dfinition"/>
          <w:lang w:val="it-IT"/>
        </w:rPr>
        <w:br/>
        <w:t xml:space="preserve"> ponitur à Gal. qui alias etiam </w:t>
      </w:r>
      <w:proofErr w:type="spellStart"/>
      <w:r>
        <w:rPr>
          <w:rStyle w:val="grcARELIRE"/>
        </w:rPr>
        <w:t>δὲξκυενὴν</w:t>
      </w:r>
      <w:proofErr w:type="spellEnd"/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κτ</w:t>
      </w:r>
      <w:proofErr w:type="spellEnd"/>
      <w:r>
        <w:rPr>
          <w:rStyle w:val="grcARELIRE"/>
        </w:rPr>
        <w:t>αὶ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appellat pro quo </w:t>
      </w:r>
      <w:proofErr w:type="spellStart"/>
      <w:r>
        <w:rPr>
          <w:rStyle w:val="grcARELIRE"/>
        </w:rPr>
        <w:t>μάκτρ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it-IT"/>
        </w:rPr>
        <w:t xml:space="preserve"> dicunt &amp; legunt non„nulli</w:t>
      </w:r>
      <w:r w:rsidRPr="00B259BF">
        <w:rPr>
          <w:rStyle w:val="Dfinition"/>
          <w:lang w:val="it-IT"/>
        </w:rPr>
        <w:br/>
        <w:t>, sed meo iudicio minus bene.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βάριον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ὀξυ</w:t>
      </w:r>
      <w:proofErr w:type="spellEnd"/>
      <w:r>
        <w:rPr>
          <w:rStyle w:val="syn"/>
        </w:rPr>
        <w:t>βάριον</w:t>
      </w:r>
      <w:r w:rsidRPr="00B259BF">
        <w:rPr>
          <w:rStyle w:val="Dfinition"/>
          <w:lang w:val="it-IT"/>
        </w:rPr>
        <w:t>, hoc est acetabulum, apud Hippocratem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Εμέολη</w:t>
      </w:r>
      <w:proofErr w:type="spellEnd"/>
      <w:r w:rsidRPr="00B259BF">
        <w:rPr>
          <w:rStyle w:val="Dfinition"/>
          <w:lang w:val="it-IT"/>
        </w:rPr>
        <w:t>. iniectio, scilicet compositionis medicamen</w:t>
      </w:r>
      <w:r>
        <w:rPr>
          <w:rStyle w:val="Dfinition"/>
        </w:rPr>
        <w:t>ν</w:t>
      </w:r>
      <w:r w:rsidRPr="00B259BF">
        <w:rPr>
          <w:rStyle w:val="Dfinition"/>
          <w:lang w:val="it-IT"/>
        </w:rPr>
        <w:t>torum</w:t>
      </w:r>
      <w:r w:rsidRPr="00B259BF">
        <w:rPr>
          <w:rStyle w:val="Dfinition"/>
          <w:lang w:val="it-IT"/>
        </w:rPr>
        <w:br/>
        <w:t xml:space="preserve"> formula, quae vel epithema est, vel ad epithematis</w:t>
      </w:r>
      <w:r w:rsidRPr="00B259BF">
        <w:rPr>
          <w:rStyle w:val="Dfinition"/>
          <w:lang w:val="it-IT"/>
        </w:rPr>
        <w:br/>
        <w:t xml:space="preserve"> modum confecta, cuius aliquot differentiae</w:t>
      </w:r>
      <w:r w:rsidRPr="00B259BF">
        <w:rPr>
          <w:rStyle w:val="Dfinition"/>
          <w:lang w:val="it-IT"/>
        </w:rPr>
        <w:br/>
        <w:t xml:space="preserve"> à Paulo recensentur l. 7. c. 18.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Εμ</w:t>
      </w:r>
      <w:proofErr w:type="spellEnd"/>
      <w:r>
        <w:rPr>
          <w:rStyle w:val="orth"/>
        </w:rPr>
        <w:t>βρμείμα</w:t>
      </w:r>
      <w:r w:rsidRPr="00B259BF">
        <w:rPr>
          <w:rStyle w:val="orth"/>
          <w:lang w:val="it-IT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βριγὰ</w:t>
      </w:r>
      <w:r w:rsidRPr="00B259BF">
        <w:rPr>
          <w:rStyle w:val="Dfinition"/>
          <w:lang w:val="it-IT"/>
        </w:rPr>
        <w:t>. auxilij genus, cum locis affectis liquore</w:t>
      </w:r>
      <w:r w:rsidRPr="00B259BF">
        <w:rPr>
          <w:rStyle w:val="Dfinition"/>
          <w:lang w:val="it-IT"/>
        </w:rPr>
        <w:br/>
        <w:t>aliquo humectatis perfusisque lanam deinceps</w:t>
      </w:r>
      <w:r w:rsidRPr="00B259BF">
        <w:rPr>
          <w:rStyle w:val="Dfinition"/>
          <w:lang w:val="it-IT"/>
        </w:rPr>
        <w:br/>
        <w:t>aut linteum eodem liquore imbutum imponimus</w:t>
      </w:r>
      <w:r w:rsidRPr="00B259BF">
        <w:rPr>
          <w:rStyle w:val="Dfinition"/>
          <w:lang w:val="it-IT"/>
        </w:rPr>
        <w:br/>
        <w:t xml:space="preserve">. Differt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ιονήσεως</w:t>
      </w:r>
      <w:proofErr w:type="spellEnd"/>
      <w:r w:rsidRPr="00B259BF">
        <w:rPr>
          <w:rStyle w:val="Dfinition"/>
          <w:lang w:val="it-IT"/>
        </w:rPr>
        <w:t xml:space="preserve">, quod haec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βευ</w:t>
      </w:r>
      <w:r>
        <w:rPr>
          <w:rStyle w:val="Dfinition"/>
        </w:rPr>
        <w:t>γῆς</w:t>
      </w:r>
      <w:r w:rsidRPr="00B259BF">
        <w:rPr>
          <w:rStyle w:val="Dfinition"/>
          <w:lang w:val="it-IT"/>
        </w:rPr>
        <w:br/>
        <w:t xml:space="preserve"> pars &amp; principium tantum sit, cùm </w:t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ἐμέργὰ</w:t>
      </w:r>
      <w:proofErr w:type="spellEnd"/>
      <w:r w:rsidRPr="00B259BF">
        <w:rPr>
          <w:rStyle w:val="Dfinition"/>
          <w:lang w:val="it-IT"/>
        </w:rPr>
        <w:br/>
        <w:t xml:space="preserve">praeter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όνησιν</w:t>
      </w:r>
      <w:proofErr w:type="spellEnd"/>
      <w:r w:rsidRPr="00B259BF">
        <w:rPr>
          <w:rStyle w:val="Dfinition"/>
          <w:lang w:val="it-IT"/>
        </w:rPr>
        <w:t xml:space="preserve"> adhibeat loco affecto remedium</w:t>
      </w:r>
      <w:r w:rsidRPr="00B259BF">
        <w:rPr>
          <w:rStyle w:val="Dfinition"/>
          <w:lang w:val="it-IT"/>
        </w:rPr>
        <w:br/>
        <w:t xml:space="preserve"> quod perpetuo insideat. Minus virium</w:t>
      </w:r>
      <w:r w:rsidRPr="00B259BF">
        <w:rPr>
          <w:rStyle w:val="Dfinition"/>
          <w:lang w:val="it-IT"/>
        </w:rPr>
        <w:br/>
        <w:t>habet quam cataplasma: sed tamen vbi commode</w:t>
      </w:r>
      <w:r w:rsidRPr="00B259BF">
        <w:rPr>
          <w:rStyle w:val="Dfinition"/>
          <w:lang w:val="it-IT"/>
        </w:rPr>
        <w:br/>
        <w:t xml:space="preserve"> aptari id non potest, vt in capite, ibi </w:t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βρεγῆ</w:t>
      </w:r>
      <w:r w:rsidRPr="00B259BF">
        <w:rPr>
          <w:rStyle w:val="Dfinition"/>
          <w:lang w:val="it-IT"/>
        </w:rPr>
        <w:br/>
        <w:t>apte adhibetur, &amp; illis similiter qui propter imbecillitatem</w:t>
      </w:r>
      <w:r w:rsidRPr="00B259BF">
        <w:rPr>
          <w:rStyle w:val="Dfinition"/>
          <w:lang w:val="it-IT"/>
        </w:rPr>
        <w:br/>
        <w:t xml:space="preserve"> ferre non possunt cataplasmatum</w:t>
      </w:r>
      <w:r w:rsidRPr="00B259BF">
        <w:rPr>
          <w:rStyle w:val="Dfinition"/>
          <w:lang w:val="it-IT"/>
        </w:rPr>
        <w:br/>
        <w:t>grauitatem: item praecordijs inflammatis, per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initia morborum, quo tempore intempestiuus</w:t>
      </w:r>
      <w:r w:rsidRPr="00B259BF">
        <w:rPr>
          <w:rStyle w:val="Dfinition"/>
          <w:lang w:val="it-IT"/>
        </w:rPr>
        <w:br/>
        <w:t>est cataplasmatum vsus: praeterea fracturis &amp;</w:t>
      </w:r>
      <w:r w:rsidRPr="00B259BF">
        <w:rPr>
          <w:rStyle w:val="Dfinition"/>
          <w:lang w:val="it-IT"/>
        </w:rPr>
        <w:br/>
        <w:t>contusionibus, cum emplasticis vti non licet.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Ἐμέρυοθλάστης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spiculum ad </w:t>
      </w:r>
      <w:proofErr w:type="spellStart"/>
      <w:r>
        <w:rPr>
          <w:rStyle w:val="Dfinition"/>
        </w:rPr>
        <w:t>educendos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mortuos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in vet. </w:t>
      </w:r>
      <w:proofErr w:type="spellStart"/>
      <w:r>
        <w:rPr>
          <w:rStyle w:val="Dfinition"/>
        </w:rPr>
        <w:t>lexico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Sciendum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eneum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  <w:t xml:space="preserve">spiculum Tertullian.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in lib. de anima.) non &amp;</w:t>
      </w:r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educendo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</w:t>
      </w:r>
      <w:proofErr w:type="spellEnd"/>
      <w:r>
        <w:rPr>
          <w:rStyle w:val="Dfinition"/>
        </w:rPr>
        <w:t xml:space="preserve">, sed à </w:t>
      </w:r>
      <w:proofErr w:type="spellStart"/>
      <w:r>
        <w:rPr>
          <w:rStyle w:val="Dfinition"/>
        </w:rPr>
        <w:t>confringendo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contundendo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respexisse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Tertullianum</w:t>
      </w:r>
      <w:proofErr w:type="spellEnd"/>
      <w:r>
        <w:rPr>
          <w:rStyle w:val="Dfinition"/>
        </w:rPr>
        <w:br/>
        <w:t xml:space="preserve"> cum de </w:t>
      </w:r>
      <w:proofErr w:type="spellStart"/>
      <w:r>
        <w:rPr>
          <w:rStyle w:val="Dfinition"/>
        </w:rPr>
        <w:t>infanticidij</w:t>
      </w:r>
      <w:proofErr w:type="spellEnd"/>
      <w:r>
        <w:rPr>
          <w:rStyle w:val="Dfinition"/>
        </w:rPr>
        <w:t xml:space="preserve"> officio sic </w:t>
      </w:r>
      <w:proofErr w:type="spellStart"/>
      <w:r>
        <w:rPr>
          <w:rStyle w:val="Dfinition"/>
        </w:rPr>
        <w:t>nominatum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addit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viuentis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infantis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peremptorium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refragantur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βρυοθλάστου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educendos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mortuos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volunt</w:t>
      </w:r>
      <w:proofErr w:type="spellEnd"/>
      <w:r>
        <w:rPr>
          <w:rStyle w:val="Dfinition"/>
        </w:rPr>
        <w:t xml:space="preserve">: hoc idem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aliàs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ίετον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Ga¬*</w:t>
      </w:r>
      <w:r>
        <w:rPr>
          <w:rStyle w:val="Dfinition"/>
        </w:rPr>
        <w:br/>
      </w:r>
      <w:proofErr w:type="spellStart"/>
      <w:r>
        <w:rPr>
          <w:rStyle w:val="Dfinition"/>
        </w:rPr>
        <w:t>len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, item </w:t>
      </w:r>
      <w:proofErr w:type="spellStart"/>
      <w:r>
        <w:rPr>
          <w:rStyle w:val="grcARELIRE"/>
        </w:rPr>
        <w:t>ὅνυξ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ἐλκυστὴρ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eucunus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Ἐμέρύων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grcARELIRE"/>
        </w:rPr>
        <w:t>ἔμέρυον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&amp; Galeno"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principum3</w:t>
      </w:r>
      <w:r>
        <w:rPr>
          <w:rStyle w:val="Dfinition"/>
        </w:rPr>
        <w:br/>
      </w:r>
      <w:proofErr w:type="spellStart"/>
      <w:r>
        <w:rPr>
          <w:rStyle w:val="Dfinition"/>
        </w:rPr>
        <w:t>conformationem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adeptus, </w:t>
      </w:r>
      <w:proofErr w:type="spellStart"/>
      <w:r>
        <w:rPr>
          <w:rStyle w:val="Dfinition"/>
        </w:rPr>
        <w:t>crurum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bracchiorum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aliarumque</w:t>
      </w:r>
      <w:proofErr w:type="spellEnd"/>
      <w:r>
        <w:rPr>
          <w:rStyle w:val="Dfinition"/>
        </w:rPr>
        <w:t xml:space="preserve"> partium14</w:t>
      </w:r>
      <w:r>
        <w:rPr>
          <w:rStyle w:val="Dfinition"/>
        </w:rPr>
        <w:br/>
      </w:r>
      <w:proofErr w:type="spellStart"/>
      <w:r>
        <w:rPr>
          <w:rStyle w:val="Dfinition"/>
        </w:rPr>
        <w:t>obscuriorem</w:t>
      </w:r>
      <w:proofErr w:type="spellEnd"/>
      <w:r>
        <w:rPr>
          <w:rStyle w:val="Dfinition"/>
        </w:rPr>
        <w:t xml:space="preserve">, sed tantum </w:t>
      </w:r>
      <w:proofErr w:type="spellStart"/>
      <w:r>
        <w:rPr>
          <w:rStyle w:val="Dfinition"/>
        </w:rPr>
        <w:t>lineamenta</w:t>
      </w:r>
      <w:proofErr w:type="spellEnd"/>
      <w:r>
        <w:rPr>
          <w:rStyle w:val="Dfinition"/>
        </w:rPr>
        <w:t xml:space="preserve"> quaedam4</w:t>
      </w:r>
      <w:r>
        <w:rPr>
          <w:rStyle w:val="Dfinition"/>
        </w:rPr>
        <w:br/>
      </w:r>
      <w:proofErr w:type="spellStart"/>
      <w:r>
        <w:rPr>
          <w:rStyle w:val="Dfinition"/>
        </w:rPr>
        <w:t>rudia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adumbratam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figurationem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Gal. </w:t>
      </w:r>
      <w:proofErr w:type="gramStart"/>
      <w:r>
        <w:rPr>
          <w:rStyle w:val="Dfinition"/>
        </w:rPr>
        <w:t>ex“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doctrina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gestationem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  <w:t xml:space="preserve">in 4.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diuisit</w:t>
      </w:r>
      <w:proofErr w:type="spellEnd"/>
      <w:r>
        <w:rPr>
          <w:rStyle w:val="Dfinition"/>
        </w:rPr>
        <w:t xml:space="preserve">: Primum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  <w:t xml:space="preserve">species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diebus</w:t>
      </w:r>
      <w:proofErr w:type="spellEnd"/>
      <w:r>
        <w:rPr>
          <w:rStyle w:val="Dfinition"/>
        </w:rPr>
        <w:t xml:space="preserve"> &amp;“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γνντ</w:t>
      </w:r>
      <w:proofErr w:type="spellEnd"/>
      <w:r>
        <w:rPr>
          <w:rStyle w:val="Dfinition"/>
        </w:rPr>
        <w:t xml:space="preserve">: Secundum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cum sanguine </w:t>
      </w:r>
      <w:proofErr w:type="spellStart"/>
      <w:r>
        <w:rPr>
          <w:rStyle w:val="Dfinition"/>
        </w:rPr>
        <w:t>repletum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semen, </w:t>
      </w:r>
      <w:proofErr w:type="spellStart"/>
      <w:r>
        <w:rPr>
          <w:rStyle w:val="Dfinition"/>
        </w:rPr>
        <w:t>tresque</w:t>
      </w:r>
      <w:proofErr w:type="spellEnd"/>
      <w:r>
        <w:rPr>
          <w:rStyle w:val="Dfinition"/>
        </w:rPr>
        <w:t xml:space="preserve"> partes principes, licet </w:t>
      </w:r>
      <w:proofErr w:type="spellStart"/>
      <w:r>
        <w:rPr>
          <w:rStyle w:val="Dfinition"/>
        </w:rPr>
        <w:t>indistinctam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informem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coagulationem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concretionem</w:t>
      </w:r>
      <w:proofErr w:type="spellEnd"/>
      <w:r>
        <w:rPr>
          <w:rStyle w:val="Dfinition"/>
        </w:rPr>
        <w:t xml:space="preserve"> quamdam44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notabilem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obtinent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substantia"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>, non autem amplius6</w:t>
      </w:r>
      <w:r>
        <w:rPr>
          <w:rStyle w:val="Dfinition"/>
        </w:rPr>
        <w:br/>
      </w:r>
      <w:proofErr w:type="spellStart"/>
      <w:r>
        <w:rPr>
          <w:rStyle w:val="Dfinition"/>
        </w:rPr>
        <w:t>spermatica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appareat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tunc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</w:r>
      <w:proofErr w:type="spellStart"/>
      <w:r>
        <w:rPr>
          <w:rStyle w:val="grcARELIRE"/>
        </w:rPr>
        <w:t>κύημ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duobus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mensibus</w:t>
      </w:r>
      <w:proofErr w:type="spellEnd"/>
      <w:r>
        <w:rPr>
          <w:rStyle w:val="Dfinition"/>
        </w:rPr>
        <w:t xml:space="preserve"> ex Gal.“</w:t>
      </w:r>
      <w:r>
        <w:rPr>
          <w:rStyle w:val="Dfinition"/>
        </w:rPr>
        <w:br/>
        <w:t xml:space="preserve">l. I. de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 xml:space="preserve">, vide </w:t>
      </w:r>
      <w:proofErr w:type="spellStart"/>
      <w:r>
        <w:rPr>
          <w:rStyle w:val="ref"/>
        </w:rPr>
        <w:t>κόημ</w:t>
      </w:r>
      <w:proofErr w:type="spellEnd"/>
      <w:r>
        <w:rPr>
          <w:rStyle w:val="ref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loco,“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principum</w:t>
      </w:r>
      <w:proofErr w:type="spellEnd"/>
      <w:r>
        <w:rPr>
          <w:rStyle w:val="Dfinition"/>
        </w:rPr>
        <w:t>, (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dictum"</w:t>
      </w:r>
      <w:r>
        <w:rPr>
          <w:rStyle w:val="Dfinition"/>
        </w:rPr>
        <w:br/>
        <w:t xml:space="preserve"> ab initio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manifesta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elucescit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conformatio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βρυον 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β</w:t>
      </w:r>
      <w:proofErr w:type="spellStart"/>
      <w:r>
        <w:rPr>
          <w:rStyle w:val="grcARELIRE"/>
        </w:rPr>
        <w:t>ρύειν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ἔσω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lateat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vltimum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  <w:t xml:space="preserve">tempus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artuum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manifesta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distinctio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iamque</w:t>
      </w:r>
      <w:proofErr w:type="spellEnd"/>
      <w:r>
        <w:rPr>
          <w:rStyle w:val="Dfinition"/>
        </w:rPr>
        <w:t xml:space="preserve"> incipit </w:t>
      </w:r>
      <w:proofErr w:type="spellStart"/>
      <w:r>
        <w:rPr>
          <w:rStyle w:val="Dfinition"/>
        </w:rPr>
        <w:t>moueri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ἀσ</w:t>
      </w:r>
      <w:proofErr w:type="spellEnd"/>
      <w:r>
        <w:rPr>
          <w:rStyle w:val="grcARELIRE"/>
        </w:rPr>
        <w:t>παρίζειν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sicut </w:t>
      </w:r>
      <w:proofErr w:type="spellStart"/>
      <w:proofErr w:type="gramStart"/>
      <w:r>
        <w:rPr>
          <w:rStyle w:val="Dfinition"/>
        </w:rPr>
        <w:t>hunc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  <w:t xml:space="preserve">primum </w:t>
      </w:r>
      <w:proofErr w:type="spellStart"/>
      <w:r>
        <w:rPr>
          <w:rStyle w:val="Dfinition"/>
        </w:rPr>
        <w:t>infantis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ἄλμ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hoc tempus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comprehendit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interstitium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mense</w:t>
      </w:r>
      <w:proofErr w:type="spellEnd"/>
      <w:r>
        <w:rPr>
          <w:rStyle w:val="Dfinition"/>
        </w:rPr>
        <w:t xml:space="preserve"> ad partum, </w:t>
      </w:r>
      <w:proofErr w:type="spellStart"/>
      <w:r>
        <w:rPr>
          <w:rStyle w:val="Dfinition"/>
        </w:rPr>
        <w:t>diciturque</w:t>
      </w:r>
      <w:proofErr w:type="spellEnd"/>
      <w:r>
        <w:rPr>
          <w:rStyle w:val="Dfinition"/>
        </w:rPr>
        <w:t xml:space="preserve"> tum 6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Hippocrati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ίδον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infans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Notat</w:t>
      </w:r>
      <w:proofErr w:type="spellEnd"/>
      <w:r>
        <w:rPr>
          <w:rStyle w:val="Dfinition"/>
        </w:rPr>
        <w:t xml:space="preserve"> Marcellus </w:t>
      </w:r>
      <w:proofErr w:type="spellStart"/>
      <w:r>
        <w:rPr>
          <w:rStyle w:val="grcARELIRE"/>
        </w:rPr>
        <w:t>ἔμ</w:t>
      </w:r>
      <w:proofErr w:type="spellEnd"/>
      <w:r>
        <w:rPr>
          <w:rStyle w:val="Dfinition"/>
        </w:rPr>
        <w:t>βρυον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praegnante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geritur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quamdiu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geritur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mendicis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strictius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dictum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vsurpatur.6</w:t>
      </w:r>
      <w:r>
        <w:rPr>
          <w:rStyle w:val="Dfinition"/>
        </w:rPr>
        <w:br/>
      </w:r>
      <w:proofErr w:type="spellStart"/>
      <w:r>
        <w:rPr>
          <w:rStyle w:val="orth"/>
        </w:rPr>
        <w:t>Ἐμέρυοτομί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Paulo l. 6. c. 74. </w:t>
      </w:r>
      <w:proofErr w:type="spellStart"/>
      <w:r>
        <w:rPr>
          <w:rStyle w:val="Dfinition"/>
        </w:rPr>
        <w:t>vmbilici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sectio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foetu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lucem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edito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quomodo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br/>
        <w:t xml:space="preserve"> fiat ibidem docet.4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βρυυλκία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mortui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</w:p>
    <w:p w14:paraId="12CF0ED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C7A0595" w14:textId="77777777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ex vtero, apud Paul. lib. 3. cap. 76. quae quo„modo</w:t>
      </w:r>
      <w:r w:rsidRPr="00B259BF">
        <w:rPr>
          <w:rStyle w:val="Dfinition"/>
          <w:lang w:val="it-IT"/>
        </w:rPr>
        <w:br/>
        <w:t xml:space="preserve"> ope chirurgica fiat idem docuit lib. 6. c.</w:t>
      </w:r>
      <w:r w:rsidRPr="00B259BF">
        <w:rPr>
          <w:rStyle w:val="Dfinition"/>
          <w:lang w:val="it-IT"/>
        </w:rPr>
        <w:br/>
        <w:t>3374.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βρυυλκὸς</w:t>
      </w:r>
      <w:r w:rsidRPr="00B259BF">
        <w:rPr>
          <w:rStyle w:val="Dfinition"/>
          <w:lang w:val="it-IT"/>
        </w:rPr>
        <w:t>. vncus est ferreus ad extrahendum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foetum mortuum, Hippocrati </w:t>
      </w:r>
      <w:proofErr w:type="spellStart"/>
      <w:r>
        <w:rPr>
          <w:rStyle w:val="grcARELIRE"/>
        </w:rPr>
        <w:t>ἐλκυτὴς</w:t>
      </w:r>
      <w:proofErr w:type="spellEnd"/>
      <w:r w:rsidRPr="00B259BF">
        <w:rPr>
          <w:rStyle w:val="Dfinition"/>
          <w:lang w:val="it-IT"/>
        </w:rPr>
        <w:t xml:space="preserve"> dicitur,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ίεστρον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ὅνυξ</w:t>
      </w:r>
      <w:proofErr w:type="spellEnd"/>
      <w:r w:rsidRPr="00B259BF">
        <w:rPr>
          <w:rStyle w:val="Dfinition"/>
          <w:lang w:val="it-IT"/>
        </w:rPr>
        <w:t xml:space="preserve">, &amp;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βρυοθλάστης</w:t>
      </w:r>
      <w:r w:rsidRPr="00B259BF">
        <w:rPr>
          <w:rStyle w:val="Dfinition"/>
          <w:lang w:val="it-IT"/>
        </w:rPr>
        <w:t xml:space="preserve"> de quibus suis lo„</w:t>
      </w:r>
      <w:r w:rsidRPr="00B259BF">
        <w:rPr>
          <w:rStyle w:val="Dfinition"/>
          <w:lang w:val="it-IT"/>
        </w:rPr>
        <w:br/>
        <w:t xml:space="preserve"> cis.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Ἐμετικν</w:t>
      </w:r>
      <w:proofErr w:type="spellEnd"/>
      <w:r w:rsidRPr="00B259BF">
        <w:rPr>
          <w:rStyle w:val="Dfinition"/>
          <w:lang w:val="it-IT"/>
        </w:rPr>
        <w:t xml:space="preserve">. dicitur illa </w:t>
      </w:r>
      <w:proofErr w:type="spellStart"/>
      <w:r>
        <w:rPr>
          <w:rStyle w:val="grcARELIRE"/>
        </w:rPr>
        <w:t>ἀγωγῆ</w:t>
      </w:r>
      <w:proofErr w:type="spellEnd"/>
      <w:r w:rsidRPr="00B259BF">
        <w:rPr>
          <w:rStyle w:val="Dfinition"/>
          <w:lang w:val="it-IT"/>
        </w:rPr>
        <w:t xml:space="preserve"> siueratio, quae in rebus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modis vomitum parantibus collocata est, sicut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αιτητικὴ</w:t>
      </w:r>
      <w:r w:rsidRPr="00B259BF">
        <w:rPr>
          <w:rStyle w:val="Dfinition"/>
          <w:lang w:val="it-IT"/>
        </w:rPr>
        <w:t xml:space="preserve"> ea dicitur à Graecis medicinae pars quae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rebus ad humanum victum spectantibus sita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est, &amp; </w:t>
      </w:r>
      <w:proofErr w:type="spellStart"/>
      <w:r>
        <w:rPr>
          <w:rStyle w:val="grcARELIRE"/>
        </w:rPr>
        <w:t>κινωτικὴ</w:t>
      </w:r>
      <w:proofErr w:type="spellEnd"/>
      <w:r w:rsidRPr="00B259BF">
        <w:rPr>
          <w:rStyle w:val="Dfinition"/>
          <w:lang w:val="it-IT"/>
        </w:rPr>
        <w:t xml:space="preserve"> quae ad exinanitiones pertinet: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hac autem vsus est voce Cicero in epist. vltima</w:t>
      </w:r>
      <w:r w:rsidRPr="00B259BF">
        <w:rPr>
          <w:rStyle w:val="Dfinition"/>
          <w:lang w:val="it-IT"/>
        </w:rPr>
        <w:br/>
        <w:t>lib. 13. ad Atticum de Caesare loquens, his ver„</w:t>
      </w:r>
      <w:r w:rsidRPr="00B259BF">
        <w:rPr>
          <w:rStyle w:val="Dfinition"/>
          <w:lang w:val="it-IT"/>
        </w:rPr>
        <w:br/>
        <w:t xml:space="preserve"> bis, vnctus est, accubuit, </w:t>
      </w:r>
      <w:proofErr w:type="spellStart"/>
      <w:r>
        <w:rPr>
          <w:rStyle w:val="grcARELIRE"/>
        </w:rPr>
        <w:t>ἑμετικὴν</w:t>
      </w:r>
      <w:proofErr w:type="spellEnd"/>
      <w:r w:rsidRPr="00B259BF">
        <w:rPr>
          <w:rStyle w:val="Dfinition"/>
          <w:lang w:val="it-IT"/>
        </w:rPr>
        <w:t xml:space="preserve"> agebat, itaque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&amp; edit, &amp; bibit </w:t>
      </w:r>
      <w:proofErr w:type="spellStart"/>
      <w:r>
        <w:rPr>
          <w:rStyle w:val="grcARELIRE"/>
        </w:rPr>
        <w:t>ἀδλῶς</w:t>
      </w:r>
      <w:proofErr w:type="spellEnd"/>
      <w:r w:rsidRPr="00B259BF">
        <w:rPr>
          <w:rStyle w:val="Dfinition"/>
          <w:lang w:val="it-IT"/>
        </w:rPr>
        <w:t xml:space="preserve"> &amp; iucunde, quibus verbis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eius diei rationem exponit in qua is secundum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multorum consuetudinem vomere destinauerat</w:t>
      </w:r>
      <w:r w:rsidRPr="00B259BF">
        <w:rPr>
          <w:rStyle w:val="Dfinition"/>
          <w:lang w:val="it-IT"/>
        </w:rPr>
        <w:br/>
        <w:t xml:space="preserve">, atque ob id </w:t>
      </w:r>
      <w:proofErr w:type="spellStart"/>
      <w:r>
        <w:rPr>
          <w:rStyle w:val="grcARELIRE"/>
        </w:rPr>
        <w:t>ἀδιῶς</w:t>
      </w:r>
      <w:proofErr w:type="spellEnd"/>
      <w:r w:rsidRPr="00B259BF">
        <w:rPr>
          <w:rStyle w:val="Dfinition"/>
          <w:lang w:val="it-IT"/>
        </w:rPr>
        <w:t>, id est sine timore &amp; iucun„</w:t>
      </w:r>
      <w:r w:rsidRPr="00B259BF">
        <w:rPr>
          <w:rStyle w:val="Dfinition"/>
          <w:lang w:val="it-IT"/>
        </w:rPr>
        <w:br/>
        <w:t xml:space="preserve"> de ederat biberatque, vt (quod erat medicorum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praeceptum) varij generis potu, ciboque reple„</w:t>
      </w:r>
      <w:r w:rsidRPr="00B259BF">
        <w:rPr>
          <w:rStyle w:val="Dfinition"/>
          <w:lang w:val="it-IT"/>
        </w:rPr>
        <w:br/>
        <w:t xml:space="preserve"> tus posset dum iret dormitum vomere, ita nam„</w:t>
      </w:r>
      <w:r w:rsidRPr="00B259BF">
        <w:rPr>
          <w:rStyle w:val="Dfinition"/>
          <w:lang w:val="it-IT"/>
        </w:rPr>
        <w:br/>
        <w:t xml:space="preserve"> que locus ille, </w:t>
      </w:r>
      <w:proofErr w:type="spellStart"/>
      <w:r>
        <w:rPr>
          <w:rStyle w:val="grcARELIRE"/>
        </w:rPr>
        <w:t>ἑμετικὴν</w:t>
      </w:r>
      <w:proofErr w:type="spellEnd"/>
      <w:r w:rsidRPr="00B259BF">
        <w:rPr>
          <w:rStyle w:val="Dfinition"/>
          <w:lang w:val="it-IT"/>
        </w:rPr>
        <w:t xml:space="preserve"> agebat, intelligi meo iudi„</w:t>
      </w:r>
      <w:r w:rsidRPr="00B259BF">
        <w:rPr>
          <w:rStyle w:val="Dfinition"/>
          <w:lang w:val="it-IT"/>
        </w:rPr>
        <w:br/>
        <w:t xml:space="preserve"> cio debet.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Ἐμετήρι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vomitoria Dioscoridi dicuntur &amp; </w:t>
      </w:r>
      <w:proofErr w:type="spellStart"/>
      <w:r>
        <w:rPr>
          <w:rStyle w:val="grcARELIRE"/>
        </w:rPr>
        <w:t>ἐμο</w:t>
      </w:r>
      <w:proofErr w:type="spellEnd"/>
      <w:r w:rsidRPr="00B259BF">
        <w:rPr>
          <w:rStyle w:val="Dfinition"/>
          <w:lang w:val="it-IT"/>
        </w:rPr>
        <w:t>„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τικά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Ἐμετος</w:t>
      </w:r>
      <w:proofErr w:type="spellEnd"/>
      <w:r w:rsidRPr="00B259BF">
        <w:rPr>
          <w:rStyle w:val="Dfinition"/>
          <w:lang w:val="it-IT"/>
        </w:rPr>
        <w:t>. vomitus: duplex est huius vocis acceptio.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Primo quidem &amp; proprie de ijs dicitur quae per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gulam &amp; os è ventre repurgantur: improprie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vero ab Hippocr. dicitur de sanguine qui è pul„monibus</w:t>
      </w:r>
      <w:r w:rsidRPr="00B259BF">
        <w:rPr>
          <w:rStyle w:val="Dfinition"/>
          <w:lang w:val="it-IT"/>
        </w:rPr>
        <w:br/>
        <w:t xml:space="preserve"> largior reijcitur, sic aphor. 13. lib. 5.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ὅκοσοι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ιμ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ἀφρῶδες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ἐμέυσι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τουτίοισιν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λεύμονος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lastRenderedPageBreak/>
        <w:t>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τοι</w:t>
      </w:r>
      <w:proofErr w:type="spellEnd"/>
      <w:r>
        <w:rPr>
          <w:rStyle w:val="grcARELIRE"/>
        </w:rPr>
        <w:t>αύτη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αὐα</w:t>
      </w:r>
      <w:proofErr w:type="spellStart"/>
      <w:r>
        <w:rPr>
          <w:rStyle w:val="grcARELIRE"/>
        </w:rPr>
        <w:t>γωγὴ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γίνετ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, quicumque spumosum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sanguinem euomunt, illis è pulmone talis fit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eductio, quanquam alij </w:t>
      </w:r>
      <w:r>
        <w:rPr>
          <w:rStyle w:val="grcARELIRE"/>
        </w:rPr>
        <w:t>αὐαππ</w:t>
      </w:r>
      <w:proofErr w:type="spellStart"/>
      <w:r>
        <w:rPr>
          <w:rStyle w:val="grcARELIRE"/>
        </w:rPr>
        <w:t>ύυσ</w:t>
      </w:r>
      <w:proofErr w:type="spellEnd"/>
      <w:r w:rsidRPr="00B259BF">
        <w:rPr>
          <w:rStyle w:val="Dfinition"/>
          <w:lang w:val="it-IT"/>
        </w:rPr>
        <w:t xml:space="preserve"> legunt pro </w:t>
      </w:r>
      <w:proofErr w:type="spellStart"/>
      <w:r>
        <w:rPr>
          <w:rStyle w:val="grcARELIRE"/>
        </w:rPr>
        <w:t>ἐμέν</w:t>
      </w:r>
      <w:proofErr w:type="spellEnd"/>
      <w:r w:rsidRPr="00B259BF">
        <w:rPr>
          <w:rStyle w:val="Dfinition"/>
          <w:lang w:val="it-IT"/>
        </w:rPr>
        <w:t>q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. Eodem &amp; significato vsurpatur, pluribus apud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ipsum locis, vt aphor. 37. l. 7. vbi etiam scripsit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Galen. eo verbo quaecumque ex aspera arteria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&amp; pulmone educuntur per tussim comprehen„</w:t>
      </w:r>
      <w:r w:rsidRPr="00B259BF">
        <w:rPr>
          <w:rStyle w:val="Dfinition"/>
          <w:lang w:val="it-IT"/>
        </w:rPr>
        <w:br/>
        <w:t xml:space="preserve"> di, vt </w:t>
      </w:r>
      <w:proofErr w:type="spellStart"/>
      <w:r>
        <w:rPr>
          <w:rStyle w:val="grcARELIRE"/>
        </w:rPr>
        <w:t>ἐμίειν</w:t>
      </w:r>
      <w:proofErr w:type="spellEnd"/>
      <w:r w:rsidRPr="00B259BF">
        <w:rPr>
          <w:rStyle w:val="Dfinition"/>
          <w:lang w:val="it-IT"/>
        </w:rPr>
        <w:t xml:space="preserve"> pro </w:t>
      </w:r>
      <w:r>
        <w:rPr>
          <w:rStyle w:val="grcARELIRE"/>
        </w:rPr>
        <w:t>αὐαβ</w:t>
      </w:r>
      <w:proofErr w:type="spellStart"/>
      <w:r>
        <w:rPr>
          <w:rStyle w:val="grcARELIRE"/>
        </w:rPr>
        <w:t>ήσειν</w:t>
      </w:r>
      <w:proofErr w:type="spellEnd"/>
      <w:r w:rsidRPr="00B259BF">
        <w:rPr>
          <w:rStyle w:val="Dfinition"/>
          <w:lang w:val="it-IT"/>
        </w:rPr>
        <w:t xml:space="preserve"> aut </w:t>
      </w:r>
      <w:proofErr w:type="spellStart"/>
      <w:r>
        <w:rPr>
          <w:rStyle w:val="grcARELIRE"/>
        </w:rPr>
        <w:t>ἀνάγεσθ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ponatur; id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autem populari vsu qui vomitiones quoque ap„</w:t>
      </w:r>
      <w:r w:rsidRPr="00B259BF">
        <w:rPr>
          <w:rStyle w:val="Dfinition"/>
          <w:lang w:val="it-IT"/>
        </w:rPr>
        <w:br/>
        <w:t xml:space="preserve"> pellat largas subitasque reiectiones sanguinis ex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ore, at consueuit Hippocrates vti vocibus ex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populari consuetudine: Vomitus vero qui sic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proprie &amp; maxime nuncupatur, esse dicitur eo„</w:t>
      </w:r>
      <w:r w:rsidRPr="00B259BF">
        <w:rPr>
          <w:rStyle w:val="Dfinition"/>
          <w:lang w:val="it-IT"/>
        </w:rPr>
        <w:br/>
        <w:t xml:space="preserve"> rum quae intus ventriculum male habent per os</w:t>
      </w:r>
      <w:r w:rsidRPr="00B259BF">
        <w:rPr>
          <w:rStyle w:val="Dfinition"/>
          <w:lang w:val="it-IT"/>
        </w:rPr>
        <w:br/>
        <w:t>exclusio, estque symptoma male affecti ventriculi</w:t>
      </w:r>
      <w:r w:rsidRPr="00B259BF">
        <w:rPr>
          <w:rStyle w:val="Dfinition"/>
          <w:lang w:val="it-IT"/>
        </w:rPr>
        <w:br/>
        <w:t>, quemadmodum &amp; diarrhoea, differentia</w:t>
      </w:r>
      <w:r w:rsidRPr="00B259BF">
        <w:rPr>
          <w:rStyle w:val="Dfinition"/>
          <w:lang w:val="it-IT"/>
        </w:rPr>
        <w:br/>
        <w:t>tantum in eo est, quod vomitio superioris partis</w:t>
      </w:r>
      <w:r w:rsidRPr="00B259BF">
        <w:rPr>
          <w:rStyle w:val="Dfinition"/>
          <w:lang w:val="it-IT"/>
        </w:rPr>
        <w:br/>
        <w:t>ventriculi male affectae simptoma sit, diarrhoea</w:t>
      </w:r>
      <w:r w:rsidRPr="00B259BF">
        <w:rPr>
          <w:rStyle w:val="Dfinition"/>
          <w:lang w:val="it-IT"/>
        </w:rPr>
        <w:br/>
        <w:t>autem inferioris: sicut enim vbi in imis partibus</w:t>
      </w:r>
      <w:r w:rsidRPr="00B259BF">
        <w:rPr>
          <w:rStyle w:val="Dfinition"/>
          <w:lang w:val="it-IT"/>
        </w:rPr>
        <w:br/>
        <w:t xml:space="preserve"> ventriculus vel multitudinis pondere, vel</w:t>
      </w:r>
      <w:r w:rsidRPr="00B259BF">
        <w:rPr>
          <w:rStyle w:val="Dfinition"/>
          <w:lang w:val="it-IT"/>
        </w:rPr>
        <w:br/>
        <w:t>mordentis humoris acrimonia offenditur, ac firmae</w:t>
      </w:r>
      <w:r w:rsidRPr="00B259BF">
        <w:rPr>
          <w:rStyle w:val="Dfinition"/>
          <w:lang w:val="it-IT"/>
        </w:rPr>
        <w:br/>
        <w:t xml:space="preserve"> partes sunt quae circa stomachum habentur,</w:t>
      </w:r>
      <w:r w:rsidRPr="00B259BF">
        <w:rPr>
          <w:rStyle w:val="Dfinition"/>
          <w:lang w:val="it-IT"/>
        </w:rPr>
        <w:br/>
        <w:t>diarrhoeae citantur: ita cum eius os sic afficitur,</w:t>
      </w:r>
      <w:r w:rsidRPr="00B259BF">
        <w:rPr>
          <w:rStyle w:val="Dfinition"/>
          <w:lang w:val="it-IT"/>
        </w:rPr>
        <w:br/>
        <w:t>si caeterae partes sunt valentes vomitiones cientur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Est autem vomitionis causa multiplex vna ven„</w:t>
      </w:r>
      <w:r w:rsidRPr="00B259BF">
        <w:rPr>
          <w:rStyle w:val="Dfinition"/>
          <w:lang w:val="it-IT"/>
        </w:rPr>
        <w:br/>
        <w:t xml:space="preserve"> triculi imbecillitas, tantaque dissolutio, vt ne33</w:t>
      </w:r>
      <w:r w:rsidRPr="00B259BF">
        <w:rPr>
          <w:rStyle w:val="Dfinition"/>
          <w:lang w:val="it-IT"/>
        </w:rPr>
        <w:br/>
        <w:t xml:space="preserve"> que cibum amplexari neque continere possit,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nascitur haec inde, quod cibus purior nullo hu„more</w:t>
      </w:r>
      <w:r w:rsidRPr="00B259BF">
        <w:rPr>
          <w:rStyle w:val="Dfinition"/>
          <w:lang w:val="it-IT"/>
        </w:rPr>
        <w:br/>
        <w:t xml:space="preserve"> vitioso permistus redditur: imbecillitas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porro, vel ab intemperie praesertimque humi"</w:t>
      </w:r>
      <w:r w:rsidRPr="00B259BF">
        <w:rPr>
          <w:rStyle w:val="Dfinition"/>
          <w:lang w:val="it-IT"/>
        </w:rPr>
        <w:br/>
        <w:t xml:space="preserve"> da proficiscitur, quae &amp; dissolutionem praenun„</w:t>
      </w:r>
      <w:r w:rsidRPr="00B259BF">
        <w:rPr>
          <w:rStyle w:val="Dfinition"/>
          <w:lang w:val="it-IT"/>
        </w:rPr>
        <w:br/>
        <w:t xml:space="preserve"> tiat, vel à lubrico &amp; pingui laeuore, quo omnia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qualia assumpta sunt remeant, vel ab aliena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qualitate, qualis praesertim est venenata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ac pestilens, qua afflati fere assiduo vomunt;</w:t>
      </w:r>
      <w:r w:rsidRPr="00B259BF">
        <w:rPr>
          <w:rStyle w:val="Dfinition"/>
          <w:lang w:val="it-IT"/>
        </w:rPr>
        <w:br/>
        <w:t>Altera causa est res quaeuis praeter naturam lacessens</w:t>
      </w:r>
      <w:r w:rsidRPr="00B259BF">
        <w:rPr>
          <w:rStyle w:val="Dfinition"/>
          <w:lang w:val="it-IT"/>
        </w:rPr>
        <w:br/>
        <w:t xml:space="preserve"> ventriculum &amp; irritans, id autem efficit</w:t>
      </w:r>
      <w:r w:rsidRPr="00B259BF">
        <w:rPr>
          <w:rStyle w:val="Dfinition"/>
          <w:lang w:val="it-IT"/>
        </w:rPr>
        <w:br/>
        <w:t xml:space="preserve"> modo copia vt cibus copiosior ingestus naturae</w:t>
      </w:r>
      <w:r w:rsidRPr="00B259BF">
        <w:rPr>
          <w:rStyle w:val="Dfinition"/>
          <w:lang w:val="it-IT"/>
        </w:rPr>
        <w:br/>
        <w:t xml:space="preserve"> grauis; modo acrimonia vt bilis; modo a</w:t>
      </w:r>
      <w:r w:rsidRPr="00B259BF">
        <w:rPr>
          <w:rStyle w:val="Dfinition"/>
          <w:lang w:val="it-IT"/>
        </w:rPr>
        <w:br/>
        <w:t>lentor vt pituita; modo aliena &amp; externa qualitas</w:t>
      </w:r>
      <w:r w:rsidRPr="00B259BF">
        <w:rPr>
          <w:rStyle w:val="Dfinition"/>
          <w:lang w:val="it-IT"/>
        </w:rPr>
        <w:br/>
        <w:t xml:space="preserve"> vt corruptus putrescensque cibus: haec etiam.</w:t>
      </w:r>
      <w:r w:rsidRPr="00B259BF">
        <w:rPr>
          <w:rStyle w:val="Dfinition"/>
          <w:lang w:val="it-IT"/>
        </w:rPr>
        <w:br/>
        <w:t>causarum vitia nonnunquam in ventriculo,</w:t>
      </w:r>
      <w:r w:rsidRPr="00B259BF">
        <w:rPr>
          <w:rStyle w:val="Dfinition"/>
          <w:lang w:val="it-IT"/>
        </w:rPr>
        <w:br/>
        <w:t>gignuntur, vt cum crudior cibus permanens in</w:t>
      </w:r>
      <w:r w:rsidRPr="00B259BF">
        <w:rPr>
          <w:rStyle w:val="Dfinition"/>
          <w:lang w:val="it-IT"/>
        </w:rPr>
        <w:br/>
        <w:t>pituitam facessit, aut cum exustus vertitur in bilem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aut cum in externam alienamque substantiam</w:t>
      </w:r>
      <w:r w:rsidRPr="00B259BF">
        <w:rPr>
          <w:rStyle w:val="Dfinition"/>
          <w:lang w:val="it-IT"/>
        </w:rPr>
        <w:br/>
        <w:t xml:space="preserve"> corrumpitur, nonnunquam vitium ex alijsà</w:t>
      </w:r>
      <w:r w:rsidRPr="00B259BF">
        <w:rPr>
          <w:rStyle w:val="Dfinition"/>
          <w:lang w:val="it-IT"/>
        </w:rPr>
        <w:br/>
        <w:t>sedibus eo confluit, ceu è iecore, liene, mesenterio</w:t>
      </w:r>
      <w:r w:rsidRPr="00B259BF">
        <w:rPr>
          <w:rStyle w:val="Dfinition"/>
          <w:lang w:val="it-IT"/>
        </w:rPr>
        <w:br/>
        <w:t>, intestinis, cerebro, vniuerso denique corpore</w:t>
      </w:r>
      <w:r w:rsidRPr="00B259BF">
        <w:rPr>
          <w:rStyle w:val="Dfinition"/>
          <w:lang w:val="it-IT"/>
        </w:rPr>
        <w:br/>
        <w:t xml:space="preserve"> per iecoris venas.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Ἐμετωδίως</w:t>
      </w:r>
      <w:proofErr w:type="spellEnd"/>
      <w:r w:rsidRPr="00B259BF">
        <w:rPr>
          <w:rStyle w:val="Dfinition"/>
          <w:lang w:val="it-IT"/>
        </w:rPr>
        <w:t xml:space="preserve">. in modum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ἐμέτων</w:t>
      </w:r>
      <w:proofErr w:type="spellEnd"/>
      <w:r w:rsidRPr="00B259BF">
        <w:rPr>
          <w:rStyle w:val="Dfinition"/>
          <w:lang w:val="it-IT"/>
        </w:rPr>
        <w:t>. Hippocrat. in.</w:t>
      </w:r>
      <w:r w:rsidRPr="00B259BF">
        <w:rPr>
          <w:rStyle w:val="Dfinition"/>
          <w:lang w:val="it-IT"/>
        </w:rPr>
        <w:br/>
        <w:t xml:space="preserve">prorrh. 1. </w:t>
      </w:r>
      <w:r>
        <w:rPr>
          <w:rStyle w:val="grcARELIRE"/>
        </w:rPr>
        <w:t>τα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όξισι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ἐμιτωδέως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ἐλκόμεν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σλ</w:t>
      </w:r>
      <w:proofErr w:type="spellEnd"/>
      <w:r>
        <w:rPr>
          <w:rStyle w:val="grcARELIRE"/>
        </w:rPr>
        <w:t>αῦρα</w:t>
      </w:r>
      <w:r w:rsidRPr="00B259BF">
        <w:rPr>
          <w:rStyle w:val="Dfinition"/>
          <w:lang w:val="it-IT"/>
        </w:rPr>
        <w:t>, quae.</w:t>
      </w:r>
      <w:r w:rsidRPr="00B259BF">
        <w:rPr>
          <w:rStyle w:val="Dfinition"/>
          <w:lang w:val="it-IT"/>
        </w:rPr>
        <w:br/>
        <w:t>in morbis acutis cum vomitu vel nausea trahuntur</w:t>
      </w:r>
      <w:r w:rsidRPr="00B259BF">
        <w:rPr>
          <w:rStyle w:val="Dfinition"/>
          <w:lang w:val="it-IT"/>
        </w:rPr>
        <w:br/>
        <w:t xml:space="preserve"> praua.1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Ἐμί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Galen</w:t>
      </w:r>
      <w:r w:rsidRPr="00B259BF">
        <w:rPr>
          <w:rStyle w:val="Dfinition"/>
          <w:lang w:val="it-IT"/>
        </w:rPr>
        <w:t xml:space="preserve">. in lexico Hippocr. exponit </w:t>
      </w:r>
      <w:proofErr w:type="spellStart"/>
      <w:r>
        <w:rPr>
          <w:rStyle w:val="grcARELIRE"/>
        </w:rPr>
        <w:t>ἔμετοι</w:t>
      </w:r>
      <w:proofErr w:type="spellEnd"/>
      <w:r w:rsidRPr="00B259BF"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 w:rsidRPr="00B259BF">
        <w:rPr>
          <w:rStyle w:val="Dfinition"/>
          <w:lang w:val="it-IT"/>
        </w:rPr>
        <w:t>mitus</w:t>
      </w:r>
      <w:r w:rsidRPr="00B259BF">
        <w:rPr>
          <w:rStyle w:val="Dfinition"/>
          <w:lang w:val="it-IT"/>
        </w:rPr>
        <w:br/>
        <w:t xml:space="preserve"> Atticum esse vocabulum docens, sed Henricus</w:t>
      </w:r>
      <w:r w:rsidRPr="00B259BF">
        <w:rPr>
          <w:rStyle w:val="Dfinition"/>
          <w:lang w:val="it-IT"/>
        </w:rPr>
        <w:br/>
        <w:t xml:space="preserve"> Steph. putat scribendum </w:t>
      </w:r>
      <w:proofErr w:type="spellStart"/>
      <w:r>
        <w:rPr>
          <w:rStyle w:val="grcARELIRE"/>
        </w:rPr>
        <w:t>ἐμεσί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, quod ita ascriptum</w:t>
      </w:r>
      <w:r w:rsidRPr="00B259BF">
        <w:rPr>
          <w:rStyle w:val="Dfinition"/>
          <w:lang w:val="it-IT"/>
        </w:rPr>
        <w:br/>
        <w:t xml:space="preserve"> legatur apud Hippocr. I. 2. de morbis, in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ἔμεσι</w:t>
      </w:r>
      <w:proofErr w:type="spellEnd"/>
      <w:r>
        <w:rPr>
          <w:rStyle w:val="grcARELIRE"/>
        </w:rPr>
        <w:t>αι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ἔχωσιν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ἐμεσάτο</w:t>
      </w:r>
      <w:proofErr w:type="spellEnd"/>
      <w:r w:rsidRPr="00B259BF">
        <w:rPr>
          <w:rStyle w:val="Dfinition"/>
          <w:lang w:val="it-IT"/>
        </w:rPr>
        <w:t>. si vomitus quidem detineant</w:t>
      </w:r>
      <w:r w:rsidRPr="00B259BF">
        <w:rPr>
          <w:rStyle w:val="Dfinition"/>
          <w:lang w:val="it-IT"/>
        </w:rPr>
        <w:br/>
        <w:t xml:space="preserve"> vomat. 5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Ἐμμήν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menstruae mulierum purgationes. vide u</w:t>
      </w:r>
      <w:r>
        <w:rPr>
          <w:rStyle w:val="Dfinition"/>
        </w:rPr>
        <w:t>τα</w:t>
      </w:r>
      <w:proofErr w:type="spellStart"/>
      <w:r>
        <w:rPr>
          <w:rStyle w:val="Dfinition"/>
        </w:rPr>
        <w:t>μήνι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  <w:t xml:space="preserve">Sic </w:t>
      </w:r>
      <w:proofErr w:type="spellStart"/>
      <w:r>
        <w:rPr>
          <w:rStyle w:val="grcARELIRE"/>
        </w:rPr>
        <w:t>ἔμμηνοι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θάρσεις</w:t>
      </w:r>
      <w:proofErr w:type="spellEnd"/>
      <w:r w:rsidRPr="00B259BF">
        <w:rPr>
          <w:rStyle w:val="Dfinition"/>
          <w:lang w:val="it-IT"/>
        </w:rPr>
        <w:t xml:space="preserve"> etiam apud medicos menstruae</w:t>
      </w:r>
      <w:r w:rsidRPr="00B259BF">
        <w:rPr>
          <w:rStyle w:val="Dfinition"/>
          <w:lang w:val="it-IT"/>
        </w:rPr>
        <w:br/>
        <w:t xml:space="preserve"> purgationes, quae &amp; </w:t>
      </w:r>
      <w:proofErr w:type="spellStart"/>
      <w:r>
        <w:rPr>
          <w:rStyle w:val="grcARELIRE"/>
        </w:rPr>
        <w:t>ἐμμήνι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dicuntur Dioscor</w:t>
      </w:r>
      <w:r w:rsidRPr="00B259BF">
        <w:rPr>
          <w:rStyle w:val="Dfinition"/>
          <w:lang w:val="it-IT"/>
        </w:rPr>
        <w:br/>
        <w:t>. I. 3. c. 4. &amp; 36.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Ἐμμοτον</w:t>
      </w:r>
      <w:proofErr w:type="spellEnd"/>
      <w:r w:rsidRPr="00B259BF">
        <w:rPr>
          <w:rStyle w:val="Dfinition"/>
          <w:lang w:val="it-IT"/>
        </w:rPr>
        <w:t>. est medicamentum liquidum quod linteolis</w:t>
      </w:r>
      <w:r w:rsidRPr="00B259BF">
        <w:rPr>
          <w:rStyle w:val="Dfinition"/>
          <w:lang w:val="it-IT"/>
        </w:rPr>
        <w:br/>
        <w:t xml:space="preserve"> concerptis exceptum intra vlcera eiusque sinus</w:t>
      </w:r>
      <w:r w:rsidRPr="00B259BF">
        <w:rPr>
          <w:rStyle w:val="Dfinition"/>
          <w:lang w:val="it-IT"/>
        </w:rPr>
        <w:br/>
        <w:t xml:space="preserve"> reconditur. Liquatur etiam aliquando in</w:t>
      </w:r>
      <w:r w:rsidRPr="00B259BF">
        <w:rPr>
          <w:rStyle w:val="Dfinition"/>
          <w:lang w:val="it-IT"/>
        </w:rPr>
        <w:br/>
        <w:t>eam rem, vt penitius subeat. Sic dicitur quod è</w:t>
      </w:r>
      <w:proofErr w:type="spellStart"/>
      <w:r>
        <w:rPr>
          <w:rStyle w:val="Dfinition"/>
        </w:rPr>
        <w:t>τοῖς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μοτοῖς</w:t>
      </w:r>
      <w:proofErr w:type="spellEnd"/>
      <w:r w:rsidRPr="00B259BF">
        <w:rPr>
          <w:rStyle w:val="Dfinition"/>
          <w:lang w:val="it-IT"/>
        </w:rPr>
        <w:t xml:space="preserve"> adhibeatur, ipsa enim linamenta </w:t>
      </w:r>
      <w:proofErr w:type="spellStart"/>
      <w:r>
        <w:rPr>
          <w:rStyle w:val="grcARELIRE"/>
        </w:rPr>
        <w:t>μοτοὶ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μοτὰ</w:t>
      </w:r>
      <w:proofErr w:type="spellEnd"/>
      <w:r w:rsidRPr="00B259BF">
        <w:rPr>
          <w:rStyle w:val="Dfinition"/>
          <w:lang w:val="it-IT"/>
        </w:rPr>
        <w:t xml:space="preserve"> appellantur. Ab hoc medicamentorum genere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ἔμμοτοι</w:t>
      </w:r>
      <w:proofErr w:type="spellEnd"/>
      <w:r w:rsidRPr="00B259BF">
        <w:rPr>
          <w:rStyle w:val="Dfinition"/>
          <w:lang w:val="it-IT"/>
        </w:rPr>
        <w:t xml:space="preserve"> dicuntur, apud Hippocratem lib. </w:t>
      </w:r>
      <w:r>
        <w:rPr>
          <w:rStyle w:val="grcARELIRE"/>
        </w:rPr>
        <w:t>τπ</w:t>
      </w:r>
      <w:r w:rsidRPr="00B259BF">
        <w:rPr>
          <w:rStyle w:val="Dfinition"/>
          <w:lang w:val="it-IT"/>
        </w:rPr>
        <w:t>!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ἄρθρων</w:t>
      </w:r>
      <w:proofErr w:type="spellEnd"/>
      <w:r w:rsidRPr="00B259BF">
        <w:rPr>
          <w:rStyle w:val="Dfinition"/>
          <w:lang w:val="it-IT"/>
        </w:rPr>
        <w:t>, qui vlcere cauo laborant, quod curationem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μοτῶν</w:t>
      </w:r>
      <w:proofErr w:type="spellEnd"/>
      <w:r w:rsidRPr="00B259BF">
        <w:rPr>
          <w:rStyle w:val="Dfinition"/>
          <w:lang w:val="it-IT"/>
        </w:rPr>
        <w:t>, hoc est per linamenta, desiderent</w:t>
      </w:r>
      <w:r w:rsidRPr="00B259BF">
        <w:rPr>
          <w:rStyle w:val="Dfinition"/>
          <w:lang w:val="it-IT"/>
        </w:rPr>
        <w:br/>
        <w:t>, vt annotat Gal. comment. 3.</w:t>
      </w:r>
      <w:r w:rsidRPr="00B259BF">
        <w:rPr>
          <w:rStyle w:val="Dfinition"/>
          <w:lang w:val="it-IT"/>
        </w:rPr>
        <w:br/>
        <w:t xml:space="preserve">Ab alijs </w:t>
      </w:r>
      <w:proofErr w:type="spellStart"/>
      <w:r>
        <w:rPr>
          <w:rStyle w:val="grcARELIRE"/>
        </w:rPr>
        <w:t>ἔμμοτοι</w:t>
      </w:r>
      <w:proofErr w:type="spellEnd"/>
      <w:r w:rsidRPr="00B259BF">
        <w:rPr>
          <w:rStyle w:val="Dfinition"/>
          <w:lang w:val="it-IT"/>
        </w:rPr>
        <w:t xml:space="preserve"> dicuntur quibus </w:t>
      </w:r>
      <w:proofErr w:type="spellStart"/>
      <w:r>
        <w:rPr>
          <w:rStyle w:val="grcARELIRE"/>
        </w:rPr>
        <w:t>μότοι</w:t>
      </w:r>
      <w:proofErr w:type="spellEnd"/>
      <w:r w:rsidRPr="00B259BF">
        <w:rPr>
          <w:rStyle w:val="Dfinition"/>
          <w:lang w:val="it-IT"/>
        </w:rPr>
        <w:t xml:space="preserve"> &amp; penicilli</w:t>
      </w:r>
      <w:r w:rsidRPr="00B259BF">
        <w:rPr>
          <w:rStyle w:val="Dfinition"/>
          <w:lang w:val="it-IT"/>
        </w:rPr>
        <w:br/>
        <w:t xml:space="preserve"> inditi sunt.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πάσματα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inspergines</w:t>
      </w:r>
      <w:r w:rsidRPr="00B259BF">
        <w:rPr>
          <w:rStyle w:val="Dfinition"/>
          <w:lang w:val="it-IT"/>
        </w:rPr>
        <w:t>. medicamenta arida quae</w:t>
      </w:r>
      <w:r w:rsidRPr="00B259BF">
        <w:rPr>
          <w:rStyle w:val="Dfinition"/>
          <w:lang w:val="it-IT"/>
        </w:rPr>
        <w:br/>
        <w:t>cuti insperguntur, vt immoderati sudores, aut</w:t>
      </w:r>
      <w:r w:rsidRPr="00B259BF">
        <w:rPr>
          <w:rStyle w:val="Dfinition"/>
          <w:lang w:val="it-IT"/>
        </w:rPr>
        <w:br/>
        <w:t>alia per halitum digestio cohibeatur, aut vt cutis</w:t>
      </w:r>
      <w:r w:rsidRPr="00B259BF">
        <w:rPr>
          <w:rStyle w:val="Dfinition"/>
          <w:lang w:val="it-IT"/>
        </w:rPr>
        <w:br/>
        <w:t xml:space="preserve"> extrema scarificetur, aut pruritus excitetur.</w:t>
      </w:r>
      <w:r w:rsidRPr="00B259BF">
        <w:rPr>
          <w:rStyle w:val="Dfinition"/>
          <w:lang w:val="it-IT"/>
        </w:rPr>
        <w:br/>
        <w:t>Sic quidem Oribasius l. 10. collectaneorum medicinalium</w:t>
      </w:r>
      <w:r w:rsidRPr="00B259BF">
        <w:rPr>
          <w:rStyle w:val="Dfinition"/>
          <w:lang w:val="it-IT"/>
        </w:rPr>
        <w:br/>
        <w:t xml:space="preserve">, qui etiam ab his </w:t>
      </w:r>
      <w:proofErr w:type="spellStart"/>
      <w:r>
        <w:rPr>
          <w:rStyle w:val="grcARELIRE"/>
        </w:rPr>
        <w:t>δδ</w:t>
      </w:r>
      <w:proofErr w:type="spellEnd"/>
      <w:r>
        <w:rPr>
          <w:rStyle w:val="grcARELIRE"/>
        </w:rPr>
        <w:t>απάσματα</w:t>
      </w:r>
      <w:r w:rsidRPr="00B259BF">
        <w:rPr>
          <w:rStyle w:val="Dfinition"/>
          <w:lang w:val="it-IT"/>
        </w:rPr>
        <w:t xml:space="preserve"> differre</w:t>
      </w:r>
      <w:r w:rsidRPr="00B259BF">
        <w:rPr>
          <w:rStyle w:val="Dfinition"/>
          <w:lang w:val="it-IT"/>
        </w:rPr>
        <w:br/>
        <w:t xml:space="preserve"> scribit, quod haec ad suauitatem tantum</w:t>
      </w:r>
      <w:r w:rsidRPr="00B259BF">
        <w:rPr>
          <w:rStyle w:val="Dfinition"/>
          <w:lang w:val="it-IT"/>
        </w:rPr>
        <w:br/>
        <w:t>odoris alis inguinibus, pedibusque adhibeantur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πειεία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μπ</w:t>
      </w:r>
      <w:proofErr w:type="spellStart"/>
      <w:r>
        <w:rPr>
          <w:rStyle w:val="grcARELIRE"/>
        </w:rPr>
        <w:t>ειεικὴ</w:t>
      </w:r>
      <w:proofErr w:type="spellEnd"/>
      <w:r w:rsidRPr="00B259BF">
        <w:rPr>
          <w:rStyle w:val="Dfinition"/>
          <w:lang w:val="it-IT"/>
        </w:rPr>
        <w:t>. est altera è primae medicinae sectis. Eius</w:t>
      </w:r>
      <w:r w:rsidRPr="00B259BF">
        <w:rPr>
          <w:rStyle w:val="Dfinition"/>
          <w:lang w:val="it-IT"/>
        </w:rPr>
        <w:br/>
        <w:t>author primus Serapion extitit qui naturę cognitionem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rationalemque disciplinam nihil ad</w:t>
      </w:r>
      <w:r w:rsidRPr="00B259BF">
        <w:rPr>
          <w:rStyle w:val="Dfinition"/>
          <w:lang w:val="it-IT"/>
        </w:rPr>
        <w:br/>
        <w:t>medicinam pertinere professus, in vsu &amp; experimentis</w:t>
      </w:r>
      <w:r w:rsidRPr="00B259BF">
        <w:rPr>
          <w:rStyle w:val="Dfinition"/>
          <w:lang w:val="it-IT"/>
        </w:rPr>
        <w:br/>
        <w:t xml:space="preserve"> eam posuit. Quem Apollodorus &amp;</w:t>
      </w:r>
      <w:r w:rsidRPr="00B259BF">
        <w:rPr>
          <w:rStyle w:val="Dfinition"/>
          <w:lang w:val="it-IT"/>
        </w:rPr>
        <w:br/>
        <w:t>Glaucias &amp; aliquanto post Heraclides Tarentinus</w:t>
      </w:r>
      <w:r w:rsidRPr="00B259BF">
        <w:rPr>
          <w:rStyle w:val="Dfinition"/>
          <w:lang w:val="it-IT"/>
        </w:rPr>
        <w:br/>
        <w:t xml:space="preserve"> &amp; aliqui non mediocres viri sequuti, ex ipsa</w:t>
      </w:r>
      <w:r w:rsidRPr="00B259BF">
        <w:rPr>
          <w:rStyle w:val="Dfinition"/>
          <w:lang w:val="it-IT"/>
        </w:rPr>
        <w:br/>
        <w:t xml:space="preserve">professione se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πειεικοὺ</w:t>
      </w:r>
      <w:r w:rsidRPr="00B259BF">
        <w:rPr>
          <w:rStyle w:val="Dfinition"/>
          <w:lang w:val="it-IT"/>
        </w:rPr>
        <w:t xml:space="preserve"> appellauerunt. Erant</w:t>
      </w:r>
      <w:r w:rsidRPr="00B259BF">
        <w:rPr>
          <w:rStyle w:val="Dfinition"/>
          <w:lang w:val="it-IT"/>
        </w:rPr>
        <w:br/>
        <w:t xml:space="preserve">autem </w:t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πειρικῆς</w:t>
      </w:r>
      <w:r w:rsidRPr="00B259BF">
        <w:rPr>
          <w:rStyle w:val="Dfinition"/>
          <w:lang w:val="it-IT"/>
        </w:rPr>
        <w:t xml:space="preserve"> genera triâ,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ερι</w:t>
      </w:r>
      <w:proofErr w:type="spellEnd"/>
      <w:r>
        <w:rPr>
          <w:rStyle w:val="grcARELIRE"/>
        </w:rPr>
        <w:t>ππωτικὸν</w:t>
      </w:r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ἀὑτο</w:t>
      </w:r>
      <w:r>
        <w:rPr>
          <w:rStyle w:val="Dfinition"/>
        </w:rPr>
        <w:t>χέδον</w:t>
      </w:r>
      <w:proofErr w:type="spellEnd"/>
      <w:r w:rsidRPr="00B259BF">
        <w:rPr>
          <w:rStyle w:val="Dfinition"/>
          <w:lang w:val="it-IT"/>
        </w:rPr>
        <w:br/>
        <w:t xml:space="preserve">, &amp; </w:t>
      </w:r>
      <w:proofErr w:type="spellStart"/>
      <w:r>
        <w:rPr>
          <w:rStyle w:val="grcARELIRE"/>
        </w:rPr>
        <w:t>μιμντικὸν</w:t>
      </w:r>
      <w:proofErr w:type="spellEnd"/>
      <w:r w:rsidRPr="00B259BF">
        <w:rPr>
          <w:rStyle w:val="Dfinition"/>
          <w:lang w:val="it-IT"/>
        </w:rPr>
        <w:t>. Primum quidem dicebatur</w:t>
      </w:r>
      <w:r w:rsidRPr="00B259BF">
        <w:rPr>
          <w:rStyle w:val="Dfinition"/>
          <w:lang w:val="it-IT"/>
        </w:rPr>
        <w:br/>
        <w:t>cum aliquid experirentur, in quod forte fortuna</w:t>
      </w:r>
      <w:r w:rsidRPr="00B259BF">
        <w:rPr>
          <w:rStyle w:val="Dfinition"/>
          <w:lang w:val="it-IT"/>
        </w:rPr>
        <w:br/>
        <w:t>, nihil tale cogitantes, incidissent. Secundum</w:t>
      </w:r>
      <w:r w:rsidRPr="00B259BF">
        <w:rPr>
          <w:rStyle w:val="Dfinition"/>
          <w:lang w:val="it-IT"/>
        </w:rPr>
        <w:br/>
        <w:t>cum ad alicuius rei experientiam dedita opera</w:t>
      </w:r>
      <w:r w:rsidRPr="00B259BF">
        <w:rPr>
          <w:rStyle w:val="Dfinition"/>
          <w:lang w:val="it-IT"/>
        </w:rPr>
        <w:br/>
        <w:t>venirent, siue per somnia, siue aliter admoniti.</w:t>
      </w:r>
      <w:r w:rsidRPr="00B259BF">
        <w:rPr>
          <w:rStyle w:val="Dfinition"/>
          <w:lang w:val="it-IT"/>
        </w:rPr>
        <w:br/>
        <w:t>Tertium vero cum ea quae prosunt vel nocent, siue</w:t>
      </w:r>
      <w:r w:rsidRPr="00B259BF">
        <w:rPr>
          <w:rStyle w:val="Dfinition"/>
          <w:lang w:val="it-IT"/>
        </w:rPr>
        <w:br/>
        <w:t>natura, siue fortuna, siue aliquo consilio, in morbis</w:t>
      </w:r>
      <w:r w:rsidRPr="00B259BF">
        <w:rPr>
          <w:rStyle w:val="Dfinition"/>
          <w:lang w:val="it-IT"/>
        </w:rPr>
        <w:br/>
        <w:t xml:space="preserve"> ijsdem experirentur, alios, qui eadem prius</w:t>
      </w:r>
      <w:r w:rsidRPr="00B259BF">
        <w:rPr>
          <w:rStyle w:val="Dfinition"/>
          <w:lang w:val="it-IT"/>
        </w:rPr>
        <w:br/>
      </w:r>
    </w:p>
    <w:p w14:paraId="6035020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C9C1C76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experti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imitantes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iuuat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nocet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 genus, </w:t>
      </w:r>
      <w:proofErr w:type="spellStart"/>
      <w:r>
        <w:rPr>
          <w:rStyle w:val="Dfinition"/>
        </w:rPr>
        <w:t>dicebant</w:t>
      </w:r>
      <w:proofErr w:type="spellEnd"/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naturale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fortuitum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vocantes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naturale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fortuitum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sine </w:t>
      </w:r>
      <w:proofErr w:type="spellStart"/>
      <w:r>
        <w:rPr>
          <w:rStyle w:val="Dfinition"/>
        </w:rPr>
        <w:t>electione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nostra </w:t>
      </w:r>
      <w:proofErr w:type="spellStart"/>
      <w:r>
        <w:rPr>
          <w:rStyle w:val="Dfinition"/>
        </w:rPr>
        <w:t>fieret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euidentem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haberet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autem his </w:t>
      </w:r>
      <w:proofErr w:type="spellStart"/>
      <w:r>
        <w:rPr>
          <w:rStyle w:val="Dfinition"/>
        </w:rPr>
        <w:t>theorematis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vtebantur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grcARELIRE"/>
        </w:rPr>
        <w:t>τηρήσει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ἰστορί</w:t>
      </w:r>
      <w:r>
        <w:rPr>
          <w:rStyle w:val="Dfinition"/>
        </w:rPr>
        <w:t>ᾳ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ὅμοιου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αβάσει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τήρησιν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obseruassent</w:t>
      </w:r>
      <w:proofErr w:type="spellEnd"/>
      <w:r>
        <w:rPr>
          <w:rStyle w:val="Dfinition"/>
        </w:rPr>
        <w:br/>
        <w:t xml:space="preserve">, quorum cum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ἄθρισ</w:t>
      </w:r>
      <w:proofErr w:type="spellEnd"/>
      <w:r>
        <w:rPr>
          <w:rStyle w:val="grcARELIRE"/>
        </w:rPr>
        <w:t>αα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nuncupabant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id</w:t>
      </w:r>
      <w:r>
        <w:rPr>
          <w:rStyle w:val="Dfinition"/>
        </w:rPr>
        <w:br/>
      </w:r>
      <w:proofErr w:type="spellStart"/>
      <w:r>
        <w:rPr>
          <w:rStyle w:val="Dfinition"/>
        </w:rPr>
        <w:t>rursus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ἀὐτοψι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memoria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frequenter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 visa sunt.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didicissent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ἰστορί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 xml:space="preserve">. Qua in re </w:t>
      </w:r>
      <w:proofErr w:type="spellStart"/>
      <w:r>
        <w:rPr>
          <w:rStyle w:val="Dfinition"/>
        </w:rPr>
        <w:t>diligenter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considerabant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quaecunque</w:t>
      </w:r>
      <w:proofErr w:type="spellEnd"/>
      <w:r>
        <w:rPr>
          <w:rStyle w:val="Dfinition"/>
        </w:rPr>
        <w:t xml:space="preserve"> simul </w:t>
      </w:r>
      <w:proofErr w:type="spellStart"/>
      <w:r>
        <w:rPr>
          <w:rStyle w:val="Dfinition"/>
        </w:rPr>
        <w:t>acciderent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eorumque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obseruationem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συνδρομὴν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concursum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congeriem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affecto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 loco.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inciderent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loci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auxiliorum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suppeteret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transibant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consimile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μετάσ</w:t>
      </w:r>
      <w:proofErr w:type="spellEnd"/>
      <w:r>
        <w:rPr>
          <w:rStyle w:val="grcARELIRE"/>
        </w:rPr>
        <w:t xml:space="preserve">ασιν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ὁμοίου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vocabant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triplicem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statuebant</w:t>
      </w:r>
      <w:proofErr w:type="spellEnd"/>
      <w:r>
        <w:rPr>
          <w:rStyle w:val="Dfinition"/>
        </w:rPr>
        <w:t xml:space="preserve">, de </w:t>
      </w:r>
      <w:proofErr w:type="spellStart"/>
      <w:r>
        <w:rPr>
          <w:rStyle w:val="Dfinition"/>
        </w:rPr>
        <w:t>affectu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affectum</w:t>
      </w:r>
      <w:proofErr w:type="spellEnd"/>
      <w:r>
        <w:rPr>
          <w:rStyle w:val="Dfinition"/>
        </w:rPr>
        <w:t xml:space="preserve">, de loco ad locum, de </w:t>
      </w:r>
      <w:proofErr w:type="spellStart"/>
      <w:r>
        <w:rPr>
          <w:rStyle w:val="Dfinition"/>
        </w:rPr>
        <w:t>remedio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remedium</w:t>
      </w:r>
      <w:proofErr w:type="spellEnd"/>
      <w:r>
        <w:rPr>
          <w:rStyle w:val="Dfinition"/>
        </w:rPr>
        <w:t xml:space="preserve">. Eam autem </w:t>
      </w:r>
      <w:proofErr w:type="spellStart"/>
      <w:r>
        <w:rPr>
          <w:rStyle w:val="Dfinition"/>
        </w:rPr>
        <w:t>obseruationem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  <w:t xml:space="preserve">per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ὁμοίου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μετά</w:t>
      </w:r>
      <w:proofErr w:type="spellEnd"/>
      <w:r>
        <w:rPr>
          <w:rStyle w:val="grcARELIRE"/>
        </w:rPr>
        <w:t>βασιν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habebant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εῖρ</w:t>
      </w:r>
      <w:proofErr w:type="spellEnd"/>
      <w:r>
        <w:rPr>
          <w:rStyle w:val="grcARELIRE"/>
        </w:rPr>
        <w:t>αν</w:t>
      </w:r>
      <w:r>
        <w:rPr>
          <w:rStyle w:val="Dfinition"/>
        </w:rPr>
        <w:br/>
      </w:r>
      <w:proofErr w:type="spellStart"/>
      <w:r>
        <w:rPr>
          <w:rStyle w:val="grcARELIRE"/>
        </w:rPr>
        <w:lastRenderedPageBreak/>
        <w:t>τι</w:t>
      </w:r>
      <w:proofErr w:type="spellEnd"/>
      <w:r>
        <w:rPr>
          <w:rStyle w:val="grcARELIRE"/>
        </w:rPr>
        <w:t>βικὴν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exercitatum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à quo </w:t>
      </w:r>
      <w:proofErr w:type="spellStart"/>
      <w:r>
        <w:rPr>
          <w:rStyle w:val="Dfinition"/>
        </w:rPr>
        <w:t>quidpiam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pacto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inueniendum</w:t>
      </w:r>
      <w:proofErr w:type="spellEnd"/>
      <w:r>
        <w:rPr>
          <w:rStyle w:val="Dfinition"/>
        </w:rPr>
        <w:t xml:space="preserve"> sit.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πειρινκὸς ἰα</w:t>
      </w:r>
      <w:proofErr w:type="spellStart"/>
      <w:r>
        <w:rPr>
          <w:rStyle w:val="orth"/>
        </w:rPr>
        <w:t>τρὸς</w:t>
      </w:r>
      <w:proofErr w:type="spellEnd"/>
      <w:r>
        <w:rPr>
          <w:rStyle w:val="Dfinition"/>
        </w:rPr>
        <w:t xml:space="preserve">. is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Galen. comm. I. 1.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inρῖον</w:t>
      </w:r>
      <w:proofErr w:type="spellEnd"/>
      <w:r>
        <w:rPr>
          <w:rStyle w:val="Dfinition"/>
        </w:rPr>
        <w:br/>
        <w:t xml:space="preserve">, qui </w:t>
      </w:r>
      <w:proofErr w:type="spellStart"/>
      <w:r>
        <w:rPr>
          <w:rStyle w:val="Dfinition"/>
        </w:rPr>
        <w:t>experientia</w:t>
      </w:r>
      <w:proofErr w:type="spellEnd"/>
      <w:r>
        <w:rPr>
          <w:rStyle w:val="Dfinition"/>
        </w:rPr>
        <w:t xml:space="preserve"> sola </w:t>
      </w:r>
      <w:proofErr w:type="spellStart"/>
      <w:r>
        <w:rPr>
          <w:rStyle w:val="Dfinition"/>
        </w:rPr>
        <w:t>nititur</w:t>
      </w:r>
      <w:proofErr w:type="spellEnd"/>
      <w:r>
        <w:rPr>
          <w:rStyle w:val="Dfinition"/>
        </w:rPr>
        <w:t>, &amp; comment.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ἄῤθρων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Empiricos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taxat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πειρικὸν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audebant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πίτρον</w:t>
      </w:r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montibus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maritimis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salso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. Romanis </w:t>
      </w:r>
      <w:proofErr w:type="spellStart"/>
      <w:r>
        <w:rPr>
          <w:rStyle w:val="Dfinition"/>
        </w:rPr>
        <w:t>saxifraga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 Est</w:t>
      </w:r>
      <w:r>
        <w:rPr>
          <w:rStyle w:val="Dfinition"/>
        </w:rPr>
        <w:br/>
        <w:t xml:space="preserve">&amp; alia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Latini </w:t>
      </w:r>
      <w:proofErr w:type="spellStart"/>
      <w:r>
        <w:rPr>
          <w:rStyle w:val="Dfinition"/>
        </w:rPr>
        <w:t>calcifragam</w:t>
      </w:r>
      <w:proofErr w:type="spellEnd"/>
      <w:r>
        <w:rPr>
          <w:rStyle w:val="Dfinition"/>
        </w:rPr>
        <w:br/>
        <w:t>appellant.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 xml:space="preserve">περλασμένον </w:t>
      </w:r>
      <w:proofErr w:type="spellStart"/>
      <w:r>
        <w:rPr>
          <w:rStyle w:val="orth"/>
        </w:rPr>
        <w:t>ὀστέον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medium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desidens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intro </w:t>
      </w:r>
      <w:proofErr w:type="spellStart"/>
      <w:r>
        <w:rPr>
          <w:rStyle w:val="Dfinition"/>
        </w:rPr>
        <w:t>cedit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deprimi„tur</w:t>
      </w:r>
      <w:proofErr w:type="spellEnd"/>
      <w:r>
        <w:rPr>
          <w:rStyle w:val="Dfinition"/>
        </w:rPr>
        <w:br/>
        <w:t xml:space="preserve">, &amp; sub </w:t>
      </w:r>
      <w:proofErr w:type="spellStart"/>
      <w:r>
        <w:rPr>
          <w:rStyle w:val="Dfinition"/>
        </w:rPr>
        <w:t>graui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retuso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telo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acuto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; Galen.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de caus.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morbor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ἔνθλ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contusionem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concauitas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collidentis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ictu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grcARELIRE"/>
        </w:rPr>
        <w:t>θλά</w:t>
      </w:r>
      <w:r>
        <w:rPr>
          <w:rStyle w:val="Dfinition"/>
        </w:rPr>
        <w:t>σεωs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caeteri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comprehendunt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Ga„len</w:t>
      </w:r>
      <w:proofErr w:type="spellEnd"/>
      <w:r>
        <w:rPr>
          <w:rStyle w:val="Dfinition"/>
        </w:rPr>
        <w:br/>
        <w:t xml:space="preserve">. 6. meth. Paulus &amp; author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medicarum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 xml:space="preserve">πτυαδὲν </w:t>
      </w:r>
      <w:proofErr w:type="spellStart"/>
      <w:r>
        <w:rPr>
          <w:rStyle w:val="grcARELIRE"/>
        </w:rPr>
        <w:t>γἄλ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γάλά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Ἐμτλ</w:t>
      </w:r>
      <w:proofErr w:type="spellEnd"/>
      <w:r>
        <w:rPr>
          <w:rStyle w:val="orth"/>
        </w:rPr>
        <w:t>αστικὰ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poris</w:t>
      </w:r>
      <w:proofErr w:type="spellEnd"/>
      <w:r>
        <w:rPr>
          <w:rStyle w:val="Dfinition"/>
        </w:rPr>
        <w:t xml:space="preserve"> corporis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tenaciter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haerent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Sunt autem eiusmodi</w:t>
      </w:r>
      <w:r w:rsidRPr="00B259BF">
        <w:rPr>
          <w:rStyle w:val="Dfinition"/>
          <w:lang w:val="it-IT"/>
        </w:rPr>
        <w:br/>
        <w:t xml:space="preserve"> glutinosa, terrea, &amp; minime acria, sed gustu</w:t>
      </w:r>
      <w:r w:rsidRPr="00B259BF">
        <w:rPr>
          <w:rStyle w:val="Dfinition"/>
          <w:lang w:val="it-IT"/>
        </w:rPr>
        <w:br/>
        <w:t xml:space="preserve"> potius aquosa. Nam si qualem tibi sensum</w:t>
      </w:r>
      <w:r w:rsidRPr="00B259BF">
        <w:rPr>
          <w:rStyle w:val="Dfinition"/>
          <w:lang w:val="it-IT"/>
        </w:rPr>
        <w:br/>
        <w:t>praebet aqua omnis plane qualitatis expers, talem</w:t>
      </w:r>
      <w:r w:rsidRPr="00B259BF">
        <w:rPr>
          <w:rStyle w:val="Dfinition"/>
          <w:lang w:val="it-IT"/>
        </w:rPr>
        <w:br/>
        <w:t xml:space="preserve"> in re sicca &amp; terrea inuenias, ea vtique calore</w:t>
      </w:r>
      <w:r w:rsidRPr="00B259BF">
        <w:rPr>
          <w:rStyle w:val="Dfinition"/>
          <w:lang w:val="it-IT"/>
        </w:rPr>
        <w:br/>
        <w:t xml:space="preserve"> &amp; frigore temperata est, aut paulo certe frigidior</w:t>
      </w:r>
      <w:r w:rsidRPr="00B259BF">
        <w:rPr>
          <w:rStyle w:val="Dfinition"/>
          <w:lang w:val="it-IT"/>
        </w:rPr>
        <w:br/>
        <w:t>. Itaque consistentiam siccam habeat &amp; terrestris</w:t>
      </w:r>
      <w:r w:rsidRPr="00B259BF">
        <w:rPr>
          <w:rStyle w:val="Dfinition"/>
          <w:lang w:val="it-IT"/>
        </w:rPr>
        <w:br/>
        <w:t xml:space="preserve"> sit, citraque morsum desiccet necesse est,</w:t>
      </w:r>
      <w:r w:rsidRPr="00B259BF">
        <w:rPr>
          <w:rStyle w:val="Dfinition"/>
          <w:lang w:val="it-IT"/>
        </w:rPr>
        <w:br/>
        <w:t>atque si meatibus corporis illinatur, difficulter</w:t>
      </w:r>
      <w:r w:rsidRPr="00B259BF">
        <w:rPr>
          <w:rStyle w:val="Dfinition"/>
          <w:lang w:val="it-IT"/>
        </w:rPr>
        <w:br/>
        <w:t>inde euelli &amp; elui poterit. Eius generis medicamenta</w:t>
      </w:r>
      <w:r w:rsidRPr="00B259BF">
        <w:rPr>
          <w:rStyle w:val="Dfinition"/>
          <w:lang w:val="it-IT"/>
        </w:rPr>
        <w:br/>
        <w:t xml:space="preserve"> sunt plurima, si exquisite sint lota, vt amylum</w:t>
      </w:r>
      <w:r w:rsidRPr="00B259BF">
        <w:rPr>
          <w:rStyle w:val="Dfinition"/>
          <w:lang w:val="it-IT"/>
        </w:rPr>
        <w:br/>
        <w:t>, pompholyx, cerussa, calx, cadmia, pinearum</w:t>
      </w:r>
      <w:r w:rsidRPr="00B259BF">
        <w:rPr>
          <w:rStyle w:val="Dfinition"/>
          <w:lang w:val="it-IT"/>
        </w:rPr>
        <w:br/>
        <w:t xml:space="preserve"> vesca pars aqua macerata. Verum quaedam</w:t>
      </w:r>
      <w:r w:rsidRPr="00B259BF">
        <w:rPr>
          <w:rStyle w:val="Dfinition"/>
          <w:lang w:val="it-IT"/>
        </w:rPr>
        <w:br/>
        <w:t>eorum non solum terrea sunt, sed natura etiam</w:t>
      </w:r>
      <w:r w:rsidRPr="00B259BF">
        <w:rPr>
          <w:rStyle w:val="Dfinition"/>
          <w:lang w:val="it-IT"/>
        </w:rPr>
        <w:br/>
        <w:t>aquea, quaedam etiam aeris non parum habent,</w:t>
      </w:r>
      <w:r w:rsidRPr="00B259BF">
        <w:rPr>
          <w:rStyle w:val="Dfinition"/>
          <w:lang w:val="it-IT"/>
        </w:rPr>
        <w:br/>
        <w:t>tenacia tamen sunt omnia, atque ideo emplastica</w:t>
      </w:r>
      <w:r w:rsidRPr="00B259BF">
        <w:rPr>
          <w:rStyle w:val="Dfinition"/>
          <w:lang w:val="it-IT"/>
        </w:rPr>
        <w:br/>
        <w:t>. Duplex enim est emplasticorum natura, altera</w:t>
      </w:r>
      <w:r w:rsidRPr="00B259BF">
        <w:rPr>
          <w:rStyle w:val="Dfinition"/>
          <w:lang w:val="it-IT"/>
        </w:rPr>
        <w:br/>
        <w:t xml:space="preserve"> exquisite terrea &amp; sicca, altera tenax omnino:</w:t>
      </w:r>
      <w:r w:rsidRPr="00B259BF">
        <w:rPr>
          <w:rStyle w:val="Dfinition"/>
          <w:lang w:val="it-IT"/>
        </w:rPr>
        <w:br/>
        <w:t xml:space="preserve"> mista vero ex aqua &amp; terra, &amp; plaerumque</w:t>
      </w:r>
      <w:r w:rsidRPr="00B259BF">
        <w:rPr>
          <w:rStyle w:val="Dfinition"/>
          <w:lang w:val="it-IT"/>
        </w:rPr>
        <w:br/>
        <w:t xml:space="preserve">etiam aere, vt oleum dulce salis expers. </w:t>
      </w:r>
      <w:r w:rsidRPr="00B259BF">
        <w:rPr>
          <w:rStyle w:val="Dfinition"/>
          <w:lang w:val="fr-FR"/>
        </w:rPr>
        <w:t xml:space="preserve">Qui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br/>
        <w:t xml:space="preserve"> album ex </w:t>
      </w:r>
      <w:proofErr w:type="spellStart"/>
      <w:r w:rsidRPr="00B259BF">
        <w:rPr>
          <w:rStyle w:val="Dfinition"/>
          <w:lang w:val="fr-FR"/>
        </w:rPr>
        <w:t>ijsdem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quodammodo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mistum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terreum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oleum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Quinetiam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caseosa </w:t>
      </w:r>
      <w:proofErr w:type="spellStart"/>
      <w:r w:rsidRPr="00B259BF">
        <w:rPr>
          <w:rStyle w:val="Dfinition"/>
          <w:lang w:val="fr-FR"/>
        </w:rPr>
        <w:t>lactis</w:t>
      </w:r>
      <w:proofErr w:type="spellEnd"/>
      <w:r w:rsidRPr="00B259BF">
        <w:rPr>
          <w:rStyle w:val="Dfinition"/>
          <w:lang w:val="fr-FR"/>
        </w:rPr>
        <w:t xml:space="preserve"> pars </w:t>
      </w:r>
      <w:proofErr w:type="spellStart"/>
      <w:r w:rsidRPr="00B259BF">
        <w:rPr>
          <w:rStyle w:val="Dfinition"/>
          <w:lang w:val="fr-FR"/>
        </w:rPr>
        <w:t>emplastica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tenerque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caseus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suilla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pinguedo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caeteri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adipes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nondum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acrimoniam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contraxerunt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quo </w:t>
      </w:r>
      <w:proofErr w:type="spellStart"/>
      <w:r w:rsidRPr="00B259BF">
        <w:rPr>
          <w:rStyle w:val="Dfinition"/>
          <w:lang w:val="fr-FR"/>
        </w:rPr>
        <w:t>sicciores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terrei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r>
        <w:rPr>
          <w:rStyle w:val="Dfinition"/>
        </w:rPr>
        <w:t>φρ</w:t>
      </w:r>
      <w:proofErr w:type="spellEnd"/>
      <w:r>
        <w:rPr>
          <w:rStyle w:val="Dfinition"/>
        </w:rPr>
        <w:t>ακτικὰ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appellantur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contraria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ἐκκ</w:t>
      </w:r>
      <w:proofErr w:type="spellEnd"/>
      <w:r>
        <w:rPr>
          <w:rStyle w:val="grcARELIRE"/>
        </w:rPr>
        <w:t>αθαρ</w:t>
      </w:r>
      <w:r>
        <w:rPr>
          <w:rStyle w:val="Dfinition"/>
        </w:rPr>
        <w:t>τικὰ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ἐκφρχκτικὰ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πλαστικῶν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vox </w:t>
      </w:r>
      <w:proofErr w:type="spellStart"/>
      <w:r w:rsidRPr="00B259BF">
        <w:rPr>
          <w:rStyle w:val="Dfinition"/>
          <w:lang w:val="fr-FR"/>
        </w:rPr>
        <w:t>deducta</w:t>
      </w:r>
      <w:proofErr w:type="spellEnd"/>
      <w:r w:rsidRPr="00B259BF">
        <w:rPr>
          <w:rStyle w:val="Dfinition"/>
          <w:lang w:val="fr-FR"/>
        </w:rPr>
        <w:t xml:space="preserve"> est ab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πλάττῳ</w:t>
      </w:r>
      <w:r w:rsidRPr="00B259BF">
        <w:rPr>
          <w:rStyle w:val="Dfinition"/>
          <w:lang w:val="fr-FR"/>
        </w:rPr>
        <w:t xml:space="preserve"> id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illino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infarcio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ideo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πλάττειν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obstruere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locum</w:t>
      </w:r>
      <w:proofErr w:type="spellEnd"/>
      <w:r w:rsidRPr="00B259BF">
        <w:rPr>
          <w:rStyle w:val="Dfinition"/>
          <w:lang w:val="fr-FR"/>
        </w:rPr>
        <w:t xml:space="preserve"> significat &amp; </w:t>
      </w:r>
      <w:proofErr w:type="spellStart"/>
      <w:r w:rsidRPr="00B259BF">
        <w:rPr>
          <w:rStyle w:val="Dfinition"/>
          <w:lang w:val="fr-FR"/>
        </w:rPr>
        <w:t>implere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πλαστικὰ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obstruendi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meatus</w:t>
      </w:r>
      <w:proofErr w:type="spellEnd"/>
      <w:r w:rsidRPr="00B259BF">
        <w:rPr>
          <w:rStyle w:val="Dfinition"/>
          <w:lang w:val="fr-FR"/>
        </w:rPr>
        <w:t xml:space="preserve"> cutis</w:t>
      </w:r>
      <w:r w:rsidRPr="00B259BF">
        <w:rPr>
          <w:rStyle w:val="Dfinition"/>
          <w:lang w:val="fr-FR"/>
        </w:rPr>
        <w:br/>
        <w:t xml:space="preserve">, &amp; corporis quasi tectoria, &amp; ad </w:t>
      </w:r>
      <w:proofErr w:type="spellStart"/>
      <w:r w:rsidRPr="00B259BF">
        <w:rPr>
          <w:rStyle w:val="Dfinition"/>
          <w:lang w:val="fr-FR"/>
        </w:rPr>
        <w:t>illitum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comparata</w:t>
      </w:r>
      <w:proofErr w:type="spellEnd"/>
      <w:r w:rsidRPr="00B259BF">
        <w:rPr>
          <w:rStyle w:val="Dfinition"/>
          <w:lang w:val="fr-FR"/>
        </w:rPr>
        <w:t xml:space="preserve">. Significat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πλάττῳ</w:t>
      </w:r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restituo</w:t>
      </w:r>
      <w:proofErr w:type="spellEnd"/>
      <w:r w:rsidRPr="00B259BF">
        <w:rPr>
          <w:rStyle w:val="Dfinition"/>
          <w:lang w:val="fr-FR"/>
        </w:rPr>
        <w:t xml:space="preserve">; item &amp; </w:t>
      </w:r>
      <w:proofErr w:type="spellStart"/>
      <w:r w:rsidRPr="00B259BF">
        <w:rPr>
          <w:rStyle w:val="Dfinition"/>
          <w:lang w:val="fr-FR"/>
        </w:rPr>
        <w:t>locum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vlceratum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intego</w:t>
      </w:r>
      <w:proofErr w:type="spellEnd"/>
      <w:r w:rsidRPr="00B259BF">
        <w:rPr>
          <w:rStyle w:val="Dfinition"/>
          <w:lang w:val="fr-FR"/>
        </w:rPr>
        <w:t>, &amp;.</w:t>
      </w:r>
      <w:r w:rsidRPr="00B259BF">
        <w:rPr>
          <w:rStyle w:val="Dfinition"/>
          <w:lang w:val="fr-FR"/>
        </w:rPr>
        <w:br/>
        <w:t xml:space="preserve">in integrum </w:t>
      </w:r>
      <w:proofErr w:type="spellStart"/>
      <w:r w:rsidRPr="00B259BF">
        <w:rPr>
          <w:rStyle w:val="Dfinition"/>
          <w:lang w:val="fr-FR"/>
        </w:rPr>
        <w:t>restituo</w:t>
      </w:r>
      <w:proofErr w:type="spellEnd"/>
      <w:r w:rsidRPr="00B259BF">
        <w:rPr>
          <w:rStyle w:val="Dfinition"/>
          <w:lang w:val="fr-FR"/>
        </w:rPr>
        <w:t xml:space="preserve">; Significat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πλάττῳ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ἐἰ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subigo</w:t>
      </w:r>
      <w:proofErr w:type="spellEnd"/>
      <w:r w:rsidRPr="00B259BF">
        <w:rPr>
          <w:rStyle w:val="Dfinition"/>
          <w:lang w:val="fr-FR"/>
        </w:rPr>
        <w:t xml:space="preserve">. &amp; </w:t>
      </w:r>
      <w:proofErr w:type="spellStart"/>
      <w:r w:rsidRPr="00B259BF">
        <w:rPr>
          <w:rStyle w:val="Dfinition"/>
          <w:lang w:val="fr-FR"/>
        </w:rPr>
        <w:t>versando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mollio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notauit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Budaeus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grcARELIRE"/>
        </w:rPr>
        <w:t>ἐκτλάσειν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ρώμ</w:t>
      </w:r>
      <w:proofErr w:type="spellEnd"/>
      <w:r>
        <w:rPr>
          <w:rStyle w:val="grcARELIRE"/>
        </w:rPr>
        <w:t>ακα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>. lib. de.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vlcerib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interpretatur</w:t>
      </w:r>
      <w:proofErr w:type="spellEnd"/>
      <w:proofErr w:type="gramEnd"/>
      <w:r w:rsidRPr="00B259BF">
        <w:rPr>
          <w:rStyle w:val="Dfinition"/>
          <w:lang w:val="fr-FR"/>
        </w:rPr>
        <w:t xml:space="preserve"> V. </w:t>
      </w:r>
      <w:proofErr w:type="spellStart"/>
      <w:r w:rsidRPr="00B259BF">
        <w:rPr>
          <w:rStyle w:val="Dfinition"/>
          <w:lang w:val="fr-FR"/>
        </w:rPr>
        <w:t>Vidius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inducere</w:t>
      </w:r>
      <w:proofErr w:type="spellEnd"/>
      <w:r w:rsidRPr="00B259BF">
        <w:rPr>
          <w:rStyle w:val="Dfinition"/>
          <w:lang w:val="fr-FR"/>
        </w:rPr>
        <w:t xml:space="preserve"> emplastra</w:t>
      </w:r>
      <w:r w:rsidRPr="00B259BF">
        <w:rPr>
          <w:rStyle w:val="Dfinition"/>
          <w:lang w:val="fr-FR"/>
        </w:rPr>
        <w:br/>
        <w:t>. 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πλαστὸν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pharmacum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imponi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vulneribus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praemollitum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differtque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Dfinition"/>
          <w:lang w:val="fr-FR"/>
        </w:rPr>
        <w:t xml:space="preserve"> 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ἐυμότου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κηρωτοειδοῦς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notauit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Budaeus</w:t>
      </w:r>
      <w:proofErr w:type="spellEnd"/>
      <w:r w:rsidRPr="00B259BF">
        <w:rPr>
          <w:rStyle w:val="Dfinition"/>
          <w:lang w:val="fr-FR"/>
        </w:rPr>
        <w:t xml:space="preserve"> ex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>. 2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πλαστρος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emplastrum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medicamentum</w:t>
      </w:r>
      <w:proofErr w:type="spellEnd"/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massam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coactum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praemollitum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vulneribus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imponitur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malagmate</w:t>
      </w:r>
      <w:proofErr w:type="spellEnd"/>
      <w:r w:rsidRPr="00B259BF">
        <w:rPr>
          <w:rStyle w:val="Dfinition"/>
          <w:lang w:val="fr-FR"/>
        </w:rPr>
        <w:t xml:space="preserve">, quod hoc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br/>
        <w:t xml:space="preserve"> è </w:t>
      </w:r>
      <w:proofErr w:type="spellStart"/>
      <w:r w:rsidRPr="00B259BF">
        <w:rPr>
          <w:rStyle w:val="Dfinition"/>
          <w:lang w:val="fr-FR"/>
        </w:rPr>
        <w:t>floribus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surculis</w:t>
      </w:r>
      <w:proofErr w:type="spellEnd"/>
      <w:r w:rsidRPr="00B259BF">
        <w:rPr>
          <w:rStyle w:val="Dfinition"/>
          <w:lang w:val="fr-FR"/>
        </w:rPr>
        <w:t xml:space="preserve"> fiat, </w:t>
      </w:r>
      <w:proofErr w:type="spellStart"/>
      <w:r w:rsidRPr="00B259BF">
        <w:rPr>
          <w:rStyle w:val="Dfinition"/>
          <w:lang w:val="fr-FR"/>
        </w:rPr>
        <w:t>emplastrum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pastillus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metallicis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paretur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Deinde</w:t>
      </w:r>
      <w:proofErr w:type="spellEnd"/>
      <w:r w:rsidRPr="00B259BF">
        <w:rPr>
          <w:rStyle w:val="Dfinition"/>
          <w:lang w:val="fr-FR"/>
        </w:rPr>
        <w:t xml:space="preserve"> malagma </w:t>
      </w:r>
      <w:proofErr w:type="spellStart"/>
      <w:r w:rsidRPr="00B259BF">
        <w:rPr>
          <w:rStyle w:val="Dfinition"/>
          <w:lang w:val="fr-FR"/>
        </w:rPr>
        <w:t>contusum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abunde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mollescit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super </w:t>
      </w:r>
      <w:proofErr w:type="spellStart"/>
      <w:r w:rsidRPr="00B259BF">
        <w:rPr>
          <w:rStyle w:val="Dfinition"/>
          <w:lang w:val="fr-FR"/>
        </w:rPr>
        <w:t>integram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inijcitur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laboriose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conteruntur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br/>
        <w:t xml:space="preserve">emplastra </w:t>
      </w:r>
      <w:proofErr w:type="spellStart"/>
      <w:r w:rsidRPr="00B259BF">
        <w:rPr>
          <w:rStyle w:val="Dfinition"/>
          <w:lang w:val="fr-FR"/>
        </w:rPr>
        <w:t>pastillique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fiunt</w:t>
      </w:r>
      <w:proofErr w:type="spellEnd"/>
      <w:r w:rsidRPr="00B259BF">
        <w:rPr>
          <w:rStyle w:val="Dfinition"/>
          <w:lang w:val="fr-FR"/>
        </w:rPr>
        <w:t xml:space="preserve">, ne </w:t>
      </w:r>
      <w:proofErr w:type="spellStart"/>
      <w:r w:rsidRPr="00B259BF">
        <w:rPr>
          <w:rStyle w:val="Dfinition"/>
          <w:lang w:val="fr-FR"/>
        </w:rPr>
        <w:t>vulnera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laedant</w:t>
      </w:r>
      <w:proofErr w:type="spellEnd"/>
      <w:r w:rsidRPr="00B259BF">
        <w:rPr>
          <w:rStyle w:val="Dfinition"/>
          <w:lang w:val="fr-FR"/>
        </w:rPr>
        <w:br/>
        <w:t xml:space="preserve">cum </w:t>
      </w:r>
      <w:proofErr w:type="spellStart"/>
      <w:r w:rsidRPr="00B259BF">
        <w:rPr>
          <w:rStyle w:val="Dfinition"/>
          <w:lang w:val="fr-FR"/>
        </w:rPr>
        <w:t>imposita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Inter emplastrum vero &amp; pastillum</w:t>
      </w:r>
      <w:r w:rsidRPr="00B259BF">
        <w:rPr>
          <w:rStyle w:val="Dfinition"/>
          <w:lang w:val="it-IT"/>
        </w:rPr>
        <w:br/>
        <w:t xml:space="preserve"> hoc interest, quod emplastrum vtique</w:t>
      </w:r>
      <w:r w:rsidRPr="00B259BF">
        <w:rPr>
          <w:rStyle w:val="Dfinition"/>
          <w:lang w:val="it-IT"/>
        </w:rPr>
        <w:br/>
        <w:t>liquati aliquid accipit, in pastillo tantum arida</w:t>
      </w:r>
      <w:r w:rsidRPr="00B259BF">
        <w:rPr>
          <w:rStyle w:val="Dfinition"/>
          <w:lang w:val="it-IT"/>
        </w:rPr>
        <w:br/>
        <w:t>medicamenta aliquo humore iunguntur. Tum</w:t>
      </w:r>
      <w:r w:rsidRPr="00B259BF">
        <w:rPr>
          <w:rStyle w:val="Dfinition"/>
          <w:lang w:val="it-IT"/>
        </w:rPr>
        <w:br/>
        <w:t>emplastrum hoc modo fit: arida medicamenta</w:t>
      </w:r>
      <w:r w:rsidRPr="00B259BF">
        <w:rPr>
          <w:rStyle w:val="Dfinition"/>
          <w:lang w:val="it-IT"/>
        </w:rPr>
        <w:br/>
        <w:t>per se teruntur, deinde mistis his instillatur aut</w:t>
      </w:r>
      <w:r w:rsidRPr="00B259BF">
        <w:rPr>
          <w:rStyle w:val="Dfinition"/>
          <w:lang w:val="it-IT"/>
        </w:rPr>
        <w:br/>
        <w:t>acetum, aut si quis alius non pinguis humor accessurus</w:t>
      </w:r>
      <w:r w:rsidRPr="00B259BF">
        <w:rPr>
          <w:rStyle w:val="Dfinition"/>
          <w:lang w:val="it-IT"/>
        </w:rPr>
        <w:br/>
        <w:t xml:space="preserve"> est, &amp; ea rursus ex eo teruntur, ea verò</w:t>
      </w:r>
      <w:r w:rsidRPr="00B259BF">
        <w:rPr>
          <w:rStyle w:val="Dfinition"/>
          <w:lang w:val="it-IT"/>
        </w:rPr>
        <w:br/>
        <w:t>quae liquari possunt, ad ignem simul liquantur,</w:t>
      </w:r>
      <w:r w:rsidRPr="00B259BF">
        <w:rPr>
          <w:rStyle w:val="Dfinition"/>
          <w:lang w:val="it-IT"/>
        </w:rPr>
        <w:br/>
        <w:t>&amp; si quid olei misceri debet, tum infunditur. Interdum</w:t>
      </w:r>
      <w:r w:rsidRPr="00B259BF">
        <w:rPr>
          <w:rStyle w:val="Dfinition"/>
          <w:lang w:val="it-IT"/>
        </w:rPr>
        <w:br/>
        <w:t xml:space="preserve"> etiam aridum aliquid ex oleo prius coquitur:</w:t>
      </w:r>
      <w:r w:rsidRPr="00B259BF">
        <w:rPr>
          <w:rStyle w:val="Dfinition"/>
          <w:lang w:val="it-IT"/>
        </w:rPr>
        <w:br/>
        <w:t xml:space="preserve"> vbi facta sunt quae separatim fieri debuerunt</w:t>
      </w:r>
      <w:r w:rsidRPr="00B259BF">
        <w:rPr>
          <w:rStyle w:val="Dfinition"/>
          <w:lang w:val="it-IT"/>
        </w:rPr>
        <w:br/>
        <w:t>, tum omnia simul miscentur. At pastilli haec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ratio est: arida medicamenta contrita, humore</w:t>
      </w:r>
      <w:r w:rsidRPr="00B259BF">
        <w:rPr>
          <w:rStyle w:val="Dfinition"/>
          <w:lang w:val="it-IT"/>
        </w:rPr>
        <w:br/>
        <w:t>non pingui aut vino vel aceto coquuntur, &amp; rursus</w:t>
      </w:r>
      <w:r w:rsidRPr="00B259BF">
        <w:rPr>
          <w:rStyle w:val="Dfinition"/>
          <w:lang w:val="it-IT"/>
        </w:rPr>
        <w:br/>
        <w:t xml:space="preserve"> cocta inarescunt, atque vbi vtendum est,</w:t>
      </w:r>
      <w:r w:rsidRPr="00B259BF">
        <w:rPr>
          <w:rStyle w:val="Dfinition"/>
          <w:lang w:val="it-IT"/>
        </w:rPr>
        <w:br/>
        <w:t>eiusdem generis humore diluuntur. Tum emplastrum</w:t>
      </w:r>
      <w:r w:rsidRPr="00B259BF">
        <w:rPr>
          <w:rStyle w:val="Dfinition"/>
          <w:lang w:val="it-IT"/>
        </w:rPr>
        <w:br/>
        <w:t xml:space="preserve"> imponitur: pastillus illinitur, aut alicui</w:t>
      </w:r>
      <w:r w:rsidRPr="00B259BF">
        <w:rPr>
          <w:rStyle w:val="Dfinition"/>
          <w:lang w:val="it-IT"/>
        </w:rPr>
        <w:br/>
        <w:t>molliori aut cerato miscetur. Sic quidem distinxit</w:t>
      </w:r>
      <w:r w:rsidRPr="00B259BF">
        <w:rPr>
          <w:rStyle w:val="Dfinition"/>
          <w:lang w:val="it-IT"/>
        </w:rPr>
        <w:br/>
        <w:t xml:space="preserve"> Celsus lib. 5. cap. 17. Sunt autem multae &amp;</w:t>
      </w:r>
      <w:r w:rsidRPr="00B259BF">
        <w:rPr>
          <w:rStyle w:val="Dfinition"/>
          <w:lang w:val="it-IT"/>
        </w:rPr>
        <w:br/>
        <w:t>variae emplastrorum differentię: quaedam cruentis</w:t>
      </w:r>
      <w:r w:rsidRPr="00B259BF">
        <w:rPr>
          <w:rStyle w:val="Dfinition"/>
          <w:lang w:val="it-IT"/>
        </w:rPr>
        <w:br/>
        <w:t xml:space="preserve"> vulneribus conueniunt, eaque agglutinant</w:t>
      </w:r>
      <w:r w:rsidRPr="00B259BF">
        <w:rPr>
          <w:rStyle w:val="Dfinition"/>
          <w:lang w:val="it-IT"/>
        </w:rPr>
        <w:br/>
        <w:t>&amp; fracturis accommodantur, alia maturant, discutiunt</w:t>
      </w:r>
      <w:r w:rsidRPr="00B259BF">
        <w:rPr>
          <w:rStyle w:val="Dfinition"/>
          <w:lang w:val="it-IT"/>
        </w:rPr>
        <w:br/>
        <w:t>, attrahunt, sinus implent, resiccant, cicatricem</w:t>
      </w:r>
      <w:r w:rsidRPr="00B259BF">
        <w:rPr>
          <w:rStyle w:val="Dfinition"/>
          <w:lang w:val="it-IT"/>
        </w:rPr>
        <w:br/>
        <w:t xml:space="preserve"> inducunt, leniunt. quas vniuersas varietates</w:t>
      </w:r>
      <w:r w:rsidRPr="00B259BF">
        <w:rPr>
          <w:rStyle w:val="Dfinition"/>
          <w:lang w:val="it-IT"/>
        </w:rPr>
        <w:br/>
        <w:t xml:space="preserve"> varia simplicium medicamentorum natura</w:t>
      </w:r>
      <w:r w:rsidRPr="00B259BF">
        <w:rPr>
          <w:rStyle w:val="Dfinition"/>
          <w:lang w:val="it-IT"/>
        </w:rPr>
        <w:br/>
        <w:t>misturaque distinguit. Sumuntur &amp; à coloribus.</w:t>
      </w:r>
      <w:r w:rsidRPr="00B259BF">
        <w:rPr>
          <w:rStyle w:val="Dfinition"/>
          <w:lang w:val="it-IT"/>
        </w:rPr>
        <w:br/>
        <w:t xml:space="preserve">vnde alia </w:t>
      </w:r>
      <w:proofErr w:type="spellStart"/>
      <w:r>
        <w:rPr>
          <w:rStyle w:val="grcARELIRE"/>
        </w:rPr>
        <w:t>λιυκὰ</w:t>
      </w:r>
      <w:proofErr w:type="spellEnd"/>
      <w:r w:rsidRPr="00B259BF">
        <w:rPr>
          <w:rStyle w:val="Dfinition"/>
          <w:lang w:val="it-IT"/>
        </w:rPr>
        <w:t>, hoc est alba, appellantur, quorum</w:t>
      </w:r>
      <w:r w:rsidRPr="00B259BF">
        <w:rPr>
          <w:rStyle w:val="Dfinition"/>
          <w:lang w:val="it-IT"/>
        </w:rPr>
        <w:br/>
        <w:t xml:space="preserve"> magna pars cerussam habet: alia </w:t>
      </w:r>
      <w:proofErr w:type="spellStart"/>
      <w:r>
        <w:rPr>
          <w:rStyle w:val="grcARELIRE"/>
        </w:rPr>
        <w:t>μέλ</w:t>
      </w:r>
      <w:proofErr w:type="spellEnd"/>
      <w:r>
        <w:rPr>
          <w:rStyle w:val="grcARELIRE"/>
        </w:rPr>
        <w:t>ανα</w:t>
      </w:r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  <w:t>hoc est nigra, vt quae pice, resina &amp; bitumine</w:t>
      </w:r>
      <w:r w:rsidRPr="00B259BF">
        <w:rPr>
          <w:rStyle w:val="Dfinition"/>
          <w:lang w:val="it-IT"/>
        </w:rPr>
        <w:br/>
        <w:t xml:space="preserve">constant: alia </w:t>
      </w:r>
      <w:proofErr w:type="spellStart"/>
      <w:r>
        <w:rPr>
          <w:rStyle w:val="grcARELIRE"/>
        </w:rPr>
        <w:t>χλωρὰ</w:t>
      </w:r>
      <w:proofErr w:type="spellEnd"/>
      <w:r w:rsidRPr="00B259BF">
        <w:rPr>
          <w:rStyle w:val="Dfinition"/>
          <w:lang w:val="it-IT"/>
        </w:rPr>
        <w:t>, id est viridia, ex aerugine</w:t>
      </w:r>
      <w:r w:rsidRPr="00B259BF">
        <w:rPr>
          <w:rStyle w:val="Dfinition"/>
          <w:lang w:val="it-IT"/>
        </w:rPr>
        <w:br/>
        <w:t xml:space="preserve">chalcanto, squama aeris: alia </w:t>
      </w:r>
      <w:proofErr w:type="spellStart"/>
      <w:r>
        <w:rPr>
          <w:rStyle w:val="grcARELIRE"/>
        </w:rPr>
        <w:t>ἐρυθρὰ</w:t>
      </w:r>
      <w:proofErr w:type="spellEnd"/>
      <w:r w:rsidRPr="00B259BF">
        <w:rPr>
          <w:rStyle w:val="Dfinition"/>
          <w:lang w:val="it-IT"/>
        </w:rPr>
        <w:t>, id est rubra,</w:t>
      </w:r>
      <w:r w:rsidRPr="00B259BF">
        <w:rPr>
          <w:rStyle w:val="Dfinition"/>
          <w:lang w:val="it-IT"/>
        </w:rPr>
        <w:br/>
        <w:t xml:space="preserve">vt ex minio, siue rubrica Sinopide: alia </w:t>
      </w:r>
      <w:proofErr w:type="spellStart"/>
      <w:r>
        <w:rPr>
          <w:rStyle w:val="grcARELIRE"/>
        </w:rPr>
        <w:t>μόλιν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  <w:t>hoc est colore mali cotonei, qualia parantur ex</w:t>
      </w:r>
      <w:r w:rsidRPr="00B259BF">
        <w:rPr>
          <w:rStyle w:val="Dfinition"/>
          <w:lang w:val="it-IT"/>
        </w:rPr>
        <w:br/>
        <w:t>aerugine moderate cocta, aut ex varia mistura,</w:t>
      </w:r>
      <w:r w:rsidRPr="00B259BF">
        <w:rPr>
          <w:rStyle w:val="Dfinition"/>
          <w:lang w:val="it-IT"/>
        </w:rPr>
        <w:br/>
      </w:r>
    </w:p>
    <w:p w14:paraId="3BFCCB1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C08CEE8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grcARELIRE"/>
        </w:rPr>
        <w:t>μήλιν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aerugine</w:t>
      </w:r>
      <w:proofErr w:type="spellEnd"/>
      <w:r>
        <w:rPr>
          <w:rStyle w:val="Dfinition"/>
        </w:rPr>
        <w:t xml:space="preserve"> constant)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alia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διχρωμ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πρόσωπα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duplicis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quum</w:t>
      </w:r>
      <w:proofErr w:type="spellEnd"/>
      <w:r>
        <w:rPr>
          <w:rStyle w:val="Dfinition"/>
        </w:rPr>
        <w:br/>
        <w:t xml:space="preserve">aerugo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coquitur</w:t>
      </w:r>
      <w:proofErr w:type="spellEnd"/>
      <w:r>
        <w:rPr>
          <w:rStyle w:val="Dfinition"/>
        </w:rPr>
        <w:t xml:space="preserve">: alia autem </w:t>
      </w:r>
      <w:proofErr w:type="spellStart"/>
      <w:r>
        <w:rPr>
          <w:rStyle w:val="grcARELIRE"/>
        </w:rPr>
        <w:t>κιῤῥὰ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fulua</w:t>
      </w:r>
      <w:proofErr w:type="spellEnd"/>
      <w:r>
        <w:rPr>
          <w:rStyle w:val="Dfinition"/>
        </w:rPr>
        <w:t xml:space="preserve">, propter </w:t>
      </w:r>
      <w:proofErr w:type="spellStart"/>
      <w:r>
        <w:rPr>
          <w:rStyle w:val="Dfinition"/>
        </w:rPr>
        <w:t>nimiam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aeruginis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2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vide in </w:t>
      </w:r>
      <w:proofErr w:type="spellStart"/>
      <w:r>
        <w:rPr>
          <w:rStyle w:val="grcARELIRE"/>
        </w:rPr>
        <w:t>μηλίνη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πλαστος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Cae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descriptiones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 voles, le„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tetrab</w:t>
      </w:r>
      <w:proofErr w:type="spellEnd"/>
      <w:r>
        <w:rPr>
          <w:rStyle w:val="Dfinition"/>
        </w:rPr>
        <w:t xml:space="preserve">. 4. </w:t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 xml:space="preserve">. 2. qui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</w:t>
      </w:r>
      <w:proofErr w:type="spellStart"/>
      <w:r>
        <w:rPr>
          <w:rStyle w:val="Dfinition"/>
        </w:rPr>
        <w:t>purgatoria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tetrab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>. 3. c.</w:t>
      </w:r>
      <w:r>
        <w:rPr>
          <w:rStyle w:val="Dfinition"/>
        </w:rPr>
        <w:br/>
        <w:t xml:space="preserve">g 135. vide &amp; </w:t>
      </w:r>
      <w:proofErr w:type="spellStart"/>
      <w:r>
        <w:rPr>
          <w:rStyle w:val="Dfinition"/>
        </w:rPr>
        <w:t>Trallian</w:t>
      </w:r>
      <w:proofErr w:type="spellEnd"/>
      <w:r>
        <w:rPr>
          <w:rStyle w:val="Dfinition"/>
        </w:rPr>
        <w:t>. l. 4. cap. 2. Paul. lib. 7. cap.</w:t>
      </w:r>
      <w:r>
        <w:rPr>
          <w:rStyle w:val="Dfinition"/>
        </w:rPr>
        <w:br/>
        <w:t xml:space="preserve">217. &amp; </w:t>
      </w:r>
      <w:proofErr w:type="spellStart"/>
      <w:r>
        <w:rPr>
          <w:rStyle w:val="Dfinition"/>
        </w:rPr>
        <w:t>Oribas</w:t>
      </w:r>
      <w:proofErr w:type="spellEnd"/>
      <w:r>
        <w:rPr>
          <w:rStyle w:val="Dfinition"/>
        </w:rPr>
        <w:t xml:space="preserve">. I. 3. </w:t>
      </w:r>
      <w:proofErr w:type="spellStart"/>
      <w:r>
        <w:rPr>
          <w:rStyle w:val="Dfinition"/>
        </w:rPr>
        <w:t>synops</w:t>
      </w:r>
      <w:proofErr w:type="spellEnd"/>
      <w:r>
        <w:rPr>
          <w:rStyle w:val="Dfinition"/>
        </w:rPr>
        <w:t xml:space="preserve">. qui &amp; l. 2. </w:t>
      </w:r>
      <w:proofErr w:type="spellStart"/>
      <w:r>
        <w:rPr>
          <w:rStyle w:val="Dfinition"/>
        </w:rPr>
        <w:t>synops</w:t>
      </w:r>
      <w:proofErr w:type="spellEnd"/>
      <w:r>
        <w:rPr>
          <w:rStyle w:val="Dfinition"/>
        </w:rPr>
        <w:t>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vide &amp;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lib. 5.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latitudine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πλα</w:t>
      </w:r>
      <w:proofErr w:type="spellStart"/>
      <w:r>
        <w:rPr>
          <w:rStyle w:val="grcARELIRE"/>
        </w:rPr>
        <w:t>τύσμ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,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</w:t>
      </w:r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τρον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πλάττειν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significata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attu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limus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πλαστρος</w:t>
      </w:r>
      <w:r>
        <w:rPr>
          <w:rStyle w:val="Dfinition"/>
        </w:rPr>
        <w:t xml:space="preserve">, pro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 xml:space="preserve">πλαστρος </w:t>
      </w:r>
      <w:proofErr w:type="spellStart"/>
      <w:r>
        <w:rPr>
          <w:rStyle w:val="grcARELIRE"/>
        </w:rPr>
        <w:t>σκεύ</w:t>
      </w:r>
      <w:proofErr w:type="spellEnd"/>
      <w:r>
        <w:rPr>
          <w:rStyle w:val="grcARELIRE"/>
        </w:rPr>
        <w:t>α</w:t>
      </w:r>
      <w:r>
        <w:rPr>
          <w:rStyle w:val="Dfinition"/>
        </w:rPr>
        <w:t>ν</w:t>
      </w:r>
      <w:r>
        <w:rPr>
          <w:rStyle w:val="Dfinition"/>
        </w:rPr>
        <w:br/>
      </w:r>
      <w:r>
        <w:rPr>
          <w:rStyle w:val="grcARELIRE"/>
        </w:rPr>
        <w:t xml:space="preserve"> σα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 xml:space="preserve">πλαστρος </w:t>
      </w:r>
      <w:proofErr w:type="spellStart"/>
      <w:r>
        <w:rPr>
          <w:rStyle w:val="grcARELIRE"/>
        </w:rPr>
        <w:t>δύν</w:t>
      </w:r>
      <w:proofErr w:type="spellEnd"/>
      <w:r>
        <w:rPr>
          <w:rStyle w:val="grcARELIRE"/>
        </w:rPr>
        <w:t>αμις</w:t>
      </w:r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inue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nitur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substantiue</w:t>
      </w:r>
      <w:proofErr w:type="spellEnd"/>
      <w:r>
        <w:rPr>
          <w:rStyle w:val="Dfinition"/>
        </w:rPr>
        <w:t xml:space="preserve"> positum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πλαστρος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 xml:space="preserve">πλαστρος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αλικν</w:t>
      </w:r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πλάστροις</w:t>
      </w:r>
      <w:r>
        <w:rPr>
          <w:rStyle w:val="Dfinition"/>
        </w:rPr>
        <w:br/>
        <w:t xml:space="preserve">2 </w:t>
      </w:r>
      <w:proofErr w:type="spellStart"/>
      <w:r>
        <w:rPr>
          <w:rStyle w:val="grcARELIRE"/>
        </w:rPr>
        <w:t>ψυρικῶς</w:t>
      </w:r>
      <w:proofErr w:type="spellEnd"/>
      <w:r>
        <w:rPr>
          <w:rStyle w:val="Dfinition"/>
        </w:rPr>
        <w:t xml:space="preserve"> apud eundem.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 xml:space="preserve">πλατῶδις </w:t>
      </w:r>
      <w:proofErr w:type="spellStart"/>
      <w:r>
        <w:rPr>
          <w:rStyle w:val="orth"/>
        </w:rPr>
        <w:t>ρώμ</w:t>
      </w:r>
      <w:proofErr w:type="spellEnd"/>
      <w:r>
        <w:rPr>
          <w:rStyle w:val="orth"/>
        </w:rPr>
        <w:t>ακον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figuram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apud Paul. l. 7. c. </w:t>
      </w:r>
      <w:proofErr w:type="spellStart"/>
      <w:r>
        <w:rPr>
          <w:rStyle w:val="Dfinition"/>
        </w:rPr>
        <w:t>vlt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 xml:space="preserve">πλαστώδης </w:t>
      </w:r>
      <w:proofErr w:type="spellStart"/>
      <w:r>
        <w:rPr>
          <w:rStyle w:val="grcARELIRE"/>
        </w:rPr>
        <w:t>σύστ</w:t>
      </w:r>
      <w:proofErr w:type="spellEnd"/>
      <w:r>
        <w:rPr>
          <w:rStyle w:val="grcARELIRE"/>
        </w:rPr>
        <w:t>ατις</w:t>
      </w:r>
      <w:r>
        <w:rPr>
          <w:rStyle w:val="Dfinition"/>
        </w:rPr>
        <w:t xml:space="preserve"> apud Gal. &amp; 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πλαστῶδες κα</w:t>
      </w:r>
      <w:proofErr w:type="spellStart"/>
      <w:r>
        <w:rPr>
          <w:rStyle w:val="grcARELIRE"/>
        </w:rPr>
        <w:t>τά</w:t>
      </w:r>
      <w:proofErr w:type="spellEnd"/>
      <w:r>
        <w:rPr>
          <w:rStyle w:val="grcARELIRE"/>
        </w:rPr>
        <w:t>πλασαα</w:t>
      </w:r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illinitur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πλαστώδις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mas„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coactum</w:t>
      </w:r>
      <w:proofErr w:type="spellEnd"/>
      <w:r>
        <w:rPr>
          <w:rStyle w:val="Dfinition"/>
        </w:rPr>
        <w:t xml:space="preserve"> commode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per se </w:t>
      </w:r>
      <w:proofErr w:type="spellStart"/>
      <w:r>
        <w:rPr>
          <w:rStyle w:val="Dfinition"/>
        </w:rPr>
        <w:t>impo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malagmatis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dilui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liquoribus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resolui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pro„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</w:t>
      </w:r>
      <w:proofErr w:type="spellEnd"/>
      <w:r>
        <w:rPr>
          <w:rStyle w:val="Dfinition"/>
        </w:rPr>
        <w:t xml:space="preserve"> forma, &amp;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littera</w:t>
      </w:r>
      <w:proofErr w:type="spellEnd"/>
      <w:r>
        <w:rPr>
          <w:rStyle w:val="Dfinition"/>
        </w:rPr>
        <w:t xml:space="preserve"> p, non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πλαστρον</w:t>
      </w:r>
      <w:r>
        <w:rPr>
          <w:rStyle w:val="Dfinition"/>
        </w:rPr>
        <w:t xml:space="preserve"> tum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tum Latini per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inualescentem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coeperunt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Gal. lib.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ῶν</w:t>
      </w:r>
      <w:proofErr w:type="spellEnd"/>
      <w:r>
        <w:rPr>
          <w:rStyle w:val="grcARELIRE"/>
        </w:rPr>
        <w:t xml:space="preserve"> κατ </w:t>
      </w:r>
      <w:proofErr w:type="spellStart"/>
      <w:r>
        <w:rPr>
          <w:rStyle w:val="grcARELIRE"/>
        </w:rPr>
        <w:t>γνη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πλὴν</w:t>
      </w:r>
      <w:r>
        <w:rPr>
          <w:rStyle w:val="Dfinition"/>
        </w:rPr>
        <w:t xml:space="preserve">. </w:t>
      </w:r>
      <w:r>
        <w:rPr>
          <w:rStyle w:val="syn"/>
        </w:rPr>
        <w:t>π</w:t>
      </w:r>
      <w:proofErr w:type="spellStart"/>
      <w:r>
        <w:rPr>
          <w:rStyle w:val="syn"/>
        </w:rPr>
        <w:t>λησίον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πνευμάτωοις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inflatio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ἐμρύσημ</w:t>
      </w:r>
      <w:proofErr w:type="spellEnd"/>
      <w:r>
        <w:rPr>
          <w:rStyle w:val="syn"/>
        </w:rPr>
        <w:t>α</w:t>
      </w:r>
      <w:r>
        <w:rPr>
          <w:rStyle w:val="Dfinition"/>
        </w:rPr>
        <w:t>. de quo</w:t>
      </w:r>
      <w:r>
        <w:rPr>
          <w:rStyle w:val="Dfinition"/>
        </w:rPr>
        <w:br/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Ἐμωρίων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σρυτμὸς</w:t>
      </w:r>
      <w:proofErr w:type="spellEnd"/>
      <w:r>
        <w:rPr>
          <w:rStyle w:val="Dfinition"/>
        </w:rPr>
        <w:t xml:space="preserve">. pulsus serratus,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serratilis</w:t>
      </w:r>
      <w:proofErr w:type="spellEnd"/>
      <w:r>
        <w:rPr>
          <w:rStyle w:val="Dfinition"/>
        </w:rPr>
        <w:t>. Est</w:t>
      </w:r>
      <w:r>
        <w:rPr>
          <w:rStyle w:val="Dfinition"/>
        </w:rPr>
        <w:br/>
        <w:t xml:space="preserve">pulsus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pulsatione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diuersis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br/>
        <w:t xml:space="preserve"> arteriae, in quo pars alia arteriae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elata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distentaque</w:t>
      </w:r>
      <w:proofErr w:type="spellEnd"/>
      <w:r>
        <w:rPr>
          <w:rStyle w:val="Dfinition"/>
        </w:rPr>
        <w:t xml:space="preserve">, alia minus,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. fit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inaequalem</w:t>
      </w:r>
      <w:proofErr w:type="spellEnd"/>
      <w:r>
        <w:rPr>
          <w:rStyle w:val="Dfinition"/>
        </w:rPr>
        <w:br/>
        <w:t xml:space="preserve"> arteriae </w:t>
      </w:r>
      <w:proofErr w:type="spellStart"/>
      <w:r>
        <w:rPr>
          <w:rStyle w:val="Dfinition"/>
        </w:rPr>
        <w:t>duritiem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phlegmone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contractam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pars alia </w:t>
      </w:r>
      <w:proofErr w:type="spellStart"/>
      <w:r>
        <w:rPr>
          <w:rStyle w:val="Dfinition"/>
        </w:rPr>
        <w:t>attolli</w:t>
      </w:r>
      <w:proofErr w:type="spellEnd"/>
      <w:r>
        <w:rPr>
          <w:rStyle w:val="Dfinition"/>
        </w:rPr>
        <w:t>, alia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attolli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durior</w:t>
      </w:r>
      <w:proofErr w:type="spellEnd"/>
      <w:r>
        <w:rPr>
          <w:rStyle w:val="Dfinition"/>
        </w:rPr>
        <w:t xml:space="preserve"> sit minus </w:t>
      </w:r>
      <w:proofErr w:type="spellStart"/>
      <w:r>
        <w:rPr>
          <w:rStyle w:val="Dfinition"/>
        </w:rPr>
        <w:t>apta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distentioni</w:t>
      </w:r>
      <w:proofErr w:type="spellEnd"/>
      <w:r>
        <w:rPr>
          <w:rStyle w:val="Dfinition"/>
        </w:rPr>
        <w:t xml:space="preserve">.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vibrati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simile</w:t>
      </w:r>
      <w:proofErr w:type="spellEnd"/>
      <w:r w:rsidRPr="00B259BF">
        <w:rPr>
          <w:rStyle w:val="Dfinition"/>
          <w:lang w:val="fr-FR"/>
        </w:rPr>
        <w:t xml:space="preserve"> &amp; celer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est &amp; </w:t>
      </w:r>
      <w:proofErr w:type="spellStart"/>
      <w:r w:rsidRPr="00B259BF">
        <w:rPr>
          <w:rStyle w:val="Dfinition"/>
          <w:lang w:val="fr-FR"/>
        </w:rPr>
        <w:t>frequens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semper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magnus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Proprius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omnis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mationis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προσθότονος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perpetua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corporis </w:t>
      </w:r>
      <w:proofErr w:type="spellStart"/>
      <w:r w:rsidRPr="00B259BF">
        <w:rPr>
          <w:rStyle w:val="Dfinition"/>
          <w:lang w:val="fr-FR"/>
        </w:rPr>
        <w:t>conuulsio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anteriorem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τετάνου</w:t>
      </w:r>
      <w:proofErr w:type="spellEnd"/>
      <w:r w:rsidRPr="00B259BF">
        <w:rPr>
          <w:rStyle w:val="Dfinition"/>
          <w:lang w:val="fr-FR"/>
        </w:rPr>
        <w:br/>
        <w:t xml:space="preserve">sic à </w:t>
      </w:r>
      <w:proofErr w:type="spellStart"/>
      <w:r w:rsidRPr="00B259BF">
        <w:rPr>
          <w:rStyle w:val="Dfinition"/>
          <w:lang w:val="fr-FR"/>
        </w:rPr>
        <w:t>symptomate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appellata</w:t>
      </w:r>
      <w:proofErr w:type="spellEnd"/>
      <w:r w:rsidRPr="00B259BF">
        <w:rPr>
          <w:rStyle w:val="Dfinition"/>
          <w:lang w:val="fr-FR"/>
        </w:rPr>
        <w:t xml:space="preserve">, quod qui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laborant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inclinantur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anteriora</w:t>
      </w:r>
      <w:proofErr w:type="spellEnd"/>
      <w:r w:rsidRPr="00B259BF">
        <w:rPr>
          <w:rStyle w:val="Dfinition"/>
          <w:lang w:val="fr-FR"/>
        </w:rPr>
        <w:t xml:space="preserve">, nec se </w:t>
      </w:r>
      <w:proofErr w:type="spellStart"/>
      <w:r w:rsidRPr="00B259BF">
        <w:rPr>
          <w:rStyle w:val="Dfinition"/>
          <w:lang w:val="fr-FR"/>
        </w:rPr>
        <w:t>erigere</w:t>
      </w:r>
      <w:proofErr w:type="spellEnd"/>
      <w:r w:rsidRPr="00B259BF">
        <w:rPr>
          <w:rStyle w:val="Dfinition"/>
          <w:lang w:val="fr-FR"/>
        </w:rPr>
        <w:t xml:space="preserve"> valent</w:t>
      </w:r>
      <w:r w:rsidRPr="00B259BF">
        <w:rPr>
          <w:rStyle w:val="Dfinition"/>
          <w:lang w:val="fr-FR"/>
        </w:rPr>
        <w:br/>
        <w:t xml:space="preserve">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corporis </w:t>
      </w:r>
      <w:proofErr w:type="spellStart"/>
      <w:r w:rsidRPr="00B259BF">
        <w:rPr>
          <w:rStyle w:val="Dfinition"/>
          <w:lang w:val="fr-FR"/>
        </w:rPr>
        <w:t>conuulsio</w:t>
      </w:r>
      <w:proofErr w:type="spellEnd"/>
      <w:r w:rsidRPr="00B259BF">
        <w:rPr>
          <w:rStyle w:val="Dfinition"/>
          <w:lang w:val="fr-FR"/>
        </w:rPr>
        <w:t>, non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solius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ceruicis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ex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</w:t>
      </w:r>
      <w:proofErr w:type="spellEnd"/>
      <w:r w:rsidRPr="00B259BF">
        <w:rPr>
          <w:rStyle w:val="Dfinition"/>
          <w:lang w:val="fr-FR"/>
        </w:rPr>
        <w:t xml:space="preserve"> constat non modo </w:t>
      </w:r>
      <w:proofErr w:type="spellStart"/>
      <w:r w:rsidRPr="00B259BF">
        <w:rPr>
          <w:rStyle w:val="Dfinition"/>
          <w:lang w:val="fr-FR"/>
        </w:rPr>
        <w:t>ceruicis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musculos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tota</w:t>
      </w:r>
      <w:proofErr w:type="spellEnd"/>
      <w:r w:rsidRPr="00B259BF">
        <w:rPr>
          <w:rStyle w:val="Dfinition"/>
          <w:lang w:val="fr-FR"/>
        </w:rPr>
        <w:t xml:space="preserve"> in spina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affici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proinde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affectum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neruorum</w:t>
      </w:r>
      <w:proofErr w:type="spellEnd"/>
      <w:r w:rsidRPr="00B259BF">
        <w:rPr>
          <w:rStyle w:val="Dfinition"/>
          <w:lang w:val="fr-FR"/>
        </w:rPr>
        <w:br/>
        <w:t xml:space="preserve">, qui corpus in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anteriorem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inflectunt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principium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pertinere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interdum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affectis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oppositis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resolutis</w:t>
      </w:r>
      <w:proofErr w:type="spellEnd"/>
      <w:r w:rsidRPr="00B259BF">
        <w:rPr>
          <w:rStyle w:val="Dfinition"/>
          <w:lang w:val="fr-FR"/>
        </w:rPr>
        <w:t xml:space="preserve"> id mali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excitetur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br/>
        <w:t xml:space="preserve">si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corporis est,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πριθότονος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appellatur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quarundam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addito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partis</w:t>
      </w:r>
      <w:r w:rsidRPr="00B259BF">
        <w:rPr>
          <w:rStyle w:val="Dfinition"/>
          <w:lang w:val="fr-FR"/>
        </w:rPr>
        <w:br/>
        <w:t xml:space="preserve">nomine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distenditur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ceruicis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maxillae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lumborum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Oritur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humore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neruis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refrigeratio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Pelops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tribuit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musculis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repletis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spiritu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nebulosoque</w:t>
      </w:r>
      <w:proofErr w:type="spellEnd"/>
      <w:r w:rsidRPr="00B259BF">
        <w:rPr>
          <w:rStyle w:val="Dfinition"/>
          <w:lang w:val="fr-FR"/>
        </w:rPr>
        <w:t>, quem</w:t>
      </w:r>
      <w:r w:rsidRPr="00B259BF">
        <w:rPr>
          <w:rStyle w:val="Dfinition"/>
          <w:lang w:val="fr-FR"/>
        </w:rPr>
        <w:br/>
        <w:t xml:space="preserve">impense </w:t>
      </w:r>
      <w:proofErr w:type="spellStart"/>
      <w:r w:rsidRPr="00B259BF">
        <w:rPr>
          <w:rStyle w:val="Dfinition"/>
          <w:lang w:val="fr-FR"/>
        </w:rPr>
        <w:t>frigidum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concretum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motum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contumacem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affirmabat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r>
        <w:rPr>
          <w:rStyle w:val="ref"/>
        </w:rPr>
        <w:t>ἐπ</w:t>
      </w:r>
      <w:proofErr w:type="spellStart"/>
      <w:r>
        <w:rPr>
          <w:rStyle w:val="ref"/>
        </w:rPr>
        <w:t>ιθότονος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Ἔμ</w:t>
      </w:r>
      <w:proofErr w:type="spellEnd"/>
      <w:r>
        <w:rPr>
          <w:rStyle w:val="orth"/>
        </w:rPr>
        <w:t>πτυσις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expuitio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ab </w:t>
      </w:r>
      <w:r>
        <w:rPr>
          <w:rStyle w:val="grcARELIRE"/>
        </w:rPr>
        <w:t>αὑα</w:t>
      </w:r>
      <w:proofErr w:type="spellStart"/>
      <w:r>
        <w:rPr>
          <w:rStyle w:val="grcARELIRE"/>
        </w:rPr>
        <w:t>χρέμψει</w:t>
      </w:r>
      <w:proofErr w:type="spellEnd"/>
      <w:r w:rsidRPr="00B259BF">
        <w:rPr>
          <w:rStyle w:val="Dfinition"/>
          <w:lang w:val="fr-FR"/>
        </w:rPr>
        <w:t>, id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screatu</w:t>
      </w:r>
      <w:proofErr w:type="spellEnd"/>
      <w:r w:rsidRPr="00B259BF">
        <w:rPr>
          <w:rStyle w:val="Dfinition"/>
          <w:lang w:val="fr-FR"/>
        </w:rPr>
        <w:t>. 6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πύημα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 xml:space="preserve"> in omni corporis parte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collectio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inflammata</w:t>
      </w:r>
      <w:proofErr w:type="spellEnd"/>
      <w:r w:rsidRPr="00B259BF">
        <w:rPr>
          <w:rStyle w:val="Dfinition"/>
          <w:lang w:val="fr-FR"/>
        </w:rPr>
        <w:t xml:space="preserve"> parte </w:t>
      </w:r>
      <w:proofErr w:type="spellStart"/>
      <w:r w:rsidRPr="00B259BF">
        <w:rPr>
          <w:rStyle w:val="Dfinition"/>
          <w:lang w:val="fr-FR"/>
        </w:rPr>
        <w:t>adhuc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contineatur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abscessus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ruptus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br/>
        <w:t xml:space="preserve">non </w:t>
      </w:r>
      <w:proofErr w:type="spellStart"/>
      <w:r w:rsidRPr="00B259BF">
        <w:rPr>
          <w:rStyle w:val="Dfinition"/>
          <w:lang w:val="fr-FR"/>
        </w:rPr>
        <w:t>omnem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collectionem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internis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visceribus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appellandam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censent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Rursus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omnem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inter </w:t>
      </w:r>
      <w:proofErr w:type="spellStart"/>
      <w:r w:rsidRPr="00B259BF">
        <w:rPr>
          <w:rStyle w:val="Dfinition"/>
          <w:lang w:val="fr-FR"/>
        </w:rPr>
        <w:t>thoracem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pulmonem</w:t>
      </w:r>
      <w:proofErr w:type="spellEnd"/>
      <w:r w:rsidRPr="00B259BF">
        <w:rPr>
          <w:rStyle w:val="Dfinition"/>
          <w:lang w:val="fr-FR"/>
        </w:rPr>
        <w:br/>
        <w:t xml:space="preserve"> pus </w:t>
      </w:r>
      <w:proofErr w:type="spellStart"/>
      <w:r w:rsidRPr="00B259BF">
        <w:rPr>
          <w:rStyle w:val="Dfinition"/>
          <w:lang w:val="fr-FR"/>
        </w:rPr>
        <w:t>effusum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proofErr w:type="gramStart"/>
      <w:r w:rsidRPr="00B259BF">
        <w:rPr>
          <w:rStyle w:val="Dfinition"/>
          <w:lang w:val="fr-FR"/>
        </w:rPr>
        <w:t>quae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propria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magisque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vsitata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τῆ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πυήματος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significatio</w:t>
      </w:r>
      <w:proofErr w:type="spellEnd"/>
      <w:r w:rsidRPr="00B259BF">
        <w:rPr>
          <w:rStyle w:val="Dfinition"/>
          <w:lang w:val="fr-FR"/>
        </w:rPr>
        <w:br/>
        <w:t xml:space="preserve">. </w:t>
      </w:r>
      <w:r w:rsidRPr="00B259BF">
        <w:rPr>
          <w:rStyle w:val="Dfinition"/>
          <w:lang w:val="it-IT"/>
        </w:rPr>
        <w:t>Symptoma est peripneumoniae vel pleuritidis</w:t>
      </w:r>
      <w:r w:rsidRPr="00B259BF">
        <w:rPr>
          <w:rStyle w:val="Dfinition"/>
          <w:lang w:val="it-IT"/>
        </w:rPr>
        <w:br/>
        <w:t>, si digeri vel per sputa vacuari non potuit.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Dfinition"/>
        </w:rPr>
        <w:t>Succedit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anginae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10. lib. 5. </w:t>
      </w:r>
      <w:proofErr w:type="spellStart"/>
      <w:r>
        <w:rPr>
          <w:rStyle w:val="Dfinition"/>
        </w:rPr>
        <w:t>Rupto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inferne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abscessu</w:t>
      </w:r>
      <w:proofErr w:type="spellEnd"/>
      <w:r>
        <w:rPr>
          <w:rStyle w:val="Dfinition"/>
        </w:rPr>
        <w:t>, pus in vacuum thoracis locum</w:t>
      </w:r>
      <w:r>
        <w:rPr>
          <w:rStyle w:val="Dfinition"/>
        </w:rPr>
        <w:br/>
      </w:r>
      <w:proofErr w:type="spellStart"/>
      <w:r>
        <w:rPr>
          <w:rStyle w:val="Dfinition"/>
        </w:rPr>
        <w:t>effunditur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ibique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fluctuationis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cuiusdam</w:t>
      </w:r>
      <w:proofErr w:type="spellEnd"/>
      <w:r>
        <w:rPr>
          <w:rStyle w:val="Dfinition"/>
        </w:rPr>
        <w:t xml:space="preserve"> sensum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aeger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latere</w:t>
      </w:r>
      <w:proofErr w:type="spellEnd"/>
      <w:r>
        <w:rPr>
          <w:rStyle w:val="Dfinition"/>
        </w:rPr>
        <w:t xml:space="preserve"> in latus </w:t>
      </w:r>
      <w:proofErr w:type="spellStart"/>
      <w:r>
        <w:rPr>
          <w:rStyle w:val="Dfinition"/>
        </w:rPr>
        <w:t>cenuertitur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occultos</w:t>
      </w:r>
      <w:proofErr w:type="spellEnd"/>
      <w:r>
        <w:rPr>
          <w:rStyle w:val="Dfinition"/>
        </w:rPr>
        <w:t xml:space="preserve"> meatus in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vesicamque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erumpit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sibique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pluribus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aperit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non semper </w:t>
      </w:r>
      <w:proofErr w:type="spellStart"/>
      <w:r>
        <w:rPr>
          <w:rStyle w:val="Dfinition"/>
        </w:rPr>
        <w:t>inflammationi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succedit</w:t>
      </w:r>
      <w:proofErr w:type="spellEnd"/>
      <w:r>
        <w:rPr>
          <w:rStyle w:val="Dfinition"/>
        </w:rPr>
        <w:t xml:space="preserve"> empyema, sed </w:t>
      </w:r>
      <w:proofErr w:type="spellStart"/>
      <w:r>
        <w:rPr>
          <w:rStyle w:val="Dfinition"/>
        </w:rPr>
        <w:t>quandoque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pręcedente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serosus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pituitosus</w:t>
      </w:r>
      <w:proofErr w:type="spellEnd"/>
      <w:r>
        <w:rPr>
          <w:rStyle w:val="Dfinition"/>
        </w:rPr>
        <w:t xml:space="preserve"> humor</w:t>
      </w:r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reliquo</w:t>
      </w:r>
      <w:proofErr w:type="spellEnd"/>
      <w:r>
        <w:rPr>
          <w:rStyle w:val="Dfinition"/>
        </w:rPr>
        <w:t xml:space="preserve"> corpore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loci </w:t>
      </w:r>
      <w:proofErr w:type="spellStart"/>
      <w:r>
        <w:rPr>
          <w:rStyle w:val="Dfinition"/>
        </w:rPr>
        <w:t>delapsus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putrescit</w:t>
      </w:r>
      <w:proofErr w:type="spellEnd"/>
      <w:r>
        <w:rPr>
          <w:rStyle w:val="Dfinition"/>
        </w:rPr>
        <w:br/>
        <w:t xml:space="preserve">, &amp; empyema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scriptis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απυήμα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</w:t>
      </w:r>
      <w:r>
        <w:rPr>
          <w:rStyle w:val="Dfinition"/>
        </w:rPr>
        <w:br/>
        <w:t>. e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πυικὸς ἢ</w:t>
      </w:r>
      <w:r>
        <w:rPr>
          <w:rStyle w:val="Dfinition"/>
        </w:rPr>
        <w:br/>
      </w:r>
      <w:proofErr w:type="spellStart"/>
      <w:r>
        <w:rPr>
          <w:rStyle w:val="orth"/>
        </w:rPr>
        <w:t>Ἔμ</w:t>
      </w:r>
      <w:proofErr w:type="spellEnd"/>
      <w:r>
        <w:rPr>
          <w:rStyle w:val="orth"/>
        </w:rPr>
        <w:t>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πύημαέχων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suppuratus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purulentus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quacunque</w:t>
      </w:r>
      <w:proofErr w:type="spellEnd"/>
      <w:r>
        <w:rPr>
          <w:rStyle w:val="Dfinition"/>
        </w:rPr>
        <w:br/>
        <w:t xml:space="preserve"> corporis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pus </w:t>
      </w:r>
      <w:proofErr w:type="spellStart"/>
      <w:r>
        <w:rPr>
          <w:rStyle w:val="Dfinition"/>
        </w:rPr>
        <w:t>collectum</w:t>
      </w:r>
      <w:proofErr w:type="spellEnd"/>
      <w:r>
        <w:rPr>
          <w:rStyle w:val="Dfinition"/>
        </w:rPr>
        <w:t xml:space="preserve"> sit. </w:t>
      </w:r>
      <w:proofErr w:type="spellStart"/>
      <w:r>
        <w:rPr>
          <w:rStyle w:val="Dfinition"/>
        </w:rPr>
        <w:t>Verumtamen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solos vel </w:t>
      </w:r>
      <w:proofErr w:type="spellStart"/>
      <w:r>
        <w:rPr>
          <w:rStyle w:val="Dfinition"/>
        </w:rPr>
        <w:t>praecipue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πύυς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nominare</w:t>
      </w:r>
      <w:proofErr w:type="spellEnd"/>
      <w:r>
        <w:rPr>
          <w:rStyle w:val="Dfinition"/>
        </w:rPr>
        <w:t>, qui in</w:t>
      </w:r>
      <w:r>
        <w:rPr>
          <w:rStyle w:val="Dfinition"/>
        </w:rPr>
        <w:br/>
      </w:r>
      <w:proofErr w:type="spellStart"/>
      <w:r>
        <w:rPr>
          <w:rStyle w:val="Dfinition"/>
        </w:rPr>
        <w:t>thorace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pulmonibus</w:t>
      </w:r>
      <w:proofErr w:type="spellEnd"/>
      <w:r>
        <w:rPr>
          <w:rStyle w:val="Dfinition"/>
        </w:rPr>
        <w:t xml:space="preserve"> hoc modo </w:t>
      </w:r>
      <w:proofErr w:type="spellStart"/>
      <w:r>
        <w:rPr>
          <w:rStyle w:val="Dfinition"/>
        </w:rPr>
        <w:t>affecti</w:t>
      </w:r>
      <w:proofErr w:type="spellEnd"/>
      <w:r>
        <w:rPr>
          <w:rStyle w:val="Dfinition"/>
        </w:rPr>
        <w:br/>
        <w:t>sunt.</w:t>
      </w:r>
      <w:r>
        <w:rPr>
          <w:rStyle w:val="Dfinition"/>
        </w:rPr>
        <w:br/>
        <w:t xml:space="preserve">Comment. 2.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>. part. 60. &amp; in a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aphor</w:t>
      </w:r>
      <w:proofErr w:type="spellEnd"/>
      <w:r>
        <w:rPr>
          <w:rStyle w:val="Dfinition"/>
        </w:rPr>
        <w:t xml:space="preserve">. 27. lib. 6. &amp;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44. lib. 7. Sed &amp; a</w:t>
      </w:r>
      <w:r>
        <w:rPr>
          <w:rStyle w:val="Dfinition"/>
        </w:rPr>
        <w:br/>
      </w:r>
      <w:proofErr w:type="spellStart"/>
      <w:r>
        <w:rPr>
          <w:rStyle w:val="Dfinition"/>
        </w:rPr>
        <w:t>Aretaeo</w:t>
      </w:r>
      <w:proofErr w:type="spellEnd"/>
      <w:r>
        <w:rPr>
          <w:rStyle w:val="Dfinition"/>
        </w:rPr>
        <w:t xml:space="preserve"> lib. I. de </w:t>
      </w:r>
      <w:proofErr w:type="spellStart"/>
      <w:r>
        <w:rPr>
          <w:rStyle w:val="Dfinition"/>
        </w:rPr>
        <w:t>diuturnis</w:t>
      </w:r>
      <w:proofErr w:type="spellEnd"/>
      <w:r>
        <w:rPr>
          <w:rStyle w:val="Dfinition"/>
        </w:rPr>
        <w:t xml:space="preserve"> c. 9.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πυοι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qui pus in </w:t>
      </w:r>
      <w:proofErr w:type="spellStart"/>
      <w:r>
        <w:rPr>
          <w:rStyle w:val="Dfinition"/>
        </w:rPr>
        <w:t>regione</w:t>
      </w:r>
      <w:proofErr w:type="spellEnd"/>
      <w:r>
        <w:rPr>
          <w:rStyle w:val="Dfinition"/>
        </w:rPr>
        <w:t xml:space="preserve"> pectoris </w:t>
      </w:r>
      <w:proofErr w:type="spellStart"/>
      <w:r>
        <w:rPr>
          <w:rStyle w:val="Dfinition"/>
        </w:rPr>
        <w:t>delitescens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inferius</w:t>
      </w:r>
      <w:proofErr w:type="spellEnd"/>
      <w:r>
        <w:rPr>
          <w:rStyle w:val="Dfinition"/>
        </w:rPr>
        <w:br/>
        <w:t xml:space="preserve"> sub </w:t>
      </w:r>
      <w:proofErr w:type="spellStart"/>
      <w:r>
        <w:rPr>
          <w:rStyle w:val="Dfinition"/>
        </w:rPr>
        <w:t>septo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transuerso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eijciunt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  <w:t xml:space="preserve">hoc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pus </w:t>
      </w:r>
      <w:proofErr w:type="spellStart"/>
      <w:r>
        <w:rPr>
          <w:rStyle w:val="Dfinition"/>
        </w:rPr>
        <w:t>deijciant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οστημ</w:t>
      </w:r>
      <w:proofErr w:type="spellEnd"/>
      <w:r>
        <w:rPr>
          <w:rStyle w:val="grcARELIRE"/>
        </w:rPr>
        <w:t>ατίας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à.</w:t>
      </w:r>
      <w:r>
        <w:rPr>
          <w:rStyle w:val="Dfinition"/>
        </w:rPr>
        <w:br/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tradit.4</w:t>
      </w:r>
      <w:r>
        <w:rPr>
          <w:rStyle w:val="Dfinition"/>
        </w:rPr>
        <w:br/>
      </w:r>
      <w:r>
        <w:rPr>
          <w:rStyle w:val="grcARELIRE"/>
        </w:rPr>
        <w:t>Ἐ μπ</w:t>
      </w:r>
      <w:proofErr w:type="spellStart"/>
      <w:r>
        <w:rPr>
          <w:rStyle w:val="grcARELIRE"/>
        </w:rPr>
        <w:t>υημ</w:t>
      </w:r>
      <w:proofErr w:type="spellEnd"/>
      <w:r>
        <w:rPr>
          <w:rStyle w:val="grcARELIRE"/>
        </w:rPr>
        <w:t>ατικο</w:t>
      </w:r>
      <w:r>
        <w:rPr>
          <w:rStyle w:val="Dfinition"/>
        </w:rPr>
        <w:t xml:space="preserve">ì </w:t>
      </w:r>
      <w:proofErr w:type="spellStart"/>
      <w:r>
        <w:rPr>
          <w:rStyle w:val="Dfinition"/>
        </w:rPr>
        <w:t>Tralliano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lib. 7. cap. 2. qui.</w:t>
      </w:r>
      <w:r>
        <w:rPr>
          <w:rStyle w:val="Dfinition"/>
        </w:rPr>
        <w:br/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πυοι</w:t>
      </w:r>
      <w:r>
        <w:rPr>
          <w:rStyle w:val="Dfinition"/>
        </w:rPr>
        <w:t>. 5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 xml:space="preserve">πύοις </w:t>
      </w:r>
      <w:proofErr w:type="spellStart"/>
      <w:r>
        <w:rPr>
          <w:rStyle w:val="orth"/>
        </w:rPr>
        <w:t>μοτου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linamenta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concerpta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conuoluta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vulneribus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vel </w:t>
      </w:r>
      <w:proofErr w:type="spellStart"/>
      <w:r>
        <w:rPr>
          <w:rStyle w:val="grcARELIRE"/>
        </w:rPr>
        <w:t>λημνίσηοις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</w:t>
      </w:r>
      <w:proofErr w:type="spellEnd"/>
      <w:r>
        <w:rPr>
          <w:rStyle w:val="orth"/>
        </w:rPr>
        <w:t>πύρμυμα</w:t>
      </w:r>
      <w:r>
        <w:rPr>
          <w:rStyle w:val="Dfinition"/>
        </w:rPr>
        <w:t xml:space="preserve">. reliquiae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febrilis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solutam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Dispositio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neutra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mediaque</w:t>
      </w:r>
      <w:proofErr w:type="spellEnd"/>
      <w:r>
        <w:rPr>
          <w:rStyle w:val="Dfinition"/>
        </w:rPr>
        <w:br/>
        <w:t xml:space="preserve"> inter </w:t>
      </w:r>
      <w:proofErr w:type="spellStart"/>
      <w:r>
        <w:rPr>
          <w:rStyle w:val="Dfinition"/>
        </w:rPr>
        <w:t>febrem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intermissionem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Propria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intermittentium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putridarum</w:t>
      </w:r>
      <w:proofErr w:type="spellEnd"/>
      <w:r>
        <w:rPr>
          <w:rStyle w:val="Dfinition"/>
        </w:rPr>
        <w:br/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nonnihil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vel in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putrentibus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relicti</w:t>
      </w:r>
      <w:proofErr w:type="spellEnd"/>
      <w:r>
        <w:rPr>
          <w:rStyle w:val="Dfinition"/>
        </w:rPr>
        <w:t xml:space="preserve">, vel in </w:t>
      </w:r>
      <w:proofErr w:type="spellStart"/>
      <w:r>
        <w:rPr>
          <w:rStyle w:val="Dfinition"/>
        </w:rPr>
        <w:t>solidis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impressi</w:t>
      </w:r>
      <w:proofErr w:type="spellEnd"/>
      <w:r>
        <w:rPr>
          <w:rStyle w:val="Dfinition"/>
        </w:rPr>
        <w:br/>
        <w:t xml:space="preserve">. Huic </w:t>
      </w:r>
      <w:proofErr w:type="spellStart"/>
      <w:r>
        <w:rPr>
          <w:rStyle w:val="Dfinition"/>
        </w:rPr>
        <w:t>contraria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υρεξί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δά</w:t>
      </w:r>
      <w:r>
        <w:rPr>
          <w:rStyle w:val="Dfinition"/>
        </w:rPr>
        <w:t>λείμμ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πόρευμα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definit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tetrabl</w:t>
      </w:r>
      <w:proofErr w:type="spellEnd"/>
      <w:r>
        <w:rPr>
          <w:rStyle w:val="Dfinition"/>
        </w:rPr>
        <w:t xml:space="preserve">. </w:t>
      </w:r>
      <w:proofErr w:type="gramStart"/>
      <w:r>
        <w:rPr>
          <w:rStyle w:val="Dfinition"/>
        </w:rPr>
        <w:t>I.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 xml:space="preserve">. 2. c. 1. </w:t>
      </w:r>
      <w:proofErr w:type="spellStart"/>
      <w:r>
        <w:rPr>
          <w:rStyle w:val="Dfinition"/>
        </w:rPr>
        <w:t>igniculum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deustis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quemque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loturam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deponunt</w:t>
      </w:r>
      <w:proofErr w:type="spellEnd"/>
      <w:r>
        <w:rPr>
          <w:rStyle w:val="Dfinition"/>
        </w:rPr>
        <w:t xml:space="preserve">, quo per </w:t>
      </w:r>
      <w:proofErr w:type="spellStart"/>
      <w:r>
        <w:rPr>
          <w:rStyle w:val="Dfinition"/>
        </w:rPr>
        <w:t>aquam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decedente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reliquum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vsti</w:t>
      </w:r>
      <w:proofErr w:type="spellEnd"/>
      <w:r>
        <w:rPr>
          <w:rStyle w:val="Dfinition"/>
        </w:rPr>
        <w:t xml:space="preserve">, substantia </w:t>
      </w:r>
      <w:proofErr w:type="spellStart"/>
      <w:r>
        <w:rPr>
          <w:rStyle w:val="Dfinition"/>
        </w:rPr>
        <w:t>terrea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mordacitatem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aqua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 a</w:t>
      </w:r>
      <w:r>
        <w:rPr>
          <w:rStyle w:val="Dfinition"/>
        </w:rPr>
        <w:br/>
        <w:t xml:space="preserve">qua </w:t>
      </w:r>
      <w:proofErr w:type="spellStart"/>
      <w:r>
        <w:rPr>
          <w:rStyle w:val="Dfinition"/>
        </w:rPr>
        <w:t>lotum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calidam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tenuium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acquisiuit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deustorum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temperiem</w:t>
      </w:r>
      <w:proofErr w:type="spellEnd"/>
      <w:r>
        <w:rPr>
          <w:rStyle w:val="Dfinition"/>
        </w:rPr>
        <w:t xml:space="preserve"> qua de </w:t>
      </w:r>
      <w:proofErr w:type="spellStart"/>
      <w:r>
        <w:rPr>
          <w:rStyle w:val="Dfinition"/>
        </w:rPr>
        <w:t>controuertunt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addit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opinantur</w:t>
      </w:r>
      <w:proofErr w:type="spellEnd"/>
      <w:r>
        <w:rPr>
          <w:rStyle w:val="Dfinition"/>
        </w:rPr>
        <w:t xml:space="preserve">, omnia </w:t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br/>
      </w:r>
    </w:p>
    <w:p w14:paraId="28F67D0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327ABB2" w14:textId="77777777" w:rsidR="003152E5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frigidiora</w:t>
      </w:r>
      <w:proofErr w:type="spellEnd"/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contrà</w:t>
      </w:r>
      <w:proofErr w:type="spellEnd"/>
      <w:r>
        <w:rPr>
          <w:rStyle w:val="Dfinition"/>
        </w:rPr>
        <w:t xml:space="preserve"> calo„</w:t>
      </w:r>
      <w:r>
        <w:rPr>
          <w:rStyle w:val="Dfinition"/>
        </w:rPr>
        <w:br/>
        <w:t xml:space="preserve"> rem in </w:t>
      </w:r>
      <w:proofErr w:type="spellStart"/>
      <w:r>
        <w:rPr>
          <w:rStyle w:val="Dfinition"/>
        </w:rPr>
        <w:t>vstis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augeri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putant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vtrique</w:t>
      </w:r>
      <w:proofErr w:type="spellEnd"/>
      <w:r>
        <w:rPr>
          <w:rStyle w:val="Dfinition"/>
        </w:rPr>
        <w:t xml:space="preserve"> autem errant;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t xml:space="preserve"> multum de ca„</w:t>
      </w:r>
      <w:r>
        <w:rPr>
          <w:rStyle w:val="Dfinition"/>
        </w:rPr>
        <w:br/>
        <w:t xml:space="preserve"> lore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perdunt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talia</w:t>
      </w:r>
      <w:proofErr w:type="spellEnd"/>
      <w:r>
        <w:rPr>
          <w:rStyle w:val="Dfinition"/>
        </w:rPr>
        <w:t xml:space="preserve"> non sunt </w:t>
      </w:r>
      <w:proofErr w:type="spellStart"/>
      <w:r>
        <w:rPr>
          <w:rStyle w:val="Dfinition"/>
        </w:rPr>
        <w:t>vsta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acquirunt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nullum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vstum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frigidum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igniculum</w:t>
      </w:r>
      <w:proofErr w:type="spellEnd"/>
      <w:r>
        <w:rPr>
          <w:rStyle w:val="Dfinition"/>
        </w:rPr>
        <w:t xml:space="preserve"> il„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praedictum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possident</w:t>
      </w:r>
      <w:proofErr w:type="spellEnd"/>
      <w:r>
        <w:rPr>
          <w:rStyle w:val="Dfinition"/>
        </w:rPr>
        <w:t>, &amp; Aristoteles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</w:t>
      </w:r>
      <w:proofErr w:type="spellStart"/>
      <w:r>
        <w:rPr>
          <w:rStyle w:val="Dfinition"/>
        </w:rPr>
        <w:t>metheor</w:t>
      </w:r>
      <w:proofErr w:type="spellEnd"/>
      <w:r>
        <w:rPr>
          <w:rStyle w:val="Dfinition"/>
        </w:rPr>
        <w:t xml:space="preserve">. c. 3. omnia </w:t>
      </w:r>
      <w:proofErr w:type="spellStart"/>
      <w:r>
        <w:rPr>
          <w:rStyle w:val="Dfinition"/>
        </w:rPr>
        <w:t>quaecumque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ignita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runt habere </w:t>
      </w:r>
      <w:proofErr w:type="spellStart"/>
      <w:r>
        <w:rPr>
          <w:rStyle w:val="Dfinition"/>
        </w:rPr>
        <w:t>potentia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caliditatem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seipsis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 licet in </w:t>
      </w:r>
      <w:proofErr w:type="spellStart"/>
      <w:r>
        <w:rPr>
          <w:rStyle w:val="Dfinition"/>
        </w:rPr>
        <w:t>calce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cinere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subsidentia</w:t>
      </w:r>
      <w:proofErr w:type="spellEnd"/>
      <w:r>
        <w:rPr>
          <w:rStyle w:val="Dfinition"/>
        </w:rPr>
        <w:t xml:space="preserve"> anima„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lium</w:t>
      </w:r>
      <w:proofErr w:type="spellEnd"/>
      <w:r>
        <w:rPr>
          <w:rStyle w:val="Dfinition"/>
        </w:rPr>
        <w:t xml:space="preserve">, tum sicca tum </w:t>
      </w:r>
      <w:proofErr w:type="spellStart"/>
      <w:r>
        <w:rPr>
          <w:rStyle w:val="Dfinition"/>
        </w:rPr>
        <w:t>humida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idem </w:t>
      </w:r>
      <w:proofErr w:type="spellStart"/>
      <w:r>
        <w:rPr>
          <w:rStyle w:val="Dfinition"/>
        </w:rPr>
        <w:t>af„firmat</w:t>
      </w:r>
      <w:proofErr w:type="spellEnd"/>
      <w:r>
        <w:rPr>
          <w:rStyle w:val="Dfinition"/>
        </w:rPr>
        <w:br/>
        <w:t xml:space="preserve"> Galen. 9. de </w:t>
      </w:r>
      <w:proofErr w:type="spellStart"/>
      <w:r>
        <w:rPr>
          <w:rStyle w:val="Dfinition"/>
        </w:rPr>
        <w:t>simpl</w:t>
      </w:r>
      <w:proofErr w:type="spellEnd"/>
      <w:r>
        <w:rPr>
          <w:rStyle w:val="Dfinition"/>
        </w:rPr>
        <w:t xml:space="preserve">. medic. </w:t>
      </w:r>
      <w:proofErr w:type="spellStart"/>
      <w:r>
        <w:rPr>
          <w:rStyle w:val="Dfinition"/>
        </w:rPr>
        <w:t>facult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eamque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rem cap. 6. I. de caus. symptom. </w:t>
      </w:r>
      <w:proofErr w:type="spellStart"/>
      <w:r>
        <w:rPr>
          <w:rStyle w:val="Dfinition"/>
        </w:rPr>
        <w:t>atram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quamquam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terrestrem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ex sanguine </w:t>
      </w:r>
      <w:proofErr w:type="spellStart"/>
      <w:r>
        <w:rPr>
          <w:rStyle w:val="Dfinition"/>
        </w:rPr>
        <w:t>adusto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aeque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cinerem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ace„tum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συνέμυσιν</w:t>
      </w:r>
      <w:proofErr w:type="spellEnd"/>
      <w:r>
        <w:rPr>
          <w:rStyle w:val="Dfinition"/>
        </w:rPr>
        <w:t>, id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conclusit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>. vel,</w:t>
      </w:r>
      <w:r>
        <w:rPr>
          <w:rStyle w:val="Dfinition"/>
        </w:rPr>
        <w:br/>
      </w:r>
      <w:proofErr w:type="spellStart"/>
      <w:r>
        <w:rPr>
          <w:rStyle w:val="Dfinition"/>
        </w:rPr>
        <w:t>adnata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plena, in </w:t>
      </w:r>
      <w:proofErr w:type="spellStart"/>
      <w:r>
        <w:rPr>
          <w:rStyle w:val="Dfinition"/>
        </w:rPr>
        <w:t>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fungorum</w:t>
      </w:r>
      <w:proofErr w:type="spellEnd"/>
      <w:r>
        <w:rPr>
          <w:rStyle w:val="Dfinition"/>
        </w:rPr>
        <w:br/>
        <w:t xml:space="preserve">, sicut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Ἐμυλήθη</w:t>
      </w:r>
      <w:proofErr w:type="spellEnd"/>
      <w:r>
        <w:rPr>
          <w:rStyle w:val="Dfinition"/>
        </w:rPr>
        <w:t xml:space="preserve">. </w:t>
      </w:r>
      <w:r>
        <w:rPr>
          <w:rStyle w:val="syn"/>
        </w:rPr>
        <w:t>κα</w:t>
      </w:r>
      <w:proofErr w:type="spellStart"/>
      <w:r>
        <w:rPr>
          <w:rStyle w:val="syn"/>
        </w:rPr>
        <w:t>τεμ</w:t>
      </w:r>
      <w:proofErr w:type="spellEnd"/>
      <w:r>
        <w:rPr>
          <w:rStyle w:val="syn"/>
        </w:rPr>
        <w:t>αράνθη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contabuit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Ἐμολώθη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syn"/>
        </w:rPr>
        <w:t>ἐστκληρύνθη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induruit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Ἐμοράτμ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it-IT"/>
        </w:rPr>
        <w:t xml:space="preserve"> sunt obturamenta, sepimenta, &amp; impe„</w:t>
      </w:r>
      <w:r w:rsidRPr="00B259BF">
        <w:rPr>
          <w:rStyle w:val="Dfinition"/>
          <w:lang w:val="it-IT"/>
        </w:rPr>
        <w:br/>
        <w:t xml:space="preserve"> dimenta quando nimirum foetus in pedes proce„dens</w:t>
      </w:r>
      <w:r w:rsidRPr="00B259BF">
        <w:rPr>
          <w:rStyle w:val="Dfinition"/>
          <w:lang w:val="it-IT"/>
        </w:rPr>
        <w:br/>
        <w:t xml:space="preserve"> viam sibi in partu obstruit.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Ἐμορ</w:t>
      </w:r>
      <w:proofErr w:type="spellEnd"/>
      <w:r>
        <w:rPr>
          <w:rStyle w:val="orth"/>
        </w:rPr>
        <w:t>ακτικὺν</w:t>
      </w:r>
      <w:r w:rsidRPr="00B259BF">
        <w:rPr>
          <w:rStyle w:val="Dfinition"/>
          <w:lang w:val="it-IT"/>
        </w:rPr>
        <w:t>. Medicamentum quod poros suo lentore</w:t>
      </w:r>
      <w:r w:rsidRPr="00B259BF">
        <w:rPr>
          <w:rStyle w:val="Dfinition"/>
          <w:lang w:val="it-IT"/>
        </w:rPr>
        <w:br/>
        <w:t xml:space="preserve"> obstruit.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πλαστικὸν</w:t>
      </w:r>
      <w:r w:rsidRPr="00B259BF">
        <w:rPr>
          <w:rStyle w:val="Dfinition"/>
          <w:lang w:val="it-IT"/>
        </w:rPr>
        <w:t xml:space="preserve"> etiam appellatur.! Huic</w:t>
      </w:r>
      <w:r w:rsidRPr="00B259BF">
        <w:rPr>
          <w:rStyle w:val="Dfinition"/>
          <w:lang w:val="it-IT"/>
        </w:rPr>
        <w:br/>
        <w:t xml:space="preserve">contrarium est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ἐκρρ</w:t>
      </w:r>
      <w:proofErr w:type="spellEnd"/>
      <w:r>
        <w:rPr>
          <w:rStyle w:val="grcARELIRE"/>
        </w:rPr>
        <w:t>ακτικὸν</w:t>
      </w:r>
      <w:r w:rsidRPr="00B259BF">
        <w:rPr>
          <w:rStyle w:val="Dfinition"/>
          <w:lang w:val="it-IT"/>
        </w:rPr>
        <w:t>: sed hoc quidem</w:t>
      </w:r>
      <w:r w:rsidRPr="00B259BF">
        <w:rPr>
          <w:rStyle w:val="Dfinition"/>
          <w:lang w:val="it-IT"/>
        </w:rPr>
        <w:br/>
        <w:t xml:space="preserve">modo sumptum </w:t>
      </w:r>
      <w:proofErr w:type="spellStart"/>
      <w:r>
        <w:rPr>
          <w:rStyle w:val="grcARELIRE"/>
        </w:rPr>
        <w:t>ἐμρρ</w:t>
      </w:r>
      <w:proofErr w:type="spellEnd"/>
      <w:r>
        <w:rPr>
          <w:rStyle w:val="grcARELIRE"/>
        </w:rPr>
        <w:t>ακτικὸν</w:t>
      </w:r>
      <w:r w:rsidRPr="00B259BF">
        <w:rPr>
          <w:rStyle w:val="Dfinition"/>
          <w:lang w:val="it-IT"/>
        </w:rPr>
        <w:t xml:space="preserve"> tantum lentore suo</w:t>
      </w:r>
      <w:r w:rsidRPr="00B259BF">
        <w:rPr>
          <w:rStyle w:val="Dfinition"/>
          <w:lang w:val="it-IT"/>
        </w:rPr>
        <w:br/>
        <w:t>obstruit. Verum aliquando sumitur generalius,</w:t>
      </w:r>
      <w:r w:rsidRPr="00B259BF">
        <w:rPr>
          <w:rStyle w:val="Dfinition"/>
          <w:lang w:val="it-IT"/>
        </w:rPr>
        <w:br/>
        <w:t>vt eo etiam nomine comprehendantur quae copia</w:t>
      </w:r>
      <w:r w:rsidRPr="00B259BF">
        <w:rPr>
          <w:rStyle w:val="Dfinition"/>
          <w:lang w:val="it-IT"/>
        </w:rPr>
        <w:br/>
        <w:t xml:space="preserve"> vel crassitie obstruunt.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Ἐμορ</w:t>
      </w:r>
      <w:proofErr w:type="spellEnd"/>
      <w:r>
        <w:rPr>
          <w:rStyle w:val="orth"/>
        </w:rPr>
        <w:t>αξις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obstructio</w:t>
      </w:r>
      <w:r w:rsidRPr="00B259BF">
        <w:rPr>
          <w:rStyle w:val="Dfinition"/>
          <w:lang w:val="it-IT"/>
        </w:rPr>
        <w:t>. Est stipatio meatuum aut cauitatum</w:t>
      </w:r>
      <w:r w:rsidRPr="00B259BF">
        <w:rPr>
          <w:rStyle w:val="Dfinition"/>
          <w:lang w:val="it-IT"/>
        </w:rPr>
        <w:br/>
        <w:t xml:space="preserve"> naturalium ex abundantia aut vitiosa</w:t>
      </w:r>
      <w:r w:rsidRPr="00B259BF">
        <w:rPr>
          <w:rStyle w:val="Dfinition"/>
          <w:lang w:val="it-IT"/>
        </w:rPr>
        <w:br/>
        <w:t xml:space="preserve">qualitate succorum. Speciem </w:t>
      </w:r>
      <w:proofErr w:type="spellStart"/>
      <w:r>
        <w:rPr>
          <w:rStyle w:val="grcARELIRE"/>
        </w:rPr>
        <w:t>στεγνώσεως</w:t>
      </w:r>
      <w:proofErr w:type="spellEnd"/>
      <w:r w:rsidRPr="00B259BF">
        <w:rPr>
          <w:rStyle w:val="Dfinition"/>
          <w:lang w:val="it-IT"/>
        </w:rPr>
        <w:t>, hoc est</w:t>
      </w:r>
      <w:r w:rsidRPr="00B259BF">
        <w:rPr>
          <w:rStyle w:val="Dfinition"/>
          <w:lang w:val="it-IT"/>
        </w:rPr>
        <w:br/>
        <w:t>stipationis, esse Galenus lib. 10. meth. med. prodidit</w:t>
      </w:r>
      <w:r w:rsidRPr="00B259BF">
        <w:rPr>
          <w:rStyle w:val="Dfinition"/>
          <w:lang w:val="it-IT"/>
        </w:rPr>
        <w:br/>
        <w:t xml:space="preserve">, sicut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υκνότητ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Est autem obstructio</w:t>
      </w:r>
      <w:r w:rsidRPr="00B259BF">
        <w:rPr>
          <w:rStyle w:val="Dfinition"/>
          <w:lang w:val="it-IT"/>
        </w:rPr>
        <w:br/>
        <w:t>morbus organicus, pertinetque ad formam organicae</w:t>
      </w:r>
      <w:r w:rsidRPr="00B259BF">
        <w:rPr>
          <w:rStyle w:val="Dfinition"/>
          <w:lang w:val="it-IT"/>
        </w:rPr>
        <w:br/>
        <w:t xml:space="preserve"> partis corruptam, amissis videlicet meatibus</w:t>
      </w:r>
      <w:r w:rsidRPr="00B259BF">
        <w:rPr>
          <w:rStyle w:val="Dfinition"/>
          <w:lang w:val="it-IT"/>
        </w:rPr>
        <w:br/>
        <w:t xml:space="preserve"> aut cauitatibus parti alicui debitis, vel propter</w:t>
      </w:r>
      <w:r w:rsidRPr="00B259BF">
        <w:rPr>
          <w:rStyle w:val="Dfinition"/>
          <w:lang w:val="it-IT"/>
        </w:rPr>
        <w:br/>
        <w:t xml:space="preserve"> vitiosam qualitatem, quod ij nimium lenti</w:t>
      </w:r>
      <w:r w:rsidRPr="00B259BF">
        <w:rPr>
          <w:rStyle w:val="Dfinition"/>
          <w:lang w:val="it-IT"/>
        </w:rPr>
        <w:br/>
        <w:t xml:space="preserve">vel crassi sint. </w:t>
      </w:r>
      <w:proofErr w:type="spellStart"/>
      <w:r w:rsidRPr="00B259BF">
        <w:rPr>
          <w:rStyle w:val="Dfinition"/>
          <w:lang w:val="fr-FR"/>
        </w:rPr>
        <w:t>Hae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duae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possunt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obstructionis</w:t>
      </w:r>
      <w:proofErr w:type="spellEnd"/>
      <w:r w:rsidRPr="00B259BF">
        <w:rPr>
          <w:rStyle w:val="Dfinition"/>
          <w:lang w:val="fr-FR"/>
        </w:rPr>
        <w:br/>
        <w:t xml:space="preserve"> causae,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morbus est </w:t>
      </w:r>
      <w:proofErr w:type="spellStart"/>
      <w:r w:rsidRPr="00B259BF">
        <w:rPr>
          <w:rStyle w:val="Dfinition"/>
          <w:lang w:val="fr-FR"/>
        </w:rPr>
        <w:t>instrumentalis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obstructa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symptomata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multa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consequuntur</w:t>
      </w:r>
      <w:proofErr w:type="spellEnd"/>
      <w:r w:rsidRPr="00B259BF">
        <w:rPr>
          <w:rStyle w:val="Dfinition"/>
          <w:lang w:val="fr-FR"/>
        </w:rPr>
        <w:t xml:space="preserve">, &amp; maxime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transpirationis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retentio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rursus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putredo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antecedens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br/>
        <w:t xml:space="preserve"> causa.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Ἐμούσημ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inflatio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spiritus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flatuosi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collectio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inanibus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spatijs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principium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br/>
        <w:t xml:space="preserve"> Gal. </w:t>
      </w:r>
      <w:proofErr w:type="gramStart"/>
      <w:r w:rsidRPr="00B259BF">
        <w:rPr>
          <w:rStyle w:val="Dfinition"/>
          <w:lang w:val="fr-FR"/>
        </w:rPr>
        <w:t>male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cibus</w:t>
      </w:r>
      <w:proofErr w:type="spellEnd"/>
      <w:r w:rsidRPr="00B259BF">
        <w:rPr>
          <w:rStyle w:val="Dfinition"/>
          <w:lang w:val="fr-FR"/>
        </w:rPr>
        <w:t xml:space="preserve"> est, à </w:t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videlicet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debili</w:t>
      </w:r>
      <w:proofErr w:type="spellEnd"/>
      <w:r w:rsidRPr="00B259BF">
        <w:rPr>
          <w:rStyle w:val="Dfinition"/>
          <w:lang w:val="fr-FR"/>
        </w:rPr>
        <w:t xml:space="preserve">, &amp; à quo </w:t>
      </w:r>
      <w:proofErr w:type="spellStart"/>
      <w:r w:rsidRPr="00B259BF">
        <w:rPr>
          <w:rStyle w:val="Dfinition"/>
          <w:lang w:val="fr-FR"/>
        </w:rPr>
        <w:t>flatus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resolui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nequeunt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. Hi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collecti</w:t>
      </w:r>
      <w:proofErr w:type="spellEnd"/>
      <w:r w:rsidRPr="00B259BF">
        <w:rPr>
          <w:rStyle w:val="Dfinition"/>
          <w:lang w:val="fr-FR"/>
        </w:rPr>
        <w:t xml:space="preserve"> alias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>, alias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membranis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ossibus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circundantur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musculos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viscerumue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aliquod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includunt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ἐμφύση</w:t>
      </w:r>
      <w:r>
        <w:rPr>
          <w:rStyle w:val="Dfinition"/>
        </w:rPr>
        <w:t>μ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generant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Colligitur vero non parum aliquamdo</w:t>
      </w:r>
      <w:r w:rsidRPr="00B259BF">
        <w:rPr>
          <w:rStyle w:val="Dfinition"/>
          <w:lang w:val="it-IT"/>
        </w:rPr>
        <w:br/>
        <w:t xml:space="preserve"> etiam in ventriculo &amp; intestinis, itemque in</w:t>
      </w:r>
      <w:r w:rsidRPr="00B259BF">
        <w:rPr>
          <w:rStyle w:val="Dfinition"/>
          <w:lang w:val="it-IT"/>
        </w:rPr>
        <w:br/>
        <w:t>medio spatio horum &amp; peritonaei. Gal. duabus</w:t>
      </w:r>
      <w:r w:rsidRPr="00B259BF">
        <w:rPr>
          <w:rStyle w:val="Dfinition"/>
          <w:lang w:val="it-IT"/>
        </w:rPr>
        <w:br/>
        <w:t>differentijs omnem inflationem complexus est:</w:t>
      </w:r>
      <w:r w:rsidRPr="00B259BF">
        <w:rPr>
          <w:rStyle w:val="Dfinition"/>
          <w:lang w:val="it-IT"/>
        </w:rPr>
        <w:br/>
        <w:t>aut enim in maioribus cauitatibus continetur,</w:t>
      </w:r>
      <w:r w:rsidRPr="00B259BF">
        <w:rPr>
          <w:rStyle w:val="Dfinition"/>
          <w:lang w:val="it-IT"/>
        </w:rPr>
        <w:br/>
        <w:t>aut in minimis spatijs, quae non licet sensibus</w:t>
      </w:r>
      <w:r w:rsidRPr="00B259BF">
        <w:rPr>
          <w:rStyle w:val="Dfinition"/>
          <w:lang w:val="it-IT"/>
        </w:rPr>
        <w:br/>
        <w:t>vsurpare, sed sola ratione comprehendi possunt.</w:t>
      </w:r>
      <w:r w:rsidRPr="00B259BF">
        <w:rPr>
          <w:rStyle w:val="Dfinition"/>
          <w:lang w:val="it-IT"/>
        </w:rPr>
        <w:br/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generis </w:t>
      </w:r>
      <w:proofErr w:type="spellStart"/>
      <w:r w:rsidRPr="00B259BF">
        <w:rPr>
          <w:rStyle w:val="Dfinition"/>
          <w:lang w:val="fr-FR"/>
        </w:rPr>
        <w:t>tumores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extitere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dissectis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nullum</w:t>
      </w:r>
      <w:proofErr w:type="spellEnd"/>
      <w:r w:rsidRPr="00B259BF">
        <w:rPr>
          <w:rStyle w:val="Dfinition"/>
          <w:lang w:val="fr-FR"/>
        </w:rPr>
        <w:t xml:space="preserve"> pus </w:t>
      </w:r>
      <w:proofErr w:type="spellStart"/>
      <w:r w:rsidRPr="00B259BF">
        <w:rPr>
          <w:rStyle w:val="Dfinition"/>
          <w:lang w:val="fr-FR"/>
        </w:rPr>
        <w:t>inuentum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spiritus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, qui per </w:t>
      </w:r>
      <w:proofErr w:type="spellStart"/>
      <w:r w:rsidRPr="00B259BF">
        <w:rPr>
          <w:rStyle w:val="Dfinition"/>
          <w:lang w:val="fr-FR"/>
        </w:rPr>
        <w:t>totam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carnem</w:t>
      </w:r>
      <w:proofErr w:type="spellEnd"/>
      <w:r w:rsidRPr="00B259BF">
        <w:rPr>
          <w:rStyle w:val="Dfinition"/>
          <w:lang w:val="fr-FR"/>
        </w:rPr>
        <w:t xml:space="preserve"> minimis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portionibus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disseminatus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esset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inflatio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oedemate</w:t>
      </w:r>
      <w:proofErr w:type="spellEnd"/>
      <w:r w:rsidRPr="00B259BF">
        <w:rPr>
          <w:rStyle w:val="Dfinition"/>
          <w:lang w:val="fr-FR"/>
        </w:rPr>
        <w:t xml:space="preserve">, quod &amp; pressa </w:t>
      </w:r>
      <w:proofErr w:type="spellStart"/>
      <w:r w:rsidRPr="00B259BF">
        <w:rPr>
          <w:rStyle w:val="Dfinition"/>
          <w:lang w:val="fr-FR"/>
        </w:rPr>
        <w:t>digitis</w:t>
      </w:r>
      <w:proofErr w:type="spellEnd"/>
      <w:r w:rsidRPr="00B259BF">
        <w:rPr>
          <w:rStyle w:val="Dfinition"/>
          <w:lang w:val="fr-FR"/>
        </w:rPr>
        <w:br/>
        <w:t xml:space="preserve"> non </w:t>
      </w:r>
      <w:proofErr w:type="spellStart"/>
      <w:r w:rsidRPr="00B259BF">
        <w:rPr>
          <w:rStyle w:val="Dfinition"/>
          <w:lang w:val="fr-FR"/>
        </w:rPr>
        <w:t>retinet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vestigium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sonitum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tympanum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reddit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itemque</w:t>
      </w:r>
      <w:proofErr w:type="spellEnd"/>
      <w:r w:rsidRPr="00B259BF">
        <w:rPr>
          <w:rStyle w:val="Dfinition"/>
          <w:lang w:val="fr-FR"/>
        </w:rPr>
        <w:t xml:space="preserve"> quod in </w:t>
      </w:r>
      <w:proofErr w:type="spellStart"/>
      <w:r w:rsidRPr="00B259BF">
        <w:rPr>
          <w:rStyle w:val="Dfinition"/>
          <w:lang w:val="fr-FR"/>
        </w:rPr>
        <w:t>cauitate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sensibili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maxima</w:t>
      </w:r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affectio non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ἐμρύσημ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Dfinition"/>
        </w:rPr>
        <w:t>πνευμάτωσις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νευμάτωσις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nomina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medicos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confudisse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habuerunt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maioribusne</w:t>
      </w:r>
      <w:proofErr w:type="spellEnd"/>
      <w:r w:rsidRPr="00B259BF">
        <w:rPr>
          <w:rStyle w:val="Dfinition"/>
          <w:lang w:val="fr-FR"/>
        </w:rPr>
        <w:t xml:space="preserve"> an in minimis </w:t>
      </w:r>
      <w:proofErr w:type="spellStart"/>
      <w:r w:rsidRPr="00B259BF">
        <w:rPr>
          <w:rStyle w:val="Dfinition"/>
          <w:lang w:val="fr-FR"/>
        </w:rPr>
        <w:t>spatijs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spiritus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conclusus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esset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ἑμδύσημ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hoc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πνευμάτωσιν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appellarent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ventriculo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intestinis</w:t>
      </w:r>
      <w:proofErr w:type="spellEnd"/>
      <w:r w:rsidRPr="00B259BF">
        <w:rPr>
          <w:rStyle w:val="Dfinition"/>
          <w:lang w:val="fr-FR"/>
        </w:rPr>
        <w:t xml:space="preserve"> &amp; medio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peritonaei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spatio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nascitur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lib. 14. </w:t>
      </w:r>
      <w:proofErr w:type="spellStart"/>
      <w:proofErr w:type="gramStart"/>
      <w:r w:rsidRPr="00B259BF">
        <w:rPr>
          <w:rStyle w:val="Dfinition"/>
          <w:lang w:val="fr-FR"/>
        </w:rPr>
        <w:t>meth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ἐμρύσημ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eandemque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ἑμ</w:t>
      </w:r>
      <w:proofErr w:type="spellEnd"/>
      <w:r>
        <w:rPr>
          <w:rStyle w:val="grcARELIRE"/>
        </w:rPr>
        <w:t>πνευμάτωσιν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postremo</w:t>
      </w:r>
      <w:proofErr w:type="spellEnd"/>
      <w:r w:rsidRPr="00B259BF">
        <w:rPr>
          <w:rStyle w:val="Dfinition"/>
          <w:lang w:val="fr-FR"/>
        </w:rPr>
        <w:t xml:space="preserve"> libro de </w:t>
      </w:r>
      <w:proofErr w:type="spellStart"/>
      <w:r w:rsidRPr="00B259BF">
        <w:rPr>
          <w:rStyle w:val="Dfinition"/>
          <w:lang w:val="fr-FR"/>
        </w:rPr>
        <w:t>symptomatum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causis</w:t>
      </w:r>
      <w:proofErr w:type="spellEnd"/>
      <w:r w:rsidRPr="00B259BF">
        <w:rPr>
          <w:rStyle w:val="Dfinition"/>
          <w:lang w:val="fr-FR"/>
        </w:rPr>
        <w:t>. Cum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ἐμφύσημ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omnium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t xml:space="preserve"> affectio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oculo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quum</w:t>
      </w:r>
      <w:proofErr w:type="spellEnd"/>
      <w:r w:rsidRPr="00B259BF">
        <w:rPr>
          <w:rStyle w:val="Dfinition"/>
          <w:lang w:val="fr-FR"/>
        </w:rPr>
        <w:br/>
        <w:t xml:space="preserve">ille </w:t>
      </w:r>
      <w:proofErr w:type="spellStart"/>
      <w:r w:rsidRPr="00B259BF">
        <w:rPr>
          <w:rStyle w:val="Dfinition"/>
          <w:lang w:val="fr-FR"/>
        </w:rPr>
        <w:t>absque</w:t>
      </w:r>
      <w:proofErr w:type="spellEnd"/>
      <w:r w:rsidRPr="00B259BF">
        <w:rPr>
          <w:rStyle w:val="Dfinition"/>
          <w:lang w:val="fr-FR"/>
        </w:rPr>
        <w:t xml:space="preserve"> manifesta causa </w:t>
      </w:r>
      <w:proofErr w:type="spellStart"/>
      <w:r w:rsidRPr="00B259BF">
        <w:rPr>
          <w:rStyle w:val="Dfinition"/>
          <w:lang w:val="fr-FR"/>
        </w:rPr>
        <w:t>intumescens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decoloratior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pituitosior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multum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pruriginosus</w:t>
      </w:r>
      <w:proofErr w:type="spellEnd"/>
      <w:r w:rsidRPr="00B259BF">
        <w:rPr>
          <w:rStyle w:val="Dfinition"/>
          <w:lang w:val="fr-FR"/>
        </w:rPr>
        <w:t xml:space="preserve"> fit</w:t>
      </w:r>
      <w:r w:rsidRPr="00B259BF">
        <w:rPr>
          <w:rStyle w:val="Dfinition"/>
          <w:lang w:val="fr-FR"/>
        </w:rPr>
        <w:br/>
        <w:t xml:space="preserve">cum </w:t>
      </w:r>
      <w:proofErr w:type="spellStart"/>
      <w:r w:rsidRPr="00B259BF">
        <w:rPr>
          <w:rStyle w:val="Dfinition"/>
          <w:lang w:val="fr-FR"/>
        </w:rPr>
        <w:t>fluxione</w:t>
      </w:r>
      <w:proofErr w:type="spellEnd"/>
      <w:r w:rsidRPr="00B259BF">
        <w:rPr>
          <w:rStyle w:val="Dfinition"/>
          <w:lang w:val="fr-FR"/>
        </w:rPr>
        <w:t xml:space="preserve">, vt Aetius ex </w:t>
      </w:r>
      <w:proofErr w:type="spellStart"/>
      <w:r w:rsidRPr="00B259BF">
        <w:rPr>
          <w:rStyle w:val="Dfinition"/>
          <w:lang w:val="fr-FR"/>
        </w:rPr>
        <w:t>Demosthene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recitat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Contingit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, vt idem ait, </w:t>
      </w:r>
      <w:proofErr w:type="spellStart"/>
      <w:r w:rsidRPr="00B259BF">
        <w:rPr>
          <w:rStyle w:val="Dfinition"/>
          <w:lang w:val="fr-FR"/>
        </w:rPr>
        <w:t>plaerumque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senioribus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pruritu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angulo</w:t>
      </w:r>
      <w:proofErr w:type="spellEnd"/>
      <w:r w:rsidRPr="00B259BF">
        <w:rPr>
          <w:rStyle w:val="Dfinition"/>
          <w:lang w:val="fr-FR"/>
        </w:rPr>
        <w:t xml:space="preserve"> qui ad </w:t>
      </w:r>
      <w:proofErr w:type="spellStart"/>
      <w:r w:rsidRPr="00B259BF">
        <w:rPr>
          <w:rStyle w:val="Dfinition"/>
          <w:lang w:val="fr-FR"/>
        </w:rPr>
        <w:t>nasum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incipiente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quis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musca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culice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commorsus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estque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affectio per </w:t>
      </w:r>
      <w:proofErr w:type="spellStart"/>
      <w:r w:rsidRPr="00B259BF">
        <w:rPr>
          <w:rStyle w:val="Dfinition"/>
          <w:lang w:val="fr-FR"/>
        </w:rPr>
        <w:t>ęstatem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frequens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Ἔν</w:t>
      </w:r>
      <w:proofErr w:type="spellEnd"/>
      <w:r>
        <w:rPr>
          <w:rStyle w:val="orth"/>
        </w:rPr>
        <w:t>αιμον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ἔλκος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ἔλκος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ἔν</w:t>
      </w:r>
      <w:proofErr w:type="spellEnd"/>
      <w:r>
        <w:rPr>
          <w:rStyle w:val="grcARELIRE"/>
        </w:rPr>
        <w:t>αιμον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</w:t>
      </w:r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Ἔν</w:t>
      </w:r>
      <w:proofErr w:type="spellEnd"/>
      <w:r>
        <w:rPr>
          <w:rStyle w:val="orth"/>
        </w:rPr>
        <w:t>αιμον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φάμ</w:t>
      </w:r>
      <w:proofErr w:type="spellEnd"/>
      <w:r>
        <w:rPr>
          <w:rStyle w:val="orth"/>
        </w:rPr>
        <w:t>ακον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cruentum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medicamentum</w:t>
      </w:r>
      <w:proofErr w:type="spellEnd"/>
      <w:r w:rsidRPr="00B259BF">
        <w:rPr>
          <w:rStyle w:val="Dfinition"/>
          <w:lang w:val="fr-FR"/>
        </w:rPr>
        <w:t xml:space="preserve">. Id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  <w:t xml:space="preserve"> vt ait Galen. </w:t>
      </w:r>
      <w:proofErr w:type="gramStart"/>
      <w:r w:rsidRPr="00B259BF">
        <w:rPr>
          <w:rStyle w:val="Dfinition"/>
          <w:lang w:val="fr-FR"/>
        </w:rPr>
        <w:t>initio</w:t>
      </w:r>
      <w:proofErr w:type="gramEnd"/>
      <w:r w:rsidRPr="00B259BF">
        <w:rPr>
          <w:rStyle w:val="Dfinition"/>
          <w:lang w:val="fr-FR"/>
        </w:rPr>
        <w:t xml:space="preserve"> comment. 3.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</w:t>
      </w:r>
      <w:r>
        <w:rPr>
          <w:rStyle w:val="Dfinition"/>
        </w:rPr>
        <w:t>μῶν</w:t>
      </w:r>
      <w:proofErr w:type="spellEnd"/>
      <w:r w:rsidRPr="00B259BF">
        <w:rPr>
          <w:rStyle w:val="Dfinition"/>
          <w:lang w:val="fr-FR"/>
        </w:rPr>
        <w:br/>
        <w:t xml:space="preserve">, quod </w:t>
      </w:r>
      <w:proofErr w:type="spellStart"/>
      <w:r w:rsidRPr="00B259BF">
        <w:rPr>
          <w:rStyle w:val="Dfinition"/>
          <w:lang w:val="fr-FR"/>
        </w:rPr>
        <w:t>cruento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inijcitur</w:t>
      </w:r>
      <w:proofErr w:type="spellEnd"/>
      <w:r w:rsidRPr="00B259BF">
        <w:rPr>
          <w:rStyle w:val="Dfinition"/>
          <w:lang w:val="fr-FR"/>
        </w:rPr>
        <w:t xml:space="preserve"> vt primum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illatum</w:t>
      </w:r>
      <w:proofErr w:type="spellEnd"/>
      <w:r w:rsidRPr="00B259BF">
        <w:rPr>
          <w:rStyle w:val="Dfinition"/>
          <w:lang w:val="fr-FR"/>
        </w:rPr>
        <w:t xml:space="preserve"> est, &amp; </w:t>
      </w:r>
      <w:proofErr w:type="spellStart"/>
      <w:r w:rsidRPr="00B259BF">
        <w:rPr>
          <w:rStyle w:val="Dfinition"/>
          <w:lang w:val="fr-FR"/>
        </w:rPr>
        <w:t>nondum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ex toto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siccum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adhuc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cruentum</w:t>
      </w:r>
      <w:proofErr w:type="spellEnd"/>
      <w:r w:rsidRPr="00B259BF">
        <w:rPr>
          <w:rStyle w:val="Dfinition"/>
          <w:lang w:val="fr-FR"/>
        </w:rPr>
        <w:t xml:space="preserve">, hoc est cum cruor qui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ιμ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  <w:t xml:space="preserve">, ex </w:t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vulnerata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ex carne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speciem</w:t>
      </w:r>
      <w:proofErr w:type="spellEnd"/>
      <w:r w:rsidRPr="00B259BF">
        <w:rPr>
          <w:rStyle w:val="Dfinition"/>
          <w:lang w:val="fr-FR"/>
        </w:rPr>
        <w:t xml:space="preserve"> distillat.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emplastris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Celsus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nulla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maiorem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praestant</w:t>
      </w:r>
      <w:proofErr w:type="spellEnd"/>
      <w:r w:rsidRPr="00B259BF">
        <w:rPr>
          <w:rStyle w:val="Dfinition"/>
          <w:lang w:val="fr-FR"/>
        </w:rPr>
        <w:t xml:space="preserve">. Nam </w:t>
      </w:r>
      <w:proofErr w:type="spellStart"/>
      <w:r w:rsidRPr="00B259BF">
        <w:rPr>
          <w:rStyle w:val="Dfinition"/>
          <w:lang w:val="fr-FR"/>
        </w:rPr>
        <w:t>reprimunt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inflammationem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magna vis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minuunt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glutinant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vlcera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cicatricem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inducunt</w:t>
      </w:r>
      <w:proofErr w:type="spellEnd"/>
      <w:r w:rsidRPr="00B259BF">
        <w:rPr>
          <w:rStyle w:val="Dfinition"/>
          <w:lang w:val="fr-FR"/>
        </w:rPr>
        <w:t>. Constant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ex </w:t>
      </w:r>
      <w:proofErr w:type="spellStart"/>
      <w:r w:rsidRPr="00B259BF">
        <w:rPr>
          <w:rStyle w:val="Dfinition"/>
          <w:lang w:val="fr-FR"/>
        </w:rPr>
        <w:t>medicamentis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pinguibus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ideoque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ἀλί</w:t>
      </w:r>
      <w:proofErr w:type="spellEnd"/>
      <w:r>
        <w:rPr>
          <w:rStyle w:val="grcARELIRE"/>
        </w:rPr>
        <w:t>παινα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generis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siccare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debent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citra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abstersionem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leniter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adstringere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haec</w:t>
      </w:r>
      <w:proofErr w:type="spellEnd"/>
      <w:proofErr w:type="gramEnd"/>
      <w:r w:rsidRPr="00B259BF">
        <w:rPr>
          <w:rStyle w:val="Dfinition"/>
          <w:lang w:val="fr-FR"/>
        </w:rPr>
        <w:t xml:space="preserve"> maxime ex bitumine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componuntur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 generis,</w:t>
      </w:r>
      <w:r w:rsidRPr="00B259BF">
        <w:rPr>
          <w:rStyle w:val="Dfinition"/>
          <w:lang w:val="fr-FR"/>
        </w:rPr>
        <w:br/>
        <w:t xml:space="preserve">duo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praestantissima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vnum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βαώ</w:t>
      </w:r>
      <w:r>
        <w:rPr>
          <w:rStyle w:val="Dfinition"/>
        </w:rPr>
        <w:t>βα</w:t>
      </w:r>
      <w:proofErr w:type="spellStart"/>
      <w:r>
        <w:rPr>
          <w:rStyle w:val="Dfinition"/>
        </w:rPr>
        <w:t>ρον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alterum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κυζικὴνὸν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plus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exiccat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ideoque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diluatur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prosit, </w:t>
      </w:r>
      <w:proofErr w:type="spellStart"/>
      <w:r w:rsidRPr="00B259BF">
        <w:rPr>
          <w:rStyle w:val="Dfinition"/>
          <w:lang w:val="fr-FR"/>
        </w:rPr>
        <w:t>contrahens</w:t>
      </w:r>
      <w:proofErr w:type="spellEnd"/>
      <w:r w:rsidRPr="00B259BF">
        <w:rPr>
          <w:rStyle w:val="Dfinition"/>
          <w:lang w:val="fr-FR"/>
        </w:rPr>
        <w:br/>
        <w:t xml:space="preserve">membra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ἔν</w:t>
      </w:r>
      <w:proofErr w:type="spellEnd"/>
      <w:r>
        <w:rPr>
          <w:rStyle w:val="grcARELIRE"/>
        </w:rPr>
        <w:t>αιμον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φα</w:t>
      </w:r>
      <w:proofErr w:type="spellStart"/>
      <w:r>
        <w:rPr>
          <w:rStyle w:val="grcARELIRE"/>
        </w:rPr>
        <w:t>γμ</w:t>
      </w:r>
      <w:proofErr w:type="spellEnd"/>
      <w:r>
        <w:rPr>
          <w:rStyle w:val="grcARELIRE"/>
        </w:rPr>
        <w:t>ακον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κολλητικὸν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nominatur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</w:t>
      </w:r>
      <w:proofErr w:type="spellEnd"/>
      <w:r w:rsidRPr="00B259BF">
        <w:rPr>
          <w:rStyle w:val="Dfinition"/>
          <w:lang w:val="fr-FR"/>
        </w:rPr>
        <w:t xml:space="preserve"> vide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loco</w:t>
      </w:r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Ἔνωμον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sanguinem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supprimens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Aristoteli</w:t>
      </w:r>
      <w:proofErr w:type="spellEnd"/>
      <w:r w:rsidRPr="00B259BF">
        <w:rPr>
          <w:rStyle w:val="Dfinition"/>
          <w:lang w:val="fr-FR"/>
        </w:rPr>
        <w:t xml:space="preserve"> sect. 1. </w:t>
      </w:r>
      <w:proofErr w:type="spellStart"/>
      <w:proofErr w:type="gramStart"/>
      <w:r w:rsidRPr="00B259BF">
        <w:rPr>
          <w:rStyle w:val="Dfinition"/>
          <w:lang w:val="fr-FR"/>
        </w:rPr>
        <w:t>probl</w:t>
      </w:r>
      <w:proofErr w:type="spellEnd"/>
      <w:proofErr w:type="gramEnd"/>
      <w:r w:rsidRPr="00B259BF">
        <w:rPr>
          <w:rStyle w:val="Dfinition"/>
          <w:lang w:val="fr-FR"/>
        </w:rPr>
        <w:t xml:space="preserve">. 33.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quaerit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virtus </w:t>
      </w:r>
      <w:proofErr w:type="spellStart"/>
      <w:r w:rsidRPr="00B259BF">
        <w:rPr>
          <w:rStyle w:val="Dfinition"/>
          <w:lang w:val="fr-FR"/>
        </w:rPr>
        <w:t>medicamenti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sanguinem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supprimentis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αώρημα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portio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vrinae</w:t>
      </w:r>
      <w:proofErr w:type="spellEnd"/>
      <w:r w:rsidRPr="00B259BF">
        <w:rPr>
          <w:rStyle w:val="Dfinition"/>
          <w:lang w:val="fr-FR"/>
        </w:rPr>
        <w:t xml:space="preserve"> crassa </w:t>
      </w:r>
      <w:proofErr w:type="spellStart"/>
      <w:r w:rsidRPr="00B259BF">
        <w:rPr>
          <w:rStyle w:val="Dfinition"/>
          <w:lang w:val="fr-FR"/>
        </w:rPr>
        <w:t>candidaque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br/>
        <w:t xml:space="preserve">medio </w:t>
      </w:r>
      <w:proofErr w:type="spellStart"/>
      <w:r w:rsidRPr="00B259BF">
        <w:rPr>
          <w:rStyle w:val="Dfinition"/>
          <w:lang w:val="fr-FR"/>
        </w:rPr>
        <w:t>sublimis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vrinae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patet</w:t>
      </w:r>
      <w:proofErr w:type="spellEnd"/>
      <w:r w:rsidRPr="00B259BF">
        <w:rPr>
          <w:rStyle w:val="Dfinition"/>
          <w:lang w:val="fr-FR"/>
        </w:rPr>
        <w:br/>
        <w:t xml:space="preserve"> ex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emensa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siit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mutationes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sortita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attracta</w:t>
      </w:r>
      <w:proofErr w:type="spellEnd"/>
      <w:r w:rsidRPr="00B259BF">
        <w:rPr>
          <w:rStyle w:val="Dfinition"/>
          <w:lang w:val="fr-FR"/>
        </w:rPr>
        <w:t xml:space="preserve"> primum</w:t>
      </w:r>
      <w:r w:rsidRPr="00B259BF">
        <w:rPr>
          <w:rStyle w:val="Dfinition"/>
          <w:lang w:val="fr-FR"/>
        </w:rPr>
        <w:br/>
        <w:t xml:space="preserve">per </w:t>
      </w:r>
      <w:proofErr w:type="spellStart"/>
      <w:r w:rsidRPr="00B259BF">
        <w:rPr>
          <w:rStyle w:val="Dfinition"/>
          <w:lang w:val="fr-FR"/>
        </w:rPr>
        <w:t>emulgentes</w:t>
      </w:r>
      <w:proofErr w:type="spellEnd"/>
      <w:r w:rsidRPr="00B259BF">
        <w:rPr>
          <w:rStyle w:val="Dfinition"/>
          <w:lang w:val="fr-FR"/>
        </w:rPr>
        <w:t xml:space="preserve"> venas à </w:t>
      </w:r>
      <w:proofErr w:type="spellStart"/>
      <w:r w:rsidRPr="00B259BF">
        <w:rPr>
          <w:rStyle w:val="Dfinition"/>
          <w:lang w:val="fr-FR"/>
        </w:rPr>
        <w:t>renibus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demissa</w:t>
      </w:r>
      <w:proofErr w:type="spellEnd"/>
      <w:r w:rsidRPr="00B259BF">
        <w:rPr>
          <w:rStyle w:val="Dfinition"/>
          <w:lang w:val="fr-FR"/>
        </w:rPr>
        <w:br/>
        <w:t xml:space="preserve">in </w:t>
      </w:r>
      <w:proofErr w:type="spellStart"/>
      <w:r w:rsidRPr="00B259BF">
        <w:rPr>
          <w:rStyle w:val="Dfinition"/>
          <w:lang w:val="fr-FR"/>
        </w:rPr>
        <w:t>vesicam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concoctionem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sortita</w:t>
      </w:r>
      <w:proofErr w:type="spellEnd"/>
      <w:r w:rsidRPr="00B259BF">
        <w:rPr>
          <w:rStyle w:val="Dfinition"/>
          <w:lang w:val="fr-FR"/>
        </w:rPr>
        <w:br/>
        <w:t xml:space="preserve">non aliter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. Sed </w:t>
      </w:r>
      <w:proofErr w:type="spellStart"/>
      <w:r w:rsidRPr="00B259BF">
        <w:rPr>
          <w:rStyle w:val="Dfinition"/>
          <w:lang w:val="fr-FR"/>
        </w:rPr>
        <w:t>nulla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secretam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in se </w:t>
      </w:r>
      <w:proofErr w:type="spellStart"/>
      <w:r w:rsidRPr="00B259BF">
        <w:rPr>
          <w:rStyle w:val="Dfinition"/>
          <w:lang w:val="fr-FR"/>
        </w:rPr>
        <w:t>confusam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quemadmodum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hypostasim</w:t>
      </w:r>
      <w:proofErr w:type="spellEnd"/>
      <w:r w:rsidRPr="00B259BF">
        <w:rPr>
          <w:rStyle w:val="Dfinition"/>
          <w:lang w:val="fr-FR"/>
        </w:rPr>
        <w:t>, de</w:t>
      </w:r>
      <w:r w:rsidRPr="00B259BF">
        <w:rPr>
          <w:rStyle w:val="Dfinition"/>
          <w:lang w:val="fr-FR"/>
        </w:rPr>
        <w:br/>
        <w:t xml:space="preserve">qua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loco </w:t>
      </w:r>
      <w:proofErr w:type="spellStart"/>
      <w:r w:rsidRPr="00B259BF">
        <w:rPr>
          <w:rStyle w:val="Dfinition"/>
          <w:lang w:val="fr-FR"/>
        </w:rPr>
        <w:t>dicemus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crassitie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grauitate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vnde</w:t>
      </w:r>
      <w:proofErr w:type="spellEnd"/>
      <w:proofErr w:type="gramEnd"/>
      <w:r w:rsidRPr="00B259BF">
        <w:rPr>
          <w:rStyle w:val="Dfinition"/>
          <w:lang w:val="fr-FR"/>
        </w:rPr>
        <w:t xml:space="preserve"> fit vt </w:t>
      </w:r>
      <w:proofErr w:type="spellStart"/>
      <w:r w:rsidRPr="00B259BF">
        <w:rPr>
          <w:rStyle w:val="Dfinition"/>
          <w:lang w:val="fr-FR"/>
        </w:rPr>
        <w:t>hypostasis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matulae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fundum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petat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enaeorema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in media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pendulum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si forte </w:t>
      </w:r>
      <w:proofErr w:type="spellStart"/>
      <w:r w:rsidRPr="00B259BF">
        <w:rPr>
          <w:rStyle w:val="Dfinition"/>
          <w:lang w:val="fr-FR"/>
        </w:rPr>
        <w:t>exquisite</w:t>
      </w:r>
      <w:proofErr w:type="spellEnd"/>
      <w:r w:rsidRPr="00B259BF">
        <w:rPr>
          <w:rStyle w:val="Dfinition"/>
          <w:lang w:val="fr-FR"/>
        </w:rPr>
        <w:t xml:space="preserve"> medium</w:t>
      </w:r>
      <w:r w:rsidRPr="00B259BF">
        <w:rPr>
          <w:rStyle w:val="Dfinition"/>
          <w:lang w:val="fr-FR"/>
        </w:rPr>
        <w:br/>
        <w:t xml:space="preserve">non est, </w:t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deorsum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sursum vergat</w:t>
      </w:r>
      <w:r w:rsidRPr="00B259BF">
        <w:rPr>
          <w:rStyle w:val="Dfinition"/>
          <w:lang w:val="fr-FR"/>
        </w:rPr>
        <w:br/>
        <w:t xml:space="preserve">. Est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corpus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grauius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hypostasis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</w:rPr>
        <w:t>Ac</w:t>
      </w:r>
      <w:r>
        <w:rPr>
          <w:rStyle w:val="Dfinition"/>
        </w:rPr>
        <w:br/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optimum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situm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oporteat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inclinare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quanto</w:t>
      </w:r>
      <w:proofErr w:type="spellEnd"/>
      <w:r>
        <w:rPr>
          <w:rStyle w:val="Dfinition"/>
        </w:rPr>
        <w:br/>
      </w:r>
    </w:p>
    <w:p w14:paraId="73F294F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C48D41E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subsidet</w:t>
      </w:r>
      <w:proofErr w:type="spellEnd"/>
      <w:r>
        <w:rPr>
          <w:rStyle w:val="Dfinition"/>
        </w:rPr>
        <w:t xml:space="preserve">, tanto </w:t>
      </w:r>
      <w:proofErr w:type="spellStart"/>
      <w:r>
        <w:rPr>
          <w:rStyle w:val="Dfinition"/>
        </w:rPr>
        <w:t>melius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haberi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Galen. author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aduersa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valetudine</w:t>
      </w:r>
      <w:proofErr w:type="spellEnd"/>
      <w:r>
        <w:rPr>
          <w:rStyle w:val="Dfinition"/>
        </w:rPr>
        <w:t xml:space="preserve"> supra medium </w:t>
      </w:r>
      <w:proofErr w:type="spellStart"/>
      <w:r>
        <w:rPr>
          <w:rStyle w:val="Dfinition"/>
        </w:rPr>
        <w:t>fertur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vrinae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supernatat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pendetque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nubes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aere</w:t>
      </w:r>
      <w:proofErr w:type="spellEnd"/>
      <w:r>
        <w:rPr>
          <w:rStyle w:val="Dfinition"/>
        </w:rPr>
        <w:t xml:space="preserve">, propter </w:t>
      </w:r>
      <w:proofErr w:type="spellStart"/>
      <w:r>
        <w:rPr>
          <w:rStyle w:val="Dfinition"/>
        </w:rPr>
        <w:t>flatuum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νερέλη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κρέλ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ἐκφερομέν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sublimamentis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regionem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petunt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putauit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αιώρημα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νερέλην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ipse</w:t>
      </w:r>
      <w:r>
        <w:rPr>
          <w:rStyle w:val="Dfinition"/>
        </w:rPr>
        <w:br/>
        <w:t xml:space="preserve"> comment. 2.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dubitare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br/>
        <w:t xml:space="preserve">num Hippocrates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αιόρημα</w:t>
      </w:r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faciat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eρέλης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γυνοειδοῦς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αιωρήματος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enaeorematis</w:t>
      </w:r>
      <w:proofErr w:type="spellEnd"/>
      <w:r>
        <w:rPr>
          <w:rStyle w:val="Dfinition"/>
        </w:rPr>
        <w:br/>
        <w:t xml:space="preserve"> species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nubeculae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>, altera</w:t>
      </w:r>
      <w:r>
        <w:rPr>
          <w:rStyle w:val="Dfinition"/>
        </w:rPr>
        <w:br/>
      </w:r>
      <w:proofErr w:type="spellStart"/>
      <w:r>
        <w:rPr>
          <w:rStyle w:val="Dfinition"/>
        </w:rPr>
        <w:t>geniturae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pertinet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candidum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decet</w:t>
      </w:r>
      <w:proofErr w:type="spellEnd"/>
      <w:r>
        <w:rPr>
          <w:rStyle w:val="Dfinition"/>
        </w:rPr>
        <w:t xml:space="preserve">, eius ratio </w:t>
      </w:r>
      <w:proofErr w:type="spellStart"/>
      <w:r>
        <w:rPr>
          <w:rStyle w:val="Dfinition"/>
        </w:rPr>
        <w:t>posita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in perfecta </w:t>
      </w:r>
      <w:proofErr w:type="spellStart"/>
      <w:r>
        <w:rPr>
          <w:rStyle w:val="Dfinition"/>
        </w:rPr>
        <w:t>concoctione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color</w:t>
      </w:r>
      <w:r>
        <w:rPr>
          <w:rStyle w:val="Dfinition"/>
        </w:rPr>
        <w:br/>
        <w:t xml:space="preserve">albus lactis, </w:t>
      </w:r>
      <w:proofErr w:type="spellStart"/>
      <w:r>
        <w:rPr>
          <w:rStyle w:val="Dfinition"/>
        </w:rPr>
        <w:t>seminis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sedimenti</w:t>
      </w:r>
      <w:proofErr w:type="spellEnd"/>
      <w:r>
        <w:rPr>
          <w:rStyle w:val="Dfinition"/>
        </w:rPr>
        <w:br/>
        <w:t xml:space="preserve">, sicut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dicetur</w:t>
      </w:r>
      <w:proofErr w:type="spellEnd"/>
      <w:r>
        <w:rPr>
          <w:rStyle w:val="Dfinition"/>
        </w:rPr>
        <w:t xml:space="preserve">. vide </w:t>
      </w:r>
      <w:r>
        <w:rPr>
          <w:rStyle w:val="ref"/>
        </w:rPr>
        <w:t>ἀπ</w:t>
      </w:r>
      <w:proofErr w:type="spellStart"/>
      <w:r>
        <w:rPr>
          <w:rStyle w:val="ref"/>
        </w:rPr>
        <w:t>όστ</w:t>
      </w:r>
      <w:proofErr w:type="spellEnd"/>
      <w:r>
        <w:rPr>
          <w:rStyle w:val="ref"/>
        </w:rPr>
        <w:t>ασις</w:t>
      </w:r>
      <w:r>
        <w:rPr>
          <w:rStyle w:val="Dfinition"/>
        </w:rPr>
        <w:t>.</w:t>
      </w:r>
      <w:r>
        <w:rPr>
          <w:rStyle w:val="Dfinition"/>
        </w:rPr>
        <w:br/>
        <w:t xml:space="preserve">1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αιώρημα</w:t>
      </w:r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pro </w:t>
      </w:r>
      <w:proofErr w:type="spellStart"/>
      <w:r>
        <w:rPr>
          <w:rStyle w:val="Dfinition"/>
        </w:rPr>
        <w:t>hypostasi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vsurpatur</w:t>
      </w:r>
      <w:proofErr w:type="spellEnd"/>
      <w:r>
        <w:rPr>
          <w:rStyle w:val="Dfinition"/>
        </w:rPr>
        <w:t xml:space="preserve">; sic in </w:t>
      </w:r>
      <w:proofErr w:type="spellStart"/>
      <w:r>
        <w:rPr>
          <w:rStyle w:val="Dfinition"/>
        </w:rPr>
        <w:t>Philisco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Enaeorema</w:t>
      </w:r>
      <w:proofErr w:type="spellEnd"/>
      <w:r>
        <w:rPr>
          <w:rStyle w:val="Dfinition"/>
        </w:rPr>
        <w:t xml:space="preserve"> rotundum </w:t>
      </w:r>
      <w:proofErr w:type="spellStart"/>
      <w:r>
        <w:rPr>
          <w:rStyle w:val="Dfinition"/>
        </w:rPr>
        <w:t>torosum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nubeculosum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conglomeratum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grum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album, </w:t>
      </w:r>
      <w:proofErr w:type="spellStart"/>
      <w:r>
        <w:rPr>
          <w:rStyle w:val="Dfinition"/>
        </w:rPr>
        <w:t>aequale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laeue</w:t>
      </w:r>
      <w:proofErr w:type="spellEnd"/>
      <w:r>
        <w:rPr>
          <w:rStyle w:val="Dfinition"/>
        </w:rPr>
        <w:t>; Gaza autem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ἐνιώρηυ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sublimamentum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vrinam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feruntur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appendent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significans</w:t>
      </w:r>
      <w:proofErr w:type="spellEnd"/>
      <w:r>
        <w:rPr>
          <w:rStyle w:val="Dfinition"/>
        </w:rPr>
        <w:t xml:space="preserve">, Celsus ex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suspensas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nube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 xml:space="preserve">αιώρημα </w:t>
      </w:r>
      <w:proofErr w:type="spellStart"/>
      <w:r>
        <w:rPr>
          <w:rStyle w:val="orth"/>
        </w:rPr>
        <w:t>γρνοειδὲς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sublimamentum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semini</w:t>
      </w:r>
      <w:proofErr w:type="spellEnd"/>
      <w:r>
        <w:rPr>
          <w:rStyle w:val="Dfinition"/>
        </w:rPr>
        <w:t xml:space="preserve"> simile,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grumosum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grandinosum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viB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tream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crudam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viscidam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frigidam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confertam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flatulentam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indicat</w:t>
      </w:r>
      <w:proofErr w:type="spellEnd"/>
      <w:r>
        <w:rPr>
          <w:rStyle w:val="Dfinition"/>
        </w:rPr>
        <w:t xml:space="preserve"> quale </w:t>
      </w:r>
      <w:proofErr w:type="spellStart"/>
      <w:r>
        <w:rPr>
          <w:rStyle w:val="Dfinition"/>
        </w:rPr>
        <w:t>Philisco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contigit</w:t>
      </w:r>
      <w:proofErr w:type="spellEnd"/>
      <w:r>
        <w:rPr>
          <w:rStyle w:val="Dfinition"/>
        </w:rPr>
        <w:t xml:space="preserve">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perpetui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sudores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compro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barunt</w:t>
      </w:r>
      <w:proofErr w:type="spellEnd"/>
      <w:r>
        <w:rPr>
          <w:rStyle w:val="Dfinition"/>
        </w:rPr>
        <w:t xml:space="preserve">: hoc &amp; idem </w:t>
      </w:r>
      <w:proofErr w:type="spellStart"/>
      <w:r>
        <w:rPr>
          <w:rStyle w:val="Dfinition"/>
        </w:rPr>
        <w:t>Philistae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aegro</w:t>
      </w:r>
      <w:proofErr w:type="spellEnd"/>
      <w:r>
        <w:rPr>
          <w:rStyle w:val="Dfinition"/>
        </w:rPr>
        <w:t xml:space="preserve"> 4. l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qui ex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confertaque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cruda</w:t>
      </w:r>
      <w:proofErr w:type="spellEnd"/>
      <w:r>
        <w:rPr>
          <w:rStyle w:val="Dfinition"/>
        </w:rPr>
        <w:t xml:space="preserve"> ma„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assidua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laborauit</w:t>
      </w:r>
      <w:proofErr w:type="spellEnd"/>
      <w:r>
        <w:rPr>
          <w:rStyle w:val="Dfinition"/>
        </w:rPr>
        <w:t xml:space="preserve">, in quo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αιώρημα </w:t>
      </w:r>
      <w:proofErr w:type="spellStart"/>
      <w:r>
        <w:rPr>
          <w:rStyle w:val="grcARELIRE"/>
        </w:rPr>
        <w:t>γο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νοειδὲς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extulit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idem quoque </w:t>
      </w:r>
      <w:proofErr w:type="spellStart"/>
      <w:r>
        <w:rPr>
          <w:rStyle w:val="Dfinition"/>
        </w:rPr>
        <w:t>visum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egro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qui ex </w:t>
      </w:r>
      <w:proofErr w:type="spellStart"/>
      <w:r>
        <w:rPr>
          <w:rStyle w:val="Dfinition"/>
        </w:rPr>
        <w:t>febre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laborabat</w:t>
      </w:r>
      <w:proofErr w:type="spellEnd"/>
      <w:r>
        <w:rPr>
          <w:rStyle w:val="Dfinition"/>
        </w:rPr>
        <w:t xml:space="preserve"> à pi"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tuita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incensa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pluri„mos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admixtos</w:t>
      </w:r>
      <w:proofErr w:type="spellEnd"/>
      <w:r>
        <w:rPr>
          <w:rStyle w:val="Dfinition"/>
        </w:rPr>
        <w:t xml:space="preserve"> flatus </w:t>
      </w:r>
      <w:proofErr w:type="spellStart"/>
      <w:r>
        <w:rPr>
          <w:rStyle w:val="Dfinition"/>
        </w:rPr>
        <w:t>habebat</w:t>
      </w:r>
      <w:proofErr w:type="spellEnd"/>
      <w:r>
        <w:rPr>
          <w:rStyle w:val="Dfinition"/>
        </w:rPr>
        <w:t xml:space="preserve">. Erat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ὑρούμενον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η </w:t>
      </w:r>
      <w:proofErr w:type="spellStart"/>
      <w:r>
        <w:rPr>
          <w:rStyle w:val="grcARELIRE"/>
        </w:rPr>
        <w:t>γονοειδὲς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Theodori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vxore</w:t>
      </w:r>
      <w:proofErr w:type="spellEnd"/>
      <w:r>
        <w:rPr>
          <w:rStyle w:val="Dfinition"/>
        </w:rPr>
        <w:t xml:space="preserve"> l. 7.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ex </w:t>
      </w:r>
      <w:proofErr w:type="spellStart"/>
      <w:r>
        <w:rPr>
          <w:rStyle w:val="Dfinition"/>
        </w:rPr>
        <w:t>crebris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conuulsionibus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tremoribus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sudoribus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</w:t>
      </w:r>
      <w:proofErr w:type="spellStart"/>
      <w:r>
        <w:rPr>
          <w:rStyle w:val="Dfinition"/>
        </w:rPr>
        <w:t>cruditate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 xml:space="preserve">αίωρημα </w:t>
      </w:r>
      <w:proofErr w:type="spellStart"/>
      <w:r>
        <w:rPr>
          <w:rStyle w:val="orth"/>
        </w:rPr>
        <w:t>μετέωρον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sublimamentum</w:t>
      </w:r>
      <w:proofErr w:type="spellEnd"/>
      <w:r>
        <w:rPr>
          <w:rStyle w:val="Dfinition"/>
        </w:rPr>
        <w:t xml:space="preserve"> sublime,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mentis </w:t>
      </w:r>
      <w:proofErr w:type="spellStart"/>
      <w:r>
        <w:rPr>
          <w:rStyle w:val="Dfinition"/>
        </w:rPr>
        <w:t>emotionem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comm. 3. in l. 3.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tale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fit à </w:t>
      </w:r>
      <w:proofErr w:type="spellStart"/>
      <w:r>
        <w:rPr>
          <w:rStyle w:val="Dfinition"/>
        </w:rPr>
        <w:t>flatibus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 sursum </w:t>
      </w:r>
      <w:proofErr w:type="spellStart"/>
      <w:r>
        <w:rPr>
          <w:rStyle w:val="Dfinition"/>
        </w:rPr>
        <w:t>materiam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exagitant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impellunt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αιώρη μα </w:t>
      </w:r>
      <w:proofErr w:type="spellStart"/>
      <w:r>
        <w:rPr>
          <w:rStyle w:val="grcARELIRE"/>
        </w:rPr>
        <w:t>διεσ</w:t>
      </w:r>
      <w:proofErr w:type="spellEnd"/>
      <w:r>
        <w:rPr>
          <w:rStyle w:val="grcARELIRE"/>
        </w:rPr>
        <w:t>παρμένον</w:t>
      </w:r>
      <w:r>
        <w:rPr>
          <w:rStyle w:val="Dfinition"/>
        </w:rPr>
        <w:t xml:space="preserve">, vel </w:t>
      </w:r>
      <w:proofErr w:type="spellStart"/>
      <w:r>
        <w:rPr>
          <w:rStyle w:val="grcARELIRE"/>
        </w:rPr>
        <w:t>διεσ</w:t>
      </w:r>
      <w:proofErr w:type="spellEnd"/>
      <w:r>
        <w:rPr>
          <w:rStyle w:val="grcARELIRE"/>
        </w:rPr>
        <w:t>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aegro</w:t>
      </w:r>
      <w:proofErr w:type="spellEnd"/>
      <w:r>
        <w:rPr>
          <w:rStyle w:val="Dfinition"/>
        </w:rPr>
        <w:t xml:space="preserve"> 4. lib. 3.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&amp; in </w:t>
      </w:r>
      <w:proofErr w:type="spellStart"/>
      <w:r>
        <w:rPr>
          <w:rStyle w:val="Dfinition"/>
        </w:rPr>
        <w:t>aegro</w:t>
      </w:r>
      <w:proofErr w:type="spellEnd"/>
      <w:r>
        <w:rPr>
          <w:rStyle w:val="Dfinition"/>
        </w:rPr>
        <w:t xml:space="preserve"> 10.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1.</w:t>
      </w:r>
      <w:r>
        <w:rPr>
          <w:rStyle w:val="Dfinition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 xml:space="preserve">αιωρεύμενοι </w:t>
      </w:r>
      <w:proofErr w:type="spellStart"/>
      <w:r>
        <w:rPr>
          <w:rStyle w:val="orth"/>
        </w:rPr>
        <w:t>ἐρθ</w:t>
      </w:r>
      <w:proofErr w:type="spellEnd"/>
      <w:r>
        <w:rPr>
          <w:rStyle w:val="orth"/>
        </w:rPr>
        <w:t>αλμοὶ</w:t>
      </w:r>
      <w:r>
        <w:rPr>
          <w:rStyle w:val="Dfinition"/>
        </w:rPr>
        <w:t xml:space="preserve">. Sublimes oculi, </w:t>
      </w:r>
      <w:proofErr w:type="spellStart"/>
      <w:r>
        <w:rPr>
          <w:rStyle w:val="Dfinition"/>
        </w:rPr>
        <w:t>instabiles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</w:t>
      </w:r>
      <w:proofErr w:type="spellStart"/>
      <w:r>
        <w:rPr>
          <w:rStyle w:val="Dfinition"/>
        </w:rPr>
        <w:t>agitati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prognost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, quos lib. I.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ἐνθεδιδημένυς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circumagitatos</w:t>
      </w:r>
      <w:proofErr w:type="spellEnd"/>
      <w:r>
        <w:rPr>
          <w:rStyle w:val="Dfinition"/>
        </w:rPr>
        <w:t xml:space="preserve">: Tales autem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deliran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gramStart"/>
      <w:r>
        <w:rPr>
          <w:rStyle w:val="Dfinition"/>
        </w:rPr>
        <w:t>cant</w:t>
      </w:r>
      <w:proofErr w:type="gram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vtrimque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lethali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signo</w:t>
      </w:r>
      <w:proofErr w:type="spellEnd"/>
      <w:r>
        <w:rPr>
          <w:rStyle w:val="Dfinition"/>
        </w:rPr>
        <w:t xml:space="preserve">; Sine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à natura id </w:t>
      </w:r>
      <w:proofErr w:type="spellStart"/>
      <w:r>
        <w:rPr>
          <w:rStyle w:val="Dfinition"/>
        </w:rPr>
        <w:t>vitij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ἵππ</w:t>
      </w:r>
      <w:proofErr w:type="spellStart"/>
      <w:r>
        <w:rPr>
          <w:rStyle w:val="grcARELIRE"/>
        </w:rPr>
        <w:t>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signum animi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inconstantis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creditur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>. 2. sect. 2.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αιωρευμένοις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αλμοῖς</w:t>
      </w:r>
      <w:r>
        <w:rPr>
          <w:rStyle w:val="Dfinition"/>
        </w:rPr>
        <w:t xml:space="preserve"> oppo„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</w:rPr>
        <w:t xml:space="preserve"> πεπ</w:t>
      </w:r>
      <w:proofErr w:type="spellStart"/>
      <w:r>
        <w:rPr>
          <w:rStyle w:val="grcARELIRE"/>
        </w:rPr>
        <w:t>ηγότες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immobi„les</w:t>
      </w:r>
      <w:proofErr w:type="spellEnd"/>
      <w:r>
        <w:rPr>
          <w:rStyle w:val="Dfinition"/>
        </w:rPr>
        <w:br/>
        <w:t xml:space="preserve">, qui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inter signa </w:t>
      </w:r>
      <w:proofErr w:type="spellStart"/>
      <w:r>
        <w:rPr>
          <w:rStyle w:val="Dfinition"/>
        </w:rPr>
        <w:t>lethalia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collocantur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ista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immobilitas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musculo„rum</w:t>
      </w:r>
      <w:proofErr w:type="spellEnd"/>
      <w:r>
        <w:rPr>
          <w:rStyle w:val="Dfinition"/>
        </w:rPr>
        <w:br/>
        <w:t xml:space="preserve"> oculi vel </w:t>
      </w:r>
      <w:proofErr w:type="spellStart"/>
      <w:r>
        <w:rPr>
          <w:rStyle w:val="Dfinition"/>
        </w:rPr>
        <w:t>resolutionem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tetanum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catoche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αντιον</w:t>
      </w:r>
      <w:r w:rsidRPr="00B259BF">
        <w:rPr>
          <w:rStyle w:val="Dfinition"/>
          <w:lang w:val="it-IT"/>
        </w:rPr>
        <w:t>. contrarium, aliter Aristoteli, aliter alijs</w:t>
      </w:r>
      <w:r w:rsidRPr="00B259BF">
        <w:rPr>
          <w:rStyle w:val="Dfinition"/>
          <w:lang w:val="it-IT"/>
        </w:rPr>
        <w:br/>
        <w:t>definitur. Hi enim non in corporum modo qualitate</w:t>
      </w:r>
      <w:r w:rsidRPr="00B259BF">
        <w:rPr>
          <w:rStyle w:val="Dfinition"/>
          <w:lang w:val="it-IT"/>
        </w:rPr>
        <w:br/>
        <w:t>, sed etiam in quantitate &amp; loco contrarietatem</w:t>
      </w:r>
      <w:r w:rsidRPr="00B259BF">
        <w:rPr>
          <w:rStyle w:val="Dfinition"/>
          <w:lang w:val="it-IT"/>
        </w:rPr>
        <w:br/>
        <w:t xml:space="preserve"> constituunt, quam vtique Aristoteles oppositionem</w:t>
      </w:r>
      <w:r w:rsidRPr="00B259BF">
        <w:rPr>
          <w:rStyle w:val="Dfinition"/>
          <w:lang w:val="it-IT"/>
        </w:rPr>
        <w:br/>
        <w:t xml:space="preserve"> vocat, non contrarietatem. Neque</w:t>
      </w:r>
      <w:r w:rsidRPr="00B259BF">
        <w:rPr>
          <w:rStyle w:val="Dfinition"/>
          <w:lang w:val="it-IT"/>
        </w:rPr>
        <w:br/>
        <w:t>enim magnum paruo vult esse contrarium, sed</w:t>
      </w:r>
      <w:r w:rsidRPr="00B259BF">
        <w:rPr>
          <w:rStyle w:val="Dfinition"/>
          <w:lang w:val="it-IT"/>
        </w:rPr>
        <w:br/>
        <w:t>in eo quod ad aliquid dicitur oppositum: neque</w:t>
      </w:r>
      <w:r w:rsidRPr="00B259BF">
        <w:rPr>
          <w:rStyle w:val="Dfinition"/>
          <w:lang w:val="it-IT"/>
        </w:rPr>
        <w:br/>
        <w:t>multum pauco, sed nec rarum denso, neque</w:t>
      </w:r>
      <w:r w:rsidRPr="00B259BF">
        <w:rPr>
          <w:rStyle w:val="Dfinition"/>
          <w:lang w:val="it-IT"/>
        </w:rPr>
        <w:br/>
        <w:t>relaxatum contracto, neque ipsi quod secundum</w:t>
      </w:r>
      <w:r w:rsidRPr="00B259BF">
        <w:rPr>
          <w:rStyle w:val="Dfinition"/>
          <w:lang w:val="it-IT"/>
        </w:rPr>
        <w:br/>
        <w:t xml:space="preserve"> naturam est, id quod praeter naturam est,</w:t>
      </w:r>
      <w:r w:rsidRPr="00B259BF">
        <w:rPr>
          <w:rStyle w:val="Dfinition"/>
          <w:lang w:val="it-IT"/>
        </w:rPr>
        <w:br/>
        <w:t>vt nec summum imo, dextrum sinistro, anterius</w:t>
      </w:r>
      <w:r w:rsidRPr="00B259BF">
        <w:rPr>
          <w:rStyle w:val="Dfinition"/>
          <w:lang w:val="it-IT"/>
        </w:rPr>
        <w:br/>
        <w:t xml:space="preserve"> posteriori. Verum Hippocrati omnia id genus</w:t>
      </w:r>
      <w:r w:rsidRPr="00B259BF">
        <w:rPr>
          <w:rStyle w:val="Dfinition"/>
          <w:lang w:val="it-IT"/>
        </w:rPr>
        <w:br/>
        <w:t xml:space="preserve"> contrariorum habent appellationem, sicuti</w:t>
      </w:r>
      <w:r w:rsidRPr="00B259BF">
        <w:rPr>
          <w:rStyle w:val="Dfinition"/>
          <w:lang w:val="it-IT"/>
        </w:rPr>
        <w:br/>
        <w:t>etiam Platoni, qui generationes ex contrarijs esse</w:t>
      </w:r>
      <w:r w:rsidRPr="00B259BF">
        <w:rPr>
          <w:rStyle w:val="Dfinition"/>
          <w:lang w:val="it-IT"/>
        </w:rPr>
        <w:br/>
        <w:t xml:space="preserve"> dicit. sed nec Aristoteles suam ipsius legem in</w:t>
      </w:r>
      <w:r w:rsidRPr="00B259BF">
        <w:rPr>
          <w:rStyle w:val="Dfinition"/>
          <w:lang w:val="it-IT"/>
        </w:rPr>
        <w:br/>
        <w:t>nominibus seruat, quo loco principia eorum quae</w:t>
      </w:r>
      <w:r w:rsidRPr="00B259BF">
        <w:rPr>
          <w:rStyle w:val="Dfinition"/>
          <w:lang w:val="it-IT"/>
        </w:rPr>
        <w:br/>
        <w:t>natura reguntur, materiam, formam &amp; priuationem</w:t>
      </w:r>
      <w:r w:rsidRPr="00B259BF">
        <w:rPr>
          <w:rStyle w:val="Dfinition"/>
          <w:lang w:val="it-IT"/>
        </w:rPr>
        <w:br/>
        <w:t xml:space="preserve"> statuit; itaque nihil interest in medicina dicas</w:t>
      </w:r>
      <w:r w:rsidRPr="00B259BF">
        <w:rPr>
          <w:rStyle w:val="Dfinition"/>
          <w:lang w:val="it-IT"/>
        </w:rPr>
        <w:br/>
        <w:t>, contraria contrariorum esse remedia, vel opposita</w:t>
      </w:r>
      <w:r w:rsidRPr="00B259BF">
        <w:rPr>
          <w:rStyle w:val="Dfinition"/>
          <w:lang w:val="it-IT"/>
        </w:rPr>
        <w:br/>
        <w:t xml:space="preserve"> sibi inuicem esse remedia. Siquidem copiam</w:t>
      </w:r>
      <w:r w:rsidRPr="00B259BF">
        <w:rPr>
          <w:rStyle w:val="Dfinition"/>
          <w:lang w:val="it-IT"/>
        </w:rPr>
        <w:br/>
        <w:t xml:space="preserve"> sanat vacuatio, defectum nutrimenta, in</w:t>
      </w:r>
      <w:r w:rsidRPr="00B259BF">
        <w:rPr>
          <w:rStyle w:val="Dfinition"/>
          <w:lang w:val="it-IT"/>
        </w:rPr>
        <w:br/>
        <w:t>summa quod exuperat, ablatio, quod deficiens</w:t>
      </w:r>
      <w:r w:rsidRPr="00B259BF">
        <w:rPr>
          <w:rStyle w:val="Dfinition"/>
          <w:lang w:val="it-IT"/>
        </w:rPr>
        <w:br/>
        <w:t>est, adiectio. Cum vero dicantur contraria quae</w:t>
      </w:r>
      <w:r w:rsidRPr="00B259BF">
        <w:rPr>
          <w:rStyle w:val="Dfinition"/>
          <w:lang w:val="it-IT"/>
        </w:rPr>
        <w:br/>
        <w:t>sub vno genere plurimum inter se distant, non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tantum extrema extremis, sed medio etiam contraria</w:t>
      </w:r>
      <w:r w:rsidRPr="00B259BF">
        <w:rPr>
          <w:rStyle w:val="Dfinition"/>
          <w:lang w:val="it-IT"/>
        </w:rPr>
        <w:br/>
        <w:t xml:space="preserve"> sunt. Itaque si intellexerimus in vno quoque</w:t>
      </w:r>
      <w:r w:rsidRPr="00B259BF">
        <w:rPr>
          <w:rStyle w:val="Dfinition"/>
          <w:lang w:val="it-IT"/>
        </w:rPr>
        <w:br/>
        <w:t xml:space="preserve"> genere quod mediocre siue medium est, infinita</w:t>
      </w:r>
      <w:r w:rsidRPr="00B259BF">
        <w:rPr>
          <w:rStyle w:val="Dfinition"/>
          <w:lang w:val="it-IT"/>
        </w:rPr>
        <w:br/>
        <w:t xml:space="preserve"> quaedam contrariarum rerum multitudo</w:t>
      </w:r>
      <w:r w:rsidRPr="00B259BF">
        <w:rPr>
          <w:rStyle w:val="Dfinition"/>
          <w:lang w:val="it-IT"/>
        </w:rPr>
        <w:br/>
        <w:t>inuenietur, quae maioris minorisque ratione inter</w:t>
      </w:r>
      <w:r w:rsidRPr="00B259BF">
        <w:rPr>
          <w:rStyle w:val="Dfinition"/>
          <w:lang w:val="it-IT"/>
        </w:rPr>
        <w:br/>
        <w:t xml:space="preserve"> se dissideant. Haec enim quamuis à se non distent</w:t>
      </w:r>
      <w:r w:rsidRPr="00B259BF">
        <w:rPr>
          <w:rStyle w:val="Dfinition"/>
          <w:lang w:val="it-IT"/>
        </w:rPr>
        <w:br/>
        <w:t xml:space="preserve"> longissime, contrariorum tamen nomine</w:t>
      </w:r>
      <w:r w:rsidRPr="00B259BF">
        <w:rPr>
          <w:rStyle w:val="Dfinition"/>
          <w:lang w:val="it-IT"/>
        </w:rPr>
        <w:br/>
        <w:t>censentur ab Hippocrate.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ανευ</w:t>
      </w:r>
      <w:r w:rsidRPr="00B259BF">
        <w:rPr>
          <w:rStyle w:val="Dfinition"/>
          <w:lang w:val="it-IT"/>
        </w:rPr>
        <w:t>s siue E</w:t>
      </w:r>
      <w:r>
        <w:rPr>
          <w:rStyle w:val="grcARELIRE"/>
        </w:rPr>
        <w:t>να</w:t>
      </w:r>
      <w:proofErr w:type="spellStart"/>
      <w:r>
        <w:rPr>
          <w:rStyle w:val="grcARELIRE"/>
        </w:rPr>
        <w:t>ῤνε</w:t>
      </w:r>
      <w:proofErr w:type="spellEnd"/>
      <w:r w:rsidRPr="00B259BF">
        <w:rPr>
          <w:rStyle w:val="Dfinition"/>
          <w:lang w:val="it-IT"/>
        </w:rPr>
        <w:t>s. euirati dicuntur, quem Scytharum</w:t>
      </w:r>
      <w:r w:rsidRPr="00B259BF">
        <w:rPr>
          <w:rStyle w:val="Dfinition"/>
          <w:lang w:val="it-IT"/>
        </w:rPr>
        <w:br/>
        <w:t xml:space="preserve"> morbum fuisse declarat copiose Hippoct.</w:t>
      </w:r>
      <w:r w:rsidRPr="00B259BF">
        <w:rPr>
          <w:rStyle w:val="Dfinition"/>
          <w:lang w:val="it-IT"/>
        </w:rPr>
        <w:br/>
        <w:t>lib. de aere aqu. &amp; locis, &amp; Herodotus in Clio, qui</w:t>
      </w:r>
      <w:r w:rsidRPr="00B259BF">
        <w:rPr>
          <w:rStyle w:val="Dfinition"/>
          <w:lang w:val="it-IT"/>
        </w:rPr>
        <w:br/>
        <w:t>etiam Scytharum vates vtpote castratos, sic appellatos</w:t>
      </w:r>
      <w:r w:rsidRPr="00B259BF">
        <w:rPr>
          <w:rStyle w:val="Dfinition"/>
          <w:lang w:val="it-IT"/>
        </w:rPr>
        <w:br/>
        <w:t xml:space="preserve"> esse in Melpomene meminit.4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αργῆ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ἐνύ</w:t>
      </w:r>
      <w:proofErr w:type="spellEnd"/>
      <w:r>
        <w:rPr>
          <w:rStyle w:val="orth"/>
        </w:rPr>
        <w:t>πνια</w:t>
      </w:r>
      <w:r w:rsidRPr="00B259BF">
        <w:rPr>
          <w:rStyle w:val="Dfinition"/>
          <w:lang w:val="it-IT"/>
        </w:rPr>
        <w:t>. Conspicua insomnia dicuntur ab.</w:t>
      </w:r>
      <w:r w:rsidRPr="00B259BF">
        <w:rPr>
          <w:rStyle w:val="Dfinition"/>
          <w:lang w:val="it-IT"/>
        </w:rPr>
        <w:br/>
        <w:t>Hippocr. in Coacis; id est placida &amp; tranquilla,</w:t>
      </w:r>
      <w:r w:rsidRPr="00B259BF">
        <w:rPr>
          <w:rStyle w:val="Dfinition"/>
          <w:lang w:val="it-IT"/>
        </w:rPr>
        <w:br/>
        <w:t>cum quae per somnum repraesentantur speciesà</w:t>
      </w:r>
      <w:r w:rsidRPr="00B259BF">
        <w:rPr>
          <w:rStyle w:val="Dfinition"/>
          <w:lang w:val="it-IT"/>
        </w:rPr>
        <w:br/>
        <w:t>&amp; simulachra confuse non miscentur, sed simplicia</w:t>
      </w:r>
      <w:r w:rsidRPr="00B259BF">
        <w:rPr>
          <w:rStyle w:val="Dfinition"/>
          <w:lang w:val="it-IT"/>
        </w:rPr>
        <w:br/>
        <w:t xml:space="preserve"> apprehenduntur, qualia per vigilias à sensibus</w:t>
      </w:r>
      <w:r w:rsidRPr="00B259BF">
        <w:rPr>
          <w:rStyle w:val="Dfinition"/>
          <w:lang w:val="it-IT"/>
        </w:rPr>
        <w:br/>
        <w:t xml:space="preserve"> exterioribus apprehenduntur, ita vt à somno</w:t>
      </w:r>
      <w:r w:rsidRPr="00B259BF">
        <w:rPr>
          <w:rStyle w:val="Dfinition"/>
          <w:lang w:val="it-IT"/>
        </w:rPr>
        <w:br/>
        <w:t xml:space="preserve"> excitatis horum sit facilis recordatio; opponuntur</w:t>
      </w:r>
      <w:r w:rsidRPr="00B259BF">
        <w:rPr>
          <w:rStyle w:val="Dfinition"/>
          <w:lang w:val="it-IT"/>
        </w:rPr>
        <w:br/>
        <w:t xml:space="preserve"> autem haec perturbatis, tumultuosis, auta</w:t>
      </w:r>
      <w:r w:rsidRPr="00B259BF">
        <w:rPr>
          <w:rStyle w:val="Dfinition"/>
          <w:lang w:val="it-IT"/>
        </w:rPr>
        <w:br/>
        <w:t>turbulentis, in quibus Chymerae, hypocentauri,</w:t>
      </w:r>
      <w:r w:rsidRPr="00B259BF">
        <w:rPr>
          <w:rStyle w:val="Dfinition"/>
          <w:lang w:val="it-IT"/>
        </w:rPr>
        <w:br/>
        <w:t>&amp; similia per somnum videri videntur, quorum</w:t>
      </w:r>
      <w:r w:rsidRPr="00B259BF">
        <w:rPr>
          <w:rStyle w:val="Dfinition"/>
          <w:lang w:val="it-IT"/>
        </w:rPr>
        <w:br/>
        <w:t>post somnum nulla omnino aut exigua sit recordatio</w:t>
      </w:r>
      <w:r w:rsidRPr="00B259BF">
        <w:rPr>
          <w:rStyle w:val="Dfinition"/>
          <w:lang w:val="it-IT"/>
        </w:rPr>
        <w:br/>
        <w:t>. fiunt haec ab immodica frigiditate &amp; a</w:t>
      </w:r>
      <w:r w:rsidRPr="00B259BF">
        <w:rPr>
          <w:rStyle w:val="Dfinition"/>
          <w:lang w:val="it-IT"/>
        </w:rPr>
        <w:br/>
        <w:t>humiditate, illa vero à puriore, tenuiore, calidiore</w:t>
      </w:r>
      <w:r w:rsidRPr="00B259BF">
        <w:rPr>
          <w:rStyle w:val="Dfinition"/>
          <w:lang w:val="it-IT"/>
        </w:rPr>
        <w:br/>
        <w:t xml:space="preserve"> siccioreque materia: haec pituitosis naturis, &amp;a</w:t>
      </w:r>
      <w:r w:rsidRPr="00B259BF">
        <w:rPr>
          <w:rStyle w:val="Dfinition"/>
          <w:lang w:val="it-IT"/>
        </w:rPr>
        <w:br/>
        <w:t>intemperanter viuentibus, &amp; morbis frigidis, vt.</w:t>
      </w:r>
      <w:r w:rsidRPr="00B259BF">
        <w:rPr>
          <w:rStyle w:val="Dfinition"/>
          <w:lang w:val="it-IT"/>
        </w:rPr>
        <w:br/>
        <w:t>Comate, Lethargo; illa vero in naturis siccis &amp;.</w:t>
      </w:r>
      <w:r w:rsidRPr="00B259BF">
        <w:rPr>
          <w:rStyle w:val="Dfinition"/>
          <w:lang w:val="it-IT"/>
        </w:rPr>
        <w:br/>
        <w:t>parce viuentibus, melancholicis, &amp; morbis calidis</w:t>
      </w:r>
      <w:r w:rsidRPr="00B259BF">
        <w:rPr>
          <w:rStyle w:val="Dfinition"/>
          <w:lang w:val="it-IT"/>
        </w:rPr>
        <w:br/>
        <w:t xml:space="preserve"> siccis, vt in phrenitide: Hollerius </w:t>
      </w:r>
      <w:proofErr w:type="spellStart"/>
      <w:r>
        <w:rPr>
          <w:rStyle w:val="grcARELIRE"/>
        </w:rPr>
        <w:t>ἐνύ</w:t>
      </w:r>
      <w:proofErr w:type="spellEnd"/>
      <w:r>
        <w:rPr>
          <w:rStyle w:val="grcARELIRE"/>
        </w:rPr>
        <w:t>πηα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αγῆ</w:t>
      </w:r>
      <w:r w:rsidRPr="00B259BF">
        <w:rPr>
          <w:rStyle w:val="Dfinition"/>
          <w:lang w:val="it-IT"/>
        </w:rPr>
        <w:t xml:space="preserve"> interpretatur in phreniticis, quae dormientibus</w:t>
      </w:r>
      <w:r w:rsidRPr="00B259BF">
        <w:rPr>
          <w:rStyle w:val="Dfinition"/>
          <w:lang w:val="it-IT"/>
        </w:rPr>
        <w:br/>
        <w:t xml:space="preserve"> praetenduntur &amp; excitatos somno exturbant</w:t>
      </w:r>
      <w:r w:rsidRPr="00B259BF">
        <w:rPr>
          <w:rStyle w:val="Dfinition"/>
          <w:lang w:val="it-IT"/>
        </w:rPr>
        <w:br/>
        <w:t>, coguntque vt sui insomnij indicia quaedam,</w:t>
      </w:r>
      <w:r w:rsidRPr="00B259BF">
        <w:rPr>
          <w:rStyle w:val="Dfinition"/>
          <w:lang w:val="it-IT"/>
        </w:rPr>
        <w:br/>
        <w:t>vel gestu vel sermone exponant: Sed &amp; phreniticis</w:t>
      </w:r>
      <w:r w:rsidRPr="00B259BF">
        <w:rPr>
          <w:rStyle w:val="Dfinition"/>
          <w:lang w:val="it-IT"/>
        </w:rPr>
        <w:br/>
        <w:t xml:space="preserve"> vigilantibus, inquit, multa offeruntur, aut recens</w:t>
      </w:r>
      <w:r w:rsidRPr="00B259BF">
        <w:rPr>
          <w:rStyle w:val="Dfinition"/>
          <w:lang w:val="it-IT"/>
        </w:rPr>
        <w:br/>
        <w:t xml:space="preserve"> excitatis somno quae abigi iubent, aut quibus</w:t>
      </w:r>
      <w:r w:rsidRPr="00B259BF">
        <w:rPr>
          <w:rStyle w:val="Dfinition"/>
          <w:lang w:val="it-IT"/>
        </w:rPr>
        <w:br/>
        <w:t xml:space="preserve"> etiam delectantur.4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αῤθρωσις</w:t>
      </w:r>
      <w:r w:rsidRPr="00B259BF">
        <w:rPr>
          <w:rStyle w:val="Dfinition"/>
          <w:lang w:val="it-IT"/>
        </w:rPr>
        <w:t xml:space="preserve">. species est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αρθρώσεως</w:t>
      </w:r>
      <w:r w:rsidRPr="00B259BF">
        <w:rPr>
          <w:rStyle w:val="Dfinition"/>
          <w:lang w:val="it-IT"/>
        </w:rPr>
        <w:t>. Dicitur autem</w:t>
      </w:r>
      <w:r w:rsidRPr="00B259BF">
        <w:rPr>
          <w:rStyle w:val="Dfinition"/>
          <w:lang w:val="it-IT"/>
        </w:rPr>
        <w:br/>
        <w:t>cum cauitas articulum excipiens admodum profunda</w:t>
      </w:r>
      <w:r w:rsidRPr="00B259BF">
        <w:rPr>
          <w:rStyle w:val="Dfinition"/>
          <w:lang w:val="it-IT"/>
        </w:rPr>
        <w:br/>
        <w:t xml:space="preserve"> est, caputque quod in eam inseritur, oblongum</w:t>
      </w:r>
      <w:r w:rsidRPr="00B259BF">
        <w:rPr>
          <w:rStyle w:val="Dfinition"/>
          <w:lang w:val="it-IT"/>
        </w:rPr>
        <w:br/>
        <w:t>. Eius pauca sunt exempla, vt cruris cum ischio</w:t>
      </w:r>
      <w:r w:rsidRPr="00B259BF">
        <w:rPr>
          <w:rStyle w:val="Dfinition"/>
          <w:lang w:val="it-IT"/>
        </w:rPr>
        <w:br/>
        <w:t>, &amp; forte tali cum osse nauis speciem referente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  <w:t>Gallice emboiture vocatur. 1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lastRenderedPageBreak/>
        <w:t>Ἐα</w:t>
      </w:r>
      <w:proofErr w:type="spellStart"/>
      <w:r>
        <w:rPr>
          <w:rStyle w:val="orth"/>
        </w:rPr>
        <w:t>υλίη</w:t>
      </w:r>
      <w:proofErr w:type="spellEnd"/>
      <w:r w:rsidRPr="00B259BF">
        <w:rPr>
          <w:rStyle w:val="Dfinition"/>
          <w:lang w:val="it-IT"/>
        </w:rPr>
        <w:t>, pro pudendorum sinu sumitur apud Hippocr</w:t>
      </w:r>
      <w:r w:rsidRPr="00B259BF">
        <w:rPr>
          <w:rStyle w:val="Dfinition"/>
          <w:lang w:val="it-IT"/>
        </w:rPr>
        <w:br/>
        <w:t xml:space="preserve">. l. 2. </w:t>
      </w:r>
      <w:r>
        <w:rPr>
          <w:rStyle w:val="grcARELIRE"/>
        </w:rPr>
        <w:t>σαὶ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 w:rsidRPr="00B259BF">
        <w:rPr>
          <w:rStyle w:val="Dfinition"/>
          <w:lang w:val="it-IT"/>
        </w:rPr>
        <w:t xml:space="preserve">. </w:t>
      </w:r>
      <w:r>
        <w:rPr>
          <w:rStyle w:val="Dfinition"/>
        </w:rPr>
        <w:t>4</w:t>
      </w:r>
      <w:r>
        <w:rPr>
          <w:rStyle w:val="Dfinition"/>
        </w:rPr>
        <w:br/>
      </w:r>
    </w:p>
    <w:p w14:paraId="50FE526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7ABE22E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orth"/>
        </w:rPr>
        <w:t>Ἐνδειξις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indicatio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significatio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fieri in</w:t>
      </w:r>
      <w:r>
        <w:rPr>
          <w:rStyle w:val="Dfinition"/>
        </w:rPr>
        <w:br/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rebus </w:t>
      </w:r>
      <w:proofErr w:type="spellStart"/>
      <w:r>
        <w:rPr>
          <w:rStyle w:val="Dfinition"/>
        </w:rPr>
        <w:t>debet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sumpta</w:t>
      </w:r>
      <w:proofErr w:type="spellEnd"/>
      <w:r>
        <w:rPr>
          <w:rStyle w:val="Dfinition"/>
        </w:rPr>
        <w:t xml:space="preserve"> à propria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br/>
        <w:t xml:space="preserve">rei natura.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singulis</w:t>
      </w:r>
      <w:proofErr w:type="spellEnd"/>
      <w:r>
        <w:rPr>
          <w:rStyle w:val="Dfinition"/>
        </w:rPr>
        <w:t xml:space="preserve"> rerum </w:t>
      </w:r>
      <w:proofErr w:type="spellStart"/>
      <w:r>
        <w:rPr>
          <w:rStyle w:val="Dfinition"/>
        </w:rPr>
        <w:t>generibus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quid </w:t>
      </w:r>
      <w:proofErr w:type="spellStart"/>
      <w:r>
        <w:rPr>
          <w:rStyle w:val="Dfinition"/>
        </w:rPr>
        <w:t>sequendum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fugiendum</w:t>
      </w:r>
      <w:proofErr w:type="spellEnd"/>
      <w:r>
        <w:rPr>
          <w:rStyle w:val="Dfinition"/>
        </w:rPr>
        <w:br/>
        <w:t xml:space="preserve"> sit, eius </w:t>
      </w:r>
      <w:proofErr w:type="spellStart"/>
      <w:r>
        <w:rPr>
          <w:rStyle w:val="Dfinition"/>
        </w:rPr>
        <w:t>cognitio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rei de qua quaeritur</w:t>
      </w:r>
      <w:r>
        <w:rPr>
          <w:rStyle w:val="Dfinition"/>
        </w:rPr>
        <w:br/>
        <w:t xml:space="preserve">natura </w:t>
      </w:r>
      <w:proofErr w:type="spellStart"/>
      <w:r>
        <w:rPr>
          <w:rStyle w:val="Dfinition"/>
        </w:rPr>
        <w:t>peruestiganda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faciendum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insinuauerit</w:t>
      </w:r>
      <w:proofErr w:type="spellEnd"/>
      <w:r>
        <w:rPr>
          <w:rStyle w:val="Dfinition"/>
        </w:rPr>
        <w:t xml:space="preserve"> id eius </w:t>
      </w:r>
      <w:proofErr w:type="spellStart"/>
      <w:r>
        <w:rPr>
          <w:rStyle w:val="Dfinition"/>
        </w:rPr>
        <w:t>indicatio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Vt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quaeratur</w:t>
      </w:r>
      <w:proofErr w:type="spellEnd"/>
      <w:r>
        <w:rPr>
          <w:rStyle w:val="Dfinition"/>
        </w:rPr>
        <w:t xml:space="preserve"> de sanitate quid </w:t>
      </w:r>
      <w:proofErr w:type="spellStart"/>
      <w:r>
        <w:rPr>
          <w:rStyle w:val="Dfinition"/>
        </w:rPr>
        <w:t>sentiendum</w:t>
      </w:r>
      <w:proofErr w:type="spellEnd"/>
      <w:r>
        <w:rPr>
          <w:rStyle w:val="Dfinition"/>
        </w:rPr>
        <w:t xml:space="preserve"> sit, primum</w:t>
      </w:r>
      <w:r>
        <w:rPr>
          <w:rStyle w:val="Dfinition"/>
        </w:rPr>
        <w:br/>
      </w:r>
      <w:proofErr w:type="spellStart"/>
      <w:r>
        <w:rPr>
          <w:rStyle w:val="Dfinition"/>
        </w:rPr>
        <w:t>perpendere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br/>
        <w:t xml:space="preserve">bona omnibus </w:t>
      </w:r>
      <w:proofErr w:type="spellStart"/>
      <w:r>
        <w:rPr>
          <w:rStyle w:val="Dfinition"/>
        </w:rPr>
        <w:t>mortalibus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iudicemus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à nobis </w:t>
      </w:r>
      <w:proofErr w:type="spellStart"/>
      <w:r>
        <w:rPr>
          <w:rStyle w:val="Dfinition"/>
        </w:rPr>
        <w:t>seruandam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quamobrem</w:t>
      </w:r>
      <w:proofErr w:type="spellEnd"/>
      <w:r>
        <w:rPr>
          <w:rStyle w:val="Dfinition"/>
        </w:rPr>
        <w:br/>
        <w:t xml:space="preserve">sui custodia,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indicatio</w:t>
      </w:r>
      <w:proofErr w:type="spellEnd"/>
      <w:r>
        <w:rPr>
          <w:rStyle w:val="Dfinition"/>
        </w:rPr>
        <w:t xml:space="preserve"> est. Idem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agendum, qui quoniam </w:t>
      </w:r>
      <w:proofErr w:type="spellStart"/>
      <w:r>
        <w:rPr>
          <w:rStyle w:val="Dfinition"/>
        </w:rPr>
        <w:t>totus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toto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malus, </w:t>
      </w:r>
      <w:proofErr w:type="spellStart"/>
      <w:r>
        <w:rPr>
          <w:rStyle w:val="Dfinition"/>
        </w:rPr>
        <w:t>indicat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br/>
        <w:t xml:space="preserve"> se </w:t>
      </w:r>
      <w:proofErr w:type="spellStart"/>
      <w:r>
        <w:rPr>
          <w:rStyle w:val="Dfinition"/>
        </w:rPr>
        <w:t>tollendum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br/>
        <w:t>duo sunt summa rerum omnium genera bonum</w:t>
      </w:r>
      <w:r>
        <w:rPr>
          <w:rStyle w:val="Dfinition"/>
        </w:rPr>
        <w:br/>
        <w:t xml:space="preserve">&amp; malum,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primae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generales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indicationes</w:t>
      </w:r>
      <w:proofErr w:type="spellEnd"/>
      <w:r>
        <w:rPr>
          <w:rStyle w:val="Dfinition"/>
        </w:rPr>
        <w:br/>
        <w:t xml:space="preserve"> Custodia &amp; Ablatio,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boni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haec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Singula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seipsis</w:t>
      </w:r>
      <w:proofErr w:type="spellEnd"/>
      <w:r>
        <w:rPr>
          <w:rStyle w:val="Dfinition"/>
        </w:rPr>
        <w:t xml:space="preserve"> alterum</w:t>
      </w:r>
      <w:r>
        <w:rPr>
          <w:rStyle w:val="Dfinition"/>
        </w:rPr>
        <w:br/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necessario</w:t>
      </w:r>
      <w:proofErr w:type="spellEnd"/>
      <w:r>
        <w:rPr>
          <w:rStyle w:val="Dfinition"/>
        </w:rPr>
        <w:t xml:space="preserve"> indicant: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contra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  <w:t xml:space="preserve">medium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naturale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, vel vires </w:t>
      </w:r>
      <w:proofErr w:type="spellStart"/>
      <w:r>
        <w:rPr>
          <w:rStyle w:val="Dfinition"/>
        </w:rPr>
        <w:t>nostri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triplices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temperies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aetas</w:t>
      </w:r>
      <w:proofErr w:type="spellEnd"/>
      <w:r>
        <w:rPr>
          <w:rStyle w:val="Dfinition"/>
        </w:rPr>
        <w:t xml:space="preserve"> consuetudo &amp;</w:t>
      </w:r>
      <w:r>
        <w:rPr>
          <w:rStyle w:val="Dfinition"/>
        </w:rPr>
        <w:br/>
        <w:t xml:space="preserve">ambiens </w:t>
      </w:r>
      <w:proofErr w:type="spellStart"/>
      <w:r>
        <w:rPr>
          <w:rStyle w:val="Dfinition"/>
        </w:rPr>
        <w:t>aer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referuntur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effectus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Haec autem omnia custodiam sui medicis</w:t>
      </w:r>
      <w:r w:rsidRPr="00B259BF">
        <w:rPr>
          <w:rStyle w:val="Dfinition"/>
          <w:lang w:val="it-IT"/>
        </w:rPr>
        <w:br/>
        <w:t>omnibus indicant: quemadmodum quod contra</w:t>
      </w:r>
      <w:r w:rsidRPr="00B259BF">
        <w:rPr>
          <w:rStyle w:val="Dfinition"/>
          <w:lang w:val="it-IT"/>
        </w:rPr>
        <w:br/>
        <w:t xml:space="preserve"> naturam est, sui ablationem. </w:t>
      </w:r>
      <w:r w:rsidRPr="00B259BF">
        <w:rPr>
          <w:rStyle w:val="Dfinition"/>
          <w:lang w:val="fr-FR"/>
        </w:rPr>
        <w:t xml:space="preserve">Id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br/>
        <w:t xml:space="preserve">morbus </w:t>
      </w:r>
      <w:proofErr w:type="spellStart"/>
      <w:r w:rsidRPr="00B259BF">
        <w:rPr>
          <w:rStyle w:val="Dfinition"/>
          <w:lang w:val="fr-FR"/>
        </w:rPr>
        <w:t>ipse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causa morbi,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symptoma</w:t>
      </w:r>
      <w:proofErr w:type="spellEnd"/>
      <w:r w:rsidRPr="00B259BF">
        <w:rPr>
          <w:rStyle w:val="Dfinition"/>
          <w:lang w:val="fr-FR"/>
        </w:rPr>
        <w:t>. 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prima &amp; </w:t>
      </w:r>
      <w:proofErr w:type="spellStart"/>
      <w:r w:rsidRPr="00B259BF">
        <w:rPr>
          <w:rStyle w:val="Dfinition"/>
          <w:lang w:val="fr-FR"/>
        </w:rPr>
        <w:t>communissima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indicatio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idiotas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latens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quid agendum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declarat</w:t>
      </w:r>
      <w:proofErr w:type="spellEnd"/>
      <w:r w:rsidRPr="00B259BF">
        <w:rPr>
          <w:rStyle w:val="Dfinition"/>
          <w:lang w:val="fr-FR"/>
        </w:rPr>
        <w:t xml:space="preserve"> à qua </w:t>
      </w:r>
      <w:proofErr w:type="spellStart"/>
      <w:r w:rsidRPr="00B259BF">
        <w:rPr>
          <w:rStyle w:val="Dfinition"/>
          <w:lang w:val="fr-FR"/>
        </w:rPr>
        <w:t>aliae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speciales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indicationes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possit</w:t>
      </w:r>
      <w:proofErr w:type="spellEnd"/>
      <w:r w:rsidRPr="00B259BF">
        <w:rPr>
          <w:rStyle w:val="Dfinition"/>
          <w:lang w:val="fr-FR"/>
        </w:rPr>
        <w:t xml:space="preserve"> quod prima </w:t>
      </w:r>
      <w:proofErr w:type="spellStart"/>
      <w:r w:rsidRPr="00B259BF">
        <w:rPr>
          <w:rStyle w:val="Dfinition"/>
          <w:lang w:val="fr-FR"/>
        </w:rPr>
        <w:t>indicauit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aliae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remedijs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ostendunt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rei </w:t>
      </w:r>
      <w:proofErr w:type="spellStart"/>
      <w:r w:rsidRPr="00B259BF">
        <w:rPr>
          <w:rStyle w:val="Dfinition"/>
          <w:lang w:val="fr-FR"/>
        </w:rPr>
        <w:t>propositae</w:t>
      </w:r>
      <w:proofErr w:type="spellEnd"/>
      <w:r w:rsidRPr="00B259BF">
        <w:rPr>
          <w:rStyle w:val="Dfinition"/>
          <w:lang w:val="fr-FR"/>
        </w:rPr>
        <w:br/>
        <w:t xml:space="preserve">argumenta à </w:t>
      </w:r>
      <w:proofErr w:type="spellStart"/>
      <w:r w:rsidRPr="00B259BF">
        <w:rPr>
          <w:rStyle w:val="Dfinition"/>
          <w:lang w:val="fr-FR"/>
        </w:rPr>
        <w:t>quibuslibet</w:t>
      </w:r>
      <w:proofErr w:type="spellEnd"/>
      <w:r w:rsidRPr="00B259BF">
        <w:rPr>
          <w:rStyle w:val="Dfinition"/>
          <w:lang w:val="fr-FR"/>
        </w:rPr>
        <w:t xml:space="preserve"> rebus </w:t>
      </w:r>
      <w:proofErr w:type="spellStart"/>
      <w:r w:rsidRPr="00B259BF">
        <w:rPr>
          <w:rStyle w:val="Dfinition"/>
          <w:lang w:val="fr-FR"/>
        </w:rPr>
        <w:t>desumpta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ad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cognitionem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conferre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possunt</w:t>
      </w:r>
      <w:proofErr w:type="spellEnd"/>
      <w:r w:rsidRPr="00B259BF">
        <w:rPr>
          <w:rStyle w:val="Dfinition"/>
          <w:lang w:val="fr-FR"/>
        </w:rPr>
        <w:t xml:space="preserve">. Vt si </w:t>
      </w:r>
      <w:proofErr w:type="spellStart"/>
      <w:r w:rsidRPr="00B259BF">
        <w:rPr>
          <w:rStyle w:val="Dfinition"/>
          <w:lang w:val="fr-FR"/>
        </w:rPr>
        <w:t>quęratur</w:t>
      </w:r>
      <w:proofErr w:type="spellEnd"/>
      <w:r w:rsidRPr="00B259BF">
        <w:rPr>
          <w:rStyle w:val="Dfinition"/>
          <w:lang w:val="fr-FR"/>
        </w:rPr>
        <w:br/>
        <w:t xml:space="preserve"> de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an </w:t>
      </w:r>
      <w:proofErr w:type="spellStart"/>
      <w:r w:rsidRPr="00B259BF">
        <w:rPr>
          <w:rStyle w:val="Dfinition"/>
          <w:lang w:val="fr-FR"/>
        </w:rPr>
        <w:t>curari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indicatio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argumentum</w:t>
      </w:r>
      <w:proofErr w:type="spellEnd"/>
      <w:r w:rsidRPr="00B259BF">
        <w:rPr>
          <w:rStyle w:val="Dfinition"/>
          <w:lang w:val="fr-FR"/>
        </w:rPr>
        <w:br/>
        <w:t xml:space="preserve"> primum </w:t>
      </w:r>
      <w:proofErr w:type="spellStart"/>
      <w:r w:rsidRPr="00B259BF">
        <w:rPr>
          <w:rStyle w:val="Dfinition"/>
          <w:lang w:val="fr-FR"/>
        </w:rPr>
        <w:t>petendum</w:t>
      </w:r>
      <w:proofErr w:type="spellEnd"/>
      <w:r w:rsidRPr="00B259BF">
        <w:rPr>
          <w:rStyle w:val="Dfinition"/>
          <w:lang w:val="fr-FR"/>
        </w:rPr>
        <w:t xml:space="preserve"> est ab </w:t>
      </w:r>
      <w:proofErr w:type="spellStart"/>
      <w:r w:rsidRPr="00B259BF">
        <w:rPr>
          <w:rStyle w:val="Dfinition"/>
          <w:lang w:val="fr-FR"/>
        </w:rPr>
        <w:t>experientia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deinde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proofErr w:type="gramStart"/>
      <w:r w:rsidRPr="00B259BF">
        <w:rPr>
          <w:rStyle w:val="Dfinition"/>
          <w:lang w:val="fr-FR"/>
        </w:rPr>
        <w:t>ratione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Empiricorum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proprium</w:t>
      </w:r>
      <w:proofErr w:type="spellEnd"/>
      <w:r w:rsidRPr="00B259BF">
        <w:rPr>
          <w:rStyle w:val="Dfinition"/>
          <w:lang w:val="fr-FR"/>
        </w:rPr>
        <w:t xml:space="preserve"> est, &amp; </w:t>
      </w:r>
      <w:proofErr w:type="spellStart"/>
      <w:r>
        <w:rPr>
          <w:rStyle w:val="grcARELIRE"/>
        </w:rPr>
        <w:t>τήρησις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σημεῖον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>: hoc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ἔνδειξις</w:t>
      </w:r>
      <w:proofErr w:type="spellEnd"/>
      <w:r w:rsidRPr="00B259BF">
        <w:rPr>
          <w:rStyle w:val="Dfinition"/>
          <w:lang w:val="fr-FR"/>
        </w:rPr>
        <w:t xml:space="preserve"> est, nec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ἀκολουθί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λο</w:t>
      </w:r>
      <w:r>
        <w:rPr>
          <w:rStyle w:val="Dfinition"/>
        </w:rPr>
        <w:t>γ</w:t>
      </w:r>
      <w:proofErr w:type="spellEnd"/>
      <w:r>
        <w:rPr>
          <w:rStyle w:val="Dfinition"/>
        </w:rPr>
        <w:t>αὶ</w:t>
      </w:r>
      <w:r w:rsidRPr="00B259BF">
        <w:rPr>
          <w:rStyle w:val="Dfinition"/>
          <w:lang w:val="fr-FR"/>
        </w:rPr>
        <w:br/>
        <w:t xml:space="preserve">, hoc est, </w:t>
      </w:r>
      <w:proofErr w:type="spellStart"/>
      <w:r w:rsidRPr="00B259BF">
        <w:rPr>
          <w:rStyle w:val="Dfinition"/>
          <w:lang w:val="fr-FR"/>
        </w:rPr>
        <w:t>consequentia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ductaque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diciturque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τεκμήειον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Petitur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quadrifariam</w:t>
      </w:r>
      <w:proofErr w:type="spellEnd"/>
      <w:r w:rsidRPr="00B259BF">
        <w:rPr>
          <w:rStyle w:val="Dfinition"/>
          <w:lang w:val="fr-FR"/>
        </w:rPr>
        <w:t xml:space="preserve">, à </w:t>
      </w:r>
      <w:proofErr w:type="spellStart"/>
      <w:r w:rsidRPr="00B259BF">
        <w:rPr>
          <w:rStyle w:val="Dfinition"/>
          <w:lang w:val="fr-FR"/>
        </w:rPr>
        <w:t>substantia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partis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affectae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actione</w:t>
      </w:r>
      <w:proofErr w:type="spellEnd"/>
      <w:r w:rsidRPr="00B259BF">
        <w:rPr>
          <w:rStyle w:val="Dfinition"/>
          <w:lang w:val="fr-FR"/>
        </w:rPr>
        <w:t xml:space="preserve"> partis </w:t>
      </w:r>
      <w:proofErr w:type="spellStart"/>
      <w:r w:rsidRPr="00B259BF">
        <w:rPr>
          <w:rStyle w:val="Dfinition"/>
          <w:lang w:val="fr-FR"/>
        </w:rPr>
        <w:t>laesae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t>, à situ</w:t>
      </w:r>
      <w:r w:rsidRPr="00B259BF">
        <w:rPr>
          <w:rStyle w:val="Dfinition"/>
          <w:lang w:val="fr-FR"/>
        </w:rPr>
        <w:br/>
        <w:t xml:space="preserve">partis. </w:t>
      </w:r>
      <w:r w:rsidRPr="00B259BF">
        <w:rPr>
          <w:rStyle w:val="Dfinition"/>
          <w:lang w:val="it-IT"/>
        </w:rPr>
        <w:t>A substantia quidem petitur argumentum</w:t>
      </w:r>
      <w:r w:rsidRPr="00B259BF">
        <w:rPr>
          <w:rStyle w:val="Dfinition"/>
          <w:lang w:val="it-IT"/>
        </w:rPr>
        <w:br/>
        <w:t>hoc modo: nam si eius temperies aequaliter vitiata</w:t>
      </w:r>
      <w:r w:rsidRPr="00B259BF">
        <w:rPr>
          <w:rStyle w:val="Dfinition"/>
          <w:lang w:val="it-IT"/>
        </w:rPr>
        <w:br/>
        <w:t xml:space="preserve"> est, indicat id non posse praestari quo tendimus:</w:t>
      </w:r>
      <w:r w:rsidRPr="00B259BF">
        <w:rPr>
          <w:rStyle w:val="Dfinition"/>
          <w:lang w:val="it-IT"/>
        </w:rPr>
        <w:br/>
        <w:t xml:space="preserve"> contra vero si inaequaliter vitiata est, aut si</w:t>
      </w:r>
      <w:r w:rsidRPr="00B259BF">
        <w:rPr>
          <w:rStyle w:val="Dfinition"/>
          <w:lang w:val="it-IT"/>
        </w:rPr>
        <w:br/>
        <w:t>solida aliqua substantia perient, indicat ipsa se</w:t>
      </w:r>
      <w:r w:rsidRPr="00B259BF">
        <w:rPr>
          <w:rStyle w:val="Dfinition"/>
          <w:lang w:val="it-IT"/>
        </w:rPr>
        <w:br/>
        <w:t>non posse reparari: si vero carnosa aut spiritalis,</w:t>
      </w:r>
      <w:r w:rsidRPr="00B259BF">
        <w:rPr>
          <w:rStyle w:val="Dfinition"/>
          <w:lang w:val="it-IT"/>
        </w:rPr>
        <w:br/>
        <w:t>posse. Ab actione autem partis laesae in hunc modum</w:t>
      </w:r>
      <w:r w:rsidRPr="00B259BF">
        <w:rPr>
          <w:rStyle w:val="Dfinition"/>
          <w:lang w:val="it-IT"/>
        </w:rPr>
        <w:br/>
        <w:t>. Nam ea tum per quam vita est, tum sine</w:t>
      </w:r>
      <w:r w:rsidRPr="00B259BF">
        <w:rPr>
          <w:rStyle w:val="Dfinition"/>
          <w:lang w:val="it-IT"/>
        </w:rPr>
        <w:br/>
        <w:t>qua esse non potest, tum per quam conseruatur</w:t>
      </w:r>
      <w:r w:rsidRPr="00B259BF">
        <w:rPr>
          <w:rStyle w:val="Dfinition"/>
          <w:lang w:val="it-IT"/>
        </w:rPr>
        <w:br/>
        <w:t>si perierit, certum est argumentum morbum eum</w:t>
      </w:r>
      <w:r w:rsidRPr="00B259BF">
        <w:rPr>
          <w:rStyle w:val="Dfinition"/>
          <w:lang w:val="it-IT"/>
        </w:rPr>
        <w:br/>
        <w:t>cuius vitio perierit non posse curari: si vero per</w:t>
      </w:r>
      <w:r w:rsidRPr="00B259BF">
        <w:rPr>
          <w:rStyle w:val="Dfinition"/>
          <w:lang w:val="it-IT"/>
        </w:rPr>
        <w:br/>
        <w:t>quam melior vita est perierit, spem esse curationis</w:t>
      </w:r>
      <w:r w:rsidRPr="00B259BF">
        <w:rPr>
          <w:rStyle w:val="Dfinition"/>
          <w:lang w:val="it-IT"/>
        </w:rPr>
        <w:br/>
        <w:t>. Similiter pars ea cuius vsus ad vitam necessarius</w:t>
      </w:r>
      <w:r w:rsidRPr="00B259BF">
        <w:rPr>
          <w:rStyle w:val="Dfinition"/>
          <w:lang w:val="it-IT"/>
        </w:rPr>
        <w:br/>
        <w:t xml:space="preserve"> est si perierit, indicat morbum esse incurabilem:</w:t>
      </w:r>
      <w:r w:rsidRPr="00B259BF">
        <w:rPr>
          <w:rStyle w:val="Dfinition"/>
          <w:lang w:val="it-IT"/>
        </w:rPr>
        <w:br/>
        <w:t xml:space="preserve"> contra vero cuius non necessarius est vsua,</w:t>
      </w:r>
      <w:r w:rsidRPr="00B259BF">
        <w:rPr>
          <w:rStyle w:val="Dfinition"/>
          <w:lang w:val="it-IT"/>
        </w:rPr>
        <w:br/>
        <w:t>Asitu quoque partis idem indicatur. Nam si ita</w:t>
      </w:r>
      <w:r w:rsidRPr="00B259BF">
        <w:rPr>
          <w:rStyle w:val="Dfinition"/>
          <w:lang w:val="it-IT"/>
        </w:rPr>
        <w:br/>
        <w:t>sita est vt medicamenta ad eam pertingere nequeant</w:t>
      </w:r>
      <w:r w:rsidRPr="00B259BF">
        <w:rPr>
          <w:rStyle w:val="Dfinition"/>
          <w:lang w:val="it-IT"/>
        </w:rPr>
        <w:br/>
        <w:t>, argumentum est praestari id non posse</w:t>
      </w:r>
      <w:r w:rsidRPr="00B259BF">
        <w:rPr>
          <w:rStyle w:val="Dfinition"/>
          <w:lang w:val="it-IT"/>
        </w:rPr>
        <w:br/>
        <w:t>quo tendimus, sicut econtra praestari posse si medicamenta</w:t>
      </w:r>
      <w:r w:rsidRPr="00B259BF">
        <w:rPr>
          <w:rStyle w:val="Dfinition"/>
          <w:lang w:val="it-IT"/>
        </w:rPr>
        <w:br/>
        <w:t xml:space="preserve"> ad eam deduci valeant. Similiter vero</w:t>
      </w:r>
      <w:r w:rsidRPr="00B259BF">
        <w:rPr>
          <w:rStyle w:val="Dfinition"/>
          <w:lang w:val="it-IT"/>
        </w:rPr>
        <w:br/>
        <w:t>de alia quaestione statuendum, qua quaeritur quibus</w:t>
      </w:r>
      <w:r w:rsidRPr="00B259BF">
        <w:rPr>
          <w:rStyle w:val="Dfinition"/>
          <w:lang w:val="it-IT"/>
        </w:rPr>
        <w:br/>
        <w:t xml:space="preserve"> remedijs praestari possit quod speratur. Argumenta</w:t>
      </w:r>
      <w:r w:rsidRPr="00B259BF">
        <w:rPr>
          <w:rStyle w:val="Dfinition"/>
          <w:lang w:val="it-IT"/>
        </w:rPr>
        <w:br/>
        <w:t xml:space="preserve"> enim petuntur &amp; à rebus secundum</w:t>
      </w:r>
      <w:r w:rsidRPr="00B259BF">
        <w:rPr>
          <w:rStyle w:val="Dfinition"/>
          <w:lang w:val="it-IT"/>
        </w:rPr>
        <w:br/>
        <w:t>naturam, &amp; ab ijs quae sunt praeter naturam. Quae</w:t>
      </w:r>
      <w:r w:rsidRPr="00B259BF">
        <w:rPr>
          <w:rStyle w:val="Dfinition"/>
          <w:lang w:val="it-IT"/>
        </w:rPr>
        <w:br/>
        <w:t>enim secundum naturam sunt, vt sanitas, vires &amp;</w:t>
      </w:r>
      <w:r w:rsidRPr="00B259BF">
        <w:rPr>
          <w:rStyle w:val="Dfinition"/>
          <w:lang w:val="it-IT"/>
        </w:rPr>
        <w:br/>
        <w:t>causae omnes salubres, ad sui custodiam similia</w:t>
      </w:r>
      <w:r w:rsidRPr="00B259BF">
        <w:rPr>
          <w:rStyle w:val="Dfinition"/>
          <w:lang w:val="it-IT"/>
        </w:rPr>
        <w:br/>
        <w:t>sibi adhiberi postulant: quae vero sunt praeter naturam</w:t>
      </w:r>
      <w:r w:rsidRPr="00B259BF">
        <w:rPr>
          <w:rStyle w:val="Dfinition"/>
          <w:lang w:val="it-IT"/>
        </w:rPr>
        <w:br/>
        <w:t>, remedium insinuant contrariae cum morbo</w:t>
      </w:r>
      <w:r w:rsidRPr="00B259BF">
        <w:rPr>
          <w:rStyle w:val="Dfinition"/>
          <w:lang w:val="it-IT"/>
        </w:rPr>
        <w:br/>
        <w:t xml:space="preserve"> facultatis, vt qualitas contrariam qualitatem,</w:t>
      </w:r>
      <w:r w:rsidRPr="00B259BF">
        <w:rPr>
          <w:rStyle w:val="Dfinition"/>
          <w:lang w:val="it-IT"/>
        </w:rPr>
        <w:br/>
        <w:t>repletio vacuationem, &amp; praeterea definitum</w:t>
      </w:r>
      <w:r w:rsidRPr="00B259BF">
        <w:rPr>
          <w:rStyle w:val="Dfinition"/>
          <w:lang w:val="it-IT"/>
        </w:rPr>
        <w:br/>
        <w:t>certa quantitate &amp; numero. Sed quantitatem</w:t>
      </w:r>
      <w:r w:rsidRPr="00B259BF">
        <w:rPr>
          <w:rStyle w:val="Dfinition"/>
          <w:lang w:val="it-IT"/>
        </w:rPr>
        <w:br/>
        <w:t>quidem metiri oportet tum ex morbo, tum ex</w:t>
      </w:r>
      <w:r w:rsidRPr="00B259BF">
        <w:rPr>
          <w:rStyle w:val="Dfinition"/>
          <w:lang w:val="it-IT"/>
        </w:rPr>
        <w:br/>
        <w:t>natura. Morbus enim indicat medicamentum</w:t>
      </w:r>
      <w:r w:rsidRPr="00B259BF">
        <w:rPr>
          <w:rStyle w:val="Dfinition"/>
          <w:lang w:val="it-IT"/>
        </w:rPr>
        <w:br/>
        <w:t>tanto excessu contrario à natura deficiens, quanto</w:t>
      </w:r>
      <w:r w:rsidRPr="00B259BF">
        <w:rPr>
          <w:rStyle w:val="Dfinition"/>
          <w:lang w:val="it-IT"/>
        </w:rPr>
        <w:br/>
        <w:t xml:space="preserve"> ipse naturae modum excessit, vt si morbus primo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ordine sit calidus, medicamentum indicat</w:t>
      </w:r>
      <w:r w:rsidRPr="00B259BF">
        <w:rPr>
          <w:rStyle w:val="Dfinition"/>
          <w:lang w:val="it-IT"/>
        </w:rPr>
        <w:br/>
        <w:t>adhibendum primo etiam ordine refrigerans. Natura</w:t>
      </w:r>
      <w:r w:rsidRPr="00B259BF">
        <w:rPr>
          <w:rStyle w:val="Dfinition"/>
          <w:lang w:val="it-IT"/>
        </w:rPr>
        <w:br/>
        <w:t xml:space="preserve"> vero multiplices variasque deligendi medicamenti</w:t>
      </w:r>
      <w:r w:rsidRPr="00B259BF">
        <w:rPr>
          <w:rStyle w:val="Dfinition"/>
          <w:lang w:val="it-IT"/>
        </w:rPr>
        <w:br/>
        <w:t xml:space="preserve"> indicationes praebet. Spectare enim</w:t>
      </w:r>
      <w:r w:rsidRPr="00B259BF">
        <w:rPr>
          <w:rStyle w:val="Dfinition"/>
          <w:lang w:val="it-IT"/>
        </w:rPr>
        <w:br/>
        <w:t>oportet, &amp; totius corporis &amp; partis affectae naturam</w:t>
      </w:r>
      <w:r w:rsidRPr="00B259BF">
        <w:rPr>
          <w:rStyle w:val="Dfinition"/>
          <w:lang w:val="it-IT"/>
        </w:rPr>
        <w:br/>
        <w:t>. Totius autem natura partim à naturali</w:t>
      </w:r>
      <w:r w:rsidRPr="00B259BF">
        <w:rPr>
          <w:rStyle w:val="Dfinition"/>
          <w:lang w:val="it-IT"/>
        </w:rPr>
        <w:br/>
        <w:t>temperamento, partim à viribus nostrum corpus</w:t>
      </w:r>
      <w:r w:rsidRPr="00B259BF">
        <w:rPr>
          <w:rStyle w:val="Dfinition"/>
          <w:lang w:val="it-IT"/>
        </w:rPr>
        <w:br/>
        <w:t>dispensantibus ęstimanda. Ac temperies quidem</w:t>
      </w:r>
      <w:r w:rsidRPr="00B259BF">
        <w:rPr>
          <w:rStyle w:val="Dfinition"/>
          <w:lang w:val="it-IT"/>
        </w:rPr>
        <w:br/>
        <w:t>medicamenta indicat cum totius temperie aequali</w:t>
      </w:r>
      <w:r w:rsidRPr="00B259BF">
        <w:rPr>
          <w:rStyle w:val="Dfinition"/>
          <w:lang w:val="it-IT"/>
        </w:rPr>
        <w:br/>
        <w:t>mensura esse oportere. Vires autem si robustae</w:t>
      </w:r>
      <w:r w:rsidRPr="00B259BF">
        <w:rPr>
          <w:rStyle w:val="Dfinition"/>
          <w:lang w:val="it-IT"/>
        </w:rPr>
        <w:br/>
        <w:t>fuerint, valida medicamenta: si imbecillae, mitiora</w:t>
      </w:r>
      <w:r w:rsidRPr="00B259BF">
        <w:rPr>
          <w:rStyle w:val="Dfinition"/>
          <w:lang w:val="it-IT"/>
        </w:rPr>
        <w:br/>
        <w:t xml:space="preserve"> indicant. Similiter &amp; partis affectae natura</w:t>
      </w:r>
      <w:r w:rsidRPr="00B259BF">
        <w:rPr>
          <w:rStyle w:val="Dfinition"/>
          <w:lang w:val="it-IT"/>
        </w:rPr>
        <w:br/>
        <w:t>distinguenda est: nam pars similaris in corpore</w:t>
      </w:r>
      <w:r w:rsidRPr="00B259BF">
        <w:rPr>
          <w:rStyle w:val="Dfinition"/>
          <w:lang w:val="it-IT"/>
        </w:rPr>
        <w:br/>
        <w:t>quidem temperato, si medij est cum ipso corpore</w:t>
      </w:r>
      <w:r w:rsidRPr="00B259BF">
        <w:rPr>
          <w:rStyle w:val="Dfinition"/>
          <w:lang w:val="it-IT"/>
        </w:rPr>
        <w:br/>
        <w:t xml:space="preserve"> temperamenti, indicat remedium tantum esse</w:t>
      </w:r>
      <w:r w:rsidRPr="00B259BF">
        <w:rPr>
          <w:rStyle w:val="Dfinition"/>
          <w:lang w:val="it-IT"/>
        </w:rPr>
        <w:br/>
        <w:t>oportere, quantum soli morbo debetur: sin autem</w:t>
      </w:r>
      <w:r w:rsidRPr="00B259BF">
        <w:rPr>
          <w:rStyle w:val="Dfinition"/>
          <w:lang w:val="it-IT"/>
        </w:rPr>
        <w:br/>
        <w:t xml:space="preserve"> medij non est temperamenti, indicat medicamentum</w:t>
      </w:r>
      <w:r w:rsidRPr="00B259BF">
        <w:rPr>
          <w:rStyle w:val="Dfinition"/>
          <w:lang w:val="it-IT"/>
        </w:rPr>
        <w:br/>
        <w:t xml:space="preserve"> plus quam morbus ipse exposcat ea</w:t>
      </w:r>
      <w:r w:rsidRPr="00B259BF">
        <w:rPr>
          <w:rStyle w:val="Dfinition"/>
          <w:lang w:val="it-IT"/>
        </w:rPr>
        <w:br/>
        <w:t>qualitate intendendum, quatenus plus minusue</w:t>
      </w:r>
      <w:r w:rsidRPr="00B259BF">
        <w:rPr>
          <w:rStyle w:val="Dfinition"/>
          <w:lang w:val="it-IT"/>
        </w:rPr>
        <w:br/>
        <w:t>à mediocritate temperamenti recessit: verbi gratia</w:t>
      </w:r>
      <w:r w:rsidRPr="00B259BF">
        <w:rPr>
          <w:rStyle w:val="Dfinition"/>
          <w:lang w:val="it-IT"/>
        </w:rPr>
        <w:br/>
        <w:t>, glandulosa pars minime siccans medicamentum</w:t>
      </w:r>
      <w:r w:rsidRPr="00B259BF">
        <w:rPr>
          <w:rStyle w:val="Dfinition"/>
          <w:lang w:val="it-IT"/>
        </w:rPr>
        <w:br/>
        <w:t xml:space="preserve"> indicat, carnosa parum siccans, venosa non</w:t>
      </w:r>
      <w:r w:rsidRPr="00B259BF">
        <w:rPr>
          <w:rStyle w:val="Dfinition"/>
          <w:lang w:val="it-IT"/>
        </w:rPr>
        <w:br/>
        <w:t>multum, arteriosa magis, membranosa &amp; neruosa</w:t>
      </w:r>
      <w:r w:rsidRPr="00B259BF">
        <w:rPr>
          <w:rStyle w:val="Dfinition"/>
          <w:lang w:val="it-IT"/>
        </w:rPr>
        <w:br/>
        <w:t xml:space="preserve"> amplius, musculosa medio modo inter carnosam</w:t>
      </w:r>
      <w:r w:rsidRPr="00B259BF">
        <w:rPr>
          <w:rStyle w:val="Dfinition"/>
          <w:lang w:val="it-IT"/>
        </w:rPr>
        <w:br/>
        <w:t xml:space="preserve"> &amp; neruosam, cartilaginosa multo magis,</w:t>
      </w:r>
      <w:r w:rsidRPr="00B259BF">
        <w:rPr>
          <w:rStyle w:val="Dfinition"/>
          <w:lang w:val="it-IT"/>
        </w:rPr>
        <w:br/>
        <w:t>ossea vero quod maxime desiccet medicamentum</w:t>
      </w:r>
      <w:r w:rsidRPr="00B259BF">
        <w:rPr>
          <w:rStyle w:val="Dfinition"/>
          <w:lang w:val="it-IT"/>
        </w:rPr>
        <w:br/>
        <w:t xml:space="preserve"> indicat. Eadem vero similaris pars in corpore</w:t>
      </w:r>
      <w:r w:rsidRPr="00B259BF">
        <w:rPr>
          <w:rStyle w:val="Dfinition"/>
          <w:lang w:val="it-IT"/>
        </w:rPr>
        <w:br/>
        <w:t xml:space="preserve"> intemperato, si quidem ambo, pars videlicet</w:t>
      </w:r>
      <w:r w:rsidRPr="00B259BF">
        <w:rPr>
          <w:rStyle w:val="Dfinition"/>
          <w:lang w:val="it-IT"/>
        </w:rPr>
        <w:br/>
        <w:t>&amp; corpus totidem contrarijs gradibus recesserunt</w:t>
      </w:r>
      <w:r w:rsidRPr="00B259BF">
        <w:rPr>
          <w:rStyle w:val="Dfinition"/>
          <w:lang w:val="it-IT"/>
        </w:rPr>
        <w:br/>
        <w:t xml:space="preserve"> à sua temperie, indicat medicamentum tantum</w:t>
      </w:r>
      <w:r w:rsidRPr="00B259BF">
        <w:rPr>
          <w:rStyle w:val="Dfinition"/>
          <w:lang w:val="it-IT"/>
        </w:rPr>
        <w:br/>
        <w:t xml:space="preserve"> esse exhibendum quantum parti debetur</w:t>
      </w:r>
      <w:r w:rsidRPr="00B259BF">
        <w:rPr>
          <w:rStyle w:val="Dfinition"/>
          <w:lang w:val="it-IT"/>
        </w:rPr>
        <w:br/>
        <w:t>temperatae, quantum scilicet morbus ipse solus</w:t>
      </w:r>
      <w:r w:rsidRPr="00B259BF">
        <w:rPr>
          <w:rStyle w:val="Dfinition"/>
          <w:lang w:val="it-IT"/>
        </w:rPr>
        <w:br/>
        <w:t>postulat: si vero pars sola in medio est temperamento</w:t>
      </w:r>
      <w:r w:rsidRPr="00B259BF">
        <w:rPr>
          <w:rStyle w:val="Dfinition"/>
          <w:lang w:val="it-IT"/>
        </w:rPr>
        <w:br/>
        <w:t>, indicat eatenus intendendas esse vires</w:t>
      </w:r>
      <w:r w:rsidRPr="00B259BF">
        <w:rPr>
          <w:rStyle w:val="Dfinition"/>
          <w:lang w:val="it-IT"/>
        </w:rPr>
        <w:br/>
        <w:t>medicamenti, quatenus corpus ad intemperiem</w:t>
      </w:r>
      <w:r w:rsidRPr="00B259BF">
        <w:rPr>
          <w:rStyle w:val="Dfinition"/>
          <w:lang w:val="it-IT"/>
        </w:rPr>
        <w:br/>
        <w:t>deflexit: sin autem &amp; pars &amp; corpus imparibus</w:t>
      </w:r>
      <w:r w:rsidRPr="00B259BF">
        <w:rPr>
          <w:rStyle w:val="Dfinition"/>
          <w:lang w:val="it-IT"/>
        </w:rPr>
        <w:br/>
        <w:t>gradibus contrarijs recesserunt à sua temperie,</w:t>
      </w:r>
      <w:r w:rsidRPr="00B259BF">
        <w:rPr>
          <w:rStyle w:val="Dfinition"/>
          <w:lang w:val="it-IT"/>
        </w:rPr>
        <w:br/>
        <w:t>tunc quot gradibus vnum alterum excedit, totidem</w:t>
      </w:r>
      <w:r w:rsidRPr="00B259BF">
        <w:rPr>
          <w:rStyle w:val="Dfinition"/>
          <w:lang w:val="it-IT"/>
        </w:rPr>
        <w:br/>
        <w:t xml:space="preserve"> gradibus vires medicamentorum augendas</w:t>
      </w:r>
      <w:r w:rsidRPr="00B259BF">
        <w:rPr>
          <w:rStyle w:val="Dfinition"/>
          <w:lang w:val="it-IT"/>
        </w:rPr>
        <w:br/>
        <w:t>esse ostendit. Pars vero organica, tum ex sua figura</w:t>
      </w:r>
      <w:r w:rsidRPr="00B259BF">
        <w:rPr>
          <w:rStyle w:val="Dfinition"/>
          <w:lang w:val="it-IT"/>
        </w:rPr>
        <w:br/>
        <w:t>, tum ex positu suo remediorum genera modumque</w:t>
      </w:r>
      <w:r w:rsidRPr="00B259BF">
        <w:rPr>
          <w:rStyle w:val="Dfinition"/>
          <w:lang w:val="it-IT"/>
        </w:rPr>
        <w:br/>
        <w:t xml:space="preserve"> indicat, sicut Galenus extremo lib. 7.</w:t>
      </w:r>
      <w:r w:rsidRPr="00B259BF">
        <w:rPr>
          <w:rStyle w:val="Dfinition"/>
          <w:lang w:val="it-IT"/>
        </w:rPr>
        <w:br/>
        <w:t>meth. medendi demonstrauit. Sed hae quidem</w:t>
      </w:r>
      <w:r w:rsidRPr="00B259BF">
        <w:rPr>
          <w:rStyle w:val="Dfinition"/>
          <w:lang w:val="it-IT"/>
        </w:rPr>
        <w:br/>
        <w:t>simplices sunt indicationes, praeter quas aliae</w:t>
      </w:r>
      <w:r w:rsidRPr="00B259BF">
        <w:rPr>
          <w:rStyle w:val="Dfinition"/>
          <w:lang w:val="it-IT"/>
        </w:rPr>
        <w:br/>
        <w:t>etiam habentur compositae genere similiter triplices: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aliae enim quid agendum sit, aliae an praestari</w:t>
      </w:r>
      <w:r w:rsidRPr="00B259BF">
        <w:rPr>
          <w:rStyle w:val="Dfinition"/>
          <w:lang w:val="it-IT"/>
        </w:rPr>
        <w:br/>
        <w:t xml:space="preserve"> possit, aliae quibus auxilijs praestari possit,</w:t>
      </w:r>
      <w:r w:rsidRPr="00B259BF">
        <w:rPr>
          <w:rStyle w:val="Dfinition"/>
          <w:lang w:val="it-IT"/>
        </w:rPr>
        <w:br/>
        <w:t>ostendunt. Quid vero agendum sit, in compositis</w:t>
      </w:r>
      <w:r w:rsidRPr="00B259BF">
        <w:rPr>
          <w:rStyle w:val="Dfinition"/>
          <w:lang w:val="it-IT"/>
        </w:rPr>
        <w:br/>
        <w:t xml:space="preserve"> indicationibus non alia methodo inuenitur</w:t>
      </w:r>
      <w:r w:rsidRPr="00B259BF">
        <w:rPr>
          <w:rStyle w:val="Dfinition"/>
          <w:lang w:val="it-IT"/>
        </w:rPr>
        <w:br/>
        <w:t>quam in simplicibus, quod compositi cum alijs</w:t>
      </w:r>
      <w:r w:rsidRPr="00B259BF">
        <w:rPr>
          <w:rStyle w:val="Dfinition"/>
          <w:lang w:val="it-IT"/>
        </w:rPr>
        <w:br/>
        <w:t>affectibus non indicent aliud esse agendum quam</w:t>
      </w:r>
      <w:r w:rsidRPr="00B259BF">
        <w:rPr>
          <w:rStyle w:val="Dfinition"/>
          <w:lang w:val="it-IT"/>
        </w:rPr>
        <w:br/>
        <w:t>si simplices per se subsisterent. An vero praestari</w:t>
      </w:r>
      <w:r w:rsidRPr="00B259BF">
        <w:rPr>
          <w:rStyle w:val="Dfinition"/>
          <w:lang w:val="it-IT"/>
        </w:rPr>
        <w:br/>
        <w:t>possit, indicari potest, vel aestimatis per se singulis</w:t>
      </w:r>
      <w:r w:rsidRPr="00B259BF">
        <w:rPr>
          <w:rStyle w:val="Dfinition"/>
          <w:lang w:val="it-IT"/>
        </w:rPr>
        <w:br/>
        <w:t xml:space="preserve"> affectibus, qui si curari non possunt, nec ipsi</w:t>
      </w:r>
      <w:r w:rsidRPr="00B259BF">
        <w:rPr>
          <w:rStyle w:val="Dfinition"/>
          <w:lang w:val="it-IT"/>
        </w:rPr>
        <w:br/>
        <w:t>quidem cum alijs compositi curationem vnquam</w:t>
      </w:r>
      <w:r w:rsidRPr="00B259BF">
        <w:rPr>
          <w:rStyle w:val="Dfinition"/>
          <w:lang w:val="it-IT"/>
        </w:rPr>
        <w:br/>
      </w:r>
    </w:p>
    <w:p w14:paraId="2810D15C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83C7750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admittent</w:t>
      </w:r>
      <w:proofErr w:type="spellEnd"/>
      <w:r>
        <w:rPr>
          <w:rStyle w:val="Dfinition"/>
        </w:rPr>
        <w:t xml:space="preserve">: vel </w:t>
      </w:r>
      <w:proofErr w:type="spellStart"/>
      <w:r>
        <w:rPr>
          <w:rStyle w:val="Dfinition"/>
        </w:rPr>
        <w:t>affectuum</w:t>
      </w:r>
      <w:proofErr w:type="spellEnd"/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collatione</w:t>
      </w:r>
      <w:proofErr w:type="spellEnd"/>
      <w:r>
        <w:rPr>
          <w:rStyle w:val="Dfinition"/>
        </w:rPr>
        <w:t>. Si</w:t>
      </w:r>
      <w:r>
        <w:rPr>
          <w:rStyle w:val="Dfinition"/>
        </w:rPr>
        <w:br/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inter se </w:t>
      </w:r>
      <w:proofErr w:type="spellStart"/>
      <w:r>
        <w:rPr>
          <w:rStyle w:val="Dfinition"/>
        </w:rPr>
        <w:t>contrarij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alteri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difficiliorem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prolixiorem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periculosam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curationem</w:t>
      </w:r>
      <w:proofErr w:type="spellEnd"/>
      <w:r>
        <w:rPr>
          <w:rStyle w:val="Dfinition"/>
        </w:rPr>
        <w:t xml:space="preserve"> indicant: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indifferentes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mutuo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noceant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prolixiorem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alter </w:t>
      </w:r>
      <w:proofErr w:type="spellStart"/>
      <w:r>
        <w:rPr>
          <w:rStyle w:val="Dfinition"/>
        </w:rPr>
        <w:t>alteri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auxilio</w:t>
      </w:r>
      <w:proofErr w:type="spellEnd"/>
      <w:r>
        <w:rPr>
          <w:rStyle w:val="Dfinition"/>
        </w:rPr>
        <w:br/>
        <w:t xml:space="preserve">sit, </w:t>
      </w:r>
      <w:proofErr w:type="spellStart"/>
      <w:r>
        <w:rPr>
          <w:rStyle w:val="Dfinition"/>
        </w:rPr>
        <w:t>faciliorem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pollicentur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auxilijs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praestari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inuenietur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  <w:t xml:space="preserve">simplex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remedij</w:t>
      </w:r>
      <w:proofErr w:type="spellEnd"/>
      <w:r>
        <w:rPr>
          <w:rStyle w:val="Dfinition"/>
        </w:rPr>
        <w:t xml:space="preserve"> genus,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  <w:t xml:space="preserve">qua mensura,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exhibendum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requiratur</w:t>
      </w:r>
      <w:proofErr w:type="spellEnd"/>
      <w:r>
        <w:rPr>
          <w:rStyle w:val="Dfinition"/>
        </w:rPr>
        <w:br/>
        <w:t xml:space="preserve">. </w:t>
      </w:r>
      <w:r w:rsidRPr="00B259BF">
        <w:rPr>
          <w:rStyle w:val="Dfinition"/>
          <w:lang w:val="it-IT"/>
        </w:rPr>
        <w:t>Verum in remediorum ordine discrimen</w:t>
      </w:r>
      <w:r w:rsidRPr="00B259BF">
        <w:rPr>
          <w:rStyle w:val="Dfinition"/>
          <w:lang w:val="it-IT"/>
        </w:rPr>
        <w:br/>
        <w:t xml:space="preserve"> est, &amp; cui primo cui secundo medendum sit</w:t>
      </w:r>
      <w:r w:rsidRPr="00B259BF">
        <w:rPr>
          <w:rStyle w:val="Dfinition"/>
          <w:lang w:val="it-IT"/>
        </w:rPr>
        <w:br/>
        <w:t>inuestigandum. Affectus quidem in ordine promiscui</w:t>
      </w:r>
      <w:r w:rsidRPr="00B259BF">
        <w:rPr>
          <w:rStyle w:val="Dfinition"/>
          <w:lang w:val="it-IT"/>
        </w:rPr>
        <w:br/>
        <w:t>, quorum nullus altero prior est, nullum</w:t>
      </w:r>
      <w:r w:rsidRPr="00B259BF">
        <w:rPr>
          <w:rStyle w:val="Dfinition"/>
          <w:lang w:val="it-IT"/>
        </w:rPr>
        <w:br/>
        <w:t>ordinem exhibendi medicamenti definitum indicant:</w:t>
      </w:r>
      <w:r w:rsidRPr="00B259BF">
        <w:rPr>
          <w:rStyle w:val="Dfinition"/>
          <w:lang w:val="it-IT"/>
        </w:rPr>
        <w:br/>
        <w:t xml:space="preserve"> in quibus vero ordo aliquis est, etiam</w:t>
      </w:r>
      <w:r w:rsidRPr="00B259BF">
        <w:rPr>
          <w:rStyle w:val="Dfinition"/>
          <w:lang w:val="it-IT"/>
        </w:rPr>
        <w:br/>
        <w:t>medicament certo ordine sibi adhiberi postulant</w:t>
      </w:r>
      <w:r w:rsidRPr="00B259BF">
        <w:rPr>
          <w:rStyle w:val="Dfinition"/>
          <w:lang w:val="it-IT"/>
        </w:rPr>
        <w:br/>
        <w:t>. Id autem indicabitur à causa eius quod post</w:t>
      </w:r>
      <w:r w:rsidRPr="00B259BF">
        <w:rPr>
          <w:rStyle w:val="Dfinition"/>
          <w:lang w:val="it-IT"/>
        </w:rPr>
        <w:br/>
        <w:t>futurum est, id est, cuius curatio est causa curationis</w:t>
      </w:r>
      <w:r w:rsidRPr="00B259BF">
        <w:rPr>
          <w:rStyle w:val="Dfinition"/>
          <w:lang w:val="it-IT"/>
        </w:rPr>
        <w:br/>
        <w:t xml:space="preserve"> alterius: hoc enim prius remedia sibi adhibenda</w:t>
      </w:r>
      <w:r w:rsidRPr="00B259BF">
        <w:rPr>
          <w:rStyle w:val="Dfinition"/>
          <w:lang w:val="it-IT"/>
        </w:rPr>
        <w:br/>
        <w:t xml:space="preserve"> esse postulat ab eo quod obtinet rationem</w:t>
      </w:r>
      <w:r w:rsidRPr="00B259BF">
        <w:rPr>
          <w:rStyle w:val="Dfinition"/>
          <w:lang w:val="it-IT"/>
        </w:rPr>
        <w:br/>
        <w:t>causae sine qua non: hoc enim ante alia medicamentum</w:t>
      </w:r>
      <w:r w:rsidRPr="00B259BF">
        <w:rPr>
          <w:rStyle w:val="Dfinition"/>
          <w:lang w:val="it-IT"/>
        </w:rPr>
        <w:br/>
        <w:t xml:space="preserve"> requirit ab eo quod magis vrget: siquidem</w:t>
      </w:r>
      <w:r w:rsidRPr="00B259BF">
        <w:rPr>
          <w:rStyle w:val="Dfinition"/>
          <w:lang w:val="it-IT"/>
        </w:rPr>
        <w:br/>
        <w:t xml:space="preserve"> id prius sibi medendum esse indicat. Hae quidem</w:t>
      </w:r>
      <w:r w:rsidRPr="00B259BF">
        <w:rPr>
          <w:rStyle w:val="Dfinition"/>
          <w:lang w:val="it-IT"/>
        </w:rPr>
        <w:br/>
        <w:t>fere praecipuae sunt indicationes quae in morborum</w:t>
      </w:r>
      <w:r w:rsidRPr="00B259BF">
        <w:rPr>
          <w:rStyle w:val="Dfinition"/>
          <w:lang w:val="it-IT"/>
        </w:rPr>
        <w:br/>
        <w:t>curationibus spectari solent. Nec tamen tantum</w:t>
      </w:r>
      <w:r w:rsidRPr="00B259BF">
        <w:rPr>
          <w:rStyle w:val="Dfinition"/>
          <w:lang w:val="it-IT"/>
        </w:rPr>
        <w:br/>
        <w:t>in medicinae parte therapeutica indicationibus</w:t>
      </w:r>
      <w:r w:rsidRPr="00B259BF">
        <w:rPr>
          <w:rStyle w:val="Dfinition"/>
          <w:lang w:val="it-IT"/>
        </w:rPr>
        <w:br/>
        <w:t xml:space="preserve"> locus est, sed in sanitate etiam conseruanda,</w:t>
      </w:r>
      <w:r w:rsidRPr="00B259BF">
        <w:rPr>
          <w:rStyle w:val="Dfinition"/>
          <w:lang w:val="it-IT"/>
        </w:rPr>
        <w:br/>
        <w:t>&amp; in re breuiter omni de quâ trium earum quaestionum</w:t>
      </w:r>
      <w:r w:rsidRPr="00B259BF">
        <w:rPr>
          <w:rStyle w:val="Dfinition"/>
          <w:lang w:val="it-IT"/>
        </w:rPr>
        <w:br/>
        <w:t xml:space="preserve"> aliqua quas explicauimus institui potest.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Γνδεδιδημένι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ὀρθ</w:t>
      </w:r>
      <w:proofErr w:type="spellEnd"/>
      <w:r>
        <w:rPr>
          <w:rStyle w:val="orth"/>
        </w:rPr>
        <w:t>αλμὸν</w:t>
      </w:r>
      <w:r w:rsidRPr="00B259BF">
        <w:rPr>
          <w:rStyle w:val="Dfinition"/>
          <w:lang w:val="it-IT"/>
        </w:rPr>
        <w:t>. sunt intro conuoluti oculi seu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intus conuersi, obtorti, intus agitati.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Ἐνδι</w:t>
      </w:r>
      <w:proofErr w:type="spellEnd"/>
      <w:r>
        <w:rPr>
          <w:rStyle w:val="orth"/>
        </w:rPr>
        <w:t>αιον</w:t>
      </w:r>
      <w:r w:rsidRPr="00B259BF">
        <w:rPr>
          <w:rStyle w:val="Dfinition"/>
          <w:lang w:val="it-IT"/>
        </w:rPr>
        <w:t>. inquit lib. 5. lineum filum est quod mediB</w:t>
      </w:r>
      <w:r w:rsidRPr="00B259BF">
        <w:rPr>
          <w:rStyle w:val="Dfinition"/>
          <w:lang w:val="it-IT"/>
        </w:rPr>
        <w:br/>
        <w:t xml:space="preserve"> ci in extremo clysterio relinquunt per quod </w:t>
      </w:r>
      <w:proofErr w:type="spellStart"/>
      <w:r>
        <w:rPr>
          <w:rStyle w:val="grcARELIRE"/>
        </w:rPr>
        <w:t>κλυσ</w:t>
      </w:r>
      <w:proofErr w:type="spellEnd"/>
      <w:r w:rsidRPr="00B259BF">
        <w:rPr>
          <w:rStyle w:val="Dfinition"/>
          <w:lang w:val="it-IT"/>
        </w:rPr>
        <w:t>"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μὸς</w:t>
      </w:r>
      <w:proofErr w:type="spellEnd"/>
      <w:r w:rsidRPr="00B259BF">
        <w:rPr>
          <w:rStyle w:val="Dfinition"/>
          <w:lang w:val="it-IT"/>
        </w:rPr>
        <w:t xml:space="preserve"> inijcitur; Sic &amp; Graeci foramen vocant in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naui per quod emittitur sentina, vnde &amp; per trans„</w:t>
      </w:r>
      <w:r w:rsidRPr="00B259BF">
        <w:rPr>
          <w:rStyle w:val="Dfinition"/>
          <w:lang w:val="it-IT"/>
        </w:rPr>
        <w:br/>
        <w:t xml:space="preserve"> lationem, vt opinor, medici in clysterio, id est,</w:t>
      </w:r>
      <w:r w:rsidRPr="00B259BF">
        <w:rPr>
          <w:rStyle w:val="Dfinition"/>
          <w:lang w:val="it-IT"/>
        </w:rPr>
        <w:br/>
        <w:t>B instrumento quo aluus perluitur sic vocarunt;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Aliud enim </w:t>
      </w:r>
      <w:proofErr w:type="spellStart"/>
      <w:r>
        <w:rPr>
          <w:rStyle w:val="grcARELIRE"/>
        </w:rPr>
        <w:t>ἔνεμ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quam clyster &amp; clysterium; il„</w:t>
      </w:r>
      <w:r w:rsidRPr="00B259BF">
        <w:rPr>
          <w:rStyle w:val="Dfinition"/>
          <w:lang w:val="it-IT"/>
        </w:rPr>
        <w:br/>
        <w:t xml:space="preserve"> lud id quod inijcitur; hoc instrumentum quod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inijcit.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Ἐνδήμιος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Εγδημος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νόσος</w:t>
      </w:r>
      <w:proofErr w:type="spellEnd"/>
      <w:r w:rsidRPr="00B259BF">
        <w:rPr>
          <w:rStyle w:val="Dfinition"/>
          <w:lang w:val="it-IT"/>
        </w:rPr>
        <w:t>. morbus patrius, vernaculus, &amp; regioni</w:t>
      </w:r>
      <w:r w:rsidRPr="00B259BF">
        <w:rPr>
          <w:rStyle w:val="Dfinition"/>
          <w:lang w:val="it-IT"/>
        </w:rPr>
        <w:br/>
        <w:t xml:space="preserve"> seu populo alicui familiaris. </w:t>
      </w:r>
      <w:r w:rsidRPr="00B259BF">
        <w:rPr>
          <w:rStyle w:val="Dfinition"/>
          <w:lang w:val="fr-FR"/>
        </w:rPr>
        <w:t xml:space="preserve">Hic in </w:t>
      </w:r>
      <w:proofErr w:type="spellStart"/>
      <w:r w:rsidRPr="00B259BF">
        <w:rPr>
          <w:rStyle w:val="Dfinition"/>
          <w:lang w:val="fr-FR"/>
        </w:rPr>
        <w:t>regione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frequens</w:t>
      </w:r>
      <w:proofErr w:type="spellEnd"/>
      <w:r w:rsidRPr="00B259BF">
        <w:rPr>
          <w:rStyle w:val="Dfinition"/>
          <w:lang w:val="fr-FR"/>
        </w:rPr>
        <w:t xml:space="preserve"> est &amp; </w:t>
      </w:r>
      <w:proofErr w:type="spellStart"/>
      <w:r w:rsidRPr="00B259BF">
        <w:rPr>
          <w:rStyle w:val="Dfinition"/>
          <w:lang w:val="fr-FR"/>
        </w:rPr>
        <w:t>perpetuus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omnesque</w:t>
      </w:r>
      <w:proofErr w:type="spellEnd"/>
      <w:r w:rsidRPr="00B259BF">
        <w:rPr>
          <w:rStyle w:val="Dfinition"/>
          <w:lang w:val="fr-FR"/>
        </w:rPr>
        <w:t xml:space="preserve"> ex aequo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corripit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 omnibus </w:t>
      </w:r>
      <w:proofErr w:type="spellStart"/>
      <w:r w:rsidRPr="00B259BF">
        <w:rPr>
          <w:rStyle w:val="Dfinition"/>
          <w:lang w:val="fr-FR"/>
        </w:rPr>
        <w:t>communem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Altera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t xml:space="preserve"> morbi quem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ν</w:t>
      </w:r>
      <w:r>
        <w:rPr>
          <w:rStyle w:val="Dfinition"/>
        </w:rPr>
        <w:t>δημον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</w:t>
      </w:r>
      <w:proofErr w:type="spellEnd"/>
      <w:r w:rsidRPr="00B259BF">
        <w:rPr>
          <w:rStyle w:val="Dfinition"/>
          <w:lang w:val="fr-FR"/>
        </w:rPr>
        <w:t xml:space="preserve">. De hoc </w:t>
      </w:r>
      <w:proofErr w:type="spellStart"/>
      <w:r w:rsidRPr="00B259BF">
        <w:rPr>
          <w:rStyle w:val="Dfinition"/>
          <w:lang w:val="fr-FR"/>
        </w:rPr>
        <w:t>morborum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agitur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 lib. de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aquis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33 </w:t>
      </w:r>
      <w:proofErr w:type="spellStart"/>
      <w:r>
        <w:rPr>
          <w:rStyle w:val="grcARELIRE"/>
        </w:rPr>
        <w:t>Ἐνδι</w:t>
      </w:r>
      <w:proofErr w:type="spellEnd"/>
      <w:r>
        <w:rPr>
          <w:rStyle w:val="grcARELIRE"/>
        </w:rPr>
        <w:t>αρθείρειν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supra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ρθείρειν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Ἐνδοι</w:t>
      </w:r>
      <w:proofErr w:type="spellEnd"/>
      <w:r>
        <w:rPr>
          <w:rStyle w:val="orth"/>
        </w:rPr>
        <w:t>αστῶς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ἔχειν</w:t>
      </w:r>
      <w:proofErr w:type="spellEnd"/>
      <w:r w:rsidRPr="00B259BF">
        <w:rPr>
          <w:rStyle w:val="Dfinition"/>
          <w:lang w:val="fr-FR"/>
        </w:rPr>
        <w:t xml:space="preserve">. &amp; </w:t>
      </w:r>
      <w:proofErr w:type="spellStart"/>
      <w:r>
        <w:rPr>
          <w:rStyle w:val="grcARELIRE"/>
        </w:rPr>
        <w:t>ἐνδοι</w:t>
      </w:r>
      <w:proofErr w:type="spellEnd"/>
      <w:r>
        <w:rPr>
          <w:rStyle w:val="grcARELIRE"/>
        </w:rPr>
        <w:t>αστὰ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νοσήμ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qui ad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dubie</w:t>
      </w:r>
      <w:proofErr w:type="spellEnd"/>
      <w:r w:rsidRPr="00B259BF">
        <w:rPr>
          <w:rStyle w:val="Dfinition"/>
          <w:lang w:val="fr-FR"/>
        </w:rPr>
        <w:t xml:space="preserve"> se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que </w:t>
      </w:r>
      <w:proofErr w:type="spellStart"/>
      <w:r w:rsidRPr="00B259BF">
        <w:rPr>
          <w:rStyle w:val="Dfinition"/>
          <w:lang w:val="fr-FR"/>
        </w:rPr>
        <w:t>ambigunt</w:t>
      </w:r>
      <w:proofErr w:type="spellEnd"/>
      <w:r w:rsidRPr="00B259BF">
        <w:rPr>
          <w:rStyle w:val="Dfinition"/>
          <w:lang w:val="fr-FR"/>
        </w:rPr>
        <w:t xml:space="preserve">, qui </w:t>
      </w:r>
      <w:proofErr w:type="spellStart"/>
      <w:r w:rsidRPr="00B259BF">
        <w:rPr>
          <w:rStyle w:val="Dfinition"/>
          <w:lang w:val="fr-FR"/>
        </w:rPr>
        <w:t>etiamsi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suspecti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>, non„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plane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confirmati</w:t>
      </w:r>
      <w:proofErr w:type="spellEnd"/>
      <w:r w:rsidRPr="00B259BF">
        <w:rPr>
          <w:rStyle w:val="Dfinition"/>
          <w:lang w:val="fr-FR"/>
        </w:rPr>
        <w:t xml:space="preserve">, quales </w:t>
      </w:r>
      <w:proofErr w:type="spellStart"/>
      <w:r w:rsidRPr="00B259BF">
        <w:rPr>
          <w:rStyle w:val="Dfinition"/>
          <w:lang w:val="fr-FR"/>
        </w:rPr>
        <w:t>erant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1. </w:t>
      </w:r>
      <w:proofErr w:type="spellStart"/>
      <w:r w:rsidRPr="00B259BF">
        <w:rPr>
          <w:rStyle w:val="Dfinition"/>
          <w:lang w:val="fr-FR"/>
        </w:rPr>
        <w:t>Epidem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quibus</w:t>
      </w:r>
      <w:proofErr w:type="spellEnd"/>
      <w:proofErr w:type="gramEnd"/>
      <w:r w:rsidRPr="00B259BF">
        <w:rPr>
          <w:rStyle w:val="Dfinition"/>
          <w:lang w:val="fr-FR"/>
        </w:rPr>
        <w:t xml:space="preserve"> tabes </w:t>
      </w:r>
      <w:proofErr w:type="spellStart"/>
      <w:r w:rsidRPr="00B259BF">
        <w:rPr>
          <w:rStyle w:val="Dfinition"/>
          <w:lang w:val="fr-FR"/>
        </w:rPr>
        <w:t>antea</w:t>
      </w:r>
      <w:proofErr w:type="spellEnd"/>
      <w:r w:rsidRPr="00B259BF">
        <w:rPr>
          <w:rStyle w:val="Dfinition"/>
          <w:lang w:val="fr-FR"/>
        </w:rPr>
        <w:t xml:space="preserve"> suspecta </w:t>
      </w:r>
      <w:proofErr w:type="spellStart"/>
      <w:r w:rsidRPr="00B259BF">
        <w:rPr>
          <w:rStyle w:val="Dfinition"/>
          <w:lang w:val="fr-FR"/>
        </w:rPr>
        <w:t>fuerat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posteaque</w:t>
      </w:r>
      <w:proofErr w:type="spellEnd"/>
      <w:r w:rsidRPr="00B259BF">
        <w:rPr>
          <w:rStyle w:val="Dfinition"/>
          <w:lang w:val="fr-FR"/>
        </w:rPr>
        <w:t xml:space="preserve"> tandem </w:t>
      </w:r>
      <w:proofErr w:type="spellStart"/>
      <w:r w:rsidRPr="00B259BF">
        <w:rPr>
          <w:rStyle w:val="Dfinition"/>
          <w:lang w:val="fr-FR"/>
        </w:rPr>
        <w:t>confirmata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phra„</w:t>
      </w:r>
      <w:r w:rsidRPr="00B259BF">
        <w:rPr>
          <w:rStyle w:val="Dfinition"/>
          <w:lang w:val="fr-FR"/>
        </w:rPr>
        <w:br/>
        <w:t xml:space="preserve"> sis est 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familiaris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Ἐνδοῦν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concedere</w:t>
      </w:r>
      <w:proofErr w:type="spellEnd"/>
      <w:proofErr w:type="gramEnd"/>
      <w:r w:rsidRPr="00B259BF">
        <w:rPr>
          <w:rStyle w:val="Dfinition"/>
          <w:lang w:val="fr-FR"/>
        </w:rPr>
        <w:t xml:space="preserve">, hoc </w:t>
      </w:r>
      <w:proofErr w:type="spellStart"/>
      <w:r w:rsidRPr="00B259BF">
        <w:rPr>
          <w:rStyle w:val="Dfinition"/>
          <w:lang w:val="fr-FR"/>
        </w:rPr>
        <w:t>verbum</w:t>
      </w:r>
      <w:proofErr w:type="spellEnd"/>
      <w:r w:rsidRPr="00B259BF">
        <w:rPr>
          <w:rStyle w:val="Dfinition"/>
          <w:lang w:val="fr-FR"/>
        </w:rPr>
        <w:t xml:space="preserve"> de morbus &amp; </w:t>
      </w:r>
      <w:proofErr w:type="spellStart"/>
      <w:r w:rsidRPr="00B259BF">
        <w:rPr>
          <w:rStyle w:val="Dfinition"/>
          <w:lang w:val="fr-FR"/>
        </w:rPr>
        <w:t>sym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ptomatis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efferre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saepe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conce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dit </w:t>
      </w:r>
      <w:proofErr w:type="spellStart"/>
      <w:r w:rsidRPr="00B259BF">
        <w:rPr>
          <w:rStyle w:val="Dfinition"/>
          <w:lang w:val="fr-FR"/>
        </w:rPr>
        <w:t>inflammatio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</w:t>
      </w:r>
      <w:proofErr w:type="spellEnd"/>
      <w:r w:rsidRPr="00B259BF">
        <w:rPr>
          <w:rStyle w:val="Dfinition"/>
          <w:lang w:val="fr-FR"/>
        </w:rPr>
        <w:t>: Sed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vrinam</w:t>
      </w:r>
      <w:proofErr w:type="spellEnd"/>
      <w:r w:rsidRPr="00B259BF">
        <w:rPr>
          <w:rStyle w:val="Dfinition"/>
          <w:lang w:val="fr-FR"/>
        </w:rPr>
        <w:t xml:space="preserve"> dixit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prognost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quod non satis </w:t>
      </w:r>
      <w:proofErr w:type="spellStart"/>
      <w:r w:rsidRPr="00B259BF">
        <w:rPr>
          <w:rStyle w:val="Dfinition"/>
          <w:lang w:val="fr-FR"/>
        </w:rPr>
        <w:t>probare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spellStart"/>
      <w:proofErr w:type="gramStart"/>
      <w:r w:rsidRPr="00B259BF">
        <w:rPr>
          <w:rStyle w:val="Dfinition"/>
          <w:lang w:val="fr-FR"/>
        </w:rPr>
        <w:t>videtur</w:t>
      </w:r>
      <w:proofErr w:type="spellEnd"/>
      <w:proofErr w:type="gramEnd"/>
      <w:r w:rsidRPr="00B259BF">
        <w:rPr>
          <w:rStyle w:val="Dfinition"/>
          <w:lang w:val="fr-FR"/>
        </w:rPr>
        <w:t xml:space="preserve"> in comment.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metaphoricos</w:t>
      </w:r>
      <w:proofErr w:type="spellEnd"/>
      <w:r w:rsidRPr="00B259BF">
        <w:rPr>
          <w:rStyle w:val="Dfinition"/>
          <w:lang w:val="fr-FR"/>
        </w:rPr>
        <w:t xml:space="preserve"> vox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praedictis</w:t>
      </w:r>
      <w:proofErr w:type="spellEnd"/>
      <w:r w:rsidRPr="00B259BF">
        <w:rPr>
          <w:rStyle w:val="Dfinition"/>
          <w:lang w:val="fr-FR"/>
        </w:rPr>
        <w:br/>
        <w:t xml:space="preserve">ad </w:t>
      </w:r>
      <w:proofErr w:type="spellStart"/>
      <w:r w:rsidRPr="00B259BF">
        <w:rPr>
          <w:rStyle w:val="Dfinition"/>
          <w:lang w:val="fr-FR"/>
        </w:rPr>
        <w:t>vrinam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fuerit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translata</w:t>
      </w:r>
      <w:proofErr w:type="gram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quem„admodum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quia in </w:t>
      </w:r>
      <w:proofErr w:type="spellStart"/>
      <w:r w:rsidRPr="00B259BF">
        <w:rPr>
          <w:rStyle w:val="Dfinition"/>
          <w:lang w:val="fr-FR"/>
        </w:rPr>
        <w:t>melius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>, quia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esset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suppressa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exierit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melius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mutationem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Ἔνεμ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foreign"/>
          <w:lang w:val="fr-FR"/>
        </w:rPr>
        <w:t>infusum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quod</w:t>
      </w:r>
      <w:proofErr w:type="gram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infema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aluum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infunditur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>
        <w:rPr>
          <w:rStyle w:val="grcARELIRE"/>
        </w:rPr>
        <w:t>ἔικλυσ</w:t>
      </w:r>
      <w:proofErr w:type="spellEnd"/>
      <w:r>
        <w:rPr>
          <w:rStyle w:val="grcARELIRE"/>
        </w:rPr>
        <w:t>αα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κλυστόρ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venit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ἐνίημι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infundere</w:t>
      </w:r>
      <w:proofErr w:type="spellEnd"/>
      <w:r w:rsidRPr="00B259BF">
        <w:rPr>
          <w:rStyle w:val="Dfinition"/>
          <w:lang w:val="fr-FR"/>
        </w:rPr>
        <w:br/>
        <w:t xml:space="preserve"> significat.4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Ἐνέοντ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humores</w:t>
      </w:r>
      <w:proofErr w:type="spellEnd"/>
      <w:r w:rsidRPr="00B259BF">
        <w:rPr>
          <w:rStyle w:val="Dfinition"/>
          <w:lang w:val="fr-FR"/>
        </w:rPr>
        <w:t xml:space="preserve"> qui in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insunt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continentur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autem</w:t>
      </w:r>
      <w:proofErr w:type="spellEnd"/>
      <w:proofErr w:type="gramEnd"/>
      <w:r w:rsidRPr="00B259BF">
        <w:rPr>
          <w:rStyle w:val="Dfinition"/>
          <w:lang w:val="fr-FR"/>
        </w:rPr>
        <w:t xml:space="preserve"> i. de </w:t>
      </w:r>
      <w:proofErr w:type="spellStart"/>
      <w:r w:rsidRPr="00B259BF">
        <w:rPr>
          <w:rStyle w:val="Dfinition"/>
          <w:lang w:val="fr-FR"/>
        </w:rPr>
        <w:t>morbis</w:t>
      </w:r>
      <w:proofErr w:type="spellEnd"/>
      <w:r w:rsidRPr="00B259BF">
        <w:rPr>
          <w:rStyle w:val="Dfinition"/>
          <w:lang w:val="fr-FR"/>
        </w:rPr>
        <w:t xml:space="preserve"> nomine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ἐνέοντων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σώμ</w:t>
      </w:r>
      <w:proofErr w:type="spellEnd"/>
      <w:r>
        <w:rPr>
          <w:rStyle w:val="grcARELIRE"/>
        </w:rPr>
        <w:t>ατι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superuacanea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intellexit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ὸτ</w:t>
      </w:r>
      <w:proofErr w:type="spellEnd"/>
      <w:r w:rsidRPr="00B259BF">
        <w:rPr>
          <w:rStyle w:val="Dfinition"/>
          <w:lang w:val="fr-FR"/>
        </w:rPr>
        <w:t xml:space="preserve"> *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ἔξωθεν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Ἐνεοὶ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vocantur</w:t>
      </w:r>
      <w:proofErr w:type="spellEnd"/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comment</w:t>
      </w:r>
      <w:r w:rsidRPr="00B259BF">
        <w:rPr>
          <w:rStyle w:val="Dfinition"/>
          <w:lang w:val="fr-FR"/>
        </w:rPr>
        <w:br/>
        <w:t xml:space="preserve">. 4.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ἰωτρεῖον</w:t>
      </w:r>
      <w:proofErr w:type="spellEnd"/>
      <w:r w:rsidRPr="00B259BF">
        <w:rPr>
          <w:rStyle w:val="Dfinition"/>
          <w:lang w:val="fr-FR"/>
        </w:rPr>
        <w:t xml:space="preserve">, qui ab </w:t>
      </w:r>
      <w:proofErr w:type="spellStart"/>
      <w:r w:rsidRPr="00B259BF">
        <w:rPr>
          <w:rStyle w:val="Dfinition"/>
          <w:lang w:val="fr-FR"/>
        </w:rPr>
        <w:t>ortu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surdi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simulque</w:t>
      </w:r>
      <w:proofErr w:type="spellEnd"/>
      <w:r w:rsidRPr="00B259BF">
        <w:rPr>
          <w:rStyle w:val="Dfinition"/>
          <w:lang w:val="fr-FR"/>
        </w:rPr>
        <w:br/>
        <w:t xml:space="preserve"> indistincte </w:t>
      </w:r>
      <w:proofErr w:type="spellStart"/>
      <w:r w:rsidRPr="00B259BF">
        <w:rPr>
          <w:rStyle w:val="Dfinition"/>
          <w:lang w:val="fr-FR"/>
        </w:rPr>
        <w:t>loquuntur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ἐνκὸν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metaphorice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interpretantur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inefficax</w:t>
      </w:r>
      <w:proofErr w:type="spellEnd"/>
      <w:r w:rsidRPr="00B259BF">
        <w:rPr>
          <w:rStyle w:val="Dfinition"/>
          <w:lang w:val="fr-FR"/>
        </w:rPr>
        <w:t xml:space="preserve"> &amp; inutile.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obeundis</w:t>
      </w:r>
      <w:proofErr w:type="spellEnd"/>
      <w:r w:rsidRPr="00B259BF">
        <w:rPr>
          <w:rStyle w:val="Dfinition"/>
          <w:lang w:val="fr-FR"/>
        </w:rPr>
        <w:br/>
        <w:t xml:space="preserve">vitae </w:t>
      </w:r>
      <w:proofErr w:type="spellStart"/>
      <w:r w:rsidRPr="00B259BF">
        <w:rPr>
          <w:rStyle w:val="Dfinition"/>
          <w:lang w:val="fr-FR"/>
        </w:rPr>
        <w:t>munijs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prorsus</w:t>
      </w:r>
      <w:proofErr w:type="spellEnd"/>
      <w:r w:rsidRPr="00B259BF">
        <w:rPr>
          <w:rStyle w:val="Dfinition"/>
          <w:lang w:val="fr-FR"/>
        </w:rPr>
        <w:t xml:space="preserve"> inutiles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sic </w:t>
      </w:r>
      <w:proofErr w:type="spellStart"/>
      <w:r w:rsidRPr="00B259BF">
        <w:rPr>
          <w:rStyle w:val="Dfinition"/>
          <w:lang w:val="fr-FR"/>
        </w:rPr>
        <w:t>quicquid</w:t>
      </w:r>
      <w:proofErr w:type="spellEnd"/>
      <w:r w:rsidRPr="00B259BF">
        <w:rPr>
          <w:rStyle w:val="Dfinition"/>
          <w:lang w:val="fr-FR"/>
        </w:rPr>
        <w:br/>
        <w:t xml:space="preserve">non </w:t>
      </w:r>
      <w:proofErr w:type="spellStart"/>
      <w:r w:rsidRPr="00B259BF">
        <w:rPr>
          <w:rStyle w:val="Dfinition"/>
          <w:lang w:val="fr-FR"/>
        </w:rPr>
        <w:t>iuuat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ἐνεὸν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existimant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Ἐνέργει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foreign"/>
          <w:lang w:val="fr-FR"/>
        </w:rPr>
        <w:t>actio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motus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actiuus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vel</w:t>
      </w:r>
      <w:proofErr w:type="spellEnd"/>
      <w:proofErr w:type="gramEnd"/>
      <w:r w:rsidRPr="00B259BF">
        <w:rPr>
          <w:rStyle w:val="Dfinition"/>
          <w:lang w:val="fr-FR"/>
        </w:rPr>
        <w:t>, actio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agentis</w:t>
      </w:r>
      <w:proofErr w:type="spellEnd"/>
      <w:r w:rsidRPr="00B259BF">
        <w:rPr>
          <w:rStyle w:val="Dfinition"/>
          <w:lang w:val="fr-FR"/>
        </w:rPr>
        <w:t xml:space="preserve"> motus. </w:t>
      </w:r>
      <w:proofErr w:type="spellStart"/>
      <w:proofErr w:type="gramStart"/>
      <w:r w:rsidRPr="00B259BF">
        <w:rPr>
          <w:rStyle w:val="Dfinition"/>
          <w:lang w:val="fr-FR"/>
        </w:rPr>
        <w:t>vel</w:t>
      </w:r>
      <w:proofErr w:type="spellEnd"/>
      <w:proofErr w:type="gramEnd"/>
      <w:r w:rsidRPr="00B259BF">
        <w:rPr>
          <w:rStyle w:val="Dfinition"/>
          <w:lang w:val="fr-FR"/>
        </w:rPr>
        <w:t xml:space="preserve">, actio motus est </w:t>
      </w:r>
      <w:proofErr w:type="spellStart"/>
      <w:r w:rsidRPr="00B259BF">
        <w:rPr>
          <w:rStyle w:val="Dfinition"/>
          <w:lang w:val="fr-FR"/>
        </w:rPr>
        <w:t>actiuus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qui à se </w:t>
      </w:r>
      <w:proofErr w:type="spellStart"/>
      <w:r w:rsidRPr="00B259BF">
        <w:rPr>
          <w:rStyle w:val="Dfinition"/>
          <w:lang w:val="fr-FR"/>
        </w:rPr>
        <w:t>editur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pacto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plaeraeque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actiones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excluduntur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passiones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debent</w:t>
      </w:r>
      <w:proofErr w:type="spellEnd"/>
      <w:r w:rsidRPr="00B259BF">
        <w:rPr>
          <w:rStyle w:val="Dfinition"/>
          <w:lang w:val="fr-FR"/>
        </w:rPr>
        <w:t xml:space="preserve">, quales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partibus </w:t>
      </w:r>
      <w:proofErr w:type="spellStart"/>
      <w:r w:rsidRPr="00B259BF">
        <w:rPr>
          <w:rStyle w:val="Dfinition"/>
          <w:lang w:val="fr-FR"/>
        </w:rPr>
        <w:t>accidunt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cum ab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mouentur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brachiorumque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ossibus</w:t>
      </w:r>
      <w:proofErr w:type="spellEnd"/>
      <w:r w:rsidRPr="00B259BF">
        <w:rPr>
          <w:rStyle w:val="Dfinition"/>
          <w:lang w:val="fr-FR"/>
        </w:rPr>
        <w:t xml:space="preserve"> motus </w:t>
      </w:r>
      <w:proofErr w:type="spellStart"/>
      <w:r w:rsidRPr="00B259BF">
        <w:rPr>
          <w:rStyle w:val="Dfinition"/>
          <w:lang w:val="fr-FR"/>
        </w:rPr>
        <w:t>inest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passiuus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actiuus</w:t>
      </w:r>
      <w:proofErr w:type="spellEnd"/>
      <w:r w:rsidRPr="00B259BF">
        <w:rPr>
          <w:rStyle w:val="Dfinition"/>
          <w:lang w:val="fr-FR"/>
        </w:rPr>
        <w:t xml:space="preserve">, qui fit à </w:t>
      </w:r>
      <w:proofErr w:type="spellStart"/>
      <w:r w:rsidRPr="00B259BF">
        <w:rPr>
          <w:rStyle w:val="Dfinition"/>
          <w:lang w:val="fr-FR"/>
        </w:rPr>
        <w:t>musculis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mouentibus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Qui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geminam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br/>
        <w:t xml:space="preserve">. Nam si ipsum primum </w:t>
      </w:r>
      <w:proofErr w:type="spellStart"/>
      <w:r w:rsidRPr="00B259BF">
        <w:rPr>
          <w:rStyle w:val="Dfinition"/>
          <w:lang w:val="fr-FR"/>
        </w:rPr>
        <w:t>mouens</w:t>
      </w:r>
      <w:proofErr w:type="spellEnd"/>
      <w:r w:rsidRPr="00B259BF">
        <w:rPr>
          <w:rStyle w:val="Dfinition"/>
          <w:lang w:val="fr-FR"/>
        </w:rPr>
        <w:t>, quod est</w:t>
      </w:r>
      <w:r w:rsidRPr="00B259BF">
        <w:rPr>
          <w:rStyle w:val="Dfinition"/>
          <w:lang w:val="fr-FR"/>
        </w:rPr>
        <w:br/>
        <w:t xml:space="preserve">princeps </w:t>
      </w:r>
      <w:proofErr w:type="spellStart"/>
      <w:r w:rsidRPr="00B259BF">
        <w:rPr>
          <w:rStyle w:val="Dfinition"/>
          <w:lang w:val="fr-FR"/>
        </w:rPr>
        <w:t>animae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respexeris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musculi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instrumenti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habebunt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sin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ossa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ipsis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mouentur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habebunt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agentis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r w:rsidRPr="00B259BF">
        <w:rPr>
          <w:rStyle w:val="Dfinition"/>
          <w:lang w:val="it-IT"/>
        </w:rPr>
        <w:t>Possidet autem omnis actio, vt &amp; passio, in ipso</w:t>
      </w:r>
      <w:r w:rsidRPr="00B259BF">
        <w:rPr>
          <w:rStyle w:val="Dfinition"/>
          <w:lang w:val="it-IT"/>
        </w:rPr>
        <w:br/>
        <w:t xml:space="preserve"> fieri essentiam suam. Quamdiu enim fit, actio</w:t>
      </w:r>
      <w:r w:rsidRPr="00B259BF">
        <w:rPr>
          <w:rStyle w:val="Dfinition"/>
          <w:lang w:val="it-IT"/>
        </w:rPr>
        <w:br/>
        <w:t xml:space="preserve">dicitur: cum facta est, iam non actio, sed </w:t>
      </w:r>
      <w:proofErr w:type="spellStart"/>
      <w:r>
        <w:rPr>
          <w:rStyle w:val="grcARELIRE"/>
        </w:rPr>
        <w:t>ἔργον</w:t>
      </w:r>
      <w:proofErr w:type="spellEnd"/>
      <w:r w:rsidRPr="00B259BF">
        <w:rPr>
          <w:rStyle w:val="Dfinition"/>
          <w:lang w:val="it-IT"/>
        </w:rPr>
        <w:t>, id</w:t>
      </w:r>
      <w:r w:rsidRPr="00B259BF">
        <w:rPr>
          <w:rStyle w:val="Dfinition"/>
          <w:lang w:val="it-IT"/>
        </w:rPr>
        <w:br/>
        <w:t>est opus. Siquidem caro non est naturae actio, sed</w:t>
      </w:r>
      <w:r w:rsidRPr="00B259BF">
        <w:rPr>
          <w:rStyle w:val="Dfinition"/>
          <w:lang w:val="it-IT"/>
        </w:rPr>
        <w:br/>
        <w:t>opus: quanquam recte etiam loquentibus actionem</w:t>
      </w:r>
      <w:r w:rsidRPr="00B259BF">
        <w:rPr>
          <w:rStyle w:val="Dfinition"/>
          <w:lang w:val="it-IT"/>
        </w:rPr>
        <w:br/>
        <w:t xml:space="preserve"> quidem licet opus quoddam naturae appellare</w:t>
      </w:r>
      <w:r w:rsidRPr="00B259BF">
        <w:rPr>
          <w:rStyle w:val="Dfinition"/>
          <w:lang w:val="it-IT"/>
        </w:rPr>
        <w:br/>
        <w:t>, ceu digestionem, concoctionem, sanguificationem:</w:t>
      </w:r>
      <w:r w:rsidRPr="00B259BF">
        <w:rPr>
          <w:rStyle w:val="Dfinition"/>
          <w:lang w:val="it-IT"/>
        </w:rPr>
        <w:br/>
        <w:t xml:space="preserve"> non tamen contra licet opus actionem</w:t>
      </w:r>
      <w:r w:rsidRPr="00B259BF">
        <w:rPr>
          <w:rStyle w:val="Dfinition"/>
          <w:lang w:val="it-IT"/>
        </w:rPr>
        <w:br/>
        <w:t xml:space="preserve"> omnino nuncupare. Patet enim alterum eorum</w:t>
      </w:r>
      <w:r w:rsidRPr="00B259BF">
        <w:rPr>
          <w:rStyle w:val="Dfinition"/>
          <w:lang w:val="it-IT"/>
        </w:rPr>
        <w:br/>
        <w:t xml:space="preserve"> nominum bifariam dici, alterum non item,</w:t>
      </w:r>
      <w:r w:rsidRPr="00B259BF">
        <w:rPr>
          <w:rStyle w:val="Dfinition"/>
          <w:lang w:val="it-IT"/>
        </w:rPr>
        <w:br/>
        <w:t>Habet vero omnis actio in animantis corpore</w:t>
      </w:r>
      <w:r w:rsidRPr="00B259BF">
        <w:rPr>
          <w:rStyle w:val="Dfinition"/>
          <w:lang w:val="it-IT"/>
        </w:rPr>
        <w:br/>
        <w:t>peculiarem aliquam partem per quam perficitur</w:t>
      </w:r>
      <w:r w:rsidRPr="00B259BF">
        <w:rPr>
          <w:rStyle w:val="Dfinition"/>
          <w:lang w:val="it-IT"/>
        </w:rPr>
        <w:br/>
        <w:t>, nec pars vlla est in animalis corpore quae careat</w:t>
      </w:r>
      <w:r w:rsidRPr="00B259BF">
        <w:rPr>
          <w:rStyle w:val="Dfinition"/>
          <w:lang w:val="it-IT"/>
        </w:rPr>
        <w:br/>
        <w:t xml:space="preserve"> sua actione, verum primarias quidem actiones</w:t>
      </w:r>
      <w:r w:rsidRPr="00B259BF">
        <w:rPr>
          <w:rStyle w:val="Dfinition"/>
          <w:lang w:val="it-IT"/>
        </w:rPr>
        <w:br/>
        <w:t xml:space="preserve"> corpora similaria, secundarias autem organicae</w:t>
      </w:r>
      <w:r w:rsidRPr="00B259BF">
        <w:rPr>
          <w:rStyle w:val="Dfinition"/>
          <w:lang w:val="it-IT"/>
        </w:rPr>
        <w:br/>
        <w:t xml:space="preserve"> partes, sed vtrasque quidem (si modo integrae</w:t>
      </w:r>
      <w:r w:rsidRPr="00B259BF">
        <w:rPr>
          <w:rStyle w:val="Dfinition"/>
          <w:lang w:val="it-IT"/>
        </w:rPr>
        <w:br/>
        <w:t xml:space="preserve"> &amp; inculpatae fuerint) à proba &amp; naturali</w:t>
      </w:r>
      <w:r w:rsidRPr="00B259BF">
        <w:rPr>
          <w:rStyle w:val="Dfinition"/>
          <w:lang w:val="it-IT"/>
        </w:rPr>
        <w:br/>
        <w:t>qualitatum temperie perficiunt. Actio namque</w:t>
      </w:r>
      <w:r w:rsidRPr="00B259BF">
        <w:rPr>
          <w:rStyle w:val="Dfinition"/>
          <w:lang w:val="it-IT"/>
        </w:rPr>
        <w:br/>
        <w:t>proba esse non potest sine corporis naturali affectu</w:t>
      </w:r>
      <w:r w:rsidRPr="00B259BF">
        <w:rPr>
          <w:rStyle w:val="Dfinition"/>
          <w:lang w:val="it-IT"/>
        </w:rPr>
        <w:br/>
        <w:t>, vt nec vitiosa, nisi cum corpus fuerit vitio</w:t>
      </w:r>
      <w:r w:rsidRPr="00B259BF">
        <w:rPr>
          <w:rStyle w:val="Dfinition"/>
          <w:lang w:val="it-IT"/>
        </w:rPr>
        <w:br/>
        <w:t>affectum. Sicut autem probitas actionis, sanitas,</w:t>
      </w:r>
      <w:r w:rsidRPr="00B259BF">
        <w:rPr>
          <w:rStyle w:val="Dfinition"/>
          <w:lang w:val="it-IT"/>
        </w:rPr>
        <w:br/>
        <w:t>ita actionis vitium morbus dici potest. Itaque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habent singulae partes animalis suam propriamque</w:t>
      </w:r>
      <w:r w:rsidRPr="00B259BF">
        <w:rPr>
          <w:rStyle w:val="Dfinition"/>
          <w:lang w:val="it-IT"/>
        </w:rPr>
        <w:br/>
        <w:t xml:space="preserve"> actionem, quae quamuis partis eius cuius</w:t>
      </w:r>
      <w:r w:rsidRPr="00B259BF">
        <w:rPr>
          <w:rStyle w:val="Dfinition"/>
          <w:lang w:val="it-IT"/>
        </w:rPr>
        <w:br/>
        <w:t>actio est, vsus etiam esse possit videri (visio enim</w:t>
      </w:r>
      <w:r w:rsidRPr="00B259BF">
        <w:rPr>
          <w:rStyle w:val="Dfinition"/>
          <w:lang w:val="it-IT"/>
        </w:rPr>
        <w:br/>
        <w:t>actio est oculi, nec alium ab oculo vsum exposcimus)</w:t>
      </w:r>
      <w:r w:rsidRPr="00B259BF">
        <w:rPr>
          <w:rStyle w:val="Dfinition"/>
          <w:lang w:val="it-IT"/>
        </w:rPr>
        <w:br/>
        <w:t xml:space="preserve"> idem tamen non est, sed ab eo differt,</w:t>
      </w:r>
      <w:r w:rsidRPr="00B259BF">
        <w:rPr>
          <w:rStyle w:val="Dfinition"/>
          <w:lang w:val="it-IT"/>
        </w:rPr>
        <w:br/>
        <w:t>quod actio, vti diximus, motus sit actiuus, vsus</w:t>
      </w:r>
      <w:r w:rsidRPr="00B259BF">
        <w:rPr>
          <w:rStyle w:val="Dfinition"/>
          <w:lang w:val="it-IT"/>
        </w:rPr>
        <w:br/>
        <w:t xml:space="preserve">vero nihil aliud sit quam quae vulgo dicitur </w:t>
      </w:r>
      <w:r>
        <w:rPr>
          <w:rStyle w:val="grcARELIRE"/>
        </w:rPr>
        <w:t>ά</w:t>
      </w:r>
      <w:r w:rsidRPr="00B259BF">
        <w:rPr>
          <w:rStyle w:val="Dfinition"/>
          <w:lang w:val="it-IT"/>
        </w:rPr>
        <w:t>o</w:t>
      </w:r>
      <w:proofErr w:type="spellStart"/>
      <w:r>
        <w:rPr>
          <w:rStyle w:val="Dfinition"/>
        </w:rPr>
        <w:t>χρηστὶ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it-IT"/>
        </w:rPr>
        <w:br/>
        <w:t>, id est, ad agendum apitudo, quodque vsus</w:t>
      </w:r>
      <w:r w:rsidRPr="00B259BF">
        <w:rPr>
          <w:rStyle w:val="Dfinition"/>
          <w:lang w:val="it-IT"/>
        </w:rPr>
        <w:br/>
        <w:t>actionem quidem dignitate praecellat, actio vero</w:t>
      </w:r>
      <w:r w:rsidRPr="00B259BF">
        <w:rPr>
          <w:rStyle w:val="Dfinition"/>
          <w:lang w:val="it-IT"/>
        </w:rPr>
        <w:br/>
        <w:t>constructione &amp; generatione praecedat, vt in lib.</w:t>
      </w:r>
      <w:r w:rsidRPr="00B259BF">
        <w:rPr>
          <w:rStyle w:val="Dfinition"/>
          <w:lang w:val="it-IT"/>
        </w:rPr>
        <w:br/>
        <w:t>de vsu partium docuit Galen. Sunt autem omnium</w:t>
      </w:r>
      <w:r w:rsidRPr="00B259BF">
        <w:rPr>
          <w:rStyle w:val="Dfinition"/>
          <w:lang w:val="it-IT"/>
        </w:rPr>
        <w:br/>
        <w:t xml:space="preserve"> actionum duae summae differentiae, alterae</w:t>
      </w:r>
      <w:r w:rsidRPr="00B259BF">
        <w:rPr>
          <w:rStyle w:val="Dfinition"/>
          <w:lang w:val="it-IT"/>
        </w:rPr>
        <w:br/>
        <w:t>animales, alterae naturales. Animales triplices,</w:t>
      </w:r>
      <w:r w:rsidRPr="00B259BF">
        <w:rPr>
          <w:rStyle w:val="Dfinition"/>
          <w:lang w:val="it-IT"/>
        </w:rPr>
        <w:br/>
        <w:t>sensitiuae, motiuae &amp; rectrices, siue principes,</w:t>
      </w:r>
      <w:r w:rsidRPr="00B259BF">
        <w:rPr>
          <w:rStyle w:val="Dfinition"/>
          <w:lang w:val="it-IT"/>
        </w:rPr>
        <w:br/>
        <w:t>quas praecipuas obtinet ea quae à pueritia ad remissionem</w:t>
      </w:r>
      <w:r w:rsidRPr="00B259BF">
        <w:rPr>
          <w:rStyle w:val="Dfinition"/>
          <w:lang w:val="it-IT"/>
        </w:rPr>
        <w:br/>
        <w:t xml:space="preserve"> vsque succedit aetas. Naturales vero,</w:t>
      </w:r>
      <w:r w:rsidRPr="00B259BF">
        <w:rPr>
          <w:rStyle w:val="Dfinition"/>
          <w:lang w:val="it-IT"/>
        </w:rPr>
        <w:br/>
        <w:t>quae &amp; corporales à Galen. dicuntur lib. 6. sanitatis</w:t>
      </w:r>
      <w:r w:rsidRPr="00B259BF">
        <w:rPr>
          <w:rStyle w:val="Dfinition"/>
          <w:lang w:val="it-IT"/>
        </w:rPr>
        <w:br/>
        <w:t xml:space="preserve"> tuendae, plurimas, quarum tum cor, tum iecur</w:t>
      </w:r>
      <w:r w:rsidRPr="00B259BF">
        <w:rPr>
          <w:rStyle w:val="Dfinition"/>
          <w:lang w:val="it-IT"/>
        </w:rPr>
        <w:br/>
        <w:t xml:space="preserve"> principia existunt, in pueritia praecipue vigen¬</w:t>
      </w:r>
      <w:r w:rsidRPr="00B259BF">
        <w:rPr>
          <w:rStyle w:val="Dfinition"/>
          <w:lang w:val="it-IT"/>
        </w:rPr>
        <w:br/>
      </w:r>
    </w:p>
    <w:p w14:paraId="32B9F71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3488AE4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tes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summas</w:t>
      </w:r>
      <w:proofErr w:type="spellEnd"/>
      <w:r>
        <w:rPr>
          <w:rStyle w:val="Dfinition"/>
        </w:rPr>
        <w:t xml:space="preserve"> actionum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constituunt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tribus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desumptas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  <w:t xml:space="preserve">sunt in toto corpore </w:t>
      </w:r>
      <w:proofErr w:type="spellStart"/>
      <w:r>
        <w:rPr>
          <w:rStyle w:val="Dfinition"/>
        </w:rPr>
        <w:t>nobilissimae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animales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cerebri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vitales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cordis, naturales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iecinoris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vocabulis</w:t>
      </w:r>
      <w:proofErr w:type="spellEnd"/>
      <w:r>
        <w:rPr>
          <w:rStyle w:val="Dfinition"/>
        </w:rPr>
        <w:t xml:space="preserve"> tantum à </w:t>
      </w:r>
      <w:proofErr w:type="spellStart"/>
      <w:r>
        <w:rPr>
          <w:rStyle w:val="Dfinition"/>
        </w:rPr>
        <w:t>prioribus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dissidentes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Eypleig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ὄντως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, tale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quale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ignis</w:t>
      </w:r>
      <w:r>
        <w:rPr>
          <w:rStyle w:val="Dfinition"/>
        </w:rPr>
        <w:br/>
      </w:r>
      <w:proofErr w:type="spellStart"/>
      <w:r>
        <w:rPr>
          <w:rStyle w:val="Dfinition"/>
        </w:rPr>
        <w:t>calidus</w:t>
      </w:r>
      <w:proofErr w:type="spellEnd"/>
      <w:r>
        <w:rPr>
          <w:rStyle w:val="Dfinition"/>
        </w:rPr>
        <w:t xml:space="preserve">, nix alba, homo </w:t>
      </w:r>
      <w:proofErr w:type="spellStart"/>
      <w:r>
        <w:rPr>
          <w:rStyle w:val="Dfinition"/>
        </w:rPr>
        <w:t>niger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niger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calidus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calet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relatiue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δυνάμει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ad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potestate</w:t>
      </w:r>
      <w:proofErr w:type="spellEnd"/>
      <w:r>
        <w:rPr>
          <w:rStyle w:val="Dfinition"/>
        </w:rPr>
        <w:t xml:space="preserve"> tale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proofErr w:type="spellStart"/>
      <w:r>
        <w:rPr>
          <w:rStyle w:val="orth"/>
        </w:rPr>
        <w:t>Ἐερευθὴς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ἐρευθὴς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diuersa</w:t>
      </w:r>
      <w:proofErr w:type="spellEnd"/>
      <w:r>
        <w:rPr>
          <w:rStyle w:val="Dfinition"/>
        </w:rPr>
        <w:t xml:space="preserve"> significant </w:t>
      </w:r>
      <w:proofErr w:type="spellStart"/>
      <w:r>
        <w:rPr>
          <w:rStyle w:val="Dfinition"/>
        </w:rPr>
        <w:t>Athe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naeus</w:t>
      </w:r>
      <w:proofErr w:type="spellEnd"/>
      <w:r>
        <w:rPr>
          <w:rStyle w:val="Dfinition"/>
        </w:rPr>
        <w:t xml:space="preserve"> lib. 1.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t xml:space="preserve"> è vino </w:t>
      </w:r>
      <w:proofErr w:type="spellStart"/>
      <w:r>
        <w:rPr>
          <w:rStyle w:val="Dfinition"/>
        </w:rPr>
        <w:t>vetere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ἐρευθῆ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rubrum, sed </w:t>
      </w:r>
      <w:proofErr w:type="spellStart"/>
      <w:r>
        <w:rPr>
          <w:rStyle w:val="grcARELIRE"/>
        </w:rPr>
        <w:t>ἀκρευθῆ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finem,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flauo</w:t>
      </w:r>
      <w:proofErr w:type="spellEnd"/>
      <w:r>
        <w:rPr>
          <w:rStyle w:val="Dfinition"/>
        </w:rPr>
        <w:t xml:space="preserve"> rubrum.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voce </w:t>
      </w:r>
      <w:proofErr w:type="spellStart"/>
      <w:r>
        <w:rPr>
          <w:rStyle w:val="grcARELIRE"/>
        </w:rPr>
        <w:t>ἑνερευθὴς</w:t>
      </w:r>
      <w:proofErr w:type="spellEnd"/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remissa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optimi</w:t>
      </w:r>
      <w:proofErr w:type="spellEnd"/>
      <w:r>
        <w:rPr>
          <w:rStyle w:val="Dfinition"/>
        </w:rPr>
        <w:t xml:space="preserve"> sanguinis sunt è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scribant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Actuar</w:t>
      </w:r>
      <w:proofErr w:type="spellEnd"/>
      <w:r>
        <w:rPr>
          <w:rStyle w:val="Dfinition"/>
        </w:rPr>
        <w:t xml:space="preserve">. lib. de </w:t>
      </w:r>
      <w:proofErr w:type="spellStart"/>
      <w:r>
        <w:rPr>
          <w:rStyle w:val="Dfinition"/>
        </w:rPr>
        <w:t>vrinis</w:t>
      </w:r>
      <w:proofErr w:type="spellEnd"/>
      <w:r>
        <w:rPr>
          <w:rStyle w:val="Dfinition"/>
        </w:rPr>
        <w:t xml:space="preserve"> cap. 4. </w:t>
      </w:r>
      <w:r w:rsidRPr="00B259BF">
        <w:rPr>
          <w:rStyle w:val="Dfinition"/>
          <w:lang w:val="it-IT"/>
        </w:rPr>
        <w:t>Celsus contra sanguinem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semper laudat qui rubet &amp; pellucet;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Aristoteles in sano corpore </w:t>
      </w:r>
      <w:proofErr w:type="spellStart"/>
      <w:r>
        <w:rPr>
          <w:rStyle w:val="grcARELIRE"/>
        </w:rPr>
        <w:t>ἐρυθρὸν</w:t>
      </w:r>
      <w:proofErr w:type="spellEnd"/>
      <w:r w:rsidRPr="00B259BF">
        <w:rPr>
          <w:rStyle w:val="Dfinition"/>
          <w:lang w:val="it-IT"/>
        </w:rPr>
        <w:t>, Auicenna ru„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beum esse pronuntiant. Porro verum esse quod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de differentia vocum </w:t>
      </w:r>
      <w:proofErr w:type="spellStart"/>
      <w:r>
        <w:rPr>
          <w:rStyle w:val="grcARELIRE"/>
        </w:rPr>
        <w:t>ἐνερευθὴς</w:t>
      </w:r>
      <w:proofErr w:type="spellEnd"/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ἐρευθὴς</w:t>
      </w:r>
      <w:proofErr w:type="spellEnd"/>
      <w:r w:rsidRPr="00B259BF">
        <w:rPr>
          <w:rStyle w:val="Dfinition"/>
          <w:lang w:val="it-IT"/>
        </w:rPr>
        <w:t xml:space="preserve"> diximus,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neque aliter ista exponi debere, vel vnus hic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Dioscoridis locus euincat, scribentis lib. 7. de veneno</w:t>
      </w:r>
      <w:r w:rsidRPr="00B259BF">
        <w:rPr>
          <w:rStyle w:val="Dfinition"/>
          <w:lang w:val="it-IT"/>
        </w:rPr>
        <w:br/>
        <w:t xml:space="preserve"> araneorum,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πος</w:t>
      </w:r>
      <w:r w:rsidRPr="00B259BF">
        <w:rPr>
          <w:rStyle w:val="Dfinition"/>
          <w:lang w:val="it-IT"/>
        </w:rPr>
        <w:t xml:space="preserve">, ait, </w:t>
      </w:r>
      <w:proofErr w:type="spellStart"/>
      <w:r>
        <w:rPr>
          <w:rStyle w:val="grcARELIRE"/>
        </w:rPr>
        <w:t>ἐνερευθὴς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φα</w:t>
      </w:r>
      <w:proofErr w:type="spellStart"/>
      <w:r>
        <w:rPr>
          <w:rStyle w:val="grcARELIRE"/>
        </w:rPr>
        <w:t>ίνετ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, quod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it-IT"/>
        </w:rPr>
        <w:t xml:space="preserve"> statim ipse interpretatur </w:t>
      </w:r>
      <w:proofErr w:type="spellStart"/>
      <w:r>
        <w:rPr>
          <w:rStyle w:val="grcARELIRE"/>
        </w:rPr>
        <w:t>μετρίως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ρυθρὸς</w:t>
      </w:r>
      <w:proofErr w:type="spellEnd"/>
      <w:r w:rsidRPr="00B259BF">
        <w:rPr>
          <w:rStyle w:val="Dfinition"/>
          <w:lang w:val="it-IT"/>
        </w:rPr>
        <w:t>, vt val„</w:t>
      </w:r>
      <w:r w:rsidRPr="00B259BF">
        <w:rPr>
          <w:rStyle w:val="Dfinition"/>
          <w:lang w:val="it-IT"/>
        </w:rPr>
        <w:br/>
        <w:t xml:space="preserve"> de dilutam rubedinem habeamus intelligere, quae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it-IT"/>
        </w:rPr>
        <w:t xml:space="preserve">non sit </w:t>
      </w:r>
      <w:proofErr w:type="spellStart"/>
      <w:r>
        <w:rPr>
          <w:rStyle w:val="grcARELIRE"/>
        </w:rPr>
        <w:t>ἐρυθρὰ</w:t>
      </w:r>
      <w:proofErr w:type="spellEnd"/>
      <w:r w:rsidRPr="00B259BF">
        <w:rPr>
          <w:rStyle w:val="Dfinition"/>
          <w:lang w:val="it-IT"/>
        </w:rPr>
        <w:t xml:space="preserve"> sed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ρυθρὰ</w:t>
      </w:r>
      <w:proofErr w:type="spellEnd"/>
      <w:r w:rsidRPr="00B259BF">
        <w:rPr>
          <w:rStyle w:val="Dfinition"/>
          <w:lang w:val="it-IT"/>
        </w:rPr>
        <w:t xml:space="preserve">, &amp; id quoque </w:t>
      </w:r>
      <w:proofErr w:type="spellStart"/>
      <w:r>
        <w:rPr>
          <w:rStyle w:val="grcARELIRE"/>
        </w:rPr>
        <w:t>μετρίως</w:t>
      </w:r>
      <w:proofErr w:type="spellEnd"/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ideo ait Nicander vix in cute apparere vulnus aranei;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ita semper accipere debes apud Dioscorid.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Galen. &amp; omnio vbicumque occurrit vox </w:t>
      </w:r>
      <w:proofErr w:type="spellStart"/>
      <w:r>
        <w:rPr>
          <w:rStyle w:val="grcARELIRE"/>
        </w:rPr>
        <w:t>ἑνερευ</w:t>
      </w:r>
      <w:r>
        <w:rPr>
          <w:rStyle w:val="Dfinition"/>
        </w:rPr>
        <w:t>νθὴς</w:t>
      </w:r>
      <w:proofErr w:type="spellEnd"/>
      <w:r w:rsidRPr="00B259BF">
        <w:rPr>
          <w:rStyle w:val="Dfinition"/>
          <w:lang w:val="it-IT"/>
        </w:rPr>
        <w:br/>
        <w:t>, quamquam pauci obseruarunt quam vim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particula &amp; habeat in hac dictione &amp; similibus;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neque enim otiosa est, neque vt putant multi significationem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intendit, sed minuit potius idque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significat quod diximus: in 2. methodi ceu affi"</w:t>
      </w:r>
      <w:r w:rsidRPr="00B259BF">
        <w:rPr>
          <w:rStyle w:val="Dfinition"/>
          <w:lang w:val="it-IT"/>
        </w:rPr>
        <w:br/>
        <w:t xml:space="preserve"> nes colores ponuntur </w:t>
      </w:r>
      <w:proofErr w:type="spellStart"/>
      <w:r>
        <w:rPr>
          <w:rStyle w:val="grcARELIRE"/>
        </w:rPr>
        <w:t>ἑνερευθὴς</w:t>
      </w:r>
      <w:proofErr w:type="spellEnd"/>
      <w:r w:rsidRPr="00B259BF">
        <w:rPr>
          <w:rStyle w:val="Dfinition"/>
          <w:lang w:val="it-IT"/>
        </w:rPr>
        <w:t xml:space="preserve">, &amp; </w:t>
      </w:r>
      <w:proofErr w:type="spellStart"/>
      <w:r>
        <w:rPr>
          <w:rStyle w:val="grcARELIRE"/>
        </w:rPr>
        <w:t>λευκὸς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ἀκρι</w:t>
      </w:r>
      <w:proofErr w:type="spellEnd"/>
      <w:r>
        <w:rPr>
          <w:rStyle w:val="grcARELIRE"/>
        </w:rPr>
        <w:t>βῶς</w:t>
      </w:r>
      <w:r w:rsidRPr="00B259BF">
        <w:rPr>
          <w:rStyle w:val="Dfinition"/>
          <w:lang w:val="it-IT"/>
        </w:rPr>
        <w:t>: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ex Theone Gymnasta scribit idem </w:t>
      </w:r>
      <w:proofErr w:type="spellStart"/>
      <w:r>
        <w:rPr>
          <w:rStyle w:val="grcARELIRE"/>
        </w:rPr>
        <w:t>ὑγγεινῶν</w:t>
      </w:r>
      <w:proofErr w:type="spellEnd"/>
      <w:r w:rsidRPr="00B259BF">
        <w:rPr>
          <w:rStyle w:val="Dfinition"/>
          <w:lang w:val="it-IT"/>
        </w:rPr>
        <w:t xml:space="preserve"> lib. 2.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ἐλίγην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τρί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ψιν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ἐνερευθῇ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ρὸς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ὀλίγονχρόνον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ιρά</w:t>
      </w:r>
      <w:r>
        <w:rPr>
          <w:rStyle w:val="Dfinition"/>
        </w:rPr>
        <w:t>ν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νει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οιεῖν</w:t>
      </w:r>
      <w:proofErr w:type="spellEnd"/>
      <w:r w:rsidRPr="00B259BF">
        <w:rPr>
          <w:rStyle w:val="Dfinition"/>
          <w:lang w:val="it-IT"/>
        </w:rPr>
        <w:t>, modicam frictionem modice rubentem</w:t>
      </w:r>
      <w:r w:rsidRPr="00B259BF">
        <w:rPr>
          <w:rStyle w:val="Dfinition"/>
          <w:lang w:val="it-IT"/>
        </w:rPr>
        <w:br/>
        <w:t xml:space="preserve"> ad breue tempus cutem reddere, </w:t>
      </w:r>
      <w:proofErr w:type="spellStart"/>
      <w:r>
        <w:rPr>
          <w:rStyle w:val="grcARELIRE"/>
        </w:rPr>
        <w:t>ἑνερευθὴ</w:t>
      </w:r>
      <w:proofErr w:type="spellEnd"/>
      <w:r w:rsidRPr="00B259BF">
        <w:rPr>
          <w:rStyle w:val="Dfinition"/>
          <w:lang w:val="it-IT"/>
        </w:rPr>
        <w:t xml:space="preserve"> h</w:t>
      </w:r>
      <w:r>
        <w:rPr>
          <w:rStyle w:val="grcARELIRE"/>
        </w:rPr>
        <w:t>ο</w:t>
      </w:r>
      <w:r w:rsidRPr="00B259BF">
        <w:rPr>
          <w:rStyle w:val="Dfinition"/>
          <w:lang w:val="it-IT"/>
        </w:rPr>
        <w:t>c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it-IT"/>
        </w:rPr>
        <w:t xml:space="preserve"> est </w:t>
      </w:r>
      <w:proofErr w:type="spellStart"/>
      <w:r>
        <w:rPr>
          <w:rStyle w:val="grcARELIRE"/>
        </w:rPr>
        <w:t>ἐευθὸς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τι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ἔχυσ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it-IT"/>
        </w:rPr>
        <w:t xml:space="preserve"> vt loquitur Galen. alibi de re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eadem: hoc in sensu Dioscor. hanc vocem intellexit</w:t>
      </w:r>
      <w:r w:rsidRPr="00B259BF">
        <w:rPr>
          <w:rStyle w:val="Dfinition"/>
          <w:lang w:val="it-IT"/>
        </w:rPr>
        <w:br/>
        <w:t xml:space="preserve"> lib. 3. de onosmate loquens, &amp; lib. 4. de si„deritidis</w:t>
      </w:r>
      <w:r w:rsidRPr="00B259BF">
        <w:rPr>
          <w:rStyle w:val="Dfinition"/>
          <w:lang w:val="it-IT"/>
        </w:rPr>
        <w:br/>
        <w:t xml:space="preserve"> folijs: Cicero Attico, Angebar quod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it-IT"/>
        </w:rPr>
        <w:t xml:space="preserve"> Tiro </w:t>
      </w:r>
      <w:proofErr w:type="spellStart"/>
      <w:r>
        <w:rPr>
          <w:rStyle w:val="grcARELIRE"/>
        </w:rPr>
        <w:t>ἐνιρεύστερον</w:t>
      </w:r>
      <w:proofErr w:type="spellEnd"/>
      <w:r w:rsidRPr="00B259BF">
        <w:rPr>
          <w:rStyle w:val="Dfinition"/>
          <w:lang w:val="it-IT"/>
        </w:rPr>
        <w:t xml:space="preserve"> te sibi esse visum dixerat, sic acci</w:t>
      </w:r>
      <w:r>
        <w:rPr>
          <w:rStyle w:val="Dfinition"/>
        </w:rPr>
        <w:t>ν</w:t>
      </w:r>
      <w:r w:rsidRPr="00B259BF">
        <w:rPr>
          <w:rStyle w:val="Dfinition"/>
          <w:lang w:val="it-IT"/>
        </w:rPr>
        <w:br/>
        <w:t xml:space="preserve"> pe hanc particulam in omnibus similibus vocibus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vt </w:t>
      </w:r>
      <w:proofErr w:type="spellStart"/>
      <w:r>
        <w:rPr>
          <w:rStyle w:val="grcARELIRE"/>
        </w:rPr>
        <w:t>ἑἔικιῤῥος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πόρουρος</w:t>
      </w:r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ἔσχλωρος</w:t>
      </w:r>
      <w:proofErr w:type="spellEnd"/>
      <w:r w:rsidRPr="00B259BF">
        <w:rPr>
          <w:rStyle w:val="Dfinition"/>
          <w:lang w:val="it-IT"/>
        </w:rPr>
        <w:t>, &amp; similibus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apud Dioscor.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Ἐηλλ</w:t>
      </w:r>
      <w:proofErr w:type="spellEnd"/>
      <w:r>
        <w:rPr>
          <w:rStyle w:val="orth"/>
        </w:rPr>
        <w:t>αιμένα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ἀνθρ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articuli dicuntur inuicem cedentes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, &amp; inter se alternati, sic vocantur vertebrarum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articuli.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Τὶ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ἐνθε</w:t>
      </w:r>
      <w:proofErr w:type="spellEnd"/>
      <w:r>
        <w:rPr>
          <w:rStyle w:val="grcARELIRE"/>
        </w:rPr>
        <w:t>αστικῶν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 w:rsidRPr="00B259BF">
        <w:rPr>
          <w:rStyle w:val="Dfinition"/>
          <w:lang w:val="it-IT"/>
        </w:rPr>
        <w:t>. affectus eorum quos qua„si</w:t>
      </w:r>
      <w:r w:rsidRPr="00B259BF">
        <w:rPr>
          <w:rStyle w:val="Dfinition"/>
          <w:lang w:val="it-IT"/>
        </w:rPr>
        <w:br/>
        <w:t xml:space="preserve"> numine obsessos &amp; diuinaculos dixeris; Esse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melancholiae species censeri potest, hi namque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à maiore aliqua vi afflari videntur, &amp; futura prae„</w:t>
      </w:r>
      <w:r w:rsidRPr="00B259BF">
        <w:rPr>
          <w:rStyle w:val="Dfinition"/>
          <w:lang w:val="it-IT"/>
        </w:rPr>
        <w:br/>
        <w:t xml:space="preserve"> uidere, ceu nituntur vates quidam; alij ea quae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nihil formidolosi ostentant, expauescunt, &amp; te„</w:t>
      </w:r>
      <w:r w:rsidRPr="00B259BF">
        <w:rPr>
          <w:rStyle w:val="Dfinition"/>
          <w:lang w:val="it-IT"/>
        </w:rPr>
        <w:br/>
        <w:t xml:space="preserve"> mere conuelluntur, animum ita despondent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hominum commercia fugitant, aegritudo vero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aut in risum aut in feritatem desinit inquit Actua.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lib. 1. </w:t>
      </w:r>
      <w:proofErr w:type="spellStart"/>
      <w:r>
        <w:rPr>
          <w:rStyle w:val="grcARELIRE"/>
        </w:rPr>
        <w:t>τρὶ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αινώσπαθῶν</w:t>
      </w:r>
      <w:r w:rsidRPr="00B259BF">
        <w:rPr>
          <w:rStyle w:val="Dfinition"/>
          <w:lang w:val="it-IT"/>
        </w:rPr>
        <w:t xml:space="preserve"> c. 53.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Ἔθιν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Ἔνθεν</w:t>
      </w:r>
      <w:proofErr w:type="spellEnd"/>
      <w:r w:rsidRPr="00B259BF">
        <w:rPr>
          <w:rStyle w:val="Dfinition"/>
          <w:lang w:val="it-IT"/>
        </w:rPr>
        <w:t>. voces quae saepe apud Hippo. reperiuntur</w:t>
      </w:r>
      <w:r w:rsidRPr="00B259BF">
        <w:rPr>
          <w:rStyle w:val="Dfinition"/>
          <w:lang w:val="it-IT"/>
        </w:rPr>
        <w:br/>
        <w:t>, &amp; hinc inde significant, pro à superiore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&amp; inferiore parte, antiquo loquendi modo, plerumque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enim vsurpantur cum de partibus quae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à latere sunt sermo sit, his quippe vocibus Graeci</w:t>
      </w:r>
      <w:r w:rsidRPr="00B259BF">
        <w:rPr>
          <w:rStyle w:val="Dfinition"/>
          <w:lang w:val="it-IT"/>
        </w:rPr>
        <w:br/>
        <w:t xml:space="preserve"> ad latitudinem significandam vti consueuerunt</w:t>
      </w:r>
      <w:r w:rsidRPr="00B259BF">
        <w:rPr>
          <w:rStyle w:val="Dfinition"/>
          <w:lang w:val="it-IT"/>
        </w:rPr>
        <w:br/>
        <w:t xml:space="preserve">, haec Galen. comment. in lib. </w:t>
      </w:r>
      <w:proofErr w:type="spellStart"/>
      <w:r>
        <w:rPr>
          <w:rStyle w:val="grcARELIRE"/>
        </w:rPr>
        <w:t>τρὶ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ἄγμ</w:t>
      </w:r>
      <w:proofErr w:type="spellEnd"/>
      <w:r w:rsidRPr="00B259BF">
        <w:rPr>
          <w:rStyle w:val="Dfinition"/>
          <w:lang w:val="it-IT"/>
        </w:rPr>
        <w:t xml:space="preserve">. &amp; </w:t>
      </w:r>
      <w:r>
        <w:rPr>
          <w:rStyle w:val="grcARELIRE"/>
        </w:rPr>
        <w:t>ε</w:t>
      </w:r>
      <w:r w:rsidRPr="00B259BF">
        <w:rPr>
          <w:rStyle w:val="Dfinition"/>
          <w:lang w:val="it-IT"/>
        </w:rPr>
        <w:br/>
        <w:t>comment. 3. 56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Ἐνθετ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medicamenta dicuntur quae naribus imponuntur</w:t>
      </w:r>
      <w:r w:rsidRPr="00B259BF">
        <w:rPr>
          <w:rStyle w:val="Dfinition"/>
          <w:lang w:val="it-IT"/>
        </w:rPr>
        <w:br/>
        <w:t xml:space="preserve"> ad compescendam hemorragiam.6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Ἐνθερμος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ρύσις</w:t>
      </w:r>
      <w:proofErr w:type="spellEnd"/>
      <w:r w:rsidRPr="00B259BF">
        <w:rPr>
          <w:rStyle w:val="Dfinition"/>
          <w:lang w:val="it-IT"/>
        </w:rPr>
        <w:t>. Calida natura, sic consueuit Hippocr.</w:t>
      </w:r>
      <w:r w:rsidRPr="00B259BF">
        <w:rPr>
          <w:rStyle w:val="Dfinition"/>
          <w:lang w:val="it-IT"/>
        </w:rPr>
        <w:br/>
        <w:t>ates appellare hominem qui non ingenito calore</w:t>
      </w:r>
      <w:r w:rsidRPr="00B259BF">
        <w:rPr>
          <w:rStyle w:val="Dfinition"/>
          <w:lang w:val="it-IT"/>
        </w:rPr>
        <w:br/>
        <w:t>, sed acri &amp; mordaci abundat, quem aduentitium</w:t>
      </w:r>
      <w:r w:rsidRPr="00B259BF">
        <w:rPr>
          <w:rStyle w:val="Dfinition"/>
          <w:lang w:val="it-IT"/>
        </w:rPr>
        <w:br/>
        <w:t xml:space="preserve"> &amp; non secundum naturam esse arbitratur e</w:t>
      </w:r>
      <w:r w:rsidRPr="00B259BF">
        <w:rPr>
          <w:rStyle w:val="Dfinition"/>
          <w:lang w:val="it-IT"/>
        </w:rPr>
        <w:br/>
        <w:t>Galen. comment. 4. lib. 6. Epid. sic etiam Se</w:t>
      </w:r>
      <w:r>
        <w:rPr>
          <w:rStyle w:val="grcARELIRE"/>
        </w:rPr>
        <w:t>ρ</w:t>
      </w:r>
      <w:r w:rsidRPr="00B259BF">
        <w:rPr>
          <w:rStyle w:val="Dfinition"/>
          <w:lang w:val="it-IT"/>
        </w:rPr>
        <w:t>¬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μοκοιλτυς</w:t>
      </w:r>
      <w:proofErr w:type="spellEnd"/>
      <w:r w:rsidRPr="00B259BF">
        <w:rPr>
          <w:rStyle w:val="Dfinition"/>
          <w:lang w:val="it-IT"/>
        </w:rPr>
        <w:t xml:space="preserve"> vocat quibus in ventriculo calor multus &amp;</w:t>
      </w:r>
      <w:r w:rsidRPr="00B259BF">
        <w:rPr>
          <w:rStyle w:val="Dfinition"/>
          <w:lang w:val="it-IT"/>
        </w:rPr>
        <w:br/>
        <w:t>est, non ille quidem insitus sed acer &amp; mordax, e</w:t>
      </w:r>
      <w:r w:rsidRPr="00B259BF">
        <w:rPr>
          <w:rStyle w:val="Dfinition"/>
          <w:lang w:val="it-IT"/>
        </w:rPr>
        <w:br/>
        <w:t>vt ait Gal. eodem com. est enim Hippocrati duplex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θερμὸν</w:t>
      </w:r>
      <w:proofErr w:type="spellEnd"/>
      <w:r w:rsidRPr="00B259BF">
        <w:rPr>
          <w:rStyle w:val="Dfinition"/>
          <w:lang w:val="it-IT"/>
        </w:rPr>
        <w:t>.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Ἐνθλά</w:t>
      </w:r>
      <w:proofErr w:type="spellEnd"/>
      <w:r>
        <w:rPr>
          <w:rStyle w:val="orth"/>
        </w:rPr>
        <w:t>πει</w:t>
      </w:r>
      <w:r w:rsidRPr="00B259BF">
        <w:rPr>
          <w:rStyle w:val="Dfinition"/>
          <w:lang w:val="it-IT"/>
        </w:rPr>
        <w:t>. infringit, apud Hippocr.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Ἔνθλ</w:t>
      </w:r>
      <w:proofErr w:type="spellEnd"/>
      <w:r>
        <w:rPr>
          <w:rStyle w:val="orth"/>
        </w:rPr>
        <w:t>ασις</w:t>
      </w:r>
      <w:r w:rsidRPr="00B259BF">
        <w:rPr>
          <w:rStyle w:val="Dfinition"/>
          <w:lang w:val="it-IT"/>
        </w:rPr>
        <w:t xml:space="preserve">. species est </w:t>
      </w:r>
      <w:proofErr w:type="spellStart"/>
      <w:r>
        <w:rPr>
          <w:rStyle w:val="grcARELIRE"/>
        </w:rPr>
        <w:t>ὑλάσεως</w:t>
      </w:r>
      <w:proofErr w:type="spellEnd"/>
      <w:r w:rsidRPr="00B259BF">
        <w:rPr>
          <w:rStyle w:val="Dfinition"/>
          <w:lang w:val="it-IT"/>
        </w:rPr>
        <w:t xml:space="preserve">, nam cum </w:t>
      </w:r>
      <w:proofErr w:type="spellStart"/>
      <w:r>
        <w:rPr>
          <w:rStyle w:val="grcARELIRE"/>
        </w:rPr>
        <w:t>θλάσις</w:t>
      </w:r>
      <w:proofErr w:type="spellEnd"/>
      <w:r w:rsidRPr="00B259BF">
        <w:rPr>
          <w:rStyle w:val="Dfinition"/>
          <w:lang w:val="it-IT"/>
        </w:rPr>
        <w:t xml:space="preserve"> dicatur</w:t>
      </w:r>
      <w:r w:rsidRPr="00B259BF">
        <w:rPr>
          <w:rStyle w:val="Dfinition"/>
          <w:lang w:val="it-IT"/>
        </w:rPr>
        <w:br/>
        <w:t xml:space="preserve"> solutio continuitatis in carne, ita vt partis</w:t>
      </w:r>
      <w:r w:rsidRPr="00B259BF">
        <w:rPr>
          <w:rStyle w:val="Dfinition"/>
          <w:lang w:val="it-IT"/>
        </w:rPr>
        <w:br/>
        <w:t>affectae externa superficies integra maneat, in e</w:t>
      </w:r>
      <w:r w:rsidRPr="00B259BF">
        <w:rPr>
          <w:rStyle w:val="Dfinition"/>
          <w:lang w:val="it-IT"/>
        </w:rPr>
        <w:br/>
        <w:t>profundo autem sint multae &amp; paruae diuisiones,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ἔνθλ</w:t>
      </w:r>
      <w:proofErr w:type="spellEnd"/>
      <w:r>
        <w:rPr>
          <w:rStyle w:val="grcARELIRE"/>
        </w:rPr>
        <w:t>ασις</w:t>
      </w:r>
      <w:r w:rsidRPr="00B259BF">
        <w:rPr>
          <w:rStyle w:val="Dfinition"/>
          <w:lang w:val="it-IT"/>
        </w:rPr>
        <w:t xml:space="preserve"> dicitur tunc solum cum aliqua cauitas à ce</w:t>
      </w:r>
      <w:r w:rsidRPr="00B259BF">
        <w:rPr>
          <w:rStyle w:val="Dfinition"/>
          <w:lang w:val="it-IT"/>
        </w:rPr>
        <w:br/>
        <w:t>collidentis corporis ictu inducta appareat, vt ec</w:t>
      </w:r>
      <w:r w:rsidRPr="00B259BF">
        <w:rPr>
          <w:rStyle w:val="Dfinition"/>
          <w:lang w:val="it-IT"/>
        </w:rPr>
        <w:br/>
        <w:t>scripsit Galen. lib. de causis morborum.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Ἐνθεσι</w:t>
      </w:r>
      <w:proofErr w:type="spellEnd"/>
      <w:r>
        <w:rPr>
          <w:rStyle w:val="orth"/>
        </w:rPr>
        <w:t>ασαὸς</w:t>
      </w:r>
      <w:r w:rsidRPr="00B259BF">
        <w:rPr>
          <w:rStyle w:val="Dfinition"/>
          <w:lang w:val="it-IT"/>
        </w:rPr>
        <w:t>. fanatica perculsio seu afflatio numinis.</w:t>
      </w:r>
      <w:r w:rsidRPr="00B259BF">
        <w:rPr>
          <w:rStyle w:val="Dfinition"/>
          <w:lang w:val="it-IT"/>
        </w:rPr>
        <w:br/>
        <w:t>Est veluti cum quidam mente in sacris faciendis</w:t>
      </w:r>
      <w:r w:rsidRPr="00B259BF">
        <w:rPr>
          <w:rStyle w:val="Dfinition"/>
          <w:lang w:val="it-IT"/>
        </w:rPr>
        <w:br/>
        <w:t>capiuntur, si qua viderint, aut si tympana vel tibias</w:t>
      </w:r>
      <w:r w:rsidRPr="00B259BF">
        <w:rPr>
          <w:rStyle w:val="Dfinition"/>
          <w:lang w:val="it-IT"/>
        </w:rPr>
        <w:br/>
        <w:t xml:space="preserve"> vel signa audierint, vt legitur apud authorem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ὄρων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ἱα</w:t>
      </w:r>
      <w:proofErr w:type="spellStart"/>
      <w:r>
        <w:rPr>
          <w:rStyle w:val="grcARELIRE"/>
        </w:rPr>
        <w:t>τεικῶν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Ἐνθουσικὸν</w:t>
      </w:r>
      <w:proofErr w:type="spellEnd"/>
      <w:r w:rsidRPr="00B259BF">
        <w:rPr>
          <w:rStyle w:val="Dfinition"/>
          <w:lang w:val="it-IT"/>
        </w:rPr>
        <w:t>. inter olera syluestria à Theophrasto ponitur</w:t>
      </w:r>
      <w:r w:rsidRPr="00B259BF">
        <w:rPr>
          <w:rStyle w:val="Dfinition"/>
          <w:lang w:val="it-IT"/>
        </w:rPr>
        <w:br/>
        <w:t>. Athenaeus &amp; Plinius anthriscon maluerunt</w:t>
      </w:r>
      <w:r w:rsidRPr="00B259BF">
        <w:rPr>
          <w:rStyle w:val="Dfinition"/>
          <w:lang w:val="it-IT"/>
        </w:rPr>
        <w:br/>
        <w:t xml:space="preserve"> appellare.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Ἐνδρά</w:t>
      </w:r>
      <w:proofErr w:type="spellEnd"/>
      <w:r>
        <w:rPr>
          <w:rStyle w:val="orth"/>
        </w:rPr>
        <w:t>πει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ἐικείμενον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νύττει</w:t>
      </w:r>
      <w:proofErr w:type="spellEnd"/>
      <w:r w:rsidRPr="00B259BF">
        <w:rPr>
          <w:rStyle w:val="Dfinition"/>
          <w:lang w:val="it-IT"/>
        </w:rPr>
        <w:t>. instans pungit apud Hippocrat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Ἐνι</w:t>
      </w:r>
      <w:proofErr w:type="spellEnd"/>
      <w:r>
        <w:rPr>
          <w:rStyle w:val="orth"/>
        </w:rPr>
        <w:t>αύσιον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annuum</w:t>
      </w:r>
      <w:r w:rsidRPr="00B259BF">
        <w:rPr>
          <w:rStyle w:val="Dfinition"/>
          <w:lang w:val="it-IT"/>
        </w:rPr>
        <w:t>. Vt annuus morbus. Id dicitur</w:t>
      </w:r>
      <w:r w:rsidRPr="00B259BF">
        <w:rPr>
          <w:rStyle w:val="Dfinition"/>
          <w:lang w:val="it-IT"/>
        </w:rPr>
        <w:br/>
        <w:t>vel quod vno anno à prima sua origine soluitur,</w:t>
      </w:r>
      <w:r w:rsidRPr="00B259BF">
        <w:rPr>
          <w:rStyle w:val="Dfinition"/>
          <w:lang w:val="it-IT"/>
        </w:rPr>
        <w:br/>
        <w:t>vel quod annorum numeris iudicatur: quemadmodum</w:t>
      </w:r>
      <w:r w:rsidRPr="00B259BF">
        <w:rPr>
          <w:rStyle w:val="Dfinition"/>
          <w:lang w:val="it-IT"/>
        </w:rPr>
        <w:br/>
        <w:t xml:space="preserve"> &amp; quaedam septem annorum spatio finiuntur</w:t>
      </w:r>
      <w:r w:rsidRPr="00B259BF">
        <w:rPr>
          <w:rStyle w:val="Dfinition"/>
          <w:lang w:val="it-IT"/>
        </w:rPr>
        <w:br/>
        <w:t>, sicut ab Hippocr. in aphoris. scribitur,</w:t>
      </w:r>
      <w:r w:rsidRPr="00B259BF">
        <w:rPr>
          <w:rStyle w:val="Dfinition"/>
          <w:lang w:val="it-IT"/>
        </w:rPr>
        <w:br/>
        <w:t>pueris plaerosque morbos desinere, alios quidem</w:t>
      </w:r>
      <w:r w:rsidRPr="00B259BF">
        <w:rPr>
          <w:rStyle w:val="Dfinition"/>
          <w:lang w:val="it-IT"/>
        </w:rPr>
        <w:br/>
        <w:t>quadraginta diebus, alios septem mensibus, alios</w:t>
      </w:r>
      <w:r w:rsidRPr="00B259BF">
        <w:rPr>
          <w:rStyle w:val="Dfinition"/>
          <w:lang w:val="it-IT"/>
        </w:rPr>
        <w:br/>
        <w:t>annis septem, alios vero cum ad pubertatem venerint</w:t>
      </w:r>
      <w:r w:rsidRPr="00B259BF">
        <w:rPr>
          <w:rStyle w:val="Dfinition"/>
          <w:lang w:val="it-IT"/>
        </w:rPr>
        <w:br/>
        <w:t>. Author Galen. comment. in lib. de nat.</w:t>
      </w:r>
      <w:r w:rsidRPr="00B259BF">
        <w:rPr>
          <w:rStyle w:val="Dfinition"/>
          <w:lang w:val="it-IT"/>
        </w:rPr>
        <w:br/>
        <w:t>hum.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Ἐνι</w:t>
      </w:r>
      <w:proofErr w:type="spellEnd"/>
      <w:r>
        <w:rPr>
          <w:rStyle w:val="orth"/>
        </w:rPr>
        <w:t>αυτὸς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annus</w:t>
      </w:r>
      <w:r w:rsidRPr="00B259BF">
        <w:rPr>
          <w:rStyle w:val="Dfinition"/>
          <w:lang w:val="it-IT"/>
        </w:rPr>
        <w:t>. est temporis spatium quo Sol à puncto</w:t>
      </w:r>
      <w:r w:rsidRPr="00B259BF">
        <w:rPr>
          <w:rStyle w:val="Dfinition"/>
          <w:lang w:val="it-IT"/>
        </w:rPr>
        <w:br/>
        <w:t xml:space="preserve"> vno zodiaci digressus in idem reuertitur. </w:t>
      </w:r>
      <w:r w:rsidRPr="00B259BF">
        <w:rPr>
          <w:rStyle w:val="Dfinition"/>
          <w:lang w:val="fr-FR"/>
        </w:rPr>
        <w:t>Id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trecentis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sexaginta</w:t>
      </w:r>
      <w:proofErr w:type="spellEnd"/>
      <w:r w:rsidRPr="00B259BF">
        <w:rPr>
          <w:rStyle w:val="Dfinition"/>
          <w:lang w:val="fr-FR"/>
        </w:rPr>
        <w:t xml:space="preserve"> quinque </w:t>
      </w:r>
      <w:proofErr w:type="spellStart"/>
      <w:r w:rsidRPr="00B259BF">
        <w:rPr>
          <w:rStyle w:val="Dfinition"/>
          <w:lang w:val="fr-FR"/>
        </w:rPr>
        <w:t>diebus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sex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horis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excepta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centesima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diei</w:t>
      </w:r>
      <w:proofErr w:type="spellEnd"/>
      <w:r w:rsidRPr="00B259BF">
        <w:rPr>
          <w:rStyle w:val="Dfinition"/>
          <w:lang w:val="fr-FR"/>
        </w:rPr>
        <w:t xml:space="preserve"> parte, </w:t>
      </w:r>
      <w:proofErr w:type="spellStart"/>
      <w:r w:rsidRPr="00B259BF">
        <w:rPr>
          <w:rStyle w:val="Dfinition"/>
          <w:lang w:val="fr-FR"/>
        </w:rPr>
        <w:t>peragitur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r w:rsidRPr="00B259BF">
        <w:rPr>
          <w:rStyle w:val="Dfinition"/>
          <w:lang w:val="it-IT"/>
        </w:rPr>
        <w:t>Ac sex quidem horae quarto quoque anno</w:t>
      </w:r>
      <w:r w:rsidRPr="00B259BF">
        <w:rPr>
          <w:rStyle w:val="Dfinition"/>
          <w:lang w:val="it-IT"/>
        </w:rPr>
        <w:br/>
        <w:t xml:space="preserve">diem vnum efficientes eodem intercalantur. </w:t>
      </w:r>
      <w:r w:rsidRPr="00B259BF">
        <w:rPr>
          <w:rStyle w:val="Dfinition"/>
          <w:lang w:val="fr-FR"/>
        </w:rPr>
        <w:t>Nec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dubium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quin</w:t>
      </w:r>
      <w:proofErr w:type="spellEnd"/>
      <w:r w:rsidRPr="00B259BF">
        <w:rPr>
          <w:rStyle w:val="Dfinition"/>
          <w:lang w:val="fr-FR"/>
        </w:rPr>
        <w:t xml:space="preserve"> post </w:t>
      </w:r>
      <w:proofErr w:type="spellStart"/>
      <w:r w:rsidRPr="00B259BF">
        <w:rPr>
          <w:rStyle w:val="Dfinition"/>
          <w:lang w:val="fr-FR"/>
        </w:rPr>
        <w:t>annum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circiter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centesimum</w:t>
      </w:r>
      <w:proofErr w:type="spellEnd"/>
      <w:r w:rsidRPr="00B259BF">
        <w:rPr>
          <w:rStyle w:val="Dfinition"/>
          <w:lang w:val="fr-FR"/>
        </w:rPr>
        <w:br/>
        <w:t xml:space="preserve">, dies </w:t>
      </w:r>
      <w:proofErr w:type="spellStart"/>
      <w:r w:rsidRPr="00B259BF">
        <w:rPr>
          <w:rStyle w:val="Dfinition"/>
          <w:lang w:val="fr-FR"/>
        </w:rPr>
        <w:t>vnus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debuerit</w:t>
      </w:r>
      <w:proofErr w:type="spellEnd"/>
      <w:r w:rsidRPr="00B259BF">
        <w:rPr>
          <w:rStyle w:val="Dfinition"/>
          <w:lang w:val="fr-FR"/>
        </w:rPr>
        <w:t>. Quod quia</w:t>
      </w:r>
      <w:r w:rsidRPr="00B259BF">
        <w:rPr>
          <w:rStyle w:val="Dfinition"/>
          <w:lang w:val="fr-FR"/>
        </w:rPr>
        <w:br/>
        <w:t xml:space="preserve">à </w:t>
      </w:r>
      <w:proofErr w:type="spellStart"/>
      <w:r w:rsidRPr="00B259BF">
        <w:rPr>
          <w:rStyle w:val="Dfinition"/>
          <w:lang w:val="fr-FR"/>
        </w:rPr>
        <w:t>temporibus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Caesarij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neglectum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solstitia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aequinoctiaque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quindecim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sedecim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diebus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nos </w:t>
      </w:r>
      <w:proofErr w:type="spellStart"/>
      <w:r w:rsidRPr="00B259BF">
        <w:rPr>
          <w:rStyle w:val="Dfinition"/>
          <w:lang w:val="fr-FR"/>
        </w:rPr>
        <w:t>hodie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contingunt</w:t>
      </w:r>
      <w:proofErr w:type="spellEnd"/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patet</w:t>
      </w:r>
      <w:proofErr w:type="spellEnd"/>
      <w:r w:rsidRPr="00B259BF">
        <w:rPr>
          <w:rStyle w:val="Dfinition"/>
          <w:lang w:val="fr-FR"/>
        </w:rPr>
        <w:t xml:space="preserve"> cum ex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maxime ex </w:t>
      </w:r>
      <w:proofErr w:type="spellStart"/>
      <w:r w:rsidRPr="00B259BF">
        <w:rPr>
          <w:rStyle w:val="Dfinition"/>
          <w:lang w:val="fr-FR"/>
        </w:rPr>
        <w:t>Columella</w:t>
      </w:r>
      <w:proofErr w:type="spellEnd"/>
      <w:r w:rsidRPr="00B259BF">
        <w:rPr>
          <w:rStyle w:val="Dfinition"/>
          <w:lang w:val="fr-FR"/>
        </w:rPr>
        <w:br/>
        <w:t xml:space="preserve">lib. 11.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2. Nec me </w:t>
      </w:r>
      <w:proofErr w:type="spellStart"/>
      <w:r w:rsidRPr="00B259BF">
        <w:rPr>
          <w:rStyle w:val="Dfinition"/>
          <w:lang w:val="fr-FR"/>
        </w:rPr>
        <w:t>mouet</w:t>
      </w:r>
      <w:proofErr w:type="spellEnd"/>
      <w:r w:rsidRPr="00B259BF">
        <w:rPr>
          <w:rStyle w:val="Dfinition"/>
          <w:lang w:val="fr-FR"/>
        </w:rPr>
        <w:t xml:space="preserve"> quo minus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sentiam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Galeni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authoritas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scribentis</w:t>
      </w:r>
      <w:proofErr w:type="spellEnd"/>
      <w:r w:rsidRPr="00B259BF">
        <w:rPr>
          <w:rStyle w:val="Dfinition"/>
          <w:lang w:val="fr-FR"/>
        </w:rPr>
        <w:t xml:space="preserve"> lib. 3. </w:t>
      </w:r>
      <w:r>
        <w:rPr>
          <w:rStyle w:val="grcARELIRE"/>
        </w:rPr>
        <w:t>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</w:t>
      </w:r>
      <w:r>
        <w:rPr>
          <w:rStyle w:val="Dfinition"/>
        </w:rPr>
        <w:t>γνοστικὼν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annum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trecentorum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sexaginta</w:t>
      </w:r>
      <w:proofErr w:type="spellEnd"/>
      <w:r w:rsidRPr="00B259BF">
        <w:rPr>
          <w:rStyle w:val="Dfinition"/>
          <w:lang w:val="fr-FR"/>
        </w:rPr>
        <w:br/>
        <w:t xml:space="preserve">quinque </w:t>
      </w:r>
      <w:proofErr w:type="spellStart"/>
      <w:r w:rsidRPr="00B259BF">
        <w:rPr>
          <w:rStyle w:val="Dfinition"/>
          <w:lang w:val="fr-FR"/>
        </w:rPr>
        <w:t>dierum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tantummodo</w:t>
      </w:r>
      <w:proofErr w:type="spellEnd"/>
      <w:r w:rsidRPr="00B259BF">
        <w:rPr>
          <w:rStyle w:val="Dfinition"/>
          <w:lang w:val="fr-FR"/>
        </w:rPr>
        <w:t xml:space="preserve"> esse,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quartae</w:t>
      </w:r>
      <w:proofErr w:type="spellEnd"/>
      <w:r w:rsidRPr="00B259BF">
        <w:rPr>
          <w:rStyle w:val="Dfinition"/>
          <w:lang w:val="fr-FR"/>
        </w:rPr>
        <w:br/>
        <w:t xml:space="preserve"> partis </w:t>
      </w:r>
      <w:proofErr w:type="spellStart"/>
      <w:r w:rsidRPr="00B259BF">
        <w:rPr>
          <w:rStyle w:val="Dfinition"/>
          <w:lang w:val="fr-FR"/>
        </w:rPr>
        <w:t>diei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praeterea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centesimae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Siquidem</w:t>
      </w:r>
      <w:r w:rsidRPr="00B259BF">
        <w:rPr>
          <w:rStyle w:val="Dfinition"/>
          <w:lang w:val="it-IT"/>
        </w:rPr>
        <w:br/>
        <w:t xml:space="preserve"> malo hac in re cum astrologis sentire &amp; scribere</w:t>
      </w:r>
      <w:r w:rsidRPr="00B259BF">
        <w:rPr>
          <w:rStyle w:val="Dfinition"/>
          <w:lang w:val="it-IT"/>
        </w:rPr>
        <w:br/>
        <w:t xml:space="preserve"> rationi consentanea, quam Galenum imitari</w:t>
      </w:r>
      <w:r w:rsidRPr="00B259BF">
        <w:rPr>
          <w:rStyle w:val="Dfinition"/>
          <w:lang w:val="it-IT"/>
        </w:rPr>
        <w:br/>
        <w:t>, si modo hic locus integer est, &amp; mendo vacat</w:t>
      </w:r>
      <w:r w:rsidRPr="00B259BF">
        <w:rPr>
          <w:rStyle w:val="Dfinition"/>
          <w:lang w:val="it-IT"/>
        </w:rPr>
        <w:br/>
        <w:t>. Eo autem curriculo cum sol nunquam eodem</w:t>
      </w:r>
      <w:r w:rsidRPr="00B259BF">
        <w:rPr>
          <w:rStyle w:val="Dfinition"/>
          <w:lang w:val="it-IT"/>
        </w:rPr>
        <w:br/>
        <w:t xml:space="preserve"> in loco consistat, sed varie nobis illuceat</w:t>
      </w:r>
      <w:r w:rsidRPr="00B259BF">
        <w:rPr>
          <w:rStyle w:val="Dfinition"/>
          <w:lang w:val="it-IT"/>
        </w:rPr>
        <w:br/>
        <w:t>propius ad nos accedens, vel longius à nobis digrediens</w:t>
      </w:r>
      <w:r w:rsidRPr="00B259BF">
        <w:rPr>
          <w:rStyle w:val="Dfinition"/>
          <w:lang w:val="it-IT"/>
        </w:rPr>
        <w:br/>
        <w:t>, etiam vario modo afficit atque immutat</w:t>
      </w:r>
      <w:r w:rsidRPr="00B259BF">
        <w:rPr>
          <w:rStyle w:val="Dfinition"/>
          <w:lang w:val="it-IT"/>
        </w:rPr>
        <w:br/>
        <w:t xml:space="preserve"> aerem. Cuius quidem mutationis, cum sint</w:t>
      </w:r>
      <w:r w:rsidRPr="00B259BF">
        <w:rPr>
          <w:rStyle w:val="Dfinition"/>
          <w:lang w:val="it-IT"/>
        </w:rPr>
        <w:br/>
        <w:t>quatuor magnae siue generales differentiae (tot</w:t>
      </w:r>
      <w:r w:rsidRPr="00B259BF">
        <w:rPr>
          <w:rStyle w:val="Dfinition"/>
          <w:lang w:val="it-IT"/>
        </w:rPr>
        <w:br/>
        <w:t>enim modis inter se eoeunt quatuor qualitates)</w:t>
      </w:r>
      <w:r w:rsidRPr="00B259BF">
        <w:rPr>
          <w:rStyle w:val="Dfinition"/>
          <w:lang w:val="it-IT"/>
        </w:rPr>
        <w:br/>
        <w:t>ideo totum annum in quatuor partes genere siue</w:t>
      </w:r>
      <w:r w:rsidRPr="00B259BF">
        <w:rPr>
          <w:rStyle w:val="Dfinition"/>
          <w:lang w:val="it-IT"/>
        </w:rPr>
        <w:br/>
      </w:r>
    </w:p>
    <w:p w14:paraId="3105116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A78E486" w14:textId="77777777" w:rsidR="003152E5" w:rsidRDefault="00000000">
      <w:r>
        <w:rPr>
          <w:rStyle w:val="Dfinition"/>
        </w:rPr>
        <w:br/>
        <w:t xml:space="preserve">species </w:t>
      </w:r>
      <w:proofErr w:type="spellStart"/>
      <w:r>
        <w:rPr>
          <w:rStyle w:val="Dfinition"/>
        </w:rPr>
        <w:t>differentes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καα</w:t>
      </w:r>
      <w:proofErr w:type="spellStart"/>
      <w:r>
        <w:rPr>
          <w:rStyle w:val="grcARELIRE"/>
        </w:rPr>
        <w:t>ρὺς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  <w:t xml:space="preserve">simpliciter </w:t>
      </w:r>
      <w:proofErr w:type="spellStart"/>
      <w:r>
        <w:rPr>
          <w:rStyle w:val="grcARELIRE"/>
        </w:rPr>
        <w:t>ὄρ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ὥσ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ἔτοις</w:t>
      </w:r>
      <w:proofErr w:type="spellEnd"/>
      <w:r>
        <w:rPr>
          <w:rStyle w:val="Dfinition"/>
        </w:rPr>
        <w:t>, Latini</w:t>
      </w:r>
      <w:r>
        <w:rPr>
          <w:rStyle w:val="Dfinition"/>
        </w:rPr>
        <w:br/>
        <w:t xml:space="preserve">anni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t xml:space="preserve"> appellant,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aestatem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autumnum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nominantes</w:t>
      </w:r>
      <w:proofErr w:type="spellEnd"/>
      <w:r>
        <w:rPr>
          <w:rStyle w:val="Dfinition"/>
        </w:rPr>
        <w:br/>
        <w:t xml:space="preserve">. Quorum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br/>
        <w:t xml:space="preserve"> &amp; minus </w:t>
      </w:r>
      <w:proofErr w:type="spellStart"/>
      <w:r>
        <w:rPr>
          <w:rStyle w:val="Dfinition"/>
        </w:rPr>
        <w:t>seces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particularia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constitues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aestatis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tempora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medium </w:t>
      </w:r>
      <w:proofErr w:type="spellStart"/>
      <w:r>
        <w:rPr>
          <w:rStyle w:val="grcARELIRE"/>
        </w:rPr>
        <w:t>ὥρ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ἐξογὴν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postremum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ὁ π</w:t>
      </w:r>
      <w:proofErr w:type="spellStart"/>
      <w:r>
        <w:rPr>
          <w:rStyle w:val="grcARELIRE"/>
        </w:rPr>
        <w:t>ώρ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. A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inducti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annum in </w:t>
      </w:r>
      <w:proofErr w:type="spellStart"/>
      <w:r>
        <w:rPr>
          <w:rStyle w:val="Dfinition"/>
        </w:rPr>
        <w:t>septem</w:t>
      </w:r>
      <w:proofErr w:type="spellEnd"/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diuiserunt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aestatem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secantes</w:t>
      </w:r>
      <w:proofErr w:type="spellEnd"/>
      <w:r>
        <w:rPr>
          <w:rStyle w:val="Dfinition"/>
        </w:rPr>
        <w:t xml:space="preserve"> in duas,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 Galen. Ac primam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earum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appellabant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aequinoctio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verno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Vergiliarum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indiuisum</w:t>
      </w:r>
      <w:proofErr w:type="spellEnd"/>
      <w:r>
        <w:rPr>
          <w:rStyle w:val="Dfinition"/>
        </w:rPr>
        <w:br/>
        <w:t xml:space="preserve"> propter </w:t>
      </w:r>
      <w:proofErr w:type="spellStart"/>
      <w:r>
        <w:rPr>
          <w:rStyle w:val="Dfinition"/>
        </w:rPr>
        <w:t>paruitatem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relinquebant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secundam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aestatem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ad Canis </w:t>
      </w:r>
      <w:proofErr w:type="spellStart"/>
      <w:r>
        <w:rPr>
          <w:rStyle w:val="Dfinition"/>
        </w:rPr>
        <w:t>exortum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tertiam</w:t>
      </w:r>
      <w:proofErr w:type="spellEnd"/>
      <w:r>
        <w:rPr>
          <w:rStyle w:val="Dfinition"/>
        </w:rPr>
        <w:br/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ώσ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quartam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σθινό</w:t>
      </w:r>
      <w:proofErr w:type="spellEnd"/>
      <w:r>
        <w:rPr>
          <w:rStyle w:val="grcARELIRE"/>
        </w:rPr>
        <w:t>πωρον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autumnum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quintam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ορητὸν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sementem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sextam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tempus id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solstitium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extremam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ρυτ</w:t>
      </w:r>
      <w:proofErr w:type="spellEnd"/>
      <w:r>
        <w:rPr>
          <w:rStyle w:val="grcARELIRE"/>
        </w:rPr>
        <w:t>αλιαν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opportuna</w:t>
      </w:r>
      <w:proofErr w:type="spellEnd"/>
      <w:r>
        <w:rPr>
          <w:rStyle w:val="Dfinition"/>
        </w:rPr>
        <w:br/>
        <w:t xml:space="preserve"> sit. Qua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autumnum</w:t>
      </w:r>
      <w:proofErr w:type="spellEnd"/>
      <w:r>
        <w:rPr>
          <w:rStyle w:val="Dfinition"/>
        </w:rPr>
        <w:br/>
        <w:t xml:space="preserve"> integra </w:t>
      </w:r>
      <w:proofErr w:type="spellStart"/>
      <w:r>
        <w:rPr>
          <w:rStyle w:val="Dfinition"/>
        </w:rPr>
        <w:t>sinebant</w:t>
      </w:r>
      <w:proofErr w:type="spellEnd"/>
      <w:r>
        <w:rPr>
          <w:rStyle w:val="Dfinition"/>
        </w:rPr>
        <w:t xml:space="preserve">, propter temporis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continent </w:t>
      </w:r>
      <w:proofErr w:type="spellStart"/>
      <w:r>
        <w:rPr>
          <w:rStyle w:val="Dfinition"/>
        </w:rPr>
        <w:t>breuitatem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aestatem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 duas</w:t>
      </w:r>
      <w:r>
        <w:rPr>
          <w:rStyle w:val="Dfinition"/>
        </w:rPr>
        <w:br/>
        <w:t xml:space="preserve">partes, </w:t>
      </w:r>
      <w:proofErr w:type="spellStart"/>
      <w:r>
        <w:rPr>
          <w:rStyle w:val="Dfinition"/>
        </w:rPr>
        <w:t>hyemem</w:t>
      </w:r>
      <w:proofErr w:type="spellEnd"/>
      <w:r>
        <w:rPr>
          <w:rStyle w:val="Dfinition"/>
        </w:rPr>
        <w:t xml:space="preserve"> autem in </w:t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diuidebant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Attamen</w:t>
      </w:r>
      <w:r w:rsidRPr="00B259BF">
        <w:rPr>
          <w:rStyle w:val="Dfinition"/>
          <w:lang w:val="it-IT"/>
        </w:rPr>
        <w:br/>
        <w:t xml:space="preserve"> Hippocrates annum quadrifariam tantum</w:t>
      </w:r>
      <w:r w:rsidRPr="00B259BF">
        <w:rPr>
          <w:rStyle w:val="Dfinition"/>
          <w:lang w:val="it-IT"/>
        </w:rPr>
        <w:br/>
        <w:t xml:space="preserve"> partitus est, pro ratione, vti dixi, temperamentorum</w:t>
      </w:r>
      <w:r w:rsidRPr="00B259BF">
        <w:rPr>
          <w:rStyle w:val="Dfinition"/>
          <w:lang w:val="it-IT"/>
        </w:rPr>
        <w:br/>
        <w:t>. Nec tamen tam firma rataque semper</w:t>
      </w:r>
      <w:r w:rsidRPr="00B259BF">
        <w:rPr>
          <w:rStyle w:val="Dfinition"/>
          <w:lang w:val="it-IT"/>
        </w:rPr>
        <w:br/>
        <w:t xml:space="preserve"> est partium anni temperies, quin persaepe propter</w:t>
      </w:r>
      <w:r w:rsidRPr="00B259BF">
        <w:rPr>
          <w:rStyle w:val="Dfinition"/>
          <w:lang w:val="it-IT"/>
        </w:rPr>
        <w:br/>
        <w:t xml:space="preserve"> aliorum haud ignobilium quidem syderum</w:t>
      </w:r>
      <w:r w:rsidRPr="00B259BF">
        <w:rPr>
          <w:rStyle w:val="Dfinition"/>
          <w:lang w:val="it-IT"/>
        </w:rPr>
        <w:br/>
        <w:t>ortus, occasus &amp; coniunctiones euariet. Sed hanc</w:t>
      </w:r>
      <w:r w:rsidRPr="00B259BF">
        <w:rPr>
          <w:rStyle w:val="Dfinition"/>
          <w:lang w:val="it-IT"/>
        </w:rPr>
        <w:br/>
        <w:t xml:space="preserve">quidem qui seruarit,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θεστῶτ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ἐνι</w:t>
      </w:r>
      <w:proofErr w:type="spellEnd"/>
      <w:r>
        <w:rPr>
          <w:rStyle w:val="grcARELIRE"/>
        </w:rPr>
        <w:t>αυτὸν</w:t>
      </w:r>
      <w:r w:rsidRPr="00B259BF">
        <w:rPr>
          <w:rStyle w:val="Dfinition"/>
          <w:lang w:val="it-IT"/>
        </w:rPr>
        <w:t>, id est, constantem</w:t>
      </w:r>
      <w:r w:rsidRPr="00B259BF">
        <w:rPr>
          <w:rStyle w:val="Dfinition"/>
          <w:lang w:val="it-IT"/>
        </w:rPr>
        <w:br/>
        <w:t xml:space="preserve"> annum. qui vero non seruauerit,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ατά</w:t>
      </w:r>
      <w:r>
        <w:rPr>
          <w:rStyle w:val="Dfinition"/>
        </w:rPr>
        <w:t>στά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τον</w:t>
      </w:r>
      <w:proofErr w:type="spellEnd"/>
      <w:r w:rsidRPr="00B259BF">
        <w:rPr>
          <w:rStyle w:val="Dfinition"/>
          <w:lang w:val="it-IT"/>
        </w:rPr>
        <w:t>, hoc est inconstantem, Hippocrat. appellat.</w:t>
      </w:r>
      <w:r w:rsidRPr="00B259BF">
        <w:rPr>
          <w:rStyle w:val="Dfinition"/>
          <w:lang w:val="it-IT"/>
        </w:rPr>
        <w:br/>
        <w:t>si enim, inquit, pro ratione facta fuerint signa</w:t>
      </w:r>
      <w:r w:rsidRPr="00B259BF">
        <w:rPr>
          <w:rStyle w:val="Dfinition"/>
          <w:lang w:val="it-IT"/>
        </w:rPr>
        <w:br/>
        <w:t>quae diximus in ortu &amp; occasu syderum, &amp; in autumno</w:t>
      </w:r>
      <w:r w:rsidRPr="00B259BF">
        <w:rPr>
          <w:rStyle w:val="Dfinition"/>
          <w:lang w:val="it-IT"/>
        </w:rPr>
        <w:br/>
        <w:t xml:space="preserve"> si aquae descenderint, &amp; hyems mediocritatem</w:t>
      </w:r>
      <w:r w:rsidRPr="00B259BF">
        <w:rPr>
          <w:rStyle w:val="Dfinition"/>
          <w:lang w:val="it-IT"/>
        </w:rPr>
        <w:br/>
        <w:t xml:space="preserve"> seruauerit, neque valde serena neque</w:t>
      </w:r>
      <w:r w:rsidRPr="00B259BF">
        <w:rPr>
          <w:rStyle w:val="Dfinition"/>
          <w:lang w:val="it-IT"/>
        </w:rPr>
        <w:br/>
        <w:t>frigore excedens, &amp; vere aquae euenerint tempestiuae</w:t>
      </w:r>
      <w:r w:rsidRPr="00B259BF">
        <w:rPr>
          <w:rStyle w:val="Dfinition"/>
          <w:lang w:val="it-IT"/>
        </w:rPr>
        <w:br/>
        <w:t xml:space="preserve"> &amp; aestate, par est annum fore saluberrimum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Ἐνχ</w:t>
      </w:r>
      <w:proofErr w:type="spellEnd"/>
      <w:r>
        <w:rPr>
          <w:rStyle w:val="orth"/>
        </w:rPr>
        <w:t>αυμα</w:t>
      </w:r>
      <w:r w:rsidRPr="00B259BF">
        <w:rPr>
          <w:rStyle w:val="Dfinition"/>
          <w:lang w:val="it-IT"/>
        </w:rPr>
        <w:t xml:space="preserve">. idem quod </w:t>
      </w:r>
      <w:r>
        <w:rPr>
          <w:rStyle w:val="syn"/>
        </w:rPr>
        <w:t>ἐπ</w:t>
      </w:r>
      <w:proofErr w:type="spellStart"/>
      <w:r>
        <w:rPr>
          <w:rStyle w:val="syn"/>
        </w:rPr>
        <w:t>όκ</w:t>
      </w:r>
      <w:proofErr w:type="spellEnd"/>
      <w:r>
        <w:rPr>
          <w:rStyle w:val="syn"/>
        </w:rPr>
        <w:t>αυμα</w:t>
      </w:r>
      <w:r w:rsidRPr="00B259BF">
        <w:rPr>
          <w:rStyle w:val="Dfinition"/>
          <w:lang w:val="it-IT"/>
        </w:rPr>
        <w:t>, oculorum scilicet vl„</w:t>
      </w:r>
      <w:r w:rsidRPr="00B259BF">
        <w:rPr>
          <w:rStyle w:val="Dfinition"/>
          <w:lang w:val="it-IT"/>
        </w:rPr>
        <w:br/>
        <w:t xml:space="preserve"> cus sordidum &amp; impurum, vide </w:t>
      </w:r>
      <w:r>
        <w:rPr>
          <w:rStyle w:val="ref"/>
        </w:rPr>
        <w:t>ὀπ</w:t>
      </w:r>
      <w:proofErr w:type="spellStart"/>
      <w:r>
        <w:rPr>
          <w:rStyle w:val="ref"/>
        </w:rPr>
        <w:t>όκ</w:t>
      </w:r>
      <w:proofErr w:type="spellEnd"/>
      <w:r>
        <w:rPr>
          <w:rStyle w:val="ref"/>
        </w:rPr>
        <w:t>αυμα</w:t>
      </w:r>
      <w:r w:rsidRPr="00B259BF">
        <w:rPr>
          <w:rStyle w:val="Dfinition"/>
          <w:lang w:val="it-IT"/>
        </w:rPr>
        <w:t xml:space="preserve"> vbi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plura.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Ἐνν</w:t>
      </w:r>
      <w:proofErr w:type="spellEnd"/>
      <w:r>
        <w:rPr>
          <w:rStyle w:val="orth"/>
        </w:rPr>
        <w:t>αναῖος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όρετὸς</w:t>
      </w:r>
      <w:proofErr w:type="spellEnd"/>
      <w:r w:rsidRPr="00B259BF">
        <w:rPr>
          <w:rStyle w:val="Dfinition"/>
          <w:lang w:val="it-IT"/>
        </w:rPr>
        <w:t>. febris nonana, id est nono die re„</w:t>
      </w:r>
      <w:r w:rsidRPr="00B259BF">
        <w:rPr>
          <w:rStyle w:val="Dfinition"/>
          <w:lang w:val="it-IT"/>
        </w:rPr>
        <w:br/>
        <w:t xml:space="preserve"> petens; illius meminit Hippocr. libr. 1. Epid.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etiam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εμ</w:t>
      </w:r>
      <w:proofErr w:type="spellEnd"/>
      <w:r>
        <w:rPr>
          <w:rStyle w:val="grcARELIRE"/>
        </w:rPr>
        <w:t>πλαίου</w:t>
      </w:r>
      <w:r w:rsidRPr="00B259BF">
        <w:rPr>
          <w:rStyle w:val="Dfinition"/>
          <w:lang w:val="it-IT"/>
        </w:rPr>
        <w:t xml:space="preserve">, &amp; </w:t>
      </w:r>
      <w:r>
        <w:rPr>
          <w:rStyle w:val="grcARELIRE"/>
        </w:rPr>
        <w:t>ἑβ</w:t>
      </w:r>
      <w:proofErr w:type="spellStart"/>
      <w:r>
        <w:rPr>
          <w:rStyle w:val="grcARELIRE"/>
        </w:rPr>
        <w:t>δομ</w:t>
      </w:r>
      <w:proofErr w:type="spellEnd"/>
      <w:r>
        <w:rPr>
          <w:rStyle w:val="grcARELIRE"/>
        </w:rPr>
        <w:t>αίου</w:t>
      </w:r>
      <w:r w:rsidRPr="00B259BF">
        <w:rPr>
          <w:rStyle w:val="Dfinition"/>
          <w:lang w:val="it-IT"/>
        </w:rPr>
        <w:t>, id est, quintanae &amp; se„</w:t>
      </w:r>
      <w:r w:rsidRPr="00B259BF">
        <w:rPr>
          <w:rStyle w:val="Dfinition"/>
          <w:lang w:val="it-IT"/>
        </w:rPr>
        <w:br/>
        <w:t xml:space="preserve"> ptimanae; Sed quintanam obseruasse se scribit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Galen. idque obscure; Septimanam autem &amp; no„</w:t>
      </w:r>
      <w:r w:rsidRPr="00B259BF">
        <w:rPr>
          <w:rStyle w:val="Dfinition"/>
          <w:lang w:val="it-IT"/>
        </w:rPr>
        <w:br/>
        <w:t xml:space="preserve"> nanam nunquam, ideoque succenset Hippocra„</w:t>
      </w:r>
      <w:r w:rsidRPr="00B259BF">
        <w:rPr>
          <w:rStyle w:val="Dfinition"/>
          <w:lang w:val="it-IT"/>
        </w:rPr>
        <w:br/>
        <w:t xml:space="preserve"> ti, quod cum multa communia praecepta priua„</w:t>
      </w:r>
      <w:r w:rsidRPr="00B259BF">
        <w:rPr>
          <w:rStyle w:val="Dfinition"/>
          <w:lang w:val="it-IT"/>
        </w:rPr>
        <w:br/>
        <w:t xml:space="preserve"> tis exemplis explicauerit, idem quoque in hac re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officij sui immemor non praestiterit; Sed Hippo„</w:t>
      </w:r>
      <w:r w:rsidRPr="00B259BF">
        <w:rPr>
          <w:rStyle w:val="Dfinition"/>
          <w:lang w:val="it-IT"/>
        </w:rPr>
        <w:br/>
        <w:t xml:space="preserve"> cratem eiusmodi circuitus obseruasse patet ex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eo, quod ibidem earum naturam explicans, sep„</w:t>
      </w:r>
      <w:r w:rsidRPr="00B259BF">
        <w:rPr>
          <w:rStyle w:val="Dfinition"/>
          <w:lang w:val="it-IT"/>
        </w:rPr>
        <w:br/>
        <w:t xml:space="preserve"> timanas &amp; nonanas longas esse inquit, verum non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lethales, nonanam insuper septimana esse lon„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giorem scribens, monens praeterea medicum,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quibus illae circuitibus iudicentur diligenter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consideret: Galen. tamen comment. 3. in lib. 3.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Epidem. haec in lib. 1. Epidem. ab aliquo inserta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fuisse suspicatur: verum febres quasdam esse quę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per longum adeo tempus repetant mirum esse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debet, si modo verum sit quasdam singulis annis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certo tantum die repetere, quod de Antipatro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Sidonio Poëta narrat, Valer. Max. lib. 1. cap. 8.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&amp; Plin. lib. 7. cap. 51. qui omnibus annis eo tan„</w:t>
      </w:r>
      <w:r w:rsidRPr="00B259BF">
        <w:rPr>
          <w:rStyle w:val="Dfinition"/>
          <w:lang w:val="it-IT"/>
        </w:rPr>
        <w:br/>
        <w:t xml:space="preserve"> tum die quo genitus erat febre corripiebatur,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cumque ad vltimam peruenisset aetatem natali</w:t>
      </w:r>
      <w:r w:rsidRPr="00B259BF">
        <w:rPr>
          <w:rStyle w:val="Dfinition"/>
          <w:lang w:val="it-IT"/>
        </w:rPr>
        <w:br/>
        <w:t>illo suo, circuitu morbi consumptus est; huiusmodi</w:t>
      </w:r>
      <w:r w:rsidRPr="00B259BF">
        <w:rPr>
          <w:rStyle w:val="Dfinition"/>
          <w:lang w:val="it-IT"/>
        </w:rPr>
        <w:br/>
        <w:t xml:space="preserve"> autem febres agnoscunt Razes &amp; Auicenna</w:t>
      </w:r>
      <w:r w:rsidRPr="00B259BF">
        <w:rPr>
          <w:rStyle w:val="Dfinition"/>
          <w:lang w:val="it-IT"/>
        </w:rPr>
        <w:br/>
        <w:t>, fierique aiunt à materia melancholica, pauca</w:t>
      </w:r>
      <w:r w:rsidRPr="00B259BF">
        <w:rPr>
          <w:rStyle w:val="Dfinition"/>
          <w:lang w:val="it-IT"/>
        </w:rPr>
        <w:br/>
        <w:t>&amp; crassa admodum, quam deusta crassior pituita,</w:t>
      </w:r>
      <w:r w:rsidRPr="00B259BF">
        <w:rPr>
          <w:rStyle w:val="Dfinition"/>
          <w:lang w:val="it-IT"/>
        </w:rPr>
        <w:br/>
        <w:t>generauit.1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Ἐννε</w:t>
      </w:r>
      <w:proofErr w:type="spellEnd"/>
      <w:r>
        <w:rPr>
          <w:rStyle w:val="orth"/>
        </w:rPr>
        <w:t>αραῤμακος</w:t>
      </w:r>
      <w:r w:rsidRPr="00B259BF">
        <w:rPr>
          <w:rStyle w:val="Dfinition"/>
          <w:lang w:val="it-IT"/>
        </w:rPr>
        <w:t>. pessi nomen est qui ad vteri &amp; sedis</w:t>
      </w:r>
      <w:r w:rsidRPr="00B259BF">
        <w:rPr>
          <w:rStyle w:val="Dfinition"/>
          <w:lang w:val="it-IT"/>
        </w:rPr>
        <w:br/>
        <w:t>inflammationes conuenit. habet autem adipis</w:t>
      </w:r>
      <w:r w:rsidRPr="00B259BF">
        <w:rPr>
          <w:rStyle w:val="Dfinition"/>
          <w:lang w:val="it-IT"/>
        </w:rPr>
        <w:br/>
        <w:t>anserini &amp; bubuli, cerae albae, terebinthinae, butyri</w:t>
      </w:r>
      <w:r w:rsidRPr="00B259BF">
        <w:rPr>
          <w:rStyle w:val="Dfinition"/>
          <w:lang w:val="it-IT"/>
        </w:rPr>
        <w:br/>
        <w:t>, medullae ceruinae, mellis olei rosacei &amp; cicini</w:t>
      </w:r>
      <w:r w:rsidRPr="00B259BF">
        <w:rPr>
          <w:rStyle w:val="Dfinition"/>
          <w:lang w:val="it-IT"/>
        </w:rPr>
        <w:br/>
        <w:t>, pares portiones. Haec omnia recentia simul liquefiunt</w:t>
      </w:r>
      <w:r w:rsidRPr="00B259BF">
        <w:rPr>
          <w:rStyle w:val="Dfinition"/>
          <w:lang w:val="it-IT"/>
        </w:rPr>
        <w:br/>
        <w:t xml:space="preserve"> &amp; vniuntur. Est &amp; emplastri genus,</w:t>
      </w:r>
      <w:r w:rsidRPr="00B259BF">
        <w:rPr>
          <w:rStyle w:val="Dfinition"/>
          <w:lang w:val="it-IT"/>
        </w:rPr>
        <w:br/>
        <w:t>quod Aetius li. 15. dicit esse Hori Mendesij. Recipit</w:t>
      </w:r>
      <w:r w:rsidRPr="00B259BF">
        <w:rPr>
          <w:rStyle w:val="Dfinition"/>
          <w:lang w:val="it-IT"/>
        </w:rPr>
        <w:br/>
        <w:t xml:space="preserve"> autem adipis anserini, vitulini, butyri, medullae</w:t>
      </w:r>
      <w:r w:rsidRPr="00B259BF">
        <w:rPr>
          <w:rStyle w:val="Dfinition"/>
          <w:lang w:val="it-IT"/>
        </w:rPr>
        <w:br/>
        <w:t xml:space="preserve"> ceruinae, cerae, terebinthinae, olei rosacei,</w:t>
      </w:r>
      <w:r w:rsidRPr="00B259BF">
        <w:rPr>
          <w:rStyle w:val="Dfinition"/>
          <w:lang w:val="it-IT"/>
        </w:rPr>
        <w:br/>
        <w:t>cicini, mellis, singulorum aequas portiones, simul</w:t>
      </w:r>
      <w:r w:rsidRPr="00B259BF">
        <w:rPr>
          <w:rStyle w:val="Dfinition"/>
          <w:lang w:val="it-IT"/>
        </w:rPr>
        <w:br/>
        <w:t xml:space="preserve"> omnia liquefiunt &amp; vniuntur. suppurat, laxat</w:t>
      </w:r>
      <w:r w:rsidRPr="00B259BF">
        <w:rPr>
          <w:rStyle w:val="Dfinition"/>
          <w:lang w:val="it-IT"/>
        </w:rPr>
        <w:br/>
        <w:t>, &amp; praecipue neruis per consensum affectis</w:t>
      </w:r>
      <w:r w:rsidRPr="00B259BF">
        <w:rPr>
          <w:rStyle w:val="Dfinition"/>
          <w:lang w:val="it-IT"/>
        </w:rPr>
        <w:br/>
        <w:t>conducit: ex eo etiam pessus fieri potest. Aliud</w:t>
      </w:r>
      <w:r w:rsidRPr="00B259BF">
        <w:rPr>
          <w:rStyle w:val="Dfinition"/>
          <w:lang w:val="it-IT"/>
        </w:rPr>
        <w:br/>
        <w:t>eiusdem nominis emplastrum describitur à Celso</w:t>
      </w:r>
      <w:r w:rsidRPr="00B259BF">
        <w:rPr>
          <w:rStyle w:val="Dfinition"/>
          <w:lang w:val="it-IT"/>
        </w:rPr>
        <w:br/>
        <w:t xml:space="preserve"> ad pus mouendum &amp; purgandum valens, nouem</w:t>
      </w:r>
      <w:r w:rsidRPr="00B259BF">
        <w:rPr>
          <w:rStyle w:val="Dfinition"/>
          <w:lang w:val="it-IT"/>
        </w:rPr>
        <w:br/>
        <w:t xml:space="preserve"> scilicet simplicibus medicamentis compositum</w:t>
      </w:r>
      <w:r w:rsidRPr="00B259BF">
        <w:rPr>
          <w:rStyle w:val="Dfinition"/>
          <w:lang w:val="it-IT"/>
        </w:rPr>
        <w:br/>
        <w:t>, cera, melle, seuo, resina terebinthina, myrrha</w:t>
      </w:r>
      <w:r w:rsidRPr="00B259BF">
        <w:rPr>
          <w:rStyle w:val="Dfinition"/>
          <w:lang w:val="it-IT"/>
        </w:rPr>
        <w:br/>
        <w:t>, rosa, medulla vel ceruina, vel vitulina vel bubula</w:t>
      </w:r>
      <w:r w:rsidRPr="00B259BF">
        <w:rPr>
          <w:rStyle w:val="Dfinition"/>
          <w:lang w:val="it-IT"/>
        </w:rPr>
        <w:br/>
        <w:t>, hyssopo, butyro, omnibus pari pondere inter</w:t>
      </w:r>
      <w:r w:rsidRPr="00B259BF">
        <w:rPr>
          <w:rStyle w:val="Dfinition"/>
          <w:lang w:val="it-IT"/>
        </w:rPr>
        <w:br/>
        <w:t xml:space="preserve"> se mistis.</w:t>
      </w:r>
      <w:r w:rsidRPr="00B259BF">
        <w:rPr>
          <w:rStyle w:val="Dfinition"/>
          <w:lang w:val="it-IT"/>
        </w:rPr>
        <w:br/>
        <w:t>Est etiam antidotus eius nominis valens aduersus</w:t>
      </w:r>
      <w:r w:rsidRPr="00B259BF">
        <w:rPr>
          <w:rStyle w:val="Dfinition"/>
          <w:lang w:val="it-IT"/>
        </w:rPr>
        <w:br/>
        <w:t xml:space="preserve"> morsum viperae, quae ad Heraclidem Tarentinum</w:t>
      </w:r>
      <w:r w:rsidRPr="00B259BF">
        <w:rPr>
          <w:rStyle w:val="Dfinition"/>
          <w:lang w:val="it-IT"/>
        </w:rPr>
        <w:br/>
        <w:t xml:space="preserve"> refertur apud Galen. lib. 2. cap. 14. de.</w:t>
      </w:r>
      <w:r w:rsidRPr="00B259BF">
        <w:rPr>
          <w:rStyle w:val="Dfinition"/>
          <w:lang w:val="it-IT"/>
        </w:rPr>
        <w:br/>
        <w:t>antidotis: Nomen etiam est medicamenti advitia</w:t>
      </w:r>
      <w:r w:rsidRPr="00B259BF">
        <w:rPr>
          <w:rStyle w:val="Dfinition"/>
          <w:lang w:val="it-IT"/>
        </w:rPr>
        <w:br/>
        <w:t xml:space="preserve"> ani vtilis; ijsdem fere constans quibus superiora;</w:t>
      </w:r>
      <w:r w:rsidRPr="00B259BF">
        <w:rPr>
          <w:rStyle w:val="Dfinition"/>
          <w:lang w:val="it-IT"/>
        </w:rPr>
        <w:br/>
        <w:t xml:space="preserve"> describitur à Gal. lib. 9. </w:t>
      </w:r>
      <w:proofErr w:type="spellStart"/>
      <w:r>
        <w:rPr>
          <w:rStyle w:val="grcARELIRE"/>
        </w:rPr>
        <w:t>κὰ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>. c. 6.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Ἐννεάρυλλον</w:t>
      </w:r>
      <w:proofErr w:type="spellEnd"/>
      <w:r w:rsidRPr="00B259BF">
        <w:rPr>
          <w:rStyle w:val="Dfinition"/>
          <w:lang w:val="it-IT"/>
        </w:rPr>
        <w:t>. herba nouem folia longa habens, causticae</w:t>
      </w:r>
      <w:r w:rsidRPr="00B259BF">
        <w:rPr>
          <w:rStyle w:val="Dfinition"/>
          <w:lang w:val="it-IT"/>
        </w:rPr>
        <w:br/>
        <w:t xml:space="preserve"> naturae. In lumborum doloribus &amp; coxendicum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imponitur vtilissime, lana circundatane</w:t>
      </w:r>
      <w:r w:rsidRPr="00B259BF">
        <w:rPr>
          <w:rStyle w:val="Dfinition"/>
          <w:lang w:val="it-IT"/>
        </w:rPr>
        <w:br/>
        <w:t>vrat latus: continuo enim pustulas excitat.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Τὰ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Ἐνόδι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accessiones epilepticas appellasse,</w:t>
      </w:r>
      <w:r w:rsidRPr="00B259BF">
        <w:rPr>
          <w:rStyle w:val="Dfinition"/>
          <w:lang w:val="it-IT"/>
        </w:rPr>
        <w:br/>
        <w:t>Theophr. videtur lib. de sudoribus, appellatione</w:t>
      </w:r>
      <w:r w:rsidRPr="00B259BF">
        <w:rPr>
          <w:rStyle w:val="Dfinition"/>
          <w:lang w:val="it-IT"/>
        </w:rPr>
        <w:br/>
        <w:t xml:space="preserve"> ex Lunae cognomine desumpta; quorumdam,</w:t>
      </w:r>
      <w:r w:rsidRPr="00B259BF">
        <w:rPr>
          <w:rStyle w:val="Dfinition"/>
          <w:lang w:val="it-IT"/>
        </w:rPr>
        <w:br/>
        <w:t>enim sententia fuit, Lunae mutationibus accessiones</w:t>
      </w:r>
      <w:r w:rsidRPr="00B259BF">
        <w:rPr>
          <w:rStyle w:val="Dfinition"/>
          <w:lang w:val="it-IT"/>
        </w:rPr>
        <w:br/>
        <w:t xml:space="preserve"> epilepticas commoueri; alijs vero Lunaticum</w:t>
      </w:r>
      <w:r w:rsidRPr="00B259BF">
        <w:rPr>
          <w:rStyle w:val="Dfinition"/>
          <w:lang w:val="it-IT"/>
        </w:rPr>
        <w:br/>
        <w:t xml:space="preserve"> morbum Epilepsiam nominari placuit,</w:t>
      </w:r>
      <w:r w:rsidRPr="00B259BF">
        <w:rPr>
          <w:rStyle w:val="Dfinition"/>
          <w:lang w:val="it-IT"/>
        </w:rPr>
        <w:br/>
        <w:t>quia Luna silente natos potissimum corripere,</w:t>
      </w:r>
      <w:r w:rsidRPr="00B259BF">
        <w:rPr>
          <w:rStyle w:val="Dfinition"/>
          <w:lang w:val="it-IT"/>
        </w:rPr>
        <w:br/>
        <w:t>videretur; nonnulli etiam Lunatici morbi nomen,</w:t>
      </w:r>
      <w:r w:rsidRPr="00B259BF">
        <w:rPr>
          <w:rStyle w:val="Dfinition"/>
          <w:lang w:val="it-IT"/>
        </w:rPr>
        <w:br/>
        <w:t>ex eo inuenisse tradunt, quod maleficis hominibus</w:t>
      </w:r>
      <w:r w:rsidRPr="00B259BF">
        <w:rPr>
          <w:rStyle w:val="Dfinition"/>
          <w:lang w:val="it-IT"/>
        </w:rPr>
        <w:br/>
        <w:t xml:space="preserve"> vlciscendorum scelerum causa à Luna immitti</w:t>
      </w:r>
      <w:r w:rsidRPr="00B259BF">
        <w:rPr>
          <w:rStyle w:val="Dfinition"/>
          <w:lang w:val="it-IT"/>
        </w:rPr>
        <w:br/>
        <w:t xml:space="preserve"> putaretur; Sed &amp; inter nomina varia Lunae,</w:t>
      </w:r>
      <w:r w:rsidRPr="00B259BF">
        <w:rPr>
          <w:rStyle w:val="Dfinition"/>
          <w:lang w:val="it-IT"/>
        </w:rPr>
        <w:br/>
        <w:t xml:space="preserve">imposita, etiam ab Orpheo. in hymnis </w:t>
      </w:r>
      <w:proofErr w:type="spellStart"/>
      <w:r>
        <w:rPr>
          <w:rStyle w:val="grcARELIRE"/>
        </w:rPr>
        <w:t>ἔνοδ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cognominatur</w:t>
      </w:r>
      <w:r w:rsidRPr="00B259BF">
        <w:rPr>
          <w:rStyle w:val="Dfinition"/>
          <w:lang w:val="it-IT"/>
        </w:rPr>
        <w:br/>
        <w:t>, &amp; in Graecorum quoque epigrammatis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ἐνόδος</w:t>
      </w:r>
      <w:proofErr w:type="spellEnd"/>
      <w:r w:rsidRPr="00B259BF">
        <w:rPr>
          <w:rStyle w:val="Dfinition"/>
          <w:lang w:val="it-IT"/>
        </w:rPr>
        <w:t xml:space="preserve">; huic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ἐνοδιων</w:t>
      </w:r>
      <w:proofErr w:type="spellEnd"/>
      <w:r w:rsidRPr="00B259BF">
        <w:rPr>
          <w:rStyle w:val="Dfinition"/>
          <w:lang w:val="it-IT"/>
        </w:rPr>
        <w:t xml:space="preserve"> interpretationi authoritatem</w:t>
      </w:r>
      <w:r w:rsidRPr="00B259BF">
        <w:rPr>
          <w:rStyle w:val="Dfinition"/>
          <w:lang w:val="it-IT"/>
        </w:rPr>
        <w:br/>
        <w:t xml:space="preserve"> addit Hippocr. in lib. de morbo sacro</w:t>
      </w:r>
      <w:r w:rsidRPr="00B259BF">
        <w:rPr>
          <w:rStyle w:val="Dfinition"/>
          <w:lang w:val="it-IT"/>
        </w:rPr>
        <w:br/>
        <w:t xml:space="preserve"> vel quisquis eius libri author extitit, in quo</w:t>
      </w:r>
      <w:r w:rsidRPr="00B259BF">
        <w:rPr>
          <w:rStyle w:val="Dfinition"/>
          <w:lang w:val="it-IT"/>
        </w:rPr>
        <w:br/>
        <w:t>varia nomina commemorans à quibus nefarij,</w:t>
      </w:r>
      <w:r w:rsidRPr="00B259BF">
        <w:rPr>
          <w:rStyle w:val="Dfinition"/>
          <w:lang w:val="it-IT"/>
        </w:rPr>
        <w:br/>
        <w:t>quidam homines morbum comitialem immitti</w:t>
      </w:r>
      <w:r w:rsidRPr="00B259BF">
        <w:rPr>
          <w:rStyle w:val="Dfinition"/>
          <w:lang w:val="it-IT"/>
        </w:rPr>
        <w:br/>
        <w:t>, proptereaque expiatione tolli oportere imperitae</w:t>
      </w:r>
      <w:r w:rsidRPr="00B259BF">
        <w:rPr>
          <w:rStyle w:val="Dfinition"/>
          <w:lang w:val="it-IT"/>
        </w:rPr>
        <w:br/>
        <w:t xml:space="preserve"> multitudini suadere nitebantur, </w:t>
      </w:r>
      <w:proofErr w:type="spellStart"/>
      <w:r>
        <w:rPr>
          <w:rStyle w:val="grcARELIRE"/>
        </w:rPr>
        <w:t>ἐνοδί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 inquit</w:t>
      </w:r>
      <w:r w:rsidRPr="00B259BF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ρόσκειτ</w:t>
      </w:r>
      <w:proofErr w:type="spellEnd"/>
      <w:r>
        <w:rPr>
          <w:rStyle w:val="grcARELIRE"/>
        </w:rPr>
        <w:t>αι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ροσονυμίη</w:t>
      </w:r>
      <w:proofErr w:type="spellEnd"/>
      <w:r w:rsidRPr="00B259BF">
        <w:rPr>
          <w:rStyle w:val="Dfinition"/>
          <w:lang w:val="it-IT"/>
        </w:rPr>
        <w:t>. Sed &amp; fortean Theophr</w:t>
      </w:r>
      <w:r w:rsidRPr="00B259BF">
        <w:rPr>
          <w:rStyle w:val="Dfinition"/>
          <w:lang w:val="it-IT"/>
        </w:rPr>
        <w:br/>
        <w:t xml:space="preserve">. lib. citato </w:t>
      </w:r>
      <w:proofErr w:type="spellStart"/>
      <w:r>
        <w:rPr>
          <w:rStyle w:val="grcARELIRE"/>
        </w:rPr>
        <w:t>τῶ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ἐνοδίῳν</w:t>
      </w:r>
      <w:proofErr w:type="spellEnd"/>
      <w:r w:rsidRPr="00B259BF">
        <w:rPr>
          <w:rStyle w:val="Dfinition"/>
          <w:lang w:val="it-IT"/>
        </w:rPr>
        <w:t xml:space="preserve"> nomine tubercula &amp; vlcuscula</w:t>
      </w:r>
      <w:r w:rsidRPr="00B259BF">
        <w:rPr>
          <w:rStyle w:val="Dfinition"/>
          <w:lang w:val="it-IT"/>
        </w:rPr>
        <w:br/>
        <w:t xml:space="preserve"> quaedam designare videtur, quae ex itinere</w:t>
      </w:r>
      <w:r w:rsidRPr="00B259BF">
        <w:rPr>
          <w:rStyle w:val="Dfinition"/>
          <w:lang w:val="it-IT"/>
        </w:rPr>
        <w:br/>
        <w:t>, vbi excrementorum est redundantia, in</w:t>
      </w:r>
      <w:r w:rsidRPr="00B259BF">
        <w:rPr>
          <w:rStyle w:val="Dfinition"/>
          <w:lang w:val="it-IT"/>
        </w:rPr>
        <w:br/>
        <w:t>cruribus erumpere consueuerunt.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Ἐνορμουῦτα</w:t>
      </w:r>
      <w:r w:rsidRPr="00B259BF">
        <w:rPr>
          <w:rStyle w:val="Dfinition"/>
          <w:lang w:val="it-IT"/>
        </w:rPr>
        <w:t>. impetum facientia. Sic dicti sunt spiritus</w:t>
      </w:r>
      <w:r w:rsidRPr="00B259BF">
        <w:rPr>
          <w:rStyle w:val="Dfinition"/>
          <w:lang w:val="it-IT"/>
        </w:rPr>
        <w:br/>
        <w:t xml:space="preserve"> ab Hippocrate, aptissima prorsus appellatione</w:t>
      </w:r>
      <w:r w:rsidRPr="00B259BF">
        <w:rPr>
          <w:rStyle w:val="Dfinition"/>
          <w:lang w:val="it-IT"/>
        </w:rPr>
        <w:br/>
        <w:t xml:space="preserve"> &amp; rei naturam omnino exprimente. Est enim</w:t>
      </w:r>
      <w:r w:rsidRPr="00B259BF">
        <w:rPr>
          <w:rStyle w:val="Dfinition"/>
          <w:lang w:val="it-IT"/>
        </w:rPr>
        <w:br/>
        <w:t>spiritus omnium quae sunt in corpore leuissimum</w:t>
      </w:r>
      <w:r w:rsidRPr="00B259BF">
        <w:rPr>
          <w:rStyle w:val="Dfinition"/>
          <w:lang w:val="it-IT"/>
        </w:rPr>
        <w:br/>
        <w:t>tenuissimumque, non tam aerea quam aetherea</w:t>
      </w:r>
      <w:r w:rsidRPr="00B259BF">
        <w:rPr>
          <w:rStyle w:val="Dfinition"/>
          <w:lang w:val="it-IT"/>
        </w:rPr>
        <w:br/>
        <w:t>substantia praeditus, ex qua non modo celerrime</w:t>
      </w:r>
      <w:r w:rsidRPr="00B259BF">
        <w:rPr>
          <w:rStyle w:val="Dfinition"/>
          <w:lang w:val="it-IT"/>
        </w:rPr>
        <w:br/>
        <w:t>mouetur, sed etiam in omnia corpora subit &amp;</w:t>
      </w:r>
      <w:r w:rsidRPr="00B259BF">
        <w:rPr>
          <w:rStyle w:val="Dfinition"/>
          <w:lang w:val="it-IT"/>
        </w:rPr>
        <w:br/>
        <w:t xml:space="preserve">commeat. </w:t>
      </w:r>
      <w:r>
        <w:rPr>
          <w:rStyle w:val="Dfinition"/>
        </w:rPr>
        <w:t xml:space="preserve">Triplex autem cum sit,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vitalis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 xml:space="preserve">, omnes ab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facultatum</w:t>
      </w:r>
      <w:proofErr w:type="spellEnd"/>
      <w:r>
        <w:rPr>
          <w:rStyle w:val="Dfinition"/>
        </w:rPr>
        <w:t xml:space="preserve"> omnium</w:t>
      </w:r>
      <w:r>
        <w:rPr>
          <w:rStyle w:val="Dfinition"/>
        </w:rPr>
        <w:br/>
      </w:r>
    </w:p>
    <w:p w14:paraId="7AE3AF2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BC49B5C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perficiuntur</w:t>
      </w:r>
      <w:proofErr w:type="spellEnd"/>
      <w:r>
        <w:rPr>
          <w:rStyle w:val="Dfinition"/>
        </w:rPr>
        <w:t xml:space="preserve">, &amp; quo </w:t>
      </w:r>
      <w:proofErr w:type="spellStart"/>
      <w:r>
        <w:rPr>
          <w:rStyle w:val="Dfinition"/>
        </w:rPr>
        <w:t>singuli</w:t>
      </w:r>
      <w:proofErr w:type="spellEnd"/>
      <w:r>
        <w:rPr>
          <w:rStyle w:val="Dfinition"/>
        </w:rPr>
        <w:t xml:space="preserve"> sunt,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dicam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habitiores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firmiores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largiores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tenuiores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calidiores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vehementiores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celeriores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crebriores</w:t>
      </w:r>
      <w:proofErr w:type="spellEnd"/>
      <w:r>
        <w:rPr>
          <w:rStyle w:val="Dfinition"/>
        </w:rPr>
        <w:t xml:space="preserve"> impetus </w:t>
      </w:r>
      <w:proofErr w:type="spellStart"/>
      <w:r>
        <w:rPr>
          <w:rStyle w:val="Dfinition"/>
        </w:rPr>
        <w:t>motusque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cient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in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cum pro aetate, </w:t>
      </w:r>
      <w:proofErr w:type="spellStart"/>
      <w:r>
        <w:rPr>
          <w:rStyle w:val="Dfinition"/>
        </w:rPr>
        <w:t>sexu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temperamentis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anni, ratione </w:t>
      </w:r>
      <w:proofErr w:type="spellStart"/>
      <w:r>
        <w:rPr>
          <w:rStyle w:val="Dfinition"/>
        </w:rPr>
        <w:t>victus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reliquis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circumstantijs</w:t>
      </w:r>
      <w:proofErr w:type="spellEnd"/>
      <w:r>
        <w:rPr>
          <w:rStyle w:val="Dfinition"/>
        </w:rPr>
        <w:t xml:space="preserve"> magna sit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br/>
        <w:t xml:space="preserve">differentia, </w:t>
      </w:r>
      <w:proofErr w:type="spellStart"/>
      <w:r>
        <w:rPr>
          <w:rStyle w:val="Dfinition"/>
        </w:rPr>
        <w:t>inaequales</w:t>
      </w:r>
      <w:proofErr w:type="spellEnd"/>
      <w:r>
        <w:rPr>
          <w:rStyle w:val="Dfinition"/>
        </w:rPr>
        <w:t xml:space="preserve"> quoque ab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br/>
        <w:t xml:space="preserve"> motus </w:t>
      </w:r>
      <w:proofErr w:type="spellStart"/>
      <w:r>
        <w:rPr>
          <w:rStyle w:val="Dfinition"/>
        </w:rPr>
        <w:t>excitari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omnes,</w:t>
      </w:r>
      <w:r>
        <w:rPr>
          <w:rStyle w:val="Dfinition"/>
        </w:rPr>
        <w:br/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&amp; spiritus,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triplices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quot</w:t>
      </w:r>
      <w:proofErr w:type="spellEnd"/>
      <w:r>
        <w:rPr>
          <w:rStyle w:val="Dfinition"/>
        </w:rPr>
        <w:t xml:space="preserve"> scilicet sunt</w:t>
      </w:r>
      <w:r>
        <w:rPr>
          <w:rStyle w:val="Dfinition"/>
        </w:rPr>
        <w:br/>
      </w:r>
      <w:proofErr w:type="spellStart"/>
      <w:r>
        <w:rPr>
          <w:rStyle w:val="Dfinition"/>
        </w:rPr>
        <w:t>facultates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motus omnes </w:t>
      </w:r>
      <w:proofErr w:type="spellStart"/>
      <w:r>
        <w:rPr>
          <w:rStyle w:val="Dfinition"/>
        </w:rPr>
        <w:t>referuntur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Naturalis spiritus à </w:t>
      </w:r>
      <w:proofErr w:type="spellStart"/>
      <w:r>
        <w:rPr>
          <w:rStyle w:val="Dfinition"/>
        </w:rPr>
        <w:t>iecinore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solido</w:t>
      </w:r>
      <w:proofErr w:type="spellEnd"/>
      <w:r>
        <w:rPr>
          <w:rStyle w:val="Dfinition"/>
        </w:rPr>
        <w:t xml:space="preserve"> eius corpore </w:t>
      </w:r>
      <w:proofErr w:type="spellStart"/>
      <w:r>
        <w:rPr>
          <w:rStyle w:val="Dfinition"/>
        </w:rPr>
        <w:t>suam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roburque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sortitus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natiuoque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comitatus,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opera </w:t>
      </w:r>
      <w:proofErr w:type="spellStart"/>
      <w:r>
        <w:rPr>
          <w:rStyle w:val="Dfinition"/>
        </w:rPr>
        <w:t>functiones</w:t>
      </w:r>
      <w:proofErr w:type="spellEnd"/>
      <w:r>
        <w:rPr>
          <w:rStyle w:val="Dfinition"/>
        </w:rPr>
        <w:t xml:space="preserve"> omnes naturales </w:t>
      </w:r>
      <w:proofErr w:type="spellStart"/>
      <w:r>
        <w:rPr>
          <w:rStyle w:val="Dfinition"/>
        </w:rPr>
        <w:t>perficiuntur</w:t>
      </w:r>
      <w:proofErr w:type="spellEnd"/>
      <w:r>
        <w:rPr>
          <w:rStyle w:val="Dfinition"/>
        </w:rPr>
        <w:br/>
        <w:t xml:space="preserve"> cum magna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vehementia</w:t>
      </w:r>
      <w:proofErr w:type="spellEnd"/>
      <w:r>
        <w:rPr>
          <w:rStyle w:val="Dfinition"/>
        </w:rPr>
        <w:t>, toto</w:t>
      </w:r>
      <w:r>
        <w:rPr>
          <w:rStyle w:val="Dfinition"/>
        </w:rPr>
        <w:br/>
        <w:t xml:space="preserve">corpore </w:t>
      </w:r>
      <w:proofErr w:type="spellStart"/>
      <w:r>
        <w:rPr>
          <w:rStyle w:val="Dfinition"/>
        </w:rPr>
        <w:t>trahendo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distribuendo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exernendoque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officit</w:t>
      </w:r>
      <w:proofErr w:type="spellEnd"/>
      <w:r>
        <w:rPr>
          <w:rStyle w:val="Dfinition"/>
        </w:rPr>
        <w:t xml:space="preserve">. Vitalis autem </w:t>
      </w:r>
      <w:proofErr w:type="spellStart"/>
      <w:r>
        <w:rPr>
          <w:rStyle w:val="Dfinition"/>
        </w:rPr>
        <w:t>quantos</w:t>
      </w:r>
      <w:proofErr w:type="spellEnd"/>
      <w:r>
        <w:rPr>
          <w:rStyle w:val="Dfinition"/>
        </w:rPr>
        <w:br/>
        <w:t xml:space="preserve">motus </w:t>
      </w:r>
      <w:proofErr w:type="spellStart"/>
      <w:r>
        <w:rPr>
          <w:rStyle w:val="Dfinition"/>
        </w:rPr>
        <w:t>cieat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gloriae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honorum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vindictae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aliorum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cupiditatem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aliosque</w:t>
      </w:r>
      <w:proofErr w:type="spellEnd"/>
      <w:r>
        <w:rPr>
          <w:rStyle w:val="Dfinition"/>
        </w:rPr>
        <w:br/>
        <w:t xml:space="preserve"> animi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ostendunt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cordis &amp; </w:t>
      </w:r>
      <w:proofErr w:type="spellStart"/>
      <w:r>
        <w:rPr>
          <w:rStyle w:val="Dfinition"/>
        </w:rPr>
        <w:t>arteriarum</w:t>
      </w:r>
      <w:proofErr w:type="spellEnd"/>
      <w:r>
        <w:rPr>
          <w:rStyle w:val="Dfinition"/>
        </w:rPr>
        <w:br/>
        <w:t xml:space="preserve"> pulsus </w:t>
      </w:r>
      <w:proofErr w:type="spellStart"/>
      <w:r>
        <w:rPr>
          <w:rStyle w:val="Dfinition"/>
        </w:rPr>
        <w:t>magni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vehementes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celeres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crebri</w:t>
      </w:r>
      <w:proofErr w:type="spellEnd"/>
      <w:r>
        <w:rPr>
          <w:rStyle w:val="Dfinition"/>
        </w:rPr>
        <w:t xml:space="preserve">, ab ipso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corpore cordis,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profecti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ministerio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absoluti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continuati</w:t>
      </w:r>
      <w:proofErr w:type="spellEnd"/>
      <w:r>
        <w:rPr>
          <w:rStyle w:val="Dfinition"/>
        </w:rPr>
        <w:t>. Cerebrum autem per spiritus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animales</w:t>
      </w:r>
      <w:proofErr w:type="spellEnd"/>
      <w:r>
        <w:rPr>
          <w:rStyle w:val="Dfinition"/>
        </w:rPr>
        <w:t xml:space="preserve"> impetus edit omnium </w:t>
      </w:r>
      <w:proofErr w:type="spellStart"/>
      <w:r>
        <w:rPr>
          <w:rStyle w:val="Dfinition"/>
        </w:rPr>
        <w:t>vehementissimos</w:t>
      </w:r>
      <w:proofErr w:type="spellEnd"/>
      <w:r>
        <w:rPr>
          <w:rStyle w:val="Dfinition"/>
        </w:rPr>
        <w:br/>
        <w:t xml:space="preserve"> in omni </w:t>
      </w:r>
      <w:proofErr w:type="spellStart"/>
      <w:r>
        <w:rPr>
          <w:rStyle w:val="Dfinition"/>
        </w:rPr>
        <w:t>sensuum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aliquam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voluntate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multoque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cum tam </w:t>
      </w:r>
      <w:proofErr w:type="spellStart"/>
      <w:r>
        <w:rPr>
          <w:rStyle w:val="Dfinition"/>
        </w:rPr>
        <w:t>repente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dormientibus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timentibus</w:t>
      </w:r>
      <w:proofErr w:type="spellEnd"/>
      <w:r>
        <w:rPr>
          <w:rStyle w:val="Dfinition"/>
        </w:rPr>
        <w:t xml:space="preserve">, animo </w:t>
      </w:r>
      <w:proofErr w:type="spellStart"/>
      <w:r>
        <w:rPr>
          <w:rStyle w:val="Dfinition"/>
        </w:rPr>
        <w:t>deficientibus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in cerebrum tam cito </w:t>
      </w:r>
      <w:proofErr w:type="spellStart"/>
      <w:r>
        <w:rPr>
          <w:rStyle w:val="Dfinition"/>
        </w:rPr>
        <w:t>recurrit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  <w:t xml:space="preserve">membra omnia, dicto </w:t>
      </w:r>
      <w:proofErr w:type="spellStart"/>
      <w:r>
        <w:rPr>
          <w:rStyle w:val="Dfinition"/>
        </w:rPr>
        <w:t>citius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euolat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expergefactus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metu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reuocatus</w:t>
      </w:r>
      <w:proofErr w:type="spellEnd"/>
      <w:r>
        <w:rPr>
          <w:rStyle w:val="Dfinition"/>
        </w:rPr>
        <w:t xml:space="preserve">, &amp; per </w:t>
      </w:r>
      <w:proofErr w:type="spellStart"/>
      <w:r>
        <w:rPr>
          <w:rStyle w:val="Dfinition"/>
        </w:rPr>
        <w:t>neruorum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spiracula</w:t>
      </w:r>
      <w:proofErr w:type="spellEnd"/>
      <w:r>
        <w:rPr>
          <w:rStyle w:val="Dfinition"/>
        </w:rPr>
        <w:t xml:space="preserve"> sensum </w:t>
      </w:r>
      <w:proofErr w:type="spellStart"/>
      <w:r>
        <w:rPr>
          <w:rStyle w:val="Dfinition"/>
        </w:rPr>
        <w:t>fugientia</w:t>
      </w:r>
      <w:proofErr w:type="spellEnd"/>
      <w:r>
        <w:rPr>
          <w:rStyle w:val="Dfinition"/>
        </w:rPr>
        <w:t xml:space="preserve"> penetrans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permeans</w:t>
      </w:r>
      <w:proofErr w:type="spellEnd"/>
      <w:r>
        <w:rPr>
          <w:rStyle w:val="Dfinition"/>
        </w:rPr>
        <w:br/>
        <w:t xml:space="preserve">. Verum, sicut initio </w:t>
      </w:r>
      <w:proofErr w:type="spellStart"/>
      <w:r>
        <w:rPr>
          <w:rStyle w:val="Dfinition"/>
        </w:rPr>
        <w:t>proposuimus</w:t>
      </w:r>
      <w:proofErr w:type="spellEnd"/>
      <w:r>
        <w:rPr>
          <w:rStyle w:val="Dfinition"/>
        </w:rPr>
        <w:t>, tanti</w:t>
      </w:r>
      <w:r>
        <w:rPr>
          <w:rStyle w:val="Dfinition"/>
        </w:rPr>
        <w:br/>
        <w:t xml:space="preserve">impetus non à sola </w:t>
      </w:r>
      <w:proofErr w:type="spellStart"/>
      <w:r>
        <w:rPr>
          <w:rStyle w:val="Dfinition"/>
        </w:rPr>
        <w:t>spirituum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, sed à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robore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eorumdem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tenuitate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subiecti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raritate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adiuuantur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adolescentibus</w:t>
      </w:r>
      <w:proofErr w:type="spellEnd"/>
      <w:r>
        <w:rPr>
          <w:rStyle w:val="Dfinition"/>
        </w:rPr>
        <w:t xml:space="preserve"> &amp; aetate </w:t>
      </w:r>
      <w:proofErr w:type="spellStart"/>
      <w:r>
        <w:rPr>
          <w:rStyle w:val="Dfinition"/>
        </w:rPr>
        <w:t>florentibus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concurrunt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magno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impetu</w:t>
      </w:r>
      <w:proofErr w:type="spellEnd"/>
      <w:r>
        <w:rPr>
          <w:rStyle w:val="Dfinition"/>
        </w:rPr>
        <w:t xml:space="preserve"> spiritus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aguntur</w:t>
      </w:r>
      <w:proofErr w:type="spellEnd"/>
      <w:r>
        <w:rPr>
          <w:rStyle w:val="Dfinition"/>
        </w:rPr>
        <w:t>, aetate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declinantibus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remissiores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minimo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decrepitis</w:t>
      </w:r>
      <w:proofErr w:type="spellEnd"/>
      <w:r>
        <w:rPr>
          <w:rStyle w:val="Dfinition"/>
        </w:rPr>
        <w:t xml:space="preserve">. vide </w:t>
      </w:r>
      <w:r>
        <w:rPr>
          <w:rStyle w:val="ref"/>
        </w:rPr>
        <w:t>π</w:t>
      </w:r>
      <w:proofErr w:type="spellStart"/>
      <w:r>
        <w:rPr>
          <w:rStyle w:val="ref"/>
        </w:rPr>
        <w:t>νεῦμ</w:t>
      </w:r>
      <w:proofErr w:type="spellEnd"/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Ἐγκυλον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gingiuarum</w:t>
      </w:r>
      <w:proofErr w:type="spellEnd"/>
      <w:r>
        <w:rPr>
          <w:rStyle w:val="Dfinition"/>
        </w:rPr>
        <w:t xml:space="preserve"> interna,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Pollux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externa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οὖλον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dentes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ipsos</w:t>
      </w:r>
      <w:proofErr w:type="spellEnd"/>
      <w:r>
        <w:rPr>
          <w:rStyle w:val="Dfinition"/>
        </w:rPr>
        <w:t xml:space="preserve"> media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ἀὐμός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Ἐνερρυῦτες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κλίνῃ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στρώμ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μα</w:t>
      </w:r>
      <w:proofErr w:type="spellStart"/>
      <w:r>
        <w:rPr>
          <w:rStyle w:val="grcARELIRE"/>
        </w:rPr>
        <w:t>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ἑρσυντες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lectos</w:t>
      </w:r>
      <w:proofErr w:type="spellEnd"/>
      <w:r>
        <w:rPr>
          <w:rStyle w:val="Dfinition"/>
        </w:rPr>
        <w:t xml:space="preserve"> &amp; strata </w:t>
      </w:r>
      <w:proofErr w:type="spellStart"/>
      <w:r>
        <w:rPr>
          <w:rStyle w:val="Dfinition"/>
        </w:rPr>
        <w:t>permingen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contingere</w:t>
      </w:r>
      <w:proofErr w:type="spellEnd"/>
      <w:r>
        <w:rPr>
          <w:rStyle w:val="Dfinition"/>
        </w:rPr>
        <w:t xml:space="preserve"> so"</w:t>
      </w:r>
      <w:r>
        <w:rPr>
          <w:rStyle w:val="Dfinition"/>
        </w:rPr>
        <w:br/>
        <w:t xml:space="preserve"> let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Paul.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lib. 3. c. 45. &amp; Diogenes </w:t>
      </w:r>
      <w:proofErr w:type="spellStart"/>
      <w:r>
        <w:rPr>
          <w:rStyle w:val="Dfinition"/>
        </w:rPr>
        <w:t>Cyni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seipso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confitebatur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Laertius,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exprobrasset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falsam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monetam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signasset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Diogenés</w:t>
      </w:r>
      <w:proofErr w:type="spellEnd"/>
      <w:r>
        <w:rPr>
          <w:rStyle w:val="Dfinition"/>
        </w:rPr>
        <w:t xml:space="preserve"> per ado„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lescentiae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praetextum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crimen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excusans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 xml:space="preserve">καὶ γαρ </w:t>
      </w:r>
      <w:proofErr w:type="spellStart"/>
      <w:r>
        <w:rPr>
          <w:rStyle w:val="grcARELIRE"/>
        </w:rPr>
        <w:t>ἐνού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ρευν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τότε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ἀλλὰ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νῦν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οὖ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tum sane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</w:t>
      </w:r>
      <w:proofErr w:type="spellStart"/>
      <w:r>
        <w:rPr>
          <w:rStyle w:val="Dfinition"/>
        </w:rPr>
        <w:t>permingebam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nunc</w:t>
      </w:r>
      <w:proofErr w:type="spellEnd"/>
      <w:r>
        <w:rPr>
          <w:rStyle w:val="Dfinition"/>
        </w:rPr>
        <w:t xml:space="preserve"> non item: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au„xilia</w:t>
      </w:r>
      <w:proofErr w:type="spellEnd"/>
      <w:r>
        <w:rPr>
          <w:rStyle w:val="Dfinition"/>
        </w:rPr>
        <w:br/>
        <w:t xml:space="preserve"> Paulus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ex occulta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</w:t>
      </w:r>
      <w:proofErr w:type="spellStart"/>
      <w:r>
        <w:rPr>
          <w:rStyle w:val="Dfinition"/>
        </w:rPr>
        <w:t>proprietate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conducunt</w:t>
      </w:r>
      <w:proofErr w:type="spellEnd"/>
      <w:r>
        <w:rPr>
          <w:rStyle w:val="Dfinition"/>
        </w:rPr>
        <w:t xml:space="preserve">, non ex </w:t>
      </w:r>
      <w:proofErr w:type="spellStart"/>
      <w:r>
        <w:rPr>
          <w:rStyle w:val="Dfinition"/>
        </w:rPr>
        <w:t>qualitate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temperamenti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υθμος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σφυτμὸς</w:t>
      </w:r>
      <w:proofErr w:type="spellEnd"/>
      <w:r>
        <w:rPr>
          <w:rStyle w:val="Dfinition"/>
        </w:rPr>
        <w:t xml:space="preserve">. pulsus </w:t>
      </w:r>
      <w:proofErr w:type="spellStart"/>
      <w:r>
        <w:rPr>
          <w:rStyle w:val="Dfinition"/>
        </w:rPr>
        <w:t>enrythmus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octaua</w:t>
      </w:r>
      <w:proofErr w:type="spellEnd"/>
      <w:r>
        <w:rPr>
          <w:rStyle w:val="Dfinition"/>
        </w:rPr>
        <w:t xml:space="preserve"> pulsus</w:t>
      </w:r>
      <w:r>
        <w:rPr>
          <w:rStyle w:val="Dfinition"/>
        </w:rPr>
        <w:br/>
        <w:t xml:space="preserve"> differentia à Galeno </w:t>
      </w:r>
      <w:proofErr w:type="spellStart"/>
      <w:r>
        <w:rPr>
          <w:rStyle w:val="Dfinition"/>
        </w:rPr>
        <w:t>explicata</w:t>
      </w:r>
      <w:proofErr w:type="spellEnd"/>
      <w:r>
        <w:rPr>
          <w:rStyle w:val="Dfinition"/>
        </w:rPr>
        <w:t>. Sic autem pulsus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pulsus </w:t>
      </w:r>
      <w:proofErr w:type="spellStart"/>
      <w:r>
        <w:rPr>
          <w:rStyle w:val="Dfinition"/>
        </w:rPr>
        <w:t>rhythmum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. Sed qui </w:t>
      </w:r>
      <w:proofErr w:type="spellStart"/>
      <w:r>
        <w:rPr>
          <w:rStyle w:val="Dfinition"/>
        </w:rPr>
        <w:t>naturalem</w:t>
      </w:r>
      <w:proofErr w:type="spellEnd"/>
      <w:r>
        <w:rPr>
          <w:rStyle w:val="Dfinition"/>
        </w:rPr>
        <w:br/>
        <w:t xml:space="preserve"> &amp; optimum </w:t>
      </w:r>
      <w:proofErr w:type="spellStart"/>
      <w:r>
        <w:rPr>
          <w:rStyle w:val="Dfinition"/>
        </w:rPr>
        <w:t>seruat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ἔυρυθμος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vnusque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indiuisus</w:t>
      </w:r>
      <w:proofErr w:type="spellEnd"/>
      <w:r>
        <w:rPr>
          <w:rStyle w:val="Dfinition"/>
        </w:rPr>
        <w:t xml:space="preserve">: qui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seruat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ἄῤῥυθμος</w:t>
      </w:r>
      <w:proofErr w:type="spellEnd"/>
      <w:r>
        <w:rPr>
          <w:rStyle w:val="Dfinition"/>
        </w:rPr>
        <w:t>, in</w:t>
      </w:r>
      <w:r>
        <w:rPr>
          <w:rStyle w:val="Dfinition"/>
        </w:rPr>
        <w:br/>
      </w:r>
      <w:proofErr w:type="spellStart"/>
      <w:r>
        <w:rPr>
          <w:rStyle w:val="Dfinition"/>
        </w:rPr>
        <w:t>tres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differentias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ἔνρυθμος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  <w:t xml:space="preserve">commune </w:t>
      </w:r>
      <w:proofErr w:type="spellStart"/>
      <w:r>
        <w:rPr>
          <w:rStyle w:val="grcARELIRE"/>
        </w:rPr>
        <w:t>τοῆ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ἐυρύθμε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ἀῤρύθμν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Ενστ</w:t>
      </w:r>
      <w:proofErr w:type="spellEnd"/>
      <w:r>
        <w:rPr>
          <w:rStyle w:val="orth"/>
        </w:rPr>
        <w:t>ακτον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collyrij</w:t>
      </w:r>
      <w:proofErr w:type="spellEnd"/>
      <w:r>
        <w:rPr>
          <w:rStyle w:val="Dfinition"/>
        </w:rPr>
        <w:t xml:space="preserve"> genus, sic </w:t>
      </w:r>
      <w:proofErr w:type="spellStart"/>
      <w:r>
        <w:rPr>
          <w:rStyle w:val="Dfinition"/>
        </w:rPr>
        <w:t>dicti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instillaretur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liquidum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multae</w:t>
      </w:r>
      <w:proofErr w:type="spellEnd"/>
      <w:r>
        <w:rPr>
          <w:rStyle w:val="Dfinition"/>
        </w:rPr>
        <w:t xml:space="preserve"> sunt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br/>
        <w:t xml:space="preserve"> differentiae.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&amp; collyrium apud</w:t>
      </w:r>
      <w:r>
        <w:rPr>
          <w:rStyle w:val="Dfinition"/>
        </w:rPr>
        <w:br/>
        <w:t xml:space="preserve">Galen. </w:t>
      </w:r>
      <w:proofErr w:type="spellStart"/>
      <w:r>
        <w:rPr>
          <w:rStyle w:val="grcARELIRE"/>
        </w:rPr>
        <w:t>ἔυστ</w:t>
      </w:r>
      <w:proofErr w:type="spellEnd"/>
      <w:r>
        <w:rPr>
          <w:rStyle w:val="grcARELIRE"/>
        </w:rPr>
        <w:t>ακτον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appellatum</w:t>
      </w:r>
      <w:proofErr w:type="spellEnd"/>
      <w:r>
        <w:rPr>
          <w:rStyle w:val="Dfinition"/>
        </w:rPr>
        <w:t xml:space="preserve"> lib. 4.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ποις</w:t>
      </w:r>
      <w:r>
        <w:rPr>
          <w:rStyle w:val="Dfinition"/>
        </w:rPr>
        <w:t>. Paulus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Aegineta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ακτικὸν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Lib. 7. cap. 16.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fere modo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diuerso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addito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insuper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croco</w:t>
      </w:r>
      <w:proofErr w:type="spellEnd"/>
      <w:r>
        <w:rPr>
          <w:rStyle w:val="Dfinition"/>
        </w:rPr>
        <w:t>. 5</w:t>
      </w:r>
      <w:r>
        <w:rPr>
          <w:rStyle w:val="Dfinition"/>
        </w:rPr>
        <w:br/>
      </w:r>
      <w:proofErr w:type="spellStart"/>
      <w:r>
        <w:rPr>
          <w:rStyle w:val="orth"/>
        </w:rPr>
        <w:t>Ἔνστ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obscurae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significationis</w:t>
      </w:r>
      <w:proofErr w:type="spellEnd"/>
      <w:r>
        <w:rPr>
          <w:rStyle w:val="Dfinition"/>
        </w:rPr>
        <w:t xml:space="preserve"> vox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apud“</w:t>
      </w:r>
      <w:proofErr w:type="gramEnd"/>
      <w:r>
        <w:rPr>
          <w:rStyle w:val="Dfinition"/>
        </w:rPr>
        <w:br/>
        <w:t xml:space="preserve">Plutarch.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in lib. de </w:t>
      </w:r>
      <w:proofErr w:type="spellStart"/>
      <w:r>
        <w:rPr>
          <w:rStyle w:val="Dfinition"/>
        </w:rPr>
        <w:t>praeceptis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>, “</w:t>
      </w:r>
      <w:r>
        <w:rPr>
          <w:rStyle w:val="Dfinition"/>
        </w:rPr>
        <w:br/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monet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aegrotos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inuisunt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diligenter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aegritudinis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inquirant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μὴ</w:t>
      </w:r>
      <w:proofErr w:type="spellEnd"/>
      <w:r>
        <w:rPr>
          <w:rStyle w:val="grcARELIRE"/>
        </w:rPr>
        <w:t xml:space="preserve"> σα</w:t>
      </w:r>
      <w:proofErr w:type="spellStart"/>
      <w:r>
        <w:rPr>
          <w:rStyle w:val="grcARELIRE"/>
        </w:rPr>
        <w:t>ριστικῶς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μηδὲ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ριέργως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ἐνστάσις</w:t>
      </w:r>
      <w:proofErr w:type="spellEnd"/>
      <w:r>
        <w:rPr>
          <w:rStyle w:val="grcARELIRE"/>
        </w:rPr>
        <w:t xml:space="preserve"> καὶ πα</w:t>
      </w:r>
      <w:proofErr w:type="spellStart"/>
      <w:r>
        <w:rPr>
          <w:rStyle w:val="grcARELIRE"/>
        </w:rPr>
        <w:t>ρεμ</w:t>
      </w:r>
      <w:proofErr w:type="spellEnd"/>
      <w:r>
        <w:rPr>
          <w:rStyle w:val="grcARELIRE"/>
        </w:rPr>
        <w:t xml:space="preserve">πτώσεις καὶ </w:t>
      </w:r>
      <w:proofErr w:type="spellStart"/>
      <w:r>
        <w:rPr>
          <w:rStyle w:val="grcARELIRE"/>
        </w:rPr>
        <w:t>κοινότητ</w:t>
      </w:r>
      <w:proofErr w:type="spellEnd"/>
      <w:r>
        <w:rPr>
          <w:rStyle w:val="grcARELIRE"/>
        </w:rPr>
        <w:t>ας</w:t>
      </w:r>
      <w:r>
        <w:rPr>
          <w:rStyle w:val="Dfinition"/>
        </w:rPr>
        <w:br/>
      </w:r>
      <w:r>
        <w:rPr>
          <w:rStyle w:val="grcARELIRE"/>
        </w:rPr>
        <w:t>λα</w:t>
      </w:r>
      <w:proofErr w:type="spellStart"/>
      <w:r>
        <w:rPr>
          <w:rStyle w:val="grcARELIRE"/>
        </w:rPr>
        <w:t>λουῦτ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; Quid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ὀνστάσειε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mendo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scatere</w:t>
      </w:r>
      <w:proofErr w:type="spellEnd"/>
      <w:r>
        <w:rPr>
          <w:rStyle w:val="Dfinition"/>
        </w:rPr>
        <w:t xml:space="preserve"> locus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videretur</w:t>
      </w:r>
      <w:proofErr w:type="spellEnd"/>
      <w:r>
        <w:rPr>
          <w:rStyle w:val="Dfinition"/>
        </w:rPr>
        <w:t xml:space="preserve">, nisi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Nicasius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Ellebodius</w:t>
      </w:r>
      <w:proofErr w:type="spellEnd"/>
      <w:r>
        <w:rPr>
          <w:rStyle w:val="Dfinition"/>
        </w:rPr>
        <w:t xml:space="preserve"> integrum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monuisset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docens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Asclepiadem</w:t>
      </w:r>
      <w:proofErr w:type="spellEnd"/>
      <w:r>
        <w:rPr>
          <w:rStyle w:val="Dfinition"/>
        </w:rPr>
        <w:t xml:space="preserve"> (qui </w:t>
      </w:r>
      <w:proofErr w:type="spellStart"/>
      <w:r>
        <w:rPr>
          <w:rStyle w:val="Dfinition"/>
        </w:rPr>
        <w:t>Democritum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secutus</w:t>
      </w:r>
      <w:proofErr w:type="spellEnd"/>
      <w:r>
        <w:rPr>
          <w:rStyle w:val="Dfinition"/>
        </w:rPr>
        <w:t>, “</w:t>
      </w:r>
      <w:r>
        <w:rPr>
          <w:rStyle w:val="Dfinition"/>
        </w:rPr>
        <w:br/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atomorum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vacuos</w:t>
      </w:r>
      <w:proofErr w:type="spellEnd"/>
      <w:r>
        <w:rPr>
          <w:rStyle w:val="Dfinition"/>
        </w:rPr>
        <w:t xml:space="preserve"> meatus </w:t>
      </w:r>
      <w:proofErr w:type="spellStart"/>
      <w:r>
        <w:rPr>
          <w:rStyle w:val="Dfinition"/>
        </w:rPr>
        <w:t>ingressu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obstructione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docuit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huiusmodi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ingressum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infixionemue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ἔιστ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appellasse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primum</w:t>
      </w:r>
      <w:r>
        <w:rPr>
          <w:rStyle w:val="Dfinition"/>
        </w:rPr>
        <w:br/>
        <w:t xml:space="preserve"> ex Celso </w:t>
      </w:r>
      <w:proofErr w:type="spellStart"/>
      <w:r>
        <w:rPr>
          <w:rStyle w:val="Dfinition"/>
        </w:rPr>
        <w:t>colligitur</w:t>
      </w:r>
      <w:proofErr w:type="spellEnd"/>
      <w:r>
        <w:rPr>
          <w:rStyle w:val="Dfinition"/>
        </w:rPr>
        <w:t xml:space="preserve"> qui in </w:t>
      </w:r>
      <w:proofErr w:type="spellStart"/>
      <w:r>
        <w:rPr>
          <w:rStyle w:val="Dfinition"/>
        </w:rPr>
        <w:t>proemio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Asclepiadem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contendisse</w:t>
      </w:r>
      <w:proofErr w:type="spellEnd"/>
      <w:r>
        <w:rPr>
          <w:rStyle w:val="Dfinition"/>
        </w:rPr>
        <w:t xml:space="preserve"> fieri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aegritudines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manantia</w:t>
      </w:r>
      <w:proofErr w:type="spellEnd"/>
      <w:r>
        <w:rPr>
          <w:rStyle w:val="Dfinition"/>
        </w:rPr>
        <w:t xml:space="preserve"> corpuscula per </w:t>
      </w:r>
      <w:proofErr w:type="spellStart"/>
      <w:r>
        <w:rPr>
          <w:rStyle w:val="Dfinition"/>
        </w:rPr>
        <w:t>inuisibilia</w:t>
      </w:r>
      <w:proofErr w:type="spellEnd"/>
      <w:r>
        <w:rPr>
          <w:rStyle w:val="Dfinition"/>
        </w:rPr>
        <w:br/>
        <w:t xml:space="preserve"> foramina </w:t>
      </w:r>
      <w:proofErr w:type="spellStart"/>
      <w:r>
        <w:rPr>
          <w:rStyle w:val="Dfinition"/>
        </w:rPr>
        <w:t>subsistendo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claudunt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Caelio</w:t>
      </w:r>
      <w:proofErr w:type="spellEnd"/>
      <w:r>
        <w:rPr>
          <w:rStyle w:val="Dfinition"/>
        </w:rPr>
        <w:t xml:space="preserve"> Aurel. qui in </w:t>
      </w:r>
      <w:proofErr w:type="spellStart"/>
      <w:r>
        <w:rPr>
          <w:rStyle w:val="Dfinition"/>
        </w:rPr>
        <w:t>proemio</w:t>
      </w:r>
      <w:proofErr w:type="spellEnd"/>
      <w:r>
        <w:rPr>
          <w:rStyle w:val="Dfinition"/>
        </w:rPr>
        <w:t xml:space="preserve"> libri de </w:t>
      </w:r>
      <w:proofErr w:type="spellStart"/>
      <w:r>
        <w:rPr>
          <w:rStyle w:val="Dfinition"/>
        </w:rPr>
        <w:t>acutis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passion.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Asclepiadem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definiuisse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phrenitim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corpusculorum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obstructionem</w:t>
      </w:r>
      <w:proofErr w:type="spellEnd"/>
      <w:r>
        <w:rPr>
          <w:rStyle w:val="Dfinition"/>
        </w:rPr>
        <w:br/>
        <w:t xml:space="preserve"> in cerebri </w:t>
      </w:r>
      <w:proofErr w:type="spellStart"/>
      <w:r>
        <w:rPr>
          <w:rStyle w:val="Dfinition"/>
        </w:rPr>
        <w:t>membranis</w:t>
      </w:r>
      <w:proofErr w:type="spellEnd"/>
      <w:r>
        <w:rPr>
          <w:rStyle w:val="Dfinition"/>
        </w:rPr>
        <w:t xml:space="preserve">: Galen.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voce lib. 6.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31.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ἐρ</w:t>
      </w:r>
      <w:proofErr w:type="spellEnd"/>
      <w:r>
        <w:rPr>
          <w:rStyle w:val="Dfinition"/>
        </w:rPr>
        <w:t xml:space="preserve">’ </w:t>
      </w:r>
      <w:proofErr w:type="spellStart"/>
      <w:r>
        <w:rPr>
          <w:rStyle w:val="grcARELIRE"/>
        </w:rPr>
        <w:t>ὧν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ἐστὶν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ἔν</w:t>
      </w:r>
      <w:r>
        <w:rPr>
          <w:rStyle w:val="Dfinition"/>
        </w:rPr>
        <w:t>στ</w:t>
      </w:r>
      <w:proofErr w:type="spellEnd"/>
      <w:r>
        <w:rPr>
          <w:rStyle w:val="Dfinition"/>
        </w:rPr>
        <w:t>ασις"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ἄιμ</w:t>
      </w:r>
      <w:proofErr w:type="spellEnd"/>
      <w:r>
        <w:rPr>
          <w:rStyle w:val="grcARELIRE"/>
        </w:rPr>
        <w:t>ατος πα</w:t>
      </w:r>
      <w:proofErr w:type="spellStart"/>
      <w:r>
        <w:rPr>
          <w:rStyle w:val="grcARELIRE"/>
        </w:rPr>
        <w:t>γέος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 xml:space="preserve">αλμῶν </w:t>
      </w:r>
      <w:proofErr w:type="spellStart"/>
      <w:r>
        <w:rPr>
          <w:rStyle w:val="grcARELIRE"/>
        </w:rPr>
        <w:t>ολε</w:t>
      </w:r>
      <w:proofErr w:type="spellEnd"/>
      <w:r>
        <w:rPr>
          <w:rStyle w:val="grcARELIRE"/>
        </w:rPr>
        <w:t>βίοις</w:t>
      </w:r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concretio</w:t>
      </w:r>
      <w:proofErr w:type="spellEnd"/>
      <w:r>
        <w:rPr>
          <w:rStyle w:val="Dfinition"/>
        </w:rPr>
        <w:t xml:space="preserve"> fit sanguinis </w:t>
      </w:r>
      <w:proofErr w:type="spellStart"/>
      <w:r>
        <w:rPr>
          <w:rStyle w:val="Dfinition"/>
        </w:rPr>
        <w:t>crassi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venis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exilibus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apertissime</w:t>
      </w:r>
      <w:proofErr w:type="spellEnd"/>
      <w:r>
        <w:rPr>
          <w:rStyle w:val="Dfinition"/>
        </w:rPr>
        <w:t xml:space="preserve"> autem omnium </w:t>
      </w:r>
      <w:proofErr w:type="gramStart"/>
      <w:r>
        <w:rPr>
          <w:rStyle w:val="Dfinition"/>
        </w:rPr>
        <w:t>quid“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ἔνστ</w:t>
      </w:r>
      <w:proofErr w:type="spellEnd"/>
      <w:r>
        <w:rPr>
          <w:rStyle w:val="grcARELIRE"/>
        </w:rPr>
        <w:t>ασι</w:t>
      </w:r>
      <w:r>
        <w:rPr>
          <w:rStyle w:val="Dfinition"/>
        </w:rPr>
        <w:t xml:space="preserve">s </w:t>
      </w:r>
      <w:proofErr w:type="spellStart"/>
      <w:r>
        <w:rPr>
          <w:rStyle w:val="Dfinition"/>
        </w:rPr>
        <w:t>declarauit</w:t>
      </w:r>
      <w:proofErr w:type="spellEnd"/>
      <w:r>
        <w:rPr>
          <w:rStyle w:val="Dfinition"/>
        </w:rPr>
        <w:t xml:space="preserve"> Cassius Medicus, “</w:t>
      </w:r>
      <w:r>
        <w:rPr>
          <w:rStyle w:val="Dfinition"/>
        </w:rPr>
        <w:br/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Asclepiadis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sectatorem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conuincitur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frequentissime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>: “</w:t>
      </w:r>
      <w:r>
        <w:rPr>
          <w:rStyle w:val="Dfinition"/>
        </w:rPr>
        <w:br/>
        <w:t xml:space="preserve">is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problem. 79. </w:t>
      </w:r>
      <w:proofErr w:type="spellStart"/>
      <w:r>
        <w:rPr>
          <w:rStyle w:val="Dfinition"/>
        </w:rPr>
        <w:t>quaerens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curin</w:t>
      </w:r>
      <w:proofErr w:type="spellEnd"/>
      <w:r>
        <w:rPr>
          <w:rStyle w:val="Dfinition"/>
        </w:rPr>
        <w:t xml:space="preserve"> dolore capitis</w:t>
      </w:r>
      <w:r>
        <w:rPr>
          <w:rStyle w:val="Dfinition"/>
        </w:rPr>
        <w:br/>
        <w:t xml:space="preserve"> tinnitus </w:t>
      </w:r>
      <w:proofErr w:type="spellStart"/>
      <w:r>
        <w:rPr>
          <w:rStyle w:val="Dfinition"/>
        </w:rPr>
        <w:t>fiant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respondet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ὅπ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ἀκουστικὸν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εῦμ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κρ</w:t>
      </w:r>
      <w:proofErr w:type="spellEnd"/>
      <w:r>
        <w:rPr>
          <w:rStyle w:val="grcARELIRE"/>
        </w:rPr>
        <w:t xml:space="preserve">αδαίνεται ὑπὸ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ἐνστάσιως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μέρη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σης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ἔνστ</w:t>
      </w:r>
      <w:proofErr w:type="spellEnd"/>
      <w:r>
        <w:rPr>
          <w:rStyle w:val="grcARELIRE"/>
        </w:rPr>
        <w:t xml:space="preserve">ασις </w:t>
      </w:r>
      <w:proofErr w:type="spellStart"/>
      <w:r>
        <w:rPr>
          <w:rStyle w:val="grcARELIRE"/>
        </w:rPr>
        <w:t>δέ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ἐστὶν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ὅικος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λόγῳ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θεωρητοῖς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αιώμασι</w:t>
      </w:r>
      <w:proofErr w:type="gramStart"/>
      <w:r>
        <w:rPr>
          <w:rStyle w:val="Dfinition"/>
        </w:rPr>
        <w:t>·“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σφίνωσιν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quoniam spiritus </w:t>
      </w:r>
      <w:proofErr w:type="spellStart"/>
      <w:r>
        <w:rPr>
          <w:rStyle w:val="Dfinition"/>
        </w:rPr>
        <w:t>auditorius</w:t>
      </w:r>
      <w:proofErr w:type="spellEnd"/>
      <w:r>
        <w:rPr>
          <w:rStyle w:val="Dfinition"/>
        </w:rPr>
        <w:t xml:space="preserve"> ab et</w:t>
      </w:r>
      <w:r>
        <w:rPr>
          <w:rStyle w:val="Dfinition"/>
        </w:rPr>
        <w:br/>
      </w:r>
      <w:proofErr w:type="spellStart"/>
      <w:r>
        <w:rPr>
          <w:rStyle w:val="Dfinition"/>
        </w:rPr>
        <w:t>obstaculo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haerente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percellitur</w:t>
      </w:r>
      <w:proofErr w:type="spellEnd"/>
      <w:r>
        <w:rPr>
          <w:rStyle w:val="Dfinition"/>
        </w:rPr>
        <w:t>.“</w:t>
      </w:r>
      <w:proofErr w:type="gramEnd"/>
      <w:r>
        <w:rPr>
          <w:rStyle w:val="Dfinition"/>
        </w:rPr>
        <w:br/>
        <w:t xml:space="preserve">porro </w:t>
      </w:r>
      <w:proofErr w:type="spellStart"/>
      <w:r>
        <w:rPr>
          <w:rStyle w:val="Dfinition"/>
        </w:rPr>
        <w:t>obstaculum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coagmentum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insensibilibus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obstructione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natum</w:t>
      </w:r>
      <w:proofErr w:type="spellEnd"/>
      <w:r>
        <w:rPr>
          <w:rStyle w:val="Dfinition"/>
        </w:rPr>
        <w:br/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Ἐντ</w:t>
      </w:r>
      <w:proofErr w:type="spellEnd"/>
      <w:r>
        <w:rPr>
          <w:rStyle w:val="orth"/>
        </w:rPr>
        <w:t>ατικὰ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sunt :</w:t>
      </w:r>
      <w:proofErr w:type="gramEnd"/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venerem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stimulandam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vtilia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Pau¬ 6</w:t>
      </w:r>
      <w:r>
        <w:rPr>
          <w:rStyle w:val="Dfinition"/>
        </w:rPr>
        <w:br/>
      </w:r>
      <w:proofErr w:type="spellStart"/>
      <w:r>
        <w:rPr>
          <w:rStyle w:val="Dfinition"/>
        </w:rPr>
        <w:t>lus</w:t>
      </w:r>
      <w:proofErr w:type="spellEnd"/>
      <w:r>
        <w:rPr>
          <w:rStyle w:val="Dfinition"/>
        </w:rPr>
        <w:t xml:space="preserve"> lib. 7. cap. 17.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ράκτων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μορίων</w:t>
      </w:r>
      <w:proofErr w:type="spellEnd"/>
      <w:r>
        <w:rPr>
          <w:rStyle w:val="Dfinition"/>
        </w:rPr>
        <w:t>; Affrica¬ 6</w:t>
      </w:r>
      <w:r>
        <w:rPr>
          <w:rStyle w:val="Dfinition"/>
        </w:rPr>
        <w:br/>
        <w:t xml:space="preserve">nus in </w:t>
      </w:r>
      <w:proofErr w:type="spellStart"/>
      <w:r>
        <w:rPr>
          <w:rStyle w:val="Dfinition"/>
        </w:rPr>
        <w:t>Astrosophistis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citante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fulgentio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Placiade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στυσιδὺς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στυεὶν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ἐντείνειν</w:t>
      </w:r>
      <w:proofErr w:type="spellEnd"/>
      <w:r>
        <w:rPr>
          <w:rStyle w:val="Dfinition"/>
        </w:rPr>
        <w:t>, ad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verbum </w:t>
      </w:r>
      <w:proofErr w:type="spellStart"/>
      <w:r>
        <w:rPr>
          <w:rStyle w:val="Dfinition"/>
        </w:rPr>
        <w:t>allusit</w:t>
      </w:r>
      <w:proofErr w:type="spellEnd"/>
      <w:r>
        <w:rPr>
          <w:rStyle w:val="Dfinition"/>
        </w:rPr>
        <w:t xml:space="preserve"> qui apud </w:t>
      </w:r>
      <w:proofErr w:type="spellStart"/>
      <w:r>
        <w:rPr>
          <w:rStyle w:val="Dfinition"/>
        </w:rPr>
        <w:t>Comicum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proofErr w:type="spellEnd"/>
      <w:r>
        <w:rPr>
          <w:rStyle w:val="Dfinition"/>
        </w:rPr>
        <w:br/>
      </w:r>
      <w:r>
        <w:rPr>
          <w:rStyle w:val="grcARELIRE"/>
        </w:rPr>
        <w:t>να</w:t>
      </w:r>
      <w:proofErr w:type="spellStart"/>
      <w:r>
        <w:rPr>
          <w:rStyle w:val="grcARELIRE"/>
        </w:rPr>
        <w:t>κτ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ὅτι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στύειν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ἡδήν</w:t>
      </w:r>
      <w:proofErr w:type="spellEnd"/>
      <w:r>
        <w:rPr>
          <w:rStyle w:val="grcARELIRE"/>
        </w:rPr>
        <w:t>ατο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arrigere</w:t>
      </w:r>
      <w:proofErr w:type="spellEnd"/>
      <w:r>
        <w:rPr>
          <w:rStyle w:val="Dfinition"/>
        </w:rPr>
        <w:t xml:space="preserve"> non c</w:t>
      </w:r>
      <w:r>
        <w:rPr>
          <w:rStyle w:val="Dfinition"/>
        </w:rPr>
        <w:br/>
      </w:r>
      <w:proofErr w:type="spellStart"/>
      <w:r>
        <w:rPr>
          <w:rStyle w:val="Dfinition"/>
        </w:rPr>
        <w:t>poterat</w:t>
      </w:r>
      <w:proofErr w:type="spellEnd"/>
      <w:r>
        <w:rPr>
          <w:rStyle w:val="Dfinition"/>
        </w:rPr>
        <w:t xml:space="preserve">, &amp; qui apud Athenaeum dixit, </w:t>
      </w:r>
      <w:proofErr w:type="spellStart"/>
      <w:r>
        <w:rPr>
          <w:rStyle w:val="Dfinition"/>
        </w:rPr>
        <w:t>Dianam</w:t>
      </w:r>
      <w:proofErr w:type="spellEnd"/>
      <w:r>
        <w:rPr>
          <w:rStyle w:val="Dfinition"/>
        </w:rPr>
        <w:t xml:space="preserve"> e&amp;</w:t>
      </w:r>
      <w:r>
        <w:rPr>
          <w:rStyle w:val="Dfinition"/>
        </w:rPr>
        <w:br/>
      </w:r>
      <w:proofErr w:type="spellStart"/>
      <w:r>
        <w:rPr>
          <w:rStyle w:val="grcARELIRE"/>
        </w:rPr>
        <w:t>μισεῖν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στύμμ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pudendi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distensionem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  <w:t xml:space="preserve">ac </w:t>
      </w:r>
      <w:proofErr w:type="spellStart"/>
      <w:r>
        <w:rPr>
          <w:rStyle w:val="Dfinition"/>
        </w:rPr>
        <w:t>venerem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</w:t>
      </w:r>
      <w:r>
        <w:rPr>
          <w:rStyle w:val="grcARELIRE"/>
        </w:rPr>
        <w:t>ντ</w:t>
      </w:r>
      <w:proofErr w:type="spellEnd"/>
      <w:r>
        <w:rPr>
          <w:rStyle w:val="grcARELIRE"/>
        </w:rPr>
        <w:t>ατικὰ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quasi </w:t>
      </w:r>
      <w:proofErr w:type="spellStart"/>
      <w:r>
        <w:rPr>
          <w:rStyle w:val="Dfinition"/>
        </w:rPr>
        <w:t>intensoria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estque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ἐντ</w:t>
      </w:r>
      <w:proofErr w:type="spellEnd"/>
      <w:r>
        <w:rPr>
          <w:rStyle w:val="grcARELIRE"/>
        </w:rPr>
        <w:t>ατικὸν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apud e</w:t>
      </w:r>
      <w:r>
        <w:rPr>
          <w:rStyle w:val="Dfinition"/>
        </w:rPr>
        <w:br/>
        <w:t xml:space="preserve">Paul. loco cit. </w:t>
      </w:r>
      <w:proofErr w:type="spellStart"/>
      <w:r>
        <w:rPr>
          <w:rStyle w:val="Dfinition"/>
        </w:rPr>
        <w:t>constans</w:t>
      </w:r>
      <w:proofErr w:type="spellEnd"/>
      <w:r>
        <w:rPr>
          <w:rStyle w:val="Dfinition"/>
        </w:rPr>
        <w:t xml:space="preserve"> magna ex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e</w:t>
      </w:r>
      <w:r>
        <w:rPr>
          <w:rStyle w:val="Dfinition"/>
        </w:rPr>
        <w:br/>
      </w:r>
      <w:proofErr w:type="spellStart"/>
      <w:r>
        <w:rPr>
          <w:rStyle w:val="Dfinition"/>
        </w:rPr>
        <w:t>penem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intendere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Satyrio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pudendo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ceruino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scinci</w:t>
      </w:r>
      <w:proofErr w:type="spellEnd"/>
      <w:r>
        <w:rPr>
          <w:rStyle w:val="Dfinition"/>
        </w:rPr>
        <w:t xml:space="preserve"> cauda, </w:t>
      </w:r>
      <w:proofErr w:type="spellStart"/>
      <w:r>
        <w:rPr>
          <w:rStyle w:val="Dfinition"/>
        </w:rPr>
        <w:t>semine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erucae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pyrethri</w:t>
      </w:r>
      <w:proofErr w:type="spellEnd"/>
      <w:r>
        <w:rPr>
          <w:rStyle w:val="Dfinition"/>
        </w:rPr>
        <w:t>, c</w:t>
      </w:r>
      <w:r>
        <w:rPr>
          <w:rStyle w:val="Dfinition"/>
        </w:rPr>
        <w:br/>
      </w:r>
      <w:proofErr w:type="spellStart"/>
      <w:r>
        <w:rPr>
          <w:rStyle w:val="Dfinition"/>
        </w:rPr>
        <w:t>rorismarini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passerum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troglodytarum</w:t>
      </w:r>
      <w:proofErr w:type="spellEnd"/>
      <w:r>
        <w:rPr>
          <w:rStyle w:val="Dfinition"/>
        </w:rPr>
        <w:t>, &amp; &amp;</w:t>
      </w:r>
      <w:r>
        <w:rPr>
          <w:rStyle w:val="Dfinition"/>
        </w:rPr>
        <w:br/>
      </w:r>
      <w:proofErr w:type="spellStart"/>
      <w:r>
        <w:rPr>
          <w:rStyle w:val="Dfinition"/>
        </w:rPr>
        <w:t>stellionibus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transmarinis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exceptis</w:t>
      </w:r>
      <w:proofErr w:type="spellEnd"/>
      <w:r>
        <w:rPr>
          <w:rStyle w:val="Dfinition"/>
        </w:rPr>
        <w:t xml:space="preserve"> oleo Laurino et</w:t>
      </w:r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irino</w:t>
      </w:r>
      <w:proofErr w:type="spellEnd"/>
      <w:r>
        <w:rPr>
          <w:rStyle w:val="Dfinition"/>
        </w:rPr>
        <w:t xml:space="preserve"> &amp; resina </w:t>
      </w:r>
      <w:proofErr w:type="spellStart"/>
      <w:r>
        <w:rPr>
          <w:rStyle w:val="Dfinition"/>
        </w:rPr>
        <w:t>Terebinthina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Ἐντερ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intestina</w:t>
      </w:r>
      <w:r w:rsidRPr="00B259BF">
        <w:rPr>
          <w:rStyle w:val="Dfinition"/>
          <w:lang w:val="it-IT"/>
        </w:rPr>
        <w:t>. Sunt corpora membranosa, caua,</w:t>
      </w:r>
      <w:r w:rsidRPr="00B259BF">
        <w:rPr>
          <w:rStyle w:val="Dfinition"/>
          <w:lang w:val="it-IT"/>
        </w:rPr>
        <w:br/>
        <w:t>rotunda, ab imo ventriculo ad anum vsque protensa</w:t>
      </w:r>
      <w:r w:rsidRPr="00B259BF">
        <w:rPr>
          <w:rStyle w:val="Dfinition"/>
          <w:lang w:val="it-IT"/>
        </w:rPr>
        <w:br/>
        <w:t>, distribuendi in iecur chyli &amp; continendi</w:t>
      </w:r>
      <w:r w:rsidRPr="00B259BF">
        <w:rPr>
          <w:rStyle w:val="Dfinition"/>
          <w:lang w:val="it-IT"/>
        </w:rPr>
        <w:br/>
        <w:t>expellendique stercoris instrumenta. Eorum substantia</w:t>
      </w:r>
      <w:r w:rsidRPr="00B259BF">
        <w:rPr>
          <w:rStyle w:val="Dfinition"/>
          <w:lang w:val="it-IT"/>
        </w:rPr>
        <w:br/>
        <w:t xml:space="preserve"> non multum à ventriculo diuersa est. Sunt</w:t>
      </w:r>
      <w:r w:rsidRPr="00B259BF">
        <w:rPr>
          <w:rStyle w:val="Dfinition"/>
          <w:lang w:val="it-IT"/>
        </w:rPr>
        <w:br/>
        <w:t>autem illis duplices tunicae propriae, partim vt</w:t>
      </w:r>
      <w:r w:rsidRPr="00B259BF">
        <w:rPr>
          <w:rStyle w:val="Dfinition"/>
          <w:lang w:val="it-IT"/>
        </w:rPr>
        <w:br/>
        <w:t>expultrice vi maiore pollerent, partim vero naturae</w:t>
      </w:r>
      <w:r w:rsidRPr="00B259BF">
        <w:rPr>
          <w:rStyle w:val="Dfinition"/>
          <w:lang w:val="it-IT"/>
        </w:rPr>
        <w:br/>
        <w:t xml:space="preserve"> quadam prouidentia, vt si interior aliquo</w:t>
      </w:r>
      <w:r w:rsidRPr="00B259BF">
        <w:rPr>
          <w:rStyle w:val="Dfinition"/>
          <w:lang w:val="it-IT"/>
        </w:rPr>
        <w:br/>
      </w:r>
    </w:p>
    <w:p w14:paraId="1088C08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lastRenderedPageBreak/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94E1BE2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putrescat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exulceretur</w:t>
      </w:r>
      <w:proofErr w:type="spellEnd"/>
      <w:r>
        <w:rPr>
          <w:rStyle w:val="Dfinition"/>
        </w:rPr>
        <w:t xml:space="preserve">, exterior </w:t>
      </w:r>
      <w:proofErr w:type="spellStart"/>
      <w:r>
        <w:rPr>
          <w:rStyle w:val="Dfinition"/>
        </w:rPr>
        <w:t>salua</w:t>
      </w:r>
      <w:proofErr w:type="spellEnd"/>
      <w:r>
        <w:rPr>
          <w:rStyle w:val="Dfinition"/>
        </w:rPr>
        <w:br/>
        <w:t xml:space="preserve">sit, ne </w:t>
      </w:r>
      <w:proofErr w:type="spellStart"/>
      <w:r>
        <w:rPr>
          <w:rStyle w:val="Dfinition"/>
        </w:rPr>
        <w:t>chylus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effluat</w:t>
      </w:r>
      <w:proofErr w:type="spellEnd"/>
      <w:r>
        <w:rPr>
          <w:rStyle w:val="Dfinition"/>
        </w:rPr>
        <w:t xml:space="preserve">. Est autem interna </w:t>
      </w:r>
      <w:proofErr w:type="spellStart"/>
      <w:r>
        <w:rPr>
          <w:rStyle w:val="Dfinition"/>
        </w:rPr>
        <w:t>carnosior</w:t>
      </w:r>
      <w:proofErr w:type="spellEnd"/>
      <w:r>
        <w:rPr>
          <w:rStyle w:val="Dfinition"/>
        </w:rPr>
        <w:br/>
        <w:t xml:space="preserve">, externa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membranosior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fibras</w:t>
      </w:r>
      <w:proofErr w:type="spellEnd"/>
      <w:r>
        <w:rPr>
          <w:rStyle w:val="Dfinition"/>
        </w:rPr>
        <w:br/>
        <w:t xml:space="preserve"> fere tantum circulares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br/>
        <w:t xml:space="preserve"> ad chyli &amp; </w:t>
      </w:r>
      <w:proofErr w:type="spellStart"/>
      <w:r>
        <w:rPr>
          <w:rStyle w:val="Dfinition"/>
        </w:rPr>
        <w:t>stercoris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expulsionem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alicubi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rectas</w:t>
      </w:r>
      <w:proofErr w:type="spellEnd"/>
      <w:r>
        <w:rPr>
          <w:rStyle w:val="Dfinition"/>
        </w:rPr>
        <w:t xml:space="preserve">, ad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firmitatem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periculum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transuersas</w:t>
      </w:r>
      <w:proofErr w:type="spellEnd"/>
      <w:r>
        <w:rPr>
          <w:rStyle w:val="Dfinition"/>
        </w:rPr>
        <w:t xml:space="preserve"> à se </w:t>
      </w:r>
      <w:proofErr w:type="spellStart"/>
      <w:r>
        <w:rPr>
          <w:rStyle w:val="Dfinition"/>
        </w:rPr>
        <w:t>inuicem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diuelli</w:t>
      </w:r>
      <w:proofErr w:type="spellEnd"/>
      <w:r>
        <w:rPr>
          <w:rStyle w:val="Dfinition"/>
        </w:rPr>
        <w:t>, nisi à</w:t>
      </w:r>
      <w:r>
        <w:rPr>
          <w:rStyle w:val="Dfinition"/>
        </w:rPr>
        <w:br/>
      </w:r>
      <w:proofErr w:type="spellStart"/>
      <w:r>
        <w:rPr>
          <w:rStyle w:val="Dfinition"/>
        </w:rPr>
        <w:t>rectis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ligamento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extrinsecus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continerentur</w:t>
      </w:r>
      <w:proofErr w:type="spellEnd"/>
      <w:r>
        <w:rPr>
          <w:rStyle w:val="Dfinition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tunicis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intestina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ventriculo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differunt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interior</w:t>
      </w:r>
      <w:proofErr w:type="spellEnd"/>
      <w:r w:rsidRPr="00B259BF">
        <w:rPr>
          <w:rStyle w:val="Dfinition"/>
          <w:lang w:val="fr-FR"/>
        </w:rPr>
        <w:t xml:space="preserve"> tunica,</w:t>
      </w:r>
      <w:r w:rsidRPr="00B259BF">
        <w:rPr>
          <w:rStyle w:val="Dfinition"/>
          <w:lang w:val="fr-FR"/>
        </w:rPr>
        <w:br/>
        <w:t xml:space="preserve">contra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intestinorum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membranosior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rectísque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intertexta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duas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tunicam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tertiam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peritonaeo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duabus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circundatam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intestinorum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summae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alia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superiora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ἔκφυσις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νῆστις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εἰλεὸν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πτὸν</w:t>
      </w:r>
      <w:r w:rsidRPr="00B259BF">
        <w:rPr>
          <w:rStyle w:val="Dfinition"/>
          <w:lang w:val="fr-FR"/>
        </w:rPr>
        <w:t xml:space="preserve">: hoc est, </w:t>
      </w:r>
      <w:proofErr w:type="spellStart"/>
      <w:r w:rsidRPr="00B259BF">
        <w:rPr>
          <w:rStyle w:val="Dfinition"/>
          <w:lang w:val="fr-FR"/>
        </w:rPr>
        <w:t>ecphysis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ieiunum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ilcon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tenue.</w:t>
      </w:r>
      <w:r w:rsidRPr="00B259BF">
        <w:rPr>
          <w:rStyle w:val="Dfinition"/>
          <w:lang w:val="fr-FR"/>
        </w:rPr>
        <w:br/>
        <w:t xml:space="preserve">alia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crassa &amp; </w:t>
      </w:r>
      <w:proofErr w:type="spellStart"/>
      <w:r w:rsidRPr="00B259BF">
        <w:rPr>
          <w:rStyle w:val="Dfinition"/>
          <w:lang w:val="fr-FR"/>
        </w:rPr>
        <w:t>inferiora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totidem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υρλὸν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κῶλον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ευθυσμένεν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caecum</w:t>
      </w:r>
      <w:proofErr w:type="spellEnd"/>
      <w:r w:rsidRPr="00B259BF">
        <w:rPr>
          <w:rStyle w:val="Dfinition"/>
          <w:lang w:val="fr-FR"/>
        </w:rPr>
        <w:t xml:space="preserve">: colon &amp; rectum. </w:t>
      </w:r>
      <w:r w:rsidRPr="00B259BF">
        <w:rPr>
          <w:rStyle w:val="Dfinition"/>
          <w:lang w:val="it-IT"/>
        </w:rPr>
        <w:t>Illa quidem</w:t>
      </w:r>
      <w:r w:rsidRPr="00B259BF">
        <w:rPr>
          <w:rStyle w:val="Dfinition"/>
          <w:lang w:val="it-IT"/>
        </w:rPr>
        <w:br/>
        <w:t xml:space="preserve"> chyli à ventriculo cocti in hepar distribuendi</w:t>
      </w:r>
      <w:r w:rsidRPr="00B259BF">
        <w:rPr>
          <w:rStyle w:val="Dfinition"/>
          <w:lang w:val="it-IT"/>
        </w:rPr>
        <w:br/>
        <w:t xml:space="preserve"> instrumenta: haec vero stercori colligendo</w:t>
      </w:r>
      <w:r w:rsidRPr="00B259BF">
        <w:rPr>
          <w:rStyle w:val="Dfinition"/>
          <w:lang w:val="it-IT"/>
        </w:rPr>
        <w:br/>
        <w:t>magis destinata, quanquam ex his quoque chylus</w:t>
      </w:r>
      <w:r w:rsidRPr="00B259BF">
        <w:rPr>
          <w:rStyle w:val="Dfinition"/>
          <w:lang w:val="it-IT"/>
        </w:rPr>
        <w:br/>
        <w:t xml:space="preserve"> aliquis in iecur perferatur. In id autem vena</w:t>
      </w:r>
      <w:r w:rsidRPr="00B259BF">
        <w:rPr>
          <w:rStyle w:val="Dfinition"/>
          <w:lang w:val="it-IT"/>
        </w:rPr>
        <w:br/>
        <w:t>porta sobole numerosissima in partem eorum simam</w:t>
      </w:r>
      <w:r w:rsidRPr="00B259BF">
        <w:rPr>
          <w:rStyle w:val="Dfinition"/>
          <w:lang w:val="it-IT"/>
        </w:rPr>
        <w:br/>
        <w:t xml:space="preserve"> (nam cum permulti in ijs sint gyri atque</w:t>
      </w:r>
      <w:r w:rsidRPr="00B259BF">
        <w:rPr>
          <w:rStyle w:val="Dfinition"/>
          <w:lang w:val="it-IT"/>
        </w:rPr>
        <w:br/>
        <w:t>anfractus, necessario pars eorum altera gibba, altera</w:t>
      </w:r>
      <w:r w:rsidRPr="00B259BF">
        <w:rPr>
          <w:rStyle w:val="Dfinition"/>
          <w:lang w:val="it-IT"/>
        </w:rPr>
        <w:br/>
        <w:t xml:space="preserve"> caua existit) inseritur, chylum vndique exugens</w:t>
      </w:r>
      <w:r w:rsidRPr="00B259BF">
        <w:rPr>
          <w:rStyle w:val="Dfinition"/>
          <w:lang w:val="it-IT"/>
        </w:rPr>
        <w:br/>
        <w:t>. Verum is suctus potissimum in tenuibus</w:t>
      </w:r>
      <w:r w:rsidRPr="00B259BF">
        <w:rPr>
          <w:rStyle w:val="Dfinition"/>
          <w:lang w:val="it-IT"/>
        </w:rPr>
        <w:br/>
        <w:t>intestinis perficitur: iam enim ex chylo stercus</w:t>
      </w:r>
      <w:r w:rsidRPr="00B259BF">
        <w:rPr>
          <w:rStyle w:val="Dfinition"/>
          <w:lang w:val="it-IT"/>
        </w:rPr>
        <w:br/>
        <w:t>fieri formarique incipit, vbi ad caecum intestinum</w:t>
      </w:r>
      <w:r w:rsidRPr="00B259BF">
        <w:rPr>
          <w:rStyle w:val="Dfinition"/>
          <w:lang w:val="it-IT"/>
        </w:rPr>
        <w:br/>
        <w:t>peruenit: quod quia terrestrius acriusque cunctando</w:t>
      </w:r>
      <w:r w:rsidRPr="00B259BF">
        <w:rPr>
          <w:rStyle w:val="Dfinition"/>
          <w:lang w:val="it-IT"/>
        </w:rPr>
        <w:br/>
        <w:t xml:space="preserve"> morandoque efficitur, ideo inferiora intestina</w:t>
      </w:r>
      <w:r w:rsidRPr="00B259BF">
        <w:rPr>
          <w:rStyle w:val="Dfinition"/>
          <w:lang w:val="it-IT"/>
        </w:rPr>
        <w:br/>
        <w:t>, quibus continetur, carnosiora minusque</w:t>
      </w:r>
      <w:r w:rsidRPr="00B259BF">
        <w:rPr>
          <w:rStyle w:val="Dfinition"/>
          <w:lang w:val="it-IT"/>
        </w:rPr>
        <w:br/>
        <w:t>sensibilia natura perfecit &amp; magis sinuosa atque</w:t>
      </w:r>
      <w:r w:rsidRPr="00B259BF">
        <w:rPr>
          <w:rStyle w:val="Dfinition"/>
          <w:lang w:val="it-IT"/>
        </w:rPr>
        <w:br/>
        <w:t>anfractuosa, ne nimium frequenter &amp; cumulatim</w:t>
      </w:r>
      <w:r w:rsidRPr="00B259BF">
        <w:rPr>
          <w:rStyle w:val="Dfinition"/>
          <w:lang w:val="it-IT"/>
        </w:rPr>
        <w:br/>
        <w:t xml:space="preserve"> fierent excretiones. Caeterum praeter venas</w:t>
      </w:r>
      <w:r w:rsidRPr="00B259BF">
        <w:rPr>
          <w:rStyle w:val="Dfinition"/>
          <w:lang w:val="it-IT"/>
        </w:rPr>
        <w:br/>
        <w:t>etiam arteriae quamplurimae ad intestina perueniunt</w:t>
      </w:r>
      <w:r w:rsidRPr="00B259BF">
        <w:rPr>
          <w:rStyle w:val="Dfinition"/>
          <w:lang w:val="it-IT"/>
        </w:rPr>
        <w:br/>
        <w:t xml:space="preserve"> à maioris trunco, qui lumbis insidet, profectae</w:t>
      </w:r>
      <w:r w:rsidRPr="00B259BF">
        <w:rPr>
          <w:rStyle w:val="Dfinition"/>
          <w:lang w:val="it-IT"/>
        </w:rPr>
        <w:br/>
        <w:t>, &amp; nerui insuper à ramo sextae coniugationis</w:t>
      </w:r>
      <w:r w:rsidRPr="00B259BF">
        <w:rPr>
          <w:rStyle w:val="Dfinition"/>
          <w:lang w:val="it-IT"/>
        </w:rPr>
        <w:br/>
        <w:t>, qui ab ea per costarum radices ad partes ventris</w:t>
      </w:r>
      <w:r w:rsidRPr="00B259BF">
        <w:rPr>
          <w:rStyle w:val="Dfinition"/>
          <w:lang w:val="it-IT"/>
        </w:rPr>
        <w:br/>
        <w:t xml:space="preserve"> inferni dimittitur. Sunt autem omnia intestina</w:t>
      </w:r>
      <w:r w:rsidRPr="00B259BF">
        <w:rPr>
          <w:rStyle w:val="Dfinition"/>
          <w:lang w:val="it-IT"/>
        </w:rPr>
        <w:br/>
        <w:t xml:space="preserve"> sex numero, hoc ordine sese consequentia,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sumpto à superis partibus initio: </w:t>
      </w:r>
      <w:proofErr w:type="spellStart"/>
      <w:r>
        <w:rPr>
          <w:rStyle w:val="grcARELIRE"/>
        </w:rPr>
        <w:t>ἔκρυσις</w:t>
      </w:r>
      <w:proofErr w:type="spellEnd"/>
      <w:r w:rsidRPr="00B259BF">
        <w:rPr>
          <w:rStyle w:val="Dfinition"/>
          <w:lang w:val="it-IT"/>
        </w:rPr>
        <w:t>, quae &amp;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δωδεκ</w:t>
      </w:r>
      <w:proofErr w:type="spellEnd"/>
      <w:r>
        <w:rPr>
          <w:rStyle w:val="grcARELIRE"/>
        </w:rPr>
        <w:t>αδάκτυλον</w:t>
      </w:r>
      <w:r w:rsidRPr="00B259BF">
        <w:rPr>
          <w:rStyle w:val="Dfinition"/>
          <w:lang w:val="it-IT"/>
        </w:rPr>
        <w:t xml:space="preserve"> dicitur, </w:t>
      </w:r>
      <w:proofErr w:type="spellStart"/>
      <w:r>
        <w:rPr>
          <w:rStyle w:val="grcARELIRE"/>
        </w:rPr>
        <w:t>νῆστις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πτὸν</w:t>
      </w:r>
      <w:r w:rsidRPr="00B259BF">
        <w:rPr>
          <w:rStyle w:val="Dfinition"/>
          <w:lang w:val="it-IT"/>
        </w:rPr>
        <w:t xml:space="preserve">, quod &amp; </w:t>
      </w:r>
      <w:proofErr w:type="spellStart"/>
      <w:r>
        <w:rPr>
          <w:rStyle w:val="grcARELIRE"/>
        </w:rPr>
        <w:t>εἰλεὸν</w:t>
      </w:r>
      <w:proofErr w:type="spellEnd"/>
      <w:r w:rsidRPr="00B259BF">
        <w:rPr>
          <w:rStyle w:val="Dfinition"/>
          <w:lang w:val="it-IT"/>
        </w:rPr>
        <w:br/>
        <w:t xml:space="preserve">vocant: </w:t>
      </w:r>
      <w:proofErr w:type="spellStart"/>
      <w:r>
        <w:rPr>
          <w:rStyle w:val="grcARELIRE"/>
        </w:rPr>
        <w:t>ὑρλὸν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κῶλον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ευθυσμένον</w:t>
      </w:r>
      <w:proofErr w:type="spellEnd"/>
      <w:r w:rsidRPr="00B259BF">
        <w:rPr>
          <w:rStyle w:val="Dfinition"/>
          <w:lang w:val="it-IT"/>
        </w:rPr>
        <w:t>, hoc est, duodenum</w:t>
      </w:r>
      <w:r w:rsidRPr="00B259BF">
        <w:rPr>
          <w:rStyle w:val="Dfinition"/>
          <w:lang w:val="it-IT"/>
        </w:rPr>
        <w:br/>
        <w:t>, ieiunum, tenue, caecum, colum, rectum:</w:t>
      </w:r>
      <w:r w:rsidRPr="00B259BF">
        <w:rPr>
          <w:rStyle w:val="Dfinition"/>
          <w:lang w:val="it-IT"/>
        </w:rPr>
        <w:br/>
        <w:t>de quibus vide suis locis. Hic omittendum non</w:t>
      </w:r>
      <w:r w:rsidRPr="00B259BF">
        <w:rPr>
          <w:rStyle w:val="Dfinition"/>
          <w:lang w:val="it-IT"/>
        </w:rPr>
        <w:br/>
        <w:t>est quod annotat Galen. comment. 4. in lib. 6.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259BF">
        <w:rPr>
          <w:rStyle w:val="Dfinition"/>
          <w:lang w:val="it-IT"/>
        </w:rPr>
        <w:t xml:space="preserve">, cum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ἔντερον</w:t>
      </w:r>
      <w:proofErr w:type="spellEnd"/>
      <w:r w:rsidRPr="00B259BF">
        <w:rPr>
          <w:rStyle w:val="Dfinition"/>
          <w:lang w:val="it-IT"/>
        </w:rPr>
        <w:t xml:space="preserve"> singulari numero dicitur</w:t>
      </w:r>
      <w:r w:rsidRPr="00B259BF">
        <w:rPr>
          <w:rStyle w:val="Dfinition"/>
          <w:lang w:val="it-IT"/>
        </w:rPr>
        <w:br/>
        <w:t xml:space="preserve"> apud Hippocratem, alios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κῶλον</w:t>
      </w:r>
      <w:proofErr w:type="spellEnd"/>
      <w:r w:rsidRPr="00B259BF">
        <w:rPr>
          <w:rStyle w:val="Dfinition"/>
          <w:lang w:val="it-IT"/>
        </w:rPr>
        <w:t xml:space="preserve"> interpretari</w:t>
      </w:r>
      <w:r w:rsidRPr="00B259BF">
        <w:rPr>
          <w:rStyle w:val="Dfinition"/>
          <w:lang w:val="it-IT"/>
        </w:rPr>
        <w:br/>
        <w:t xml:space="preserve">, alios vero coecum: illud quidem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ἐξογχὴν</w:t>
      </w:r>
      <w:proofErr w:type="spellEnd"/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  <w:t>propter magnitudinem, hoc vero quod solum</w:t>
      </w:r>
      <w:r w:rsidRPr="00B259BF">
        <w:rPr>
          <w:rStyle w:val="Dfinition"/>
          <w:lang w:val="it-IT"/>
        </w:rPr>
        <w:br/>
        <w:t xml:space="preserve">ex intestinis in scrotum descendit &amp; </w:t>
      </w:r>
      <w:proofErr w:type="spellStart"/>
      <w:r>
        <w:rPr>
          <w:rStyle w:val="grcARELIRE"/>
        </w:rPr>
        <w:t>ἐντεροκηλὴν</w:t>
      </w:r>
      <w:proofErr w:type="spellEnd"/>
      <w:r w:rsidRPr="00B259BF">
        <w:rPr>
          <w:rStyle w:val="Dfinition"/>
          <w:lang w:val="it-IT"/>
        </w:rPr>
        <w:br/>
        <w:t>committit.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Ἔντερ</w:t>
      </w:r>
      <w:proofErr w:type="spellEnd"/>
      <w:r>
        <w:rPr>
          <w:rStyle w:val="orth"/>
        </w:rPr>
        <w:t>α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γῆς</w:t>
      </w:r>
      <w:proofErr w:type="spellEnd"/>
      <w:r w:rsidRPr="00B259BF">
        <w:rPr>
          <w:rStyle w:val="Dfinition"/>
          <w:lang w:val="it-IT"/>
        </w:rPr>
        <w:t>. intestina terrae, sic lumbrici vocantur à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Graecis vt ab Athenaeo lib. 7. eo quod in terra ge„</w:t>
      </w:r>
      <w:r w:rsidRPr="00B259BF">
        <w:rPr>
          <w:rStyle w:val="Dfinition"/>
          <w:lang w:val="it-IT"/>
        </w:rPr>
        <w:br/>
        <w:t xml:space="preserve"> nerentur, &amp; in ea quasi immobiles viuant, quod„</w:t>
      </w:r>
      <w:r w:rsidRPr="00B259BF">
        <w:rPr>
          <w:rStyle w:val="Dfinition"/>
          <w:lang w:val="it-IT"/>
        </w:rPr>
        <w:br/>
        <w:t xml:space="preserve"> que aliorum animalium modo non incedant, sed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seipsis &amp; circa seipsos quodammodo moueamtur.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Ἐντιριώη</w:t>
      </w:r>
      <w:proofErr w:type="spellEnd"/>
      <w:r w:rsidRPr="00B259BF">
        <w:rPr>
          <w:rStyle w:val="Dfinition"/>
          <w:lang w:val="it-IT"/>
        </w:rPr>
        <w:t>. pars interna cuiusque rei, siue medulla sit,</w:t>
      </w:r>
      <w:r w:rsidRPr="00B259BF">
        <w:rPr>
          <w:rStyle w:val="Dfinition"/>
          <w:lang w:val="it-IT"/>
        </w:rPr>
        <w:br/>
        <w:t xml:space="preserve">siue nucleus, siue ossiculum. alio nomine </w:t>
      </w:r>
      <w:proofErr w:type="spellStart"/>
      <w:r>
        <w:rPr>
          <w:rStyle w:val="grcARELIRE"/>
        </w:rPr>
        <w:t>κίρδον</w:t>
      </w:r>
      <w:proofErr w:type="spellEnd"/>
      <w:r w:rsidRPr="00B259BF">
        <w:rPr>
          <w:rStyle w:val="Dfinition"/>
          <w:lang w:val="it-IT"/>
        </w:rPr>
        <w:br/>
        <w:t>appellatur.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Sic 8.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 xml:space="preserve">. cap. 9. apud Galen. </w:t>
      </w:r>
      <w:proofErr w:type="spellStart"/>
      <w:r>
        <w:rPr>
          <w:rStyle w:val="grcARELIRE"/>
        </w:rPr>
        <w:t>ἐντεριώνην</w:t>
      </w:r>
      <w:proofErr w:type="spellEnd"/>
      <w:r w:rsidRPr="00B259BF">
        <w:rPr>
          <w:rStyle w:val="Dfinition"/>
          <w:lang w:val="it-IT"/>
        </w:rPr>
        <w:t xml:space="preserve"> Ar„</w:t>
      </w:r>
      <w:r w:rsidRPr="00B259BF">
        <w:rPr>
          <w:rStyle w:val="Dfinition"/>
          <w:lang w:val="it-IT"/>
        </w:rPr>
        <w:br/>
        <w:t xml:space="preserve"> chigenes pro nucleo siue ossiculo palmae dixit, sic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ἐντεριώνη</w:t>
      </w:r>
      <w:proofErr w:type="spellEnd"/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σικύου</w:t>
      </w:r>
      <w:proofErr w:type="spellEnd"/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κολοκνθίδος</w:t>
      </w:r>
      <w:proofErr w:type="spellEnd"/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σκίλλης</w:t>
      </w:r>
      <w:proofErr w:type="spellEnd"/>
      <w:r w:rsidRPr="00B259BF">
        <w:rPr>
          <w:rStyle w:val="Dfinition"/>
          <w:lang w:val="it-IT"/>
        </w:rPr>
        <w:t xml:space="preserve"> nomina„</w:t>
      </w:r>
      <w:r w:rsidRPr="00B259BF">
        <w:rPr>
          <w:rStyle w:val="Dfinition"/>
          <w:lang w:val="it-IT"/>
        </w:rPr>
        <w:br/>
        <w:t xml:space="preserve"> tur, quam aliqui medullam exposuerunt; Dios„</w:t>
      </w:r>
      <w:r w:rsidRPr="00B259BF">
        <w:rPr>
          <w:rStyle w:val="Dfinition"/>
          <w:lang w:val="it-IT"/>
        </w:rPr>
        <w:br/>
        <w:t xml:space="preserve"> corid. etiam medullam herbae quae </w:t>
      </w:r>
      <w:proofErr w:type="spellStart"/>
      <w:r>
        <w:rPr>
          <w:rStyle w:val="grcARELIRE"/>
        </w:rPr>
        <w:t>διή</w:t>
      </w:r>
      <w:proofErr w:type="spellEnd"/>
      <w:r>
        <w:rPr>
          <w:rStyle w:val="grcARELIRE"/>
        </w:rPr>
        <w:t>ακος</w:t>
      </w:r>
      <w:r w:rsidRPr="00B259BF">
        <w:rPr>
          <w:rStyle w:val="Dfinition"/>
          <w:lang w:val="it-IT"/>
        </w:rPr>
        <w:t xml:space="preserve"> voca„</w:t>
      </w:r>
      <w:r w:rsidRPr="00B259BF">
        <w:rPr>
          <w:rStyle w:val="Dfinition"/>
          <w:lang w:val="it-IT"/>
        </w:rPr>
        <w:br/>
        <w:t xml:space="preserve"> tur, appellauit </w:t>
      </w:r>
      <w:proofErr w:type="spellStart"/>
      <w:r>
        <w:rPr>
          <w:rStyle w:val="grcARELIRE"/>
        </w:rPr>
        <w:t>ἐντεριώνην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Ἐντερεε</w:t>
      </w:r>
      <w:proofErr w:type="spellEnd"/>
      <w:r>
        <w:rPr>
          <w:rStyle w:val="orth"/>
        </w:rPr>
        <w:t>ππλοκνλη</w:t>
      </w:r>
      <w:r w:rsidRPr="00B259BF">
        <w:rPr>
          <w:rStyle w:val="Dfinition"/>
          <w:lang w:val="it-IT"/>
        </w:rPr>
        <w:t>. est tumor scroti, intestino &amp; omento</w:t>
      </w:r>
      <w:r w:rsidRPr="00B259BF">
        <w:rPr>
          <w:rStyle w:val="Dfinition"/>
          <w:lang w:val="it-IT"/>
        </w:rPr>
        <w:br/>
        <w:t xml:space="preserve"> in ipsum simul deuolutis.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compositus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Galen. lib. de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praeter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Ἐντεροκήλη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scroti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delapso</w:t>
      </w:r>
      <w:proofErr w:type="spellEnd"/>
      <w:r w:rsidRPr="00B259BF">
        <w:rPr>
          <w:rStyle w:val="Dfinition"/>
          <w:lang w:val="fr-FR"/>
        </w:rPr>
        <w:t xml:space="preserve"> in id </w:t>
      </w:r>
      <w:proofErr w:type="spellStart"/>
      <w:r w:rsidRPr="00B259BF">
        <w:rPr>
          <w:rStyle w:val="Dfinition"/>
          <w:lang w:val="fr-FR"/>
        </w:rPr>
        <w:t>intestino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Accidit</w:t>
      </w:r>
      <w:proofErr w:type="spellEnd"/>
      <w:r w:rsidRPr="00B259BF">
        <w:rPr>
          <w:rStyle w:val="Dfinition"/>
          <w:lang w:val="fr-FR"/>
        </w:rPr>
        <w:t xml:space="preserve"> magna ex parte </w:t>
      </w:r>
      <w:proofErr w:type="spellStart"/>
      <w:r w:rsidRPr="00B259BF">
        <w:rPr>
          <w:rStyle w:val="Dfinition"/>
          <w:lang w:val="fr-FR"/>
        </w:rPr>
        <w:t>laxato</w:t>
      </w:r>
      <w:proofErr w:type="spellEnd"/>
      <w:r w:rsidRPr="00B259BF">
        <w:rPr>
          <w:rStyle w:val="Dfinition"/>
          <w:lang w:val="fr-FR"/>
        </w:rPr>
        <w:t xml:space="preserve">, i </w:t>
      </w:r>
      <w:proofErr w:type="spellStart"/>
      <w:r w:rsidRPr="00B259BF">
        <w:rPr>
          <w:rStyle w:val="Dfinition"/>
          <w:lang w:val="fr-FR"/>
        </w:rPr>
        <w:t>onnunquam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&amp; abrupto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meatu</w:t>
      </w:r>
      <w:proofErr w:type="spellEnd"/>
      <w:r w:rsidRPr="00B259BF">
        <w:rPr>
          <w:rStyle w:val="Dfinition"/>
          <w:lang w:val="fr-FR"/>
        </w:rPr>
        <w:t xml:space="preserve"> qui à </w:t>
      </w:r>
      <w:proofErr w:type="spellStart"/>
      <w:r w:rsidRPr="00B259BF">
        <w:rPr>
          <w:rStyle w:val="Dfinition"/>
          <w:lang w:val="fr-FR"/>
        </w:rPr>
        <w:t>peritonaeo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testiculos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pertingit</w:t>
      </w:r>
      <w:proofErr w:type="spellEnd"/>
      <w:r w:rsidRPr="00B259BF">
        <w:rPr>
          <w:rStyle w:val="Dfinition"/>
          <w:lang w:val="fr-FR"/>
        </w:rPr>
        <w:t xml:space="preserve">. Sic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ad ipsum </w:t>
      </w:r>
      <w:proofErr w:type="spellStart"/>
      <w:r w:rsidRPr="00B259BF">
        <w:rPr>
          <w:rStyle w:val="Dfinition"/>
          <w:lang w:val="fr-FR"/>
        </w:rPr>
        <w:t>meatum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tunicam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quę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ἐρυθροειδὴς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intestinum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delabitur</w:t>
      </w:r>
      <w:proofErr w:type="spellEnd"/>
      <w:r w:rsidRPr="00B259BF">
        <w:rPr>
          <w:rStyle w:val="Dfinition"/>
          <w:lang w:val="fr-FR"/>
        </w:rPr>
        <w:t xml:space="preserve">. Id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caecum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est: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τυρλὸν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vocant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facile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, cum omni </w:t>
      </w:r>
      <w:proofErr w:type="spellStart"/>
      <w:r w:rsidRPr="00B259BF">
        <w:rPr>
          <w:rStyle w:val="Dfinition"/>
          <w:lang w:val="fr-FR"/>
        </w:rPr>
        <w:t>vinculo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descendit in scrotum,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hoc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intestinum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cum </w:t>
      </w:r>
      <w:proofErr w:type="spellStart"/>
      <w:r w:rsidRPr="00B259BF">
        <w:rPr>
          <w:rStyle w:val="Dfinition"/>
          <w:lang w:val="fr-FR"/>
        </w:rPr>
        <w:t>reliqua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alligentur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>. 4.</w:t>
      </w:r>
      <w:r w:rsidRPr="00B259BF">
        <w:rPr>
          <w:rStyle w:val="Dfinition"/>
          <w:lang w:val="fr-FR"/>
        </w:rPr>
        <w:br/>
        <w:t xml:space="preserve">in lib. 6. </w:t>
      </w:r>
      <w:proofErr w:type="spellStart"/>
      <w:r>
        <w:rPr>
          <w:rStyle w:val="grcARELIRE"/>
        </w:rPr>
        <w:t>τῶ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Ἐντερόμρ</w:t>
      </w:r>
      <w:proofErr w:type="spellEnd"/>
      <w:r>
        <w:rPr>
          <w:rStyle w:val="orth"/>
        </w:rPr>
        <w:t>αλοι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quibus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intestina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vmbilicum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procedunt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ipsumque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extuberare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faciunt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species</w:t>
      </w:r>
      <w:proofErr w:type="spellEnd"/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ἐξομράλων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habtur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ἰητρ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ἐξόμρ</w:t>
      </w:r>
      <w:proofErr w:type="spellEnd"/>
      <w:r>
        <w:rPr>
          <w:rStyle w:val="grcARELIRE"/>
        </w:rPr>
        <w:t>αλος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Ἐντοθίδι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appellantur</w:t>
      </w:r>
      <w:proofErr w:type="spellEnd"/>
      <w:proofErr w:type="gram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lib. de </w:t>
      </w:r>
      <w:proofErr w:type="spellStart"/>
      <w:r w:rsidRPr="00B259BF">
        <w:rPr>
          <w:rStyle w:val="Dfinition"/>
          <w:lang w:val="fr-FR"/>
        </w:rPr>
        <w:t>superfoetat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Embryonis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interanea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inferni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ventris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Pollucem</w:t>
      </w:r>
      <w:proofErr w:type="spellEnd"/>
      <w:r w:rsidRPr="00B259BF">
        <w:rPr>
          <w:rStyle w:val="Dfinition"/>
          <w:lang w:val="fr-FR"/>
        </w:rPr>
        <w:t xml:space="preserve"> lib. 2. </w:t>
      </w:r>
      <w:proofErr w:type="spellStart"/>
      <w:proofErr w:type="gramStart"/>
      <w:r w:rsidRPr="00B259BF">
        <w:rPr>
          <w:rStyle w:val="Dfinition"/>
          <w:lang w:val="fr-FR"/>
        </w:rPr>
        <w:t>scribitur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ἐντοστηθίδ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exponitque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intra </w:t>
      </w:r>
      <w:proofErr w:type="spellStart"/>
      <w:r w:rsidRPr="00B259BF">
        <w:rPr>
          <w:rStyle w:val="Dfinition"/>
          <w:lang w:val="fr-FR"/>
        </w:rPr>
        <w:t>pectus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pectoris</w:t>
      </w:r>
      <w:proofErr w:type="spellEnd"/>
      <w:r w:rsidRPr="00B259BF">
        <w:rPr>
          <w:rStyle w:val="Dfinition"/>
          <w:lang w:val="fr-FR"/>
        </w:rPr>
        <w:t xml:space="preserve"> partes internas,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medicis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iunioribus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στρνον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, idem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est </w:t>
      </w:r>
      <w:r>
        <w:rPr>
          <w:rStyle w:val="grcARELIRE"/>
        </w:rPr>
        <w:t>σ</w:t>
      </w:r>
      <w:proofErr w:type="spellStart"/>
      <w:r w:rsidRPr="00B259BF">
        <w:rPr>
          <w:rStyle w:val="Dfinition"/>
          <w:lang w:val="fr-FR"/>
        </w:rPr>
        <w:t>ito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declarauit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os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medium in quod </w:t>
      </w:r>
      <w:proofErr w:type="spellStart"/>
      <w:r w:rsidRPr="00B259BF">
        <w:rPr>
          <w:rStyle w:val="Dfinition"/>
          <w:lang w:val="fr-FR"/>
        </w:rPr>
        <w:t>costae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antrorsum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sese</w:t>
      </w:r>
      <w:proofErr w:type="spellEnd"/>
      <w:r w:rsidRPr="00B259BF">
        <w:rPr>
          <w:rStyle w:val="Dfinition"/>
          <w:lang w:val="fr-FR"/>
        </w:rPr>
        <w:t xml:space="preserve"> insinuant.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Ἐγτριγώμ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ρσοὶ</w:t>
      </w:r>
      <w:proofErr w:type="spellEnd"/>
      <w:r w:rsidRPr="00B259BF">
        <w:rPr>
          <w:rStyle w:val="Dfinition"/>
          <w:lang w:val="fr-FR"/>
        </w:rPr>
        <w:t>, hoc</w:t>
      </w:r>
      <w:r w:rsidRPr="00B259BF">
        <w:rPr>
          <w:rStyle w:val="Dfinition"/>
          <w:lang w:val="fr-FR"/>
        </w:rPr>
        <w:br/>
        <w:t xml:space="preserve">est, </w:t>
      </w:r>
      <w:proofErr w:type="spellStart"/>
      <w:r w:rsidRPr="00B259BF">
        <w:rPr>
          <w:rStyle w:val="Dfinition"/>
          <w:lang w:val="fr-FR"/>
        </w:rPr>
        <w:t>extremi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palpebrarum</w:t>
      </w:r>
      <w:proofErr w:type="spellEnd"/>
      <w:r w:rsidRPr="00B259BF">
        <w:rPr>
          <w:rStyle w:val="Dfinition"/>
          <w:lang w:val="fr-FR"/>
        </w:rPr>
        <w:t xml:space="preserve"> ambitus,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excrescunt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cilia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Ἐντύ</w:t>
      </w:r>
      <w:proofErr w:type="spellEnd"/>
      <w:r>
        <w:rPr>
          <w:rStyle w:val="orth"/>
        </w:rPr>
        <w:t>πωσις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humeri</w:t>
      </w:r>
      <w:proofErr w:type="spellEnd"/>
      <w:proofErr w:type="gramEnd"/>
      <w:r w:rsidRPr="00B259BF">
        <w:rPr>
          <w:rStyle w:val="Dfinition"/>
          <w:lang w:val="fr-FR"/>
        </w:rPr>
        <w:t xml:space="preserve"> acetabulum. </w:t>
      </w:r>
      <w:proofErr w:type="spellStart"/>
      <w:r w:rsidRPr="00B259BF">
        <w:rPr>
          <w:rStyle w:val="Dfinition"/>
          <w:lang w:val="fr-FR"/>
        </w:rPr>
        <w:t>Articulus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humen</w:t>
      </w:r>
      <w:proofErr w:type="spellEnd"/>
      <w:r w:rsidRPr="00B259BF">
        <w:rPr>
          <w:rStyle w:val="Dfinition"/>
          <w:lang w:val="fr-FR"/>
        </w:rPr>
        <w:br/>
        <w:t xml:space="preserve">cum </w:t>
      </w:r>
      <w:proofErr w:type="spellStart"/>
      <w:r w:rsidRPr="00B259BF">
        <w:rPr>
          <w:rStyle w:val="Dfinition"/>
          <w:lang w:val="fr-FR"/>
        </w:rPr>
        <w:t>brachio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Iulium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Pollucem</w:t>
      </w:r>
      <w:proofErr w:type="spellEnd"/>
      <w:r w:rsidRPr="00B259BF">
        <w:rPr>
          <w:rStyle w:val="Dfinition"/>
          <w:lang w:val="fr-FR"/>
        </w:rPr>
        <w:br/>
        <w:t xml:space="preserve">, qui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ὡμοκοτόλὴν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Ἐνύ</w:t>
      </w:r>
      <w:proofErr w:type="spellEnd"/>
      <w:r>
        <w:rPr>
          <w:rStyle w:val="orth"/>
        </w:rPr>
        <w:t>ποιον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insomnium</w:t>
      </w:r>
      <w:proofErr w:type="spellEnd"/>
      <w:proofErr w:type="gramEnd"/>
      <w:r w:rsidRPr="00B259BF">
        <w:rPr>
          <w:rStyle w:val="Dfinition"/>
          <w:lang w:val="fr-FR"/>
        </w:rPr>
        <w:t xml:space="preserve">. Affectio est </w:t>
      </w:r>
      <w:proofErr w:type="spellStart"/>
      <w:r w:rsidRPr="00B259BF">
        <w:rPr>
          <w:rStyle w:val="Dfinition"/>
          <w:lang w:val="fr-FR"/>
        </w:rPr>
        <w:t>sensus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phantasiae</w:t>
      </w:r>
      <w:proofErr w:type="spellEnd"/>
      <w:r w:rsidRPr="00B259BF">
        <w:rPr>
          <w:rStyle w:val="Dfinition"/>
          <w:lang w:val="fr-FR"/>
        </w:rPr>
        <w:t xml:space="preserve">: est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somnium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apprehensio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phantasmatum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t xml:space="preserve"> inter </w:t>
      </w:r>
      <w:proofErr w:type="spellStart"/>
      <w:r w:rsidRPr="00B259BF">
        <w:rPr>
          <w:rStyle w:val="Dfinition"/>
          <w:lang w:val="fr-FR"/>
        </w:rPr>
        <w:t>dormiendum</w:t>
      </w:r>
      <w:proofErr w:type="spellEnd"/>
      <w:r w:rsidRPr="00B259BF">
        <w:rPr>
          <w:rStyle w:val="Dfinition"/>
          <w:lang w:val="fr-FR"/>
        </w:rPr>
        <w:br/>
        <w:t xml:space="preserve">, &amp; </w:t>
      </w:r>
      <w:proofErr w:type="spellStart"/>
      <w:r w:rsidRPr="00B259BF">
        <w:rPr>
          <w:rStyle w:val="Dfinition"/>
          <w:lang w:val="fr-FR"/>
        </w:rPr>
        <w:t>phantasmata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vocantur</w:t>
      </w:r>
      <w:proofErr w:type="spellEnd"/>
      <w:r w:rsidRPr="00B259BF">
        <w:rPr>
          <w:rStyle w:val="Dfinition"/>
          <w:lang w:val="fr-FR"/>
        </w:rPr>
        <w:t xml:space="preserve"> imagines,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simulachra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rerum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phantasiam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conceptae</w:t>
      </w:r>
      <w:proofErr w:type="spellEnd"/>
      <w:r w:rsidRPr="00B259BF">
        <w:rPr>
          <w:rStyle w:val="Dfinition"/>
          <w:lang w:val="fr-FR"/>
        </w:rPr>
        <w:t xml:space="preserve">, ad </w:t>
      </w:r>
      <w:proofErr w:type="spellStart"/>
      <w:r w:rsidRPr="00B259BF">
        <w:rPr>
          <w:rStyle w:val="Dfinition"/>
          <w:lang w:val="fr-FR"/>
        </w:rPr>
        <w:t>similitudinem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specierum</w:t>
      </w:r>
      <w:proofErr w:type="spellEnd"/>
      <w:r w:rsidRPr="00B259BF">
        <w:rPr>
          <w:rStyle w:val="Dfinition"/>
          <w:lang w:val="fr-FR"/>
        </w:rPr>
        <w:t xml:space="preserve"> externe.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sensibilium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pleraeque</w:t>
      </w:r>
      <w:proofErr w:type="spell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vigilantibus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conceptae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phantasia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relucent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br/>
        <w:t xml:space="preserve"> imago in </w:t>
      </w:r>
      <w:proofErr w:type="spellStart"/>
      <w:r w:rsidRPr="00B259BF">
        <w:rPr>
          <w:rStyle w:val="Dfinition"/>
          <w:lang w:val="fr-FR"/>
        </w:rPr>
        <w:t>speculo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in aqua liquida;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br/>
        <w:t xml:space="preserve">aqua </w:t>
      </w:r>
      <w:proofErr w:type="spellStart"/>
      <w:r w:rsidRPr="00B259BF">
        <w:rPr>
          <w:rStyle w:val="Dfinition"/>
          <w:lang w:val="fr-FR"/>
        </w:rPr>
        <w:t>turbata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turbatam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instabilem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speciem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intuenti</w:t>
      </w:r>
      <w:proofErr w:type="spellEnd"/>
      <w:r w:rsidRPr="00B259BF">
        <w:rPr>
          <w:rStyle w:val="Dfinition"/>
          <w:lang w:val="fr-FR"/>
        </w:rPr>
        <w:t xml:space="preserve">, sic </w:t>
      </w:r>
      <w:proofErr w:type="spellStart"/>
      <w:r w:rsidRPr="00B259BF">
        <w:rPr>
          <w:rStyle w:val="Dfinition"/>
          <w:lang w:val="fr-FR"/>
        </w:rPr>
        <w:t>spiritu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meatu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sensitiuo</w:t>
      </w:r>
      <w:proofErr w:type="spellEnd"/>
      <w:r w:rsidRPr="00B259BF">
        <w:rPr>
          <w:rStyle w:val="Dfinition"/>
          <w:lang w:val="fr-FR"/>
        </w:rPr>
        <w:br/>
        <w:t xml:space="preserve"> per </w:t>
      </w:r>
      <w:proofErr w:type="spellStart"/>
      <w:r w:rsidRPr="00B259BF">
        <w:rPr>
          <w:rStyle w:val="Dfinition"/>
          <w:lang w:val="fr-FR"/>
        </w:rPr>
        <w:t>somnum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obstructo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oppleto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phantasia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refert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dormienti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confusas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plerumque</w:t>
      </w:r>
      <w:proofErr w:type="spellEnd"/>
      <w:r w:rsidRPr="00B259BF">
        <w:rPr>
          <w:rStyle w:val="Dfinition"/>
          <w:lang w:val="fr-FR"/>
        </w:rPr>
        <w:br/>
        <w:t xml:space="preserve"> in somno, </w:t>
      </w:r>
      <w:proofErr w:type="spellStart"/>
      <w:r w:rsidRPr="00B259BF">
        <w:rPr>
          <w:rStyle w:val="Dfinition"/>
          <w:lang w:val="fr-FR"/>
        </w:rPr>
        <w:t>quarum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possumus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admodum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recordari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purior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syncerior</w:t>
      </w:r>
      <w:proofErr w:type="spellEnd"/>
      <w:r w:rsidRPr="00B259BF">
        <w:rPr>
          <w:rStyle w:val="Dfinition"/>
          <w:lang w:val="fr-FR"/>
        </w:rPr>
        <w:t>?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dormientis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phantasia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saepe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meliusque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distinctas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, hoc est </w:t>
      </w:r>
      <w:proofErr w:type="spellStart"/>
      <w:r w:rsidRPr="00B259BF">
        <w:rPr>
          <w:rStyle w:val="Dfinition"/>
          <w:lang w:val="fr-FR"/>
        </w:rPr>
        <w:t>expressiora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concipit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fingit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memoriaeque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commendat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vt </w:t>
      </w:r>
      <w:proofErr w:type="spellStart"/>
      <w:r w:rsidRPr="00B259BF">
        <w:rPr>
          <w:rStyle w:val="Dfinition"/>
          <w:lang w:val="fr-FR"/>
        </w:rPr>
        <w:t>euigilans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meminsisse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queat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somnij</w:t>
      </w:r>
      <w:proofErr w:type="spellEnd"/>
      <w:r w:rsidRPr="00B259BF">
        <w:rPr>
          <w:rStyle w:val="Dfinition"/>
          <w:lang w:val="fr-FR"/>
        </w:rPr>
        <w:br/>
        <w:t xml:space="preserve"> causa </w:t>
      </w:r>
      <w:proofErr w:type="spellStart"/>
      <w:r w:rsidRPr="00B259BF">
        <w:rPr>
          <w:rStyle w:val="Dfinition"/>
          <w:lang w:val="fr-FR"/>
        </w:rPr>
        <w:t>efficiens</w:t>
      </w:r>
      <w:proofErr w:type="spellEnd"/>
      <w:r w:rsidRPr="00B259BF">
        <w:rPr>
          <w:rStyle w:val="Dfinition"/>
          <w:lang w:val="fr-FR"/>
        </w:rPr>
        <w:t xml:space="preserve"> duplex, interna &amp; </w:t>
      </w:r>
      <w:proofErr w:type="spellStart"/>
      <w:r w:rsidRPr="00B259BF">
        <w:rPr>
          <w:rStyle w:val="Dfinition"/>
          <w:lang w:val="fr-FR"/>
        </w:rPr>
        <w:t>externa</w:t>
      </w:r>
      <w:proofErr w:type="spellEnd"/>
      <w:r w:rsidRPr="00B259BF">
        <w:rPr>
          <w:rStyle w:val="Dfinition"/>
          <w:lang w:val="fr-FR"/>
        </w:rPr>
        <w:t>: interna</w:t>
      </w:r>
      <w:r w:rsidRPr="00B259BF">
        <w:rPr>
          <w:rStyle w:val="Dfinition"/>
          <w:lang w:val="fr-FR"/>
        </w:rPr>
        <w:br/>
        <w:t xml:space="preserve">, causa est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anima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corpus; mens,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saepissime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dormiente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cessantea</w:t>
      </w:r>
      <w:proofErr w:type="spellEnd"/>
      <w:r w:rsidRPr="00B259BF">
        <w:rPr>
          <w:rStyle w:val="Dfinition"/>
          <w:lang w:val="fr-FR"/>
        </w:rPr>
        <w:br/>
        <w:t xml:space="preserve">sensu, </w:t>
      </w:r>
      <w:proofErr w:type="spellStart"/>
      <w:r w:rsidRPr="00B259BF">
        <w:rPr>
          <w:rStyle w:val="Dfinition"/>
          <w:lang w:val="fr-FR"/>
        </w:rPr>
        <w:t>recogitat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vigilando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conceperit</w:t>
      </w:r>
      <w:proofErr w:type="spellEnd"/>
      <w:r w:rsidRPr="00B259BF">
        <w:rPr>
          <w:rStyle w:val="Dfinition"/>
          <w:lang w:val="fr-FR"/>
        </w:rPr>
        <w:t xml:space="preserve"> &amp;à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appetiuerit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metuerit</w:t>
      </w:r>
      <w:proofErr w:type="spellEnd"/>
      <w:r w:rsidRPr="00B259BF">
        <w:rPr>
          <w:rStyle w:val="Dfinition"/>
          <w:lang w:val="fr-FR"/>
        </w:rPr>
        <w:t xml:space="preserve">; corporis </w:t>
      </w:r>
      <w:proofErr w:type="spellStart"/>
      <w:r w:rsidRPr="00B259BF">
        <w:rPr>
          <w:rStyle w:val="Dfinition"/>
          <w:lang w:val="fr-FR"/>
        </w:rPr>
        <w:t>deinde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diuersa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complexio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immittit</w:t>
      </w:r>
      <w:proofErr w:type="spellEnd"/>
      <w:r w:rsidRPr="00B259BF">
        <w:rPr>
          <w:rStyle w:val="Dfinition"/>
          <w:lang w:val="fr-FR"/>
        </w:rPr>
        <w:t xml:space="preserve"> varias </w:t>
      </w:r>
      <w:proofErr w:type="spellStart"/>
      <w:r w:rsidRPr="00B259BF">
        <w:rPr>
          <w:rStyle w:val="Dfinition"/>
          <w:lang w:val="fr-FR"/>
        </w:rPr>
        <w:t>somniorum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simulachra</w:t>
      </w:r>
      <w:proofErr w:type="spellEnd"/>
      <w:r w:rsidRPr="00B259BF">
        <w:rPr>
          <w:rStyle w:val="Dfinition"/>
          <w:lang w:val="fr-FR"/>
        </w:rPr>
        <w:t xml:space="preserve">, à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medici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corporis, &amp; morbi causas </w:t>
      </w:r>
      <w:proofErr w:type="spellStart"/>
      <w:r w:rsidRPr="00B259BF">
        <w:rPr>
          <w:rStyle w:val="Dfinition"/>
          <w:lang w:val="fr-FR"/>
        </w:rPr>
        <w:t>conjectant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aegrotantibus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habentque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somnia</w:t>
      </w:r>
      <w:proofErr w:type="spellEnd"/>
      <w:r w:rsidRPr="00B259BF">
        <w:rPr>
          <w:rStyle w:val="Dfinition"/>
          <w:lang w:val="fr-FR"/>
        </w:rPr>
        <w:t xml:space="preserve"> pro </w:t>
      </w:r>
      <w:proofErr w:type="spellStart"/>
      <w:r w:rsidRPr="00B259BF">
        <w:rPr>
          <w:rStyle w:val="Dfinition"/>
          <w:lang w:val="fr-FR"/>
        </w:rPr>
        <w:t>signis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prognosticis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Sic </w:t>
      </w:r>
      <w:proofErr w:type="spellStart"/>
      <w:r w:rsidRPr="00B259BF">
        <w:rPr>
          <w:rStyle w:val="Dfinition"/>
          <w:lang w:val="fr-FR"/>
        </w:rPr>
        <w:t>cholericus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ignea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praecipitia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melancholicus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monstruosa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horribilia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Phlegmaticus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aquea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pigra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Sanguineus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amoena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somnia</w:t>
      </w:r>
      <w:proofErr w:type="spell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somniat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externae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causae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variae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coeli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influxus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elementi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circumstantia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necessitatis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casus </w:t>
      </w:r>
      <w:proofErr w:type="spellStart"/>
      <w:r w:rsidRPr="00B259BF">
        <w:rPr>
          <w:rStyle w:val="Dfinition"/>
          <w:lang w:val="fr-FR"/>
        </w:rPr>
        <w:t>fortuiti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occasio</w:t>
      </w:r>
      <w:proofErr w:type="spellEnd"/>
      <w:r w:rsidRPr="00B259BF">
        <w:rPr>
          <w:rStyle w:val="Dfinition"/>
          <w:lang w:val="fr-FR"/>
        </w:rPr>
        <w:t xml:space="preserve">, sic </w:t>
      </w:r>
      <w:proofErr w:type="spellStart"/>
      <w:r w:rsidRPr="00B259BF">
        <w:rPr>
          <w:rStyle w:val="Dfinition"/>
          <w:lang w:val="fr-FR"/>
        </w:rPr>
        <w:t>famelicus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somniat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ebrius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humida</w:t>
      </w:r>
      <w:proofErr w:type="spellEnd"/>
      <w:r w:rsidRPr="00B259BF">
        <w:rPr>
          <w:rStyle w:val="Dfinition"/>
          <w:lang w:val="fr-FR"/>
        </w:rPr>
        <w:t>; Sic canes, &amp;a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bestiae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somniant</w:t>
      </w:r>
      <w:proofErr w:type="spellEnd"/>
      <w:r w:rsidRPr="00B259BF">
        <w:rPr>
          <w:rStyle w:val="Dfinition"/>
          <w:lang w:val="fr-FR"/>
        </w:rPr>
        <w:t xml:space="preserve">; Quin &amp; </w:t>
      </w:r>
      <w:proofErr w:type="spellStart"/>
      <w:r w:rsidRPr="00B259BF">
        <w:rPr>
          <w:rStyle w:val="Dfinition"/>
          <w:lang w:val="fr-FR"/>
        </w:rPr>
        <w:t>Deus,a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Angelique</w:t>
      </w:r>
      <w:proofErr w:type="spellEnd"/>
      <w:r w:rsidRPr="00B259BF">
        <w:rPr>
          <w:rStyle w:val="Dfinition"/>
          <w:lang w:val="fr-FR"/>
        </w:rPr>
        <w:t xml:space="preserve"> boni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mali </w:t>
      </w:r>
      <w:proofErr w:type="spellStart"/>
      <w:r w:rsidRPr="00B259BF">
        <w:rPr>
          <w:rStyle w:val="Dfinition"/>
          <w:lang w:val="fr-FR"/>
        </w:rPr>
        <w:t>somnia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immittunt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hominibus</w:t>
      </w:r>
      <w:proofErr w:type="spellEnd"/>
      <w:r w:rsidRPr="00B259BF">
        <w:rPr>
          <w:rStyle w:val="Dfinition"/>
          <w:lang w:val="fr-FR"/>
        </w:rPr>
        <w:br/>
        <w:t xml:space="preserve">, vt est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Homer. </w:t>
      </w:r>
      <w:r>
        <w:rPr>
          <w:rStyle w:val="Dfinition"/>
        </w:rPr>
        <w:t>2. Iliad. &amp; Virgil.</w:t>
      </w:r>
      <w:r>
        <w:rPr>
          <w:rStyle w:val="Dfinition"/>
        </w:rPr>
        <w:br/>
      </w:r>
    </w:p>
    <w:p w14:paraId="7490931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9674845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2. Aeneid. Talia sunt in </w:t>
      </w:r>
      <w:proofErr w:type="spellStart"/>
      <w:r>
        <w:rPr>
          <w:rStyle w:val="Dfinition"/>
        </w:rPr>
        <w:t>sacris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litteris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somnia</w:t>
      </w:r>
      <w:proofErr w:type="spellEnd"/>
      <w:r>
        <w:rPr>
          <w:rStyle w:val="Dfinition"/>
        </w:rPr>
        <w:t xml:space="preserve"> Io„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seph</w:t>
      </w:r>
      <w:proofErr w:type="spellEnd"/>
      <w:r>
        <w:rPr>
          <w:rStyle w:val="Dfinition"/>
        </w:rPr>
        <w:t>, Pharaonis, Danielis, &amp; similia.</w:t>
      </w:r>
      <w:r>
        <w:rPr>
          <w:rStyle w:val="Dfinition"/>
        </w:rPr>
        <w:br/>
      </w:r>
      <w:proofErr w:type="spellStart"/>
      <w:r>
        <w:rPr>
          <w:rStyle w:val="orth"/>
        </w:rPr>
        <w:t>Ἐγύ</w:t>
      </w:r>
      <w:proofErr w:type="spellEnd"/>
      <w:r>
        <w:rPr>
          <w:rStyle w:val="orth"/>
        </w:rPr>
        <w:t xml:space="preserve">πνια </w:t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αργῆ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αργῆ </w:t>
      </w:r>
      <w:proofErr w:type="spellStart"/>
      <w:r>
        <w:rPr>
          <w:rStyle w:val="grcARELIRE"/>
        </w:rPr>
        <w:t>ἐνύ</w:t>
      </w:r>
      <w:proofErr w:type="spellEnd"/>
      <w:r>
        <w:rPr>
          <w:rStyle w:val="grcARELIRE"/>
        </w:rPr>
        <w:t>ποια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Ἐνωσις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vnitas</w:t>
      </w:r>
      <w:proofErr w:type="spellEnd"/>
      <w:r>
        <w:rPr>
          <w:rStyle w:val="Dfinition"/>
        </w:rPr>
        <w:t xml:space="preserve">, Tertia </w:t>
      </w:r>
      <w:proofErr w:type="spellStart"/>
      <w:r>
        <w:rPr>
          <w:rStyle w:val="Dfinition"/>
        </w:rPr>
        <w:t>virtus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requiritur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perfectam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absolutam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sanitatem</w:t>
      </w:r>
      <w:proofErr w:type="spellEnd"/>
      <w:r>
        <w:rPr>
          <w:rStyle w:val="Dfinition"/>
        </w:rPr>
        <w:t xml:space="preserve"> tam </w:t>
      </w:r>
      <w:proofErr w:type="spellStart"/>
      <w:r>
        <w:rPr>
          <w:rStyle w:val="Dfinition"/>
        </w:rPr>
        <w:t>similarium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dissimilarium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ean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dem Gal. </w:t>
      </w:r>
      <w:proofErr w:type="spellStart"/>
      <w:r>
        <w:rPr>
          <w:rStyle w:val="grcARELIRE"/>
        </w:rPr>
        <w:t>συνέχει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continuitatem</w:t>
      </w:r>
      <w:proofErr w:type="spellEnd"/>
      <w:r>
        <w:rPr>
          <w:rStyle w:val="Dfinition"/>
        </w:rPr>
        <w:t xml:space="preserve">, pro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mens</w:t>
      </w:r>
      <w:proofErr w:type="spellEnd"/>
      <w:r>
        <w:rPr>
          <w:rStyle w:val="Dfinition"/>
        </w:rPr>
        <w:t xml:space="preserve"> haec duo </w:t>
      </w:r>
      <w:proofErr w:type="spellStart"/>
      <w:r>
        <w:rPr>
          <w:rStyle w:val="Dfinition"/>
        </w:rPr>
        <w:t>nomina</w:t>
      </w:r>
      <w:proofErr w:type="spellEnd"/>
      <w:r>
        <w:rPr>
          <w:rStyle w:val="Dfinition"/>
        </w:rPr>
        <w:t xml:space="preserve"> cap. 8. artis </w:t>
      </w:r>
      <w:proofErr w:type="spellStart"/>
      <w:r>
        <w:rPr>
          <w:rStyle w:val="Dfinition"/>
        </w:rPr>
        <w:t>paruae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morborum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Ἐξάγιον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ponderis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vtitur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Actuarius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aurea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antidoto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Alexandri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Pendet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scripula</w:t>
      </w:r>
      <w:proofErr w:type="spellEnd"/>
      <w:r>
        <w:rPr>
          <w:rStyle w:val="Dfinition"/>
        </w:rPr>
        <w:t xml:space="preserve">: Latini </w:t>
      </w:r>
      <w:proofErr w:type="spellStart"/>
      <w:r>
        <w:rPr>
          <w:rStyle w:val="Dfinition"/>
        </w:rPr>
        <w:t>sextulam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Alicubi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τίγιον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stagium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reperitur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grcARELIRE"/>
        </w:rPr>
        <w:t>ἐξά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γν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errore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nato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compendio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scripturae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</w:t>
      </w:r>
      <w:proofErr w:type="spellStart"/>
      <w:r>
        <w:rPr>
          <w:rStyle w:val="Dfinition"/>
        </w:rPr>
        <w:t>significet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στάγιον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scribere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proofErr w:type="spellStart"/>
      <w:r>
        <w:rPr>
          <w:rStyle w:val="grcARELIRE"/>
        </w:rPr>
        <w:t>ἐξάγιον</w:t>
      </w:r>
      <w:proofErr w:type="spellEnd"/>
      <w:r>
        <w:rPr>
          <w:rStyle w:val="Dfinition"/>
        </w:rPr>
        <w:t xml:space="preserve"> ex quo </w:t>
      </w:r>
      <w:proofErr w:type="spellStart"/>
      <w:r>
        <w:rPr>
          <w:rStyle w:val="Dfinition"/>
        </w:rPr>
        <w:t>omisso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perperam</w:t>
      </w:r>
      <w:proofErr w:type="spellEnd"/>
      <w:r>
        <w:rPr>
          <w:rStyle w:val="Dfinition"/>
        </w:rPr>
        <w:t xml:space="preserve"> factum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στάγον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stagium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αμάτοοις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alimenti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alteratio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conuersio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principalissima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hepatis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ἰμ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το</w:t>
      </w:r>
      <w:proofErr w:type="spellEnd"/>
      <w:r>
        <w:rPr>
          <w:rStyle w:val="grcARELIRE"/>
        </w:rPr>
        <w:t>ποιητικὴν</w:t>
      </w:r>
      <w:r>
        <w:rPr>
          <w:rStyle w:val="Dfinition"/>
        </w:rPr>
        <w:t xml:space="preserve"> Gal.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: haec he"</w:t>
      </w:r>
      <w:r>
        <w:rPr>
          <w:rStyle w:val="Dfinition"/>
        </w:rPr>
        <w:br/>
        <w:t xml:space="preserve"> patis </w:t>
      </w:r>
      <w:proofErr w:type="spellStart"/>
      <w:r>
        <w:rPr>
          <w:rStyle w:val="Dfinition"/>
        </w:rPr>
        <w:t>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laesa</w:t>
      </w:r>
      <w:proofErr w:type="spellEnd"/>
      <w:r>
        <w:rPr>
          <w:rStyle w:val="Dfinition"/>
        </w:rPr>
        <w:t xml:space="preserve"> sit &amp; </w:t>
      </w:r>
      <w:proofErr w:type="spellStart"/>
      <w:r>
        <w:rPr>
          <w:rStyle w:val="Dfinition"/>
        </w:rPr>
        <w:t>offensa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οτυγχί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,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λάζην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ἐξωμ</w:t>
      </w:r>
      <w:proofErr w:type="spellEnd"/>
      <w:r>
        <w:rPr>
          <w:rStyle w:val="grcARELIRE"/>
        </w:rPr>
        <w:t>ατώσεως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frustratam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laesam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sanguificationis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>: quin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proofErr w:type="spellStart"/>
      <w:r>
        <w:rPr>
          <w:rStyle w:val="grcARELIRE"/>
        </w:rPr>
        <w:t>ἐξυδάτωσιν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commutationem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aquosum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t>, &amp; ex hoc ipso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intercus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consequitur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hepatica haec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san„guinolentus</w:t>
      </w:r>
      <w:proofErr w:type="spellEnd"/>
      <w:r>
        <w:rPr>
          <w:rStyle w:val="Dfinition"/>
        </w:rPr>
        <w:br/>
        <w:t xml:space="preserve"> humor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excernatur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cu„ius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imaginem</w:t>
      </w:r>
      <w:proofErr w:type="spellEnd"/>
      <w:r>
        <w:rPr>
          <w:rStyle w:val="Dfinition"/>
        </w:rPr>
        <w:t xml:space="preserve"> Galen. ad </w:t>
      </w:r>
      <w:proofErr w:type="spellStart"/>
      <w:r>
        <w:rPr>
          <w:rStyle w:val="Dfinition"/>
        </w:rPr>
        <w:t>carnium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mactatae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victimae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queat</w:t>
      </w:r>
      <w:proofErr w:type="spellEnd"/>
      <w:r>
        <w:rPr>
          <w:rStyle w:val="Dfinition"/>
        </w:rPr>
        <w:t xml:space="preserve"> hoc ipsum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sanguinis videlicet per </w:t>
      </w:r>
      <w:proofErr w:type="spellStart"/>
      <w:r>
        <w:rPr>
          <w:rStyle w:val="Dfinition"/>
        </w:rPr>
        <w:t>anum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n quomodo sane aliquot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Aetius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cum prima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αιμάτοσις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frustrata</w:t>
      </w:r>
      <w:proofErr w:type="spellEnd"/>
      <w:r>
        <w:rPr>
          <w:rStyle w:val="Dfinition"/>
        </w:rPr>
        <w:t xml:space="preserve">, alteram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αιμά</w:t>
      </w:r>
      <w:r>
        <w:rPr>
          <w:rStyle w:val="Dfinition"/>
        </w:rPr>
        <w:t>ντῶν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inducat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αιθειάζειν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exponere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dio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tertium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len</w:t>
      </w:r>
      <w:proofErr w:type="spellEnd"/>
      <w:r>
        <w:rPr>
          <w:rStyle w:val="Dfinition"/>
        </w:rPr>
        <w:t xml:space="preserve">. 2. </w:t>
      </w:r>
      <w:r>
        <w:rPr>
          <w:rStyle w:val="grcARELIRE"/>
        </w:rPr>
        <w:t xml:space="preserve">τ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πους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ἄνος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αθριασαένος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</w:t>
      </w:r>
      <w:r>
        <w:rPr>
          <w:rStyle w:val="Dfinition"/>
        </w:rPr>
        <w:t xml:space="preserve">. de quo </w:t>
      </w:r>
      <w:proofErr w:type="gramStart"/>
      <w:r>
        <w:rPr>
          <w:rStyle w:val="Dfinition"/>
        </w:rPr>
        <w:t>vide</w:t>
      </w:r>
      <w:proofErr w:type="gramEnd"/>
      <w:r>
        <w:rPr>
          <w:rStyle w:val="Dfinition"/>
        </w:rPr>
        <w:t xml:space="preserve"> in voce </w:t>
      </w:r>
      <w:proofErr w:type="spellStart"/>
      <w:r>
        <w:rPr>
          <w:rStyle w:val="grcARELIRE"/>
        </w:rPr>
        <w:t>οἷνος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t xml:space="preserve"> differentiae </w:t>
      </w:r>
      <w:proofErr w:type="spellStart"/>
      <w:r>
        <w:rPr>
          <w:rStyle w:val="Dfinition"/>
        </w:rPr>
        <w:t>explican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tur.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αλίπης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κονιάτης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χρίστης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illitor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vnctor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αλίζοτο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ἐκκενοῖτο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euacuaretur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ανεμοῦθαι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Aristoteli</w:t>
      </w:r>
      <w:proofErr w:type="spellEnd"/>
      <w:r>
        <w:rPr>
          <w:rStyle w:val="Dfinition"/>
        </w:rPr>
        <w:t xml:space="preserve"> Gaza </w:t>
      </w:r>
      <w:proofErr w:type="spellStart"/>
      <w:r>
        <w:rPr>
          <w:rStyle w:val="Dfinition"/>
        </w:rPr>
        <w:t>interprete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euentari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cadit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equas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equiunt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dine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percitae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partem </w:t>
      </w:r>
      <w:proofErr w:type="spellStart"/>
      <w:r>
        <w:rPr>
          <w:rStyle w:val="Dfinition"/>
        </w:rPr>
        <w:t>cursitant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quoquouersum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currendo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concipiunt</w:t>
      </w:r>
      <w:proofErr w:type="spellEnd"/>
      <w:r>
        <w:rPr>
          <w:rStyle w:val="Dfinition"/>
        </w:rPr>
        <w:t>: Locum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legite</w:t>
      </w:r>
      <w:proofErr w:type="spellEnd"/>
      <w:r>
        <w:rPr>
          <w:rStyle w:val="Dfinition"/>
        </w:rPr>
        <w:t xml:space="preserve"> lib. 6. de hist. anim. cap. 18. Sed apud </w:t>
      </w:r>
      <w:proofErr w:type="spellStart"/>
      <w:r>
        <w:rPr>
          <w:rStyle w:val="Dfinition"/>
        </w:rPr>
        <w:t>Hipν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poct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grcARELIRE"/>
        </w:rPr>
        <w:t>γυνωκ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ἑξ</w:t>
      </w:r>
      <w:proofErr w:type="spellEnd"/>
      <w:r>
        <w:rPr>
          <w:rStyle w:val="grcARELIRE"/>
        </w:rPr>
        <w:t>ανεμοῦθαι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exponunt</w:t>
      </w:r>
      <w:proofErr w:type="spellEnd"/>
      <w:r>
        <w:rPr>
          <w:rStyle w:val="Dfinition"/>
        </w:rPr>
        <w:t xml:space="preserve">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terpretes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distendi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flatulento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resolutio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ne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pituitosi</w:t>
      </w:r>
      <w:proofErr w:type="spellEnd"/>
      <w:r>
        <w:rPr>
          <w:rStyle w:val="Dfinition"/>
        </w:rPr>
        <w:t xml:space="preserve">: Sed &amp;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vsur„pauit</w:t>
      </w:r>
      <w:proofErr w:type="spellEnd"/>
      <w:r>
        <w:rPr>
          <w:rStyle w:val="Dfinition"/>
        </w:rPr>
        <w:br/>
        <w:t xml:space="preserve"> Aristoteles 10. de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>. anim. cap. 3. &amp;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matricis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mulierib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cauendam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Scalliger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frustrari</w:t>
      </w:r>
      <w:proofErr w:type="spellEnd"/>
      <w:r>
        <w:rPr>
          <w:rStyle w:val="Dfinition"/>
        </w:rPr>
        <w:t xml:space="preserve"> dixit,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fieri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Aristoteles,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proij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quidquam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concipiunt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rei</w:t>
      </w:r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matricis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ariditatem</w:t>
      </w:r>
      <w:proofErr w:type="spellEnd"/>
      <w:r>
        <w:rPr>
          <w:rStyle w:val="Dfinition"/>
        </w:rPr>
        <w:t xml:space="preserve"> qua </w:t>
      </w:r>
      <w:proofErr w:type="spellStart"/>
      <w:r>
        <w:rPr>
          <w:rStyle w:val="Dfinition"/>
        </w:rPr>
        <w:t>subinde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intumescre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; Sed &amp;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ανεμῦθται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lib. 7.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cap. 10. </w:t>
      </w:r>
      <w:proofErr w:type="spellStart"/>
      <w:r>
        <w:rPr>
          <w:rStyle w:val="Dfinition"/>
        </w:rPr>
        <w:t>vsurpatum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legi„mus</w:t>
      </w:r>
      <w:proofErr w:type="spellEnd"/>
      <w:r>
        <w:rPr>
          <w:rStyle w:val="Dfinition"/>
        </w:rPr>
        <w:br/>
        <w:t xml:space="preserve"> de </w:t>
      </w:r>
      <w:proofErr w:type="spellStart"/>
      <w:r>
        <w:rPr>
          <w:rStyle w:val="Dfinition"/>
        </w:rPr>
        <w:t>tritico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hordeo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quando</w:t>
      </w:r>
      <w:proofErr w:type="spellEnd"/>
      <w:r>
        <w:rPr>
          <w:rStyle w:val="Dfinition"/>
        </w:rPr>
        <w:t xml:space="preserve"> scilicet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florentia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perflantur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dimisso</w:t>
      </w:r>
      <w:proofErr w:type="spellEnd"/>
      <w:r>
        <w:rPr>
          <w:rStyle w:val="Dfinition"/>
        </w:rPr>
        <w:t xml:space="preserve"> pro„</w:t>
      </w:r>
      <w:r>
        <w:rPr>
          <w:rStyle w:val="Dfinition"/>
        </w:rPr>
        <w:br/>
        <w:t xml:space="preserve"> tinus </w:t>
      </w:r>
      <w:proofErr w:type="spellStart"/>
      <w:r>
        <w:rPr>
          <w:rStyle w:val="Dfinition"/>
        </w:rPr>
        <w:t>infirma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flatibus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concutiuntur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vtro„que</w:t>
      </w:r>
      <w:proofErr w:type="spellEnd"/>
      <w:r>
        <w:rPr>
          <w:rStyle w:val="Dfinition"/>
        </w:rPr>
        <w:br/>
        <w:t xml:space="preserve"> modo </w:t>
      </w:r>
      <w:proofErr w:type="spellStart"/>
      <w:r>
        <w:rPr>
          <w:rStyle w:val="Dfinition"/>
        </w:rPr>
        <w:t>intercunt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cum Gaza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</w:t>
      </w:r>
      <w:proofErr w:type="spellStart"/>
      <w:r>
        <w:rPr>
          <w:rStyle w:val="Dfinition"/>
        </w:rPr>
        <w:t>Heinsius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Theophrasti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euentari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ανθήματα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papulae</w:t>
      </w:r>
      <w:proofErr w:type="spellEnd"/>
      <w:r>
        <w:rPr>
          <w:rStyle w:val="Dfinition"/>
        </w:rPr>
        <w:t xml:space="preserve">. Sunt </w:t>
      </w:r>
      <w:proofErr w:type="spellStart"/>
      <w:r>
        <w:rPr>
          <w:rStyle w:val="Dfinition"/>
        </w:rPr>
        <w:t>eruptiones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br/>
        <w:t xml:space="preserve"> per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: sed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generum</w:t>
      </w:r>
      <w:proofErr w:type="spellEnd"/>
      <w:r>
        <w:rPr>
          <w:rStyle w:val="Dfinition"/>
        </w:rPr>
        <w:br/>
        <w:t xml:space="preserve"> sunt. Nam &amp; </w:t>
      </w:r>
      <w:proofErr w:type="spellStart"/>
      <w:r>
        <w:rPr>
          <w:rStyle w:val="grcARELIRE"/>
        </w:rPr>
        <w:t>ρλυκτ</w:t>
      </w:r>
      <w:proofErr w:type="spellEnd"/>
      <w:r>
        <w:rPr>
          <w:rStyle w:val="grcARELIRE"/>
        </w:rPr>
        <w:t>αίνας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ψυδρόκι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ινυκτίδ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λειγῆν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&amp; alia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tumorum</w:t>
      </w:r>
      <w:proofErr w:type="spellEnd"/>
      <w:r>
        <w:rPr>
          <w:rStyle w:val="Dfinition"/>
        </w:rPr>
        <w:t xml:space="preserve"> genera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comprehendunt</w:t>
      </w:r>
      <w:proofErr w:type="spellEnd"/>
      <w:r>
        <w:rPr>
          <w:rStyle w:val="Dfinition"/>
        </w:rPr>
        <w:t xml:space="preserve">. Earum autem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altum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attolluntur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extuberant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calidiore</w:t>
      </w:r>
      <w:proofErr w:type="spellEnd"/>
      <w:r>
        <w:rPr>
          <w:rStyle w:val="Dfinition"/>
        </w:rPr>
        <w:t xml:space="preserve"> videlicet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genitae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depressae</w:t>
      </w:r>
      <w:proofErr w:type="spellEnd"/>
      <w:r>
        <w:rPr>
          <w:rStyle w:val="Dfinition"/>
        </w:rPr>
        <w:t xml:space="preserve"> sunt</w:t>
      </w:r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latae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fere </w:t>
      </w:r>
      <w:proofErr w:type="spellStart"/>
      <w:r>
        <w:rPr>
          <w:rStyle w:val="Dfinition"/>
        </w:rPr>
        <w:t>excedunt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br/>
        <w:t xml:space="preserve">toto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corpore </w:t>
      </w:r>
      <w:proofErr w:type="spellStart"/>
      <w:r>
        <w:rPr>
          <w:rStyle w:val="Dfinition"/>
        </w:rPr>
        <w:t>efflorescunt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malignas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pestilentes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oriuntur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Gallicum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erumpunt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variolae</w:t>
      </w:r>
      <w:proofErr w:type="spellEnd"/>
      <w:r>
        <w:rPr>
          <w:rStyle w:val="Dfinition"/>
        </w:rPr>
        <w:t xml:space="preserve"> vulgo</w:t>
      </w:r>
      <w:r>
        <w:rPr>
          <w:rStyle w:val="Dfinition"/>
        </w:rPr>
        <w:br/>
      </w:r>
      <w:proofErr w:type="spellStart"/>
      <w:r>
        <w:rPr>
          <w:rStyle w:val="Dfinition"/>
        </w:rPr>
        <w:t>dictae</w:t>
      </w:r>
      <w:proofErr w:type="spellEnd"/>
      <w:r>
        <w:rPr>
          <w:rStyle w:val="Dfinition"/>
        </w:rPr>
        <w:t xml:space="preserve"> &amp; morbilli: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 tantum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capite</w:t>
      </w:r>
      <w:proofErr w:type="spellEnd"/>
      <w:r>
        <w:rPr>
          <w:rStyle w:val="Dfinition"/>
        </w:rPr>
        <w:t xml:space="preserve">, facie,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malignissimas</w:t>
      </w:r>
      <w:proofErr w:type="spellEnd"/>
      <w:r>
        <w:rPr>
          <w:rStyle w:val="Dfinition"/>
        </w:rPr>
        <w:br/>
        <w:t xml:space="preserve"> Herodotus </w:t>
      </w:r>
      <w:proofErr w:type="spellStart"/>
      <w:r>
        <w:rPr>
          <w:rStyle w:val="Dfinition"/>
        </w:rPr>
        <w:t>medicus</w:t>
      </w:r>
      <w:proofErr w:type="spellEnd"/>
      <w:r>
        <w:rPr>
          <w:rStyle w:val="Dfinition"/>
        </w:rPr>
        <w:t xml:space="preserve"> dixit, circa labia &amp; </w:t>
      </w:r>
      <w:proofErr w:type="spellStart"/>
      <w:r>
        <w:rPr>
          <w:rStyle w:val="Dfinition"/>
        </w:rPr>
        <w:t>nasum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declinationibus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Sunt &amp;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colore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plures</w:t>
      </w:r>
      <w:proofErr w:type="spellEnd"/>
      <w:r>
        <w:rPr>
          <w:rStyle w:val="Dfinition"/>
        </w:rPr>
        <w:t>. Quoniam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humor in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rubrae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pallidae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flauae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nonnunquam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nigrae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liuidae</w:t>
      </w:r>
      <w:proofErr w:type="spellEnd"/>
      <w:r>
        <w:rPr>
          <w:rStyle w:val="Dfinition"/>
        </w:rPr>
        <w:t xml:space="preserve"> apparent. Pro</w:t>
      </w:r>
      <w:r>
        <w:rPr>
          <w:rStyle w:val="Dfinition"/>
        </w:rPr>
        <w:br/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appellationes</w:t>
      </w:r>
      <w:proofErr w:type="spellEnd"/>
      <w:r>
        <w:rPr>
          <w:rStyle w:val="Dfinition"/>
        </w:rPr>
        <w:br/>
        <w:t xml:space="preserve">. Alias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papulas</w:t>
      </w:r>
      <w:proofErr w:type="spellEnd"/>
      <w:r>
        <w:rPr>
          <w:rStyle w:val="Dfinition"/>
        </w:rPr>
        <w:t>, alias</w:t>
      </w:r>
      <w:r>
        <w:rPr>
          <w:rStyle w:val="Dfinition"/>
        </w:rPr>
        <w:br/>
      </w:r>
      <w:proofErr w:type="spellStart"/>
      <w:r>
        <w:rPr>
          <w:rStyle w:val="Dfinition"/>
        </w:rPr>
        <w:t>nigras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ipseque</w:t>
      </w:r>
      <w:proofErr w:type="spellEnd"/>
      <w:r>
        <w:rPr>
          <w:rStyle w:val="Dfinition"/>
        </w:rPr>
        <w:t xml:space="preserve"> Plinius </w:t>
      </w:r>
      <w:proofErr w:type="spellStart"/>
      <w:r>
        <w:rPr>
          <w:rStyle w:val="Dfinition"/>
        </w:rPr>
        <w:t>eas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pituitoso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pituitae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eruptiones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papularum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sine</w:t>
      </w:r>
      <w:r>
        <w:rPr>
          <w:rStyle w:val="Dfinition"/>
        </w:rPr>
        <w:br/>
        <w:t xml:space="preserve">dolore, sine </w:t>
      </w:r>
      <w:proofErr w:type="spellStart"/>
      <w:r>
        <w:rPr>
          <w:rStyle w:val="Dfinition"/>
        </w:rPr>
        <w:t>pruritu</w:t>
      </w:r>
      <w:proofErr w:type="spellEnd"/>
      <w:r>
        <w:rPr>
          <w:rStyle w:val="Dfinition"/>
        </w:rPr>
        <w:t xml:space="preserve">, sine </w:t>
      </w:r>
      <w:proofErr w:type="spellStart"/>
      <w:r>
        <w:rPr>
          <w:rStyle w:val="Dfinition"/>
        </w:rPr>
        <w:t>vlcere</w:t>
      </w:r>
      <w:proofErr w:type="spellEnd"/>
      <w:r>
        <w:rPr>
          <w:rStyle w:val="Dfinition"/>
        </w:rPr>
        <w:t xml:space="preserve"> sunt: </w:t>
      </w:r>
      <w:proofErr w:type="spellStart"/>
      <w:r>
        <w:rPr>
          <w:rStyle w:val="Dfinition"/>
        </w:rPr>
        <w:t>aliae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pruritum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inducunt</w:t>
      </w:r>
      <w:proofErr w:type="spellEnd"/>
      <w:r>
        <w:rPr>
          <w:rStyle w:val="Dfinition"/>
        </w:rPr>
        <w:t xml:space="preserve"> tantum,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scalpendi</w:t>
      </w:r>
      <w:proofErr w:type="spellEnd"/>
      <w:r>
        <w:rPr>
          <w:rStyle w:val="Dfinition"/>
        </w:rPr>
        <w:t xml:space="preserve"> continuo</w:t>
      </w:r>
      <w:r>
        <w:rPr>
          <w:rStyle w:val="Dfinition"/>
        </w:rPr>
        <w:br/>
        <w:t xml:space="preserve">labore </w:t>
      </w:r>
      <w:proofErr w:type="spellStart"/>
      <w:r>
        <w:rPr>
          <w:rStyle w:val="Dfinition"/>
        </w:rPr>
        <w:t>vigiliae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succedant</w:t>
      </w:r>
      <w:proofErr w:type="spellEnd"/>
      <w:r>
        <w:rPr>
          <w:rStyle w:val="Dfinition"/>
        </w:rPr>
        <w:t xml:space="preserve">. Aliae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exulcerantur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carbunculorum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ἀγρί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feras</w:t>
      </w:r>
      <w:proofErr w:type="spellEnd"/>
      <w:r>
        <w:rPr>
          <w:rStyle w:val="Dfinition"/>
        </w:rPr>
        <w:br/>
        <w:t xml:space="preserve">, Celsus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Gręcis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: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cutis </w:t>
      </w:r>
      <w:proofErr w:type="spellStart"/>
      <w:r>
        <w:rPr>
          <w:rStyle w:val="Dfinition"/>
        </w:rPr>
        <w:t>plurimum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exasperatur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vlceraturque</w:t>
      </w:r>
      <w:proofErr w:type="spellEnd"/>
      <w:r>
        <w:rPr>
          <w:rStyle w:val="Dfinition"/>
        </w:rPr>
        <w:t xml:space="preserve"> ac</w:t>
      </w:r>
      <w:r>
        <w:rPr>
          <w:rStyle w:val="Dfinition"/>
        </w:rPr>
        <w:br/>
      </w:r>
      <w:proofErr w:type="spellStart"/>
      <w:r>
        <w:rPr>
          <w:rStyle w:val="Dfinition"/>
        </w:rPr>
        <w:t>vehementius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eroditur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rubet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pilos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remittit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papularum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plaerique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λειχῶν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impetiginem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ανθήματα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ανθίσματα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>ανθίσεις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&amp; alias </w:t>
      </w:r>
      <w:proofErr w:type="spellStart"/>
      <w:r>
        <w:rPr>
          <w:rStyle w:val="grcARELIRE"/>
        </w:rPr>
        <w:t>ἐκθύμ</w:t>
      </w:r>
      <w:proofErr w:type="spellEnd"/>
      <w:r>
        <w:rPr>
          <w:rStyle w:val="grcARELIRE"/>
        </w:rPr>
        <w:t>ατη</w:t>
      </w:r>
      <w:r>
        <w:rPr>
          <w:rStyle w:val="Dfinition"/>
        </w:rPr>
        <w:t xml:space="preserve"> ab.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3.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sect. 3. </w:t>
      </w:r>
      <w:proofErr w:type="spellStart"/>
      <w:r>
        <w:rPr>
          <w:rStyle w:val="Dfinition"/>
        </w:rPr>
        <w:t>textu</w:t>
      </w:r>
      <w:proofErr w:type="spellEnd"/>
      <w:r>
        <w:rPr>
          <w:rStyle w:val="Dfinition"/>
        </w:rPr>
        <w:t xml:space="preserve"> 51.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impetuosae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feruidaeque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eruptiones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ἐκθύειν</w:t>
      </w:r>
      <w:proofErr w:type="spellEnd"/>
      <w:r>
        <w:rPr>
          <w:rStyle w:val="grcARELIRE"/>
        </w:rPr>
        <w:t xml:space="preserve"> </w:t>
      </w:r>
      <w:proofErr w:type="gramStart"/>
      <w:r>
        <w:rPr>
          <w:rStyle w:val="grcARELIRE"/>
        </w:rPr>
        <w:t>ὁπ</w:t>
      </w:r>
      <w:proofErr w:type="spellStart"/>
      <w:r>
        <w:rPr>
          <w:rStyle w:val="grcARELIRE"/>
        </w:rPr>
        <w:t>ρς</w:t>
      </w:r>
      <w:proofErr w:type="spellEnd"/>
      <w:r>
        <w:rPr>
          <w:rStyle w:val="Dfinition"/>
        </w:rPr>
        <w:t xml:space="preserve"> ,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ἐστιν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ἐξορμᾶν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Gal. ibidem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comment. 3. id est.</w:t>
      </w:r>
      <w:r>
        <w:rPr>
          <w:rStyle w:val="Dfinition"/>
        </w:rPr>
        <w:br/>
      </w:r>
      <w:proofErr w:type="spellStart"/>
      <w:r>
        <w:rPr>
          <w:rStyle w:val="Dfinition"/>
        </w:rPr>
        <w:t>impetuose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erumpere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examthematibus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ecthymata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putent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immerito</w:t>
      </w:r>
      <w:proofErr w:type="spellEnd"/>
      <w:r>
        <w:rPr>
          <w:rStyle w:val="Dfinition"/>
        </w:rPr>
        <w:br/>
        <w:t xml:space="preserve">, vide </w:t>
      </w:r>
      <w:proofErr w:type="spellStart"/>
      <w:r>
        <w:rPr>
          <w:rStyle w:val="ref"/>
        </w:rPr>
        <w:t>ἐκθύμ</w:t>
      </w:r>
      <w:proofErr w:type="spellEnd"/>
      <w:r>
        <w:rPr>
          <w:rStyle w:val="ref"/>
        </w:rPr>
        <w:t>ατα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αύτης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ὑγὴς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sanus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Ἐξάροιμ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συντοιμμ</w:t>
      </w:r>
      <w:proofErr w:type="spellEnd"/>
      <w:r>
        <w:rPr>
          <w:rStyle w:val="syn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confractio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collisio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αρθρεῖν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</w:t>
      </w:r>
      <w:r>
        <w:rPr>
          <w:rStyle w:val="grcARELIRE"/>
        </w:rPr>
        <w:t>ί</w:t>
      </w:r>
      <w:r>
        <w:rPr>
          <w:rStyle w:val="Dfinition"/>
        </w:rPr>
        <w:t>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ὀλισθ</w:t>
      </w:r>
      <w:proofErr w:type="spellEnd"/>
      <w:r>
        <w:rPr>
          <w:rStyle w:val="grcARELIRE"/>
        </w:rPr>
        <w:t>αίνειν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 xml:space="preserve">αὶ </w:t>
      </w:r>
      <w:proofErr w:type="spellStart"/>
      <w:r>
        <w:rPr>
          <w:rStyle w:val="orth"/>
        </w:rPr>
        <w:t>θρημ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luxatio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positio</w:t>
      </w:r>
      <w:proofErr w:type="spellEnd"/>
      <w:r>
        <w:rPr>
          <w:rStyle w:val="Dfinition"/>
        </w:rPr>
        <w:t xml:space="preserve"> articuli </w:t>
      </w:r>
      <w:proofErr w:type="spellStart"/>
      <w:r>
        <w:rPr>
          <w:rStyle w:val="Dfinition"/>
        </w:rPr>
        <w:t>deprauata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Ea fieri potest sursum, deorsum,</w:t>
      </w:r>
      <w:r w:rsidRPr="00B259BF">
        <w:rPr>
          <w:rStyle w:val="Dfinition"/>
          <w:lang w:val="it-IT"/>
        </w:rPr>
        <w:br/>
        <w:t>intro, foras, ante, retro. Sex enim istis differentijs</w:t>
      </w:r>
      <w:r w:rsidRPr="00B259BF">
        <w:rPr>
          <w:rStyle w:val="Dfinition"/>
          <w:lang w:val="it-IT"/>
        </w:rPr>
        <w:br/>
        <w:t xml:space="preserve">in articulo ossa à sua sede transponi possunt. </w:t>
      </w:r>
      <w:r w:rsidRPr="00B259BF">
        <w:rPr>
          <w:rStyle w:val="Dfinition"/>
          <w:lang w:val="fr-FR"/>
        </w:rPr>
        <w:t>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luxatio</w:t>
      </w:r>
      <w:proofErr w:type="spellEnd"/>
      <w:r w:rsidRPr="00B259BF">
        <w:rPr>
          <w:rStyle w:val="Dfinition"/>
          <w:lang w:val="fr-FR"/>
        </w:rPr>
        <w:t xml:space="preserve"> morbus </w:t>
      </w:r>
      <w:proofErr w:type="spellStart"/>
      <w:r w:rsidRPr="00B259BF">
        <w:rPr>
          <w:rStyle w:val="Dfinition"/>
          <w:lang w:val="fr-FR"/>
        </w:rPr>
        <w:t>ossis</w:t>
      </w:r>
      <w:proofErr w:type="spellEnd"/>
      <w:r w:rsidRPr="00B259BF">
        <w:rPr>
          <w:rStyle w:val="Dfinition"/>
          <w:lang w:val="fr-FR"/>
        </w:rPr>
        <w:t xml:space="preserve">, non qua os pars </w:t>
      </w:r>
      <w:proofErr w:type="spellStart"/>
      <w:r w:rsidRPr="00B259BF">
        <w:rPr>
          <w:rStyle w:val="Dfinition"/>
          <w:lang w:val="fr-FR"/>
        </w:rPr>
        <w:t>similaris</w:t>
      </w:r>
      <w:proofErr w:type="spellEnd"/>
      <w:r w:rsidRPr="00B259BF">
        <w:rPr>
          <w:rStyle w:val="Dfinition"/>
          <w:lang w:val="fr-FR"/>
        </w:rPr>
        <w:br/>
        <w:t xml:space="preserve"> est,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quod partis </w:t>
      </w:r>
      <w:proofErr w:type="spellStart"/>
      <w:r w:rsidRPr="00B259BF">
        <w:rPr>
          <w:rStyle w:val="Dfinition"/>
          <w:lang w:val="fr-FR"/>
        </w:rPr>
        <w:t>organicae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portio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Sic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&amp; in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organicarum</w:t>
      </w:r>
      <w:proofErr w:type="spellEnd"/>
      <w:r w:rsidRPr="00B259BF">
        <w:rPr>
          <w:rStyle w:val="Dfinition"/>
          <w:lang w:val="fr-FR"/>
        </w:rPr>
        <w:br/>
        <w:t xml:space="preserve">morbi partibus </w:t>
      </w:r>
      <w:proofErr w:type="spellStart"/>
      <w:r w:rsidRPr="00B259BF">
        <w:rPr>
          <w:rStyle w:val="Dfinition"/>
          <w:lang w:val="fr-FR"/>
        </w:rPr>
        <w:t>similaribus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accidens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tribuuntur</w:t>
      </w:r>
      <w:proofErr w:type="spellEnd"/>
      <w:r w:rsidRPr="00B259BF">
        <w:rPr>
          <w:rStyle w:val="Dfinition"/>
          <w:lang w:val="fr-FR"/>
        </w:rPr>
        <w:br/>
        <w:t xml:space="preserve">, &amp; contra </w:t>
      </w:r>
      <w:proofErr w:type="spellStart"/>
      <w:r w:rsidRPr="00B259BF">
        <w:rPr>
          <w:rStyle w:val="Dfinition"/>
          <w:lang w:val="fr-FR"/>
        </w:rPr>
        <w:t>similarium</w:t>
      </w:r>
      <w:proofErr w:type="spellEnd"/>
      <w:r w:rsidRPr="00B259BF">
        <w:rPr>
          <w:rStyle w:val="Dfinition"/>
          <w:lang w:val="fr-FR"/>
        </w:rPr>
        <w:t xml:space="preserve"> morbi </w:t>
      </w:r>
      <w:proofErr w:type="spellStart"/>
      <w:r w:rsidRPr="00B259BF">
        <w:rPr>
          <w:rStyle w:val="Dfinition"/>
          <w:lang w:val="fr-FR"/>
        </w:rPr>
        <w:t>organicis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autem</w:t>
      </w:r>
      <w:proofErr w:type="spellEnd"/>
      <w:r w:rsidRPr="00B259BF">
        <w:rPr>
          <w:rStyle w:val="Dfinition"/>
          <w:lang w:val="fr-FR"/>
        </w:rPr>
        <w:t xml:space="preserve"> qui per </w:t>
      </w:r>
      <w:proofErr w:type="spellStart"/>
      <w:r>
        <w:rPr>
          <w:rStyle w:val="grcARELIRE"/>
        </w:rPr>
        <w:t>ἑξάρθρημ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non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luxationem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intelligant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in qua </w:t>
      </w:r>
      <w:proofErr w:type="spellStart"/>
      <w:r w:rsidRPr="00B259BF">
        <w:rPr>
          <w:rStyle w:val="Dfinition"/>
          <w:lang w:val="fr-FR"/>
        </w:rPr>
        <w:t>totus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articulus</w:t>
      </w:r>
      <w:proofErr w:type="spellEnd"/>
      <w:r w:rsidRPr="00B259BF">
        <w:rPr>
          <w:rStyle w:val="Dfinition"/>
          <w:lang w:val="fr-FR"/>
        </w:rPr>
        <w:br/>
        <w:t xml:space="preserve"> à sua </w:t>
      </w:r>
      <w:proofErr w:type="spellStart"/>
      <w:r w:rsidRPr="00B259BF">
        <w:rPr>
          <w:rStyle w:val="Dfinition"/>
          <w:lang w:val="fr-FR"/>
        </w:rPr>
        <w:t>sede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recessit</w:t>
      </w:r>
      <w:proofErr w:type="spellEnd"/>
      <w:r w:rsidRPr="00B259BF">
        <w:rPr>
          <w:rStyle w:val="Dfinition"/>
          <w:lang w:val="fr-FR"/>
        </w:rPr>
        <w:t xml:space="preserve">. Nam </w:t>
      </w:r>
      <w:proofErr w:type="spellStart"/>
      <w:r w:rsidRPr="00B259BF">
        <w:rPr>
          <w:rStyle w:val="Dfinition"/>
          <w:lang w:val="fr-FR"/>
        </w:rPr>
        <w:t>paruam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luxationem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ρὰρθρημ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contendunt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ὅλισθ</w:t>
      </w:r>
      <w:proofErr w:type="spellEnd"/>
      <w:r>
        <w:rPr>
          <w:rStyle w:val="grcARELIRE"/>
        </w:rPr>
        <w:t>αίνειν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Ἐξάρθρους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articuli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naturaliter</w:t>
      </w:r>
      <w:proofErr w:type="spellEnd"/>
      <w:r w:rsidRPr="00B259BF">
        <w:rPr>
          <w:rStyle w:val="Dfinition"/>
          <w:lang w:val="fr-FR"/>
        </w:rPr>
        <w:t xml:space="preserve"> extant &amp; </w:t>
      </w:r>
      <w:proofErr w:type="spellStart"/>
      <w:r w:rsidRPr="00B259BF">
        <w:rPr>
          <w:rStyle w:val="Dfinition"/>
          <w:lang w:val="fr-FR"/>
        </w:rPr>
        <w:t>prominent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br/>
        <w:t xml:space="preserve">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1.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ἀνθρῶν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Ἐξάρθρωμ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ἐξάρθρωσις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ab Hipp. </w:t>
      </w:r>
      <w:proofErr w:type="gramStart"/>
      <w:r w:rsidRPr="00B259BF">
        <w:rPr>
          <w:rStyle w:val="Dfinition"/>
          <w:lang w:val="fr-FR"/>
        </w:rPr>
        <w:t>cum</w:t>
      </w:r>
      <w:proofErr w:type="gramEnd"/>
      <w:r w:rsidRPr="00B259BF">
        <w:rPr>
          <w:rStyle w:val="Dfinition"/>
          <w:lang w:val="fr-FR"/>
        </w:rPr>
        <w:t xml:space="preserve"> os </w:t>
      </w:r>
      <w:proofErr w:type="spellStart"/>
      <w:r w:rsidRPr="00B259BF">
        <w:rPr>
          <w:rStyle w:val="Dfinition"/>
          <w:lang w:val="fr-FR"/>
        </w:rPr>
        <w:t>citra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fracturam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loco </w:t>
      </w:r>
      <w:proofErr w:type="spellStart"/>
      <w:r w:rsidRPr="00B259BF">
        <w:rPr>
          <w:rStyle w:val="Dfinition"/>
          <w:lang w:val="fr-FR"/>
        </w:rPr>
        <w:t>mouetur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quod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ἔκ</w:t>
      </w:r>
      <w:proofErr w:type="spellEnd"/>
      <w:r>
        <w:rPr>
          <w:rStyle w:val="grcARELIRE"/>
        </w:rPr>
        <w:t>πταμα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ἔκ</w:t>
      </w:r>
      <w:proofErr w:type="spellEnd"/>
      <w:r>
        <w:rPr>
          <w:rStyle w:val="grcARELIRE"/>
        </w:rPr>
        <w:t>πωσις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αρμα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tumor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altum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sublatus</w:t>
      </w:r>
      <w:proofErr w:type="spellEnd"/>
      <w:r w:rsidRPr="00B259BF">
        <w:rPr>
          <w:rStyle w:val="Dfinition"/>
          <w:lang w:val="fr-FR"/>
        </w:rPr>
        <w:t xml:space="preserve"> idem quod</w:t>
      </w:r>
      <w:r w:rsidRPr="00B259BF">
        <w:rPr>
          <w:rStyle w:val="Dfinition"/>
          <w:lang w:val="fr-FR"/>
        </w:rPr>
        <w:br/>
      </w:r>
      <w:r>
        <w:rPr>
          <w:rStyle w:val="syn"/>
        </w:rPr>
        <w:t>ἔπα</w:t>
      </w:r>
      <w:proofErr w:type="spellStart"/>
      <w:r>
        <w:rPr>
          <w:rStyle w:val="syn"/>
        </w:rPr>
        <w:t>ρμ</w:t>
      </w:r>
      <w:proofErr w:type="spellEnd"/>
      <w:r>
        <w:rPr>
          <w:rStyle w:val="syn"/>
        </w:rPr>
        <w:t>α</w:t>
      </w:r>
      <w:r w:rsidRPr="00B259BF">
        <w:rPr>
          <w:rStyle w:val="Dfinition"/>
          <w:lang w:val="fr-FR"/>
        </w:rPr>
        <w:t>. 6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αρύαται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ἐκκενοῦτ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ἐκ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θλί</w:t>
      </w:r>
      <w:proofErr w:type="spellEnd"/>
      <w:r>
        <w:rPr>
          <w:rStyle w:val="grcARELIRE"/>
        </w:rPr>
        <w:t>βεται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euacuatur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exprimitur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Hipp. Quidam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interpretantur</w:t>
      </w:r>
      <w:proofErr w:type="spellEnd"/>
      <w:r w:rsidRPr="00B259BF">
        <w:rPr>
          <w:rStyle w:val="Dfinition"/>
          <w:lang w:val="fr-FR"/>
        </w:rPr>
        <w:t xml:space="preserve"> è</w:t>
      </w:r>
      <w:proofErr w:type="spellStart"/>
      <w:r>
        <w:rPr>
          <w:rStyle w:val="grcARELIRE"/>
        </w:rPr>
        <w:t>ξώρμη</w:t>
      </w:r>
      <w:r>
        <w:rPr>
          <w:rStyle w:val="Dfinition"/>
        </w:rPr>
        <w:t>σιν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ειλὴν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οιεῖτ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aggreditur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minatur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</w:p>
    <w:p w14:paraId="3A4C6F6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159E728" w14:textId="77777777" w:rsidR="003152E5" w:rsidRDefault="00000000">
      <w:r>
        <w:rPr>
          <w:rStyle w:val="Dfinition"/>
        </w:rPr>
        <w:br/>
      </w:r>
      <w:proofErr w:type="spellStart"/>
      <w:r>
        <w:rPr>
          <w:rStyle w:val="orth"/>
        </w:rPr>
        <w:t>Ἐξάρυσις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ἀπα</w:t>
      </w:r>
      <w:proofErr w:type="spellStart"/>
      <w:r>
        <w:rPr>
          <w:rStyle w:val="grcARELIRE"/>
        </w:rPr>
        <w:t>ίτλησις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exhaustio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αστίας ἢ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ἐξάστις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eminentia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linteorum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scissorum</w:t>
      </w:r>
      <w:proofErr w:type="spellEnd"/>
      <w:r>
        <w:rPr>
          <w:rStyle w:val="Dfinition"/>
        </w:rPr>
        <w:br/>
        <w:t xml:space="preserve">, &amp; à </w:t>
      </w:r>
      <w:proofErr w:type="spellStart"/>
      <w:r>
        <w:rPr>
          <w:rStyle w:val="Dfinition"/>
        </w:rPr>
        <w:t>vilibus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pannis</w:t>
      </w:r>
      <w:proofErr w:type="spellEnd"/>
      <w:r>
        <w:rPr>
          <w:rStyle w:val="Dfinition"/>
        </w:rPr>
        <w:t xml:space="preserve"> fila. Galeno autem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antequam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scindantur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extantia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br/>
        <w:t xml:space="preserve"> Hippocrates </w:t>
      </w:r>
      <w:proofErr w:type="spellStart"/>
      <w:r>
        <w:rPr>
          <w:rStyle w:val="Dfinition"/>
        </w:rPr>
        <w:t>appellare</w:t>
      </w:r>
      <w:proofErr w:type="spellEnd"/>
      <w:r>
        <w:rPr>
          <w:rStyle w:val="Dfinition"/>
        </w:rPr>
        <w:t xml:space="preserve">. Idem Galenus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ἰτρεῖν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fieri </w:t>
      </w:r>
      <w:r>
        <w:rPr>
          <w:rStyle w:val="grcARELIRE"/>
        </w:rPr>
        <w:t>ξα</w:t>
      </w:r>
      <w:proofErr w:type="spellStart"/>
      <w:r>
        <w:rPr>
          <w:rStyle w:val="grcARELIRE"/>
        </w:rPr>
        <w:t>σι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texuntur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industria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autem contra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voluntatem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nostram</w:t>
      </w:r>
      <w:proofErr w:type="spellEnd"/>
      <w:r>
        <w:rPr>
          <w:rStyle w:val="Dfinition"/>
        </w:rPr>
        <w:t xml:space="preserve">. Sed </w:t>
      </w:r>
      <w:proofErr w:type="spellStart"/>
      <w:r>
        <w:rPr>
          <w:rStyle w:val="Dfinition"/>
        </w:rPr>
        <w:t>obseruandum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vulgatas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editiones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habere </w:t>
      </w:r>
      <w:proofErr w:type="spellStart"/>
      <w:r>
        <w:rPr>
          <w:rStyle w:val="Dfinition"/>
        </w:rPr>
        <w:t>ibi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ἐξεστί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</w:t>
      </w:r>
      <w:proofErr w:type="spellEnd"/>
      <w:r>
        <w:rPr>
          <w:rStyle w:val="orth"/>
        </w:rPr>
        <w:t>αρῤμακον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perniones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descripti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  <w:t>Paulo l. 3. c. 79.</w:t>
      </w:r>
      <w:r>
        <w:rPr>
          <w:rStyle w:val="Dfinition"/>
        </w:rPr>
        <w:br/>
      </w:r>
      <w:proofErr w:type="spellStart"/>
      <w:r>
        <w:rPr>
          <w:rStyle w:val="orth"/>
        </w:rPr>
        <w:t>Ἐξεντερισ</w:t>
      </w:r>
      <w:proofErr w:type="spellEnd"/>
      <w:r>
        <w:rPr>
          <w:rStyle w:val="orth"/>
        </w:rPr>
        <w:t>αένον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emedullatum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exinanitum</w:t>
      </w:r>
      <w:proofErr w:type="spellEnd"/>
      <w:r>
        <w:rPr>
          <w:rStyle w:val="Dfinition"/>
        </w:rPr>
        <w:t>, sic</w:t>
      </w:r>
      <w:r>
        <w:rPr>
          <w:rStyle w:val="Dfinition"/>
        </w:rPr>
        <w:br/>
        <w:t xml:space="preserve">p 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ξυ</w:t>
      </w:r>
      <w:proofErr w:type="spellEnd"/>
      <w:r>
        <w:rPr>
          <w:rStyle w:val="grcARELIRE"/>
        </w:rPr>
        <w:t xml:space="preserve">πεείζεπα </w:t>
      </w:r>
      <w:proofErr w:type="spellStart"/>
      <w:r>
        <w:rPr>
          <w:rStyle w:val="grcARELIRE"/>
        </w:rPr>
        <w:t>ἐλλέ</w:t>
      </w:r>
      <w:proofErr w:type="spellEnd"/>
      <w:r>
        <w:rPr>
          <w:rStyle w:val="grcARELIRE"/>
        </w:rPr>
        <w:t>βορος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exhelle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boro</w:t>
      </w:r>
      <w:proofErr w:type="spellEnd"/>
      <w:r>
        <w:rPr>
          <w:rStyle w:val="Dfinition"/>
        </w:rPr>
        <w:t xml:space="preserve"> medulla </w:t>
      </w:r>
      <w:proofErr w:type="spellStart"/>
      <w:r>
        <w:rPr>
          <w:rStyle w:val="Dfinition"/>
        </w:rPr>
        <w:t>eximitur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emedullatur</w:t>
      </w:r>
      <w:proofErr w:type="spellEnd"/>
      <w:r>
        <w:rPr>
          <w:rStyle w:val="Dfinition"/>
        </w:rPr>
        <w:t>: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vulgatis</w:t>
      </w:r>
      <w:proofErr w:type="spellEnd"/>
      <w:r>
        <w:rPr>
          <w:rStyle w:val="Dfinition"/>
        </w:rPr>
        <w:t xml:space="preserve"> lex. </w:t>
      </w:r>
      <w:proofErr w:type="spellStart"/>
      <w:r>
        <w:rPr>
          <w:rStyle w:val="Dfinition"/>
        </w:rPr>
        <w:t>annotatur</w:t>
      </w:r>
      <w:proofErr w:type="spellEnd"/>
      <w:r>
        <w:rPr>
          <w:rStyle w:val="Dfinition"/>
        </w:rPr>
        <w:t xml:space="preserve"> ex Galen.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ρδό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μωμον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ἐξεντερισμένον</w:t>
      </w:r>
      <w:proofErr w:type="spellEnd"/>
      <w:r>
        <w:rPr>
          <w:rStyle w:val="Dfinition"/>
        </w:rPr>
        <w:t xml:space="preserve">, lib. 7. de </w:t>
      </w:r>
      <w:proofErr w:type="spellStart"/>
      <w:r>
        <w:rPr>
          <w:rStyle w:val="Dfinition"/>
        </w:rPr>
        <w:t>composit</w:t>
      </w:r>
      <w:proofErr w:type="spellEnd"/>
      <w:r>
        <w:rPr>
          <w:rStyle w:val="Dfinition"/>
        </w:rPr>
        <w:t>. medic. in conn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Pamphili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itidem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emedullatum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</w:t>
      </w:r>
      <w:proofErr w:type="spellStart"/>
      <w:r>
        <w:rPr>
          <w:rStyle w:val="Dfinition"/>
        </w:rPr>
        <w:t>Scribonium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Largum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Marcellum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Empiricum</w:t>
      </w:r>
      <w:proofErr w:type="spellEnd"/>
      <w:r>
        <w:rPr>
          <w:rStyle w:val="Dfinition"/>
        </w:rPr>
        <w:t xml:space="preserve">, nasturtium </w:t>
      </w:r>
      <w:proofErr w:type="spellStart"/>
      <w:r>
        <w:rPr>
          <w:rStyle w:val="Dfinition"/>
        </w:rPr>
        <w:t>inanimatum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Cachry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inanimatum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debere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vocare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proofErr w:type="spellStart"/>
      <w:r>
        <w:rPr>
          <w:rStyle w:val="grcARELIRE"/>
        </w:rPr>
        <w:t>ἐξεντερισμένον</w:t>
      </w:r>
      <w:proofErr w:type="spellEnd"/>
      <w:r>
        <w:rPr>
          <w:rStyle w:val="Dfinition"/>
        </w:rPr>
        <w:t xml:space="preserve">, videlicet </w:t>
      </w:r>
      <w:proofErr w:type="spellStart"/>
      <w:r>
        <w:rPr>
          <w:rStyle w:val="Dfinition"/>
        </w:rPr>
        <w:t>exinanitum</w:t>
      </w:r>
      <w:proofErr w:type="spellEnd"/>
      <w:r>
        <w:rPr>
          <w:rStyle w:val="Dfinition"/>
        </w:rPr>
        <w:t xml:space="preserve">, cui </w:t>
      </w:r>
      <w:proofErr w:type="spellStart"/>
      <w:r>
        <w:rPr>
          <w:rStyle w:val="Dfinition"/>
        </w:rPr>
        <w:t>opponi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animatum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integrum &amp; plenum: Sic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glicyrrisam</w:t>
      </w:r>
      <w:proofErr w:type="spellEnd"/>
      <w:r>
        <w:rPr>
          <w:rStyle w:val="Dfinition"/>
        </w:rPr>
        <w:t xml:space="preserve"> Galeno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ἐξευτεεισυένην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alibi, 2.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antidotis</w:t>
      </w:r>
      <w:proofErr w:type="spellEnd"/>
      <w:r>
        <w:rPr>
          <w:rStyle w:val="Dfinition"/>
        </w:rPr>
        <w:t xml:space="preserve">, dixit </w:t>
      </w:r>
      <w:proofErr w:type="spellStart"/>
      <w:r>
        <w:rPr>
          <w:rStyle w:val="grcARELIRE"/>
        </w:rPr>
        <w:t>χωρὶς</w:t>
      </w:r>
      <w:proofErr w:type="spellEnd"/>
      <w:r>
        <w:rPr>
          <w:rStyle w:val="Dfinition"/>
        </w:rPr>
        <w:br/>
        <w:t xml:space="preserve">2 </w:t>
      </w:r>
      <w:proofErr w:type="spellStart"/>
      <w:r>
        <w:rPr>
          <w:rStyle w:val="grcARELIRE"/>
        </w:rPr>
        <w:t>τὴς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ἐντεριώνης</w:t>
      </w:r>
      <w:proofErr w:type="spellEnd"/>
      <w:r>
        <w:rPr>
          <w:rStyle w:val="Dfinition"/>
        </w:rPr>
        <w:t xml:space="preserve"> sine interna </w:t>
      </w:r>
      <w:proofErr w:type="spellStart"/>
      <w:r>
        <w:rPr>
          <w:rStyle w:val="Dfinition"/>
        </w:rPr>
        <w:t>quauis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Ἐξέρυθρον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rubens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ἐξέρυθρον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ἔξω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γινόμενον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ἐρυθημ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ruborem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exterius</w:t>
      </w:r>
      <w:proofErr w:type="spellEnd"/>
      <w:r>
        <w:rPr>
          <w:rStyle w:val="Dfinition"/>
        </w:rPr>
        <w:t xml:space="preserve"> factum: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sententia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Philonidem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Siculum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Ἐξέρυθροι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ύρετοι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 xml:space="preserve">.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quaecumque</w:t>
      </w:r>
      <w:proofErr w:type="spellEnd"/>
      <w:r>
        <w:rPr>
          <w:rStyle w:val="Dfinition"/>
        </w:rPr>
        <w:t xml:space="preserve"> à sanguine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synochi</w:t>
      </w:r>
      <w:proofErr w:type="spellEnd"/>
      <w:r>
        <w:rPr>
          <w:rStyle w:val="Dfinition"/>
        </w:rPr>
        <w:t xml:space="preserve"> videlicet,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ἔξω</w:t>
      </w:r>
      <w:r>
        <w:rPr>
          <w:rStyle w:val="Dfinition"/>
        </w:rPr>
        <w:t>χροι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pallidae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exuperantia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Ἐξεγχέσεοιγοι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gutturosi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 lib. 2. de artic</w:t>
      </w:r>
      <w:r>
        <w:rPr>
          <w:rStyle w:val="Dfinition"/>
        </w:rPr>
        <w:br/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guttura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anteriorem</w:t>
      </w:r>
      <w:proofErr w:type="spellEnd"/>
      <w:r>
        <w:rPr>
          <w:rStyle w:val="Dfinition"/>
        </w:rPr>
        <w:t xml:space="preserve"> partem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protuberantia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</w:t>
      </w:r>
      <w:r>
        <w:rPr>
          <w:rStyle w:val="Dfinition"/>
        </w:rPr>
        <w:t>ysze</w:t>
      </w:r>
      <w:r>
        <w:rPr>
          <w:rStyle w:val="grcARELIRE"/>
        </w:rPr>
        <w:t>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totam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asperam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arteriam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fauces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duntaxat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</w:t>
      </w:r>
      <w:proofErr w:type="spellStart"/>
      <w:r>
        <w:rPr>
          <w:rStyle w:val="Dfinition"/>
        </w:rPr>
        <w:t>notat</w:t>
      </w:r>
      <w:proofErr w:type="spellEnd"/>
      <w:r>
        <w:rPr>
          <w:rStyle w:val="Dfinition"/>
        </w:rPr>
        <w:t xml:space="preserve"> Gal. comm. 3.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όθρ</w:t>
      </w:r>
      <w:proofErr w:type="spellEnd"/>
      <w:r>
        <w:rPr>
          <w:rStyle w:val="Dfinition"/>
        </w:rPr>
        <w:t>. t. 8.</w:t>
      </w:r>
      <w:r>
        <w:rPr>
          <w:rStyle w:val="Dfinition"/>
        </w:rPr>
        <w:br/>
      </w:r>
      <w:proofErr w:type="spellStart"/>
      <w:r>
        <w:rPr>
          <w:rStyle w:val="orth"/>
        </w:rPr>
        <w:t>Ἐξεχέίλουτοι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prominentibus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natibus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clunes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exteriorem</w:t>
      </w:r>
      <w:proofErr w:type="spellEnd"/>
      <w:r>
        <w:rPr>
          <w:rStyle w:val="Dfinition"/>
        </w:rPr>
        <w:t xml:space="preserve"> partem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</w:t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Ἐξητρι</w:t>
      </w:r>
      <w:proofErr w:type="spellEnd"/>
      <w:r>
        <w:rPr>
          <w:rStyle w:val="orth"/>
        </w:rPr>
        <w:t xml:space="preserve">ασμένος </w:t>
      </w:r>
      <w:proofErr w:type="spellStart"/>
      <w:r>
        <w:rPr>
          <w:rStyle w:val="orth"/>
        </w:rPr>
        <w:t>οἷνος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οἶνος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vinorum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</w:t>
      </w:r>
      <w:proofErr w:type="spellStart"/>
      <w:r>
        <w:rPr>
          <w:rStyle w:val="Dfinition"/>
        </w:rPr>
        <w:t>explicantur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Ἐξηκοντάρχιον</w:t>
      </w:r>
      <w:proofErr w:type="spellEnd"/>
      <w:r>
        <w:rPr>
          <w:rStyle w:val="Dfinition"/>
        </w:rPr>
        <w:t xml:space="preserve">. species </w:t>
      </w:r>
      <w:proofErr w:type="spellStart"/>
      <w:r>
        <w:rPr>
          <w:rStyle w:val="Dfinition"/>
        </w:rPr>
        <w:t>collyriorum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ατικῶν</w:t>
      </w:r>
      <w:r>
        <w:rPr>
          <w:rStyle w:val="Dfinition"/>
        </w:rPr>
        <w:t>, sic dicta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vniuersa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structura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drachmarum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sexaginta</w:t>
      </w:r>
      <w:proofErr w:type="spellEnd"/>
      <w:r>
        <w:rPr>
          <w:rStyle w:val="Dfinition"/>
        </w:rPr>
        <w:br/>
        <w:t xml:space="preserve">, sicut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>ατοντάρχιον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drachmarum</w:t>
      </w:r>
      <w:proofErr w:type="spellEnd"/>
      <w:r>
        <w:rPr>
          <w:rStyle w:val="Dfinition"/>
        </w:rPr>
        <w:br/>
        <w:t>centum.</w:t>
      </w:r>
      <w:r>
        <w:rPr>
          <w:rStyle w:val="Dfinition"/>
        </w:rPr>
        <w:br/>
      </w:r>
      <w:proofErr w:type="spellStart"/>
      <w:r>
        <w:rPr>
          <w:rStyle w:val="orth"/>
        </w:rPr>
        <w:t>Ἐξητεί</w:t>
      </w:r>
      <w:proofErr w:type="spellEnd"/>
      <w:r>
        <w:rPr>
          <w:rStyle w:val="orth"/>
        </w:rPr>
        <w:t>ασυένον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τούτεστι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ἡτείου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ἡθημένον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panno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colatum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>. Est autem</w:t>
      </w:r>
      <w:r>
        <w:rPr>
          <w:rStyle w:val="Dfinition"/>
        </w:rPr>
        <w:br/>
      </w:r>
      <w:proofErr w:type="spellStart"/>
      <w:r>
        <w:rPr>
          <w:rStyle w:val="grcARELIRE"/>
        </w:rPr>
        <w:t>ἄτειον</w:t>
      </w:r>
      <w:proofErr w:type="spellEnd"/>
      <w:r>
        <w:rPr>
          <w:rStyle w:val="Dfinition"/>
        </w:rPr>
        <w:t xml:space="preserve"> tenue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rusticum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subtegmen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Ἐξι</w:t>
      </w:r>
      <w:proofErr w:type="spellEnd"/>
      <w:r>
        <w:rPr>
          <w:rStyle w:val="orth"/>
        </w:rPr>
        <w:t>πωτικὰ ρα</w:t>
      </w:r>
      <w:proofErr w:type="spellStart"/>
      <w:r>
        <w:rPr>
          <w:rStyle w:val="orth"/>
        </w:rPr>
        <w:t>ρμάκ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</w:t>
      </w:r>
      <w:proofErr w:type="spellEnd"/>
      <w:r>
        <w:rPr>
          <w:rStyle w:val="grcARELIRE"/>
        </w:rPr>
        <w:t>παστινὰ</w:t>
      </w:r>
      <w:r>
        <w:rPr>
          <w:rStyle w:val="Dfinition"/>
        </w:rPr>
        <w:t>, de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vide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Etlib</w:t>
      </w:r>
      <w:proofErr w:type="spellEnd"/>
      <w:r>
        <w:rPr>
          <w:rStyle w:val="Dfinition"/>
        </w:rPr>
        <w:t xml:space="preserve">. 7.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γύη</w:t>
      </w:r>
      <w:proofErr w:type="spellEnd"/>
      <w:r>
        <w:rPr>
          <w:rStyle w:val="Dfinition"/>
        </w:rPr>
        <w:t xml:space="preserve"> Galenus </w:t>
      </w:r>
      <w:proofErr w:type="spellStart"/>
      <w:r>
        <w:rPr>
          <w:rStyle w:val="grcARELIRE"/>
        </w:rPr>
        <w:t>ἐξι</w:t>
      </w:r>
      <w:proofErr w:type="spellEnd"/>
      <w:r>
        <w:rPr>
          <w:rStyle w:val="grcARELIRE"/>
        </w:rPr>
        <w:t>πατπκὶ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di„scutiunt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depascuntur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grcARELIRE"/>
        </w:rPr>
        <w:t>Ἐξι</w:t>
      </w:r>
      <w:r>
        <w:rPr>
          <w:rStyle w:val="Dfinition"/>
        </w:rPr>
        <w:t>s</w:t>
      </w:r>
      <w:proofErr w:type="spellEnd"/>
      <w:r>
        <w:rPr>
          <w:rStyle w:val="Dfinition"/>
        </w:rPr>
        <w:t xml:space="preserve">. habitus varia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. Primum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in re omni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aegre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subiecto</w:t>
      </w:r>
      <w:proofErr w:type="spellEnd"/>
      <w:r>
        <w:rPr>
          <w:rStyle w:val="Dfinition"/>
        </w:rPr>
        <w:t>. quomodo &amp; Aristoteles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logicis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distinguens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δα</w:t>
      </w:r>
      <w:proofErr w:type="spellStart"/>
      <w:r>
        <w:rPr>
          <w:rStyle w:val="grcARELIRE"/>
        </w:rPr>
        <w:t>θέ</w:t>
      </w:r>
      <w:r>
        <w:rPr>
          <w:rStyle w:val="Dfinition"/>
        </w:rPr>
        <w:t>σεως</w:t>
      </w:r>
      <w:proofErr w:type="spellEnd"/>
      <w:r>
        <w:rPr>
          <w:rStyle w:val="Dfinition"/>
        </w:rPr>
        <w:br/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dispositione</w:t>
      </w:r>
      <w:proofErr w:type="spellEnd"/>
      <w:r>
        <w:rPr>
          <w:rStyle w:val="Dfinition"/>
        </w:rPr>
        <w:t xml:space="preserve">. hic </w:t>
      </w:r>
      <w:proofErr w:type="spellStart"/>
      <w:r>
        <w:rPr>
          <w:rStyle w:val="Dfinition"/>
        </w:rPr>
        <w:t>comparatur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longaque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αθέσει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δυσλύτῳ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αθέσει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sanitas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morbus,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quodlibet, &amp;</w:t>
      </w:r>
      <w:r>
        <w:rPr>
          <w:rStyle w:val="Dfinition"/>
        </w:rPr>
        <w:br/>
      </w:r>
      <w:proofErr w:type="spellStart"/>
      <w:r>
        <w:rPr>
          <w:rStyle w:val="grcARELIRE"/>
        </w:rPr>
        <w:t>ἔξιν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ακεῖδα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Galen. lib. 2. meth.</w:t>
      </w:r>
      <w:r>
        <w:rPr>
          <w:rStyle w:val="Dfinition"/>
        </w:rPr>
        <w:br/>
        <w:t xml:space="preserve">med. Huic </w:t>
      </w:r>
      <w:proofErr w:type="spellStart"/>
      <w:r>
        <w:rPr>
          <w:rStyle w:val="Dfinition"/>
        </w:rPr>
        <w:t>contrarium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χίσιν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orth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χίσει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idem initio lib. 8.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, idem </w:t>
      </w:r>
      <w:proofErr w:type="spellStart"/>
      <w:r>
        <w:rPr>
          <w:rStyle w:val="Dfinition"/>
        </w:rPr>
        <w:t>significans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simpliciter </w:t>
      </w:r>
      <w:proofErr w:type="spellStart"/>
      <w:r>
        <w:rPr>
          <w:rStyle w:val="grcARELIRE"/>
        </w:rPr>
        <w:t>ἐὸ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αθέσει</w:t>
      </w:r>
      <w:r>
        <w:rPr>
          <w:rStyle w:val="Dfinition"/>
        </w:rPr>
        <w:t>. Sic autem simpliciter dictus</w:t>
      </w:r>
      <w:r>
        <w:rPr>
          <w:rStyle w:val="Dfinition"/>
        </w:rPr>
        <w:br/>
        <w:t xml:space="preserve"> habitus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bonum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malum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sed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in hominis </w:t>
      </w:r>
      <w:proofErr w:type="spellStart"/>
      <w:r>
        <w:rPr>
          <w:rStyle w:val="Dfinition"/>
        </w:rPr>
        <w:t>valetudine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designare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volentes</w:t>
      </w:r>
      <w:proofErr w:type="spellEnd"/>
      <w:r>
        <w:rPr>
          <w:rStyle w:val="Dfinition"/>
        </w:rPr>
        <w:t xml:space="preserve">, illum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γεξί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nuncupamus</w:t>
      </w:r>
      <w:proofErr w:type="spellEnd"/>
      <w:r>
        <w:rPr>
          <w:rStyle w:val="Dfinition"/>
        </w:rPr>
        <w:br/>
        <w:t xml:space="preserve">. Sunt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ἔξεως</w:t>
      </w:r>
      <w:proofErr w:type="spellEnd"/>
      <w:r>
        <w:rPr>
          <w:rStyle w:val="Dfinition"/>
        </w:rPr>
        <w:t xml:space="preserve"> differentiae, </w:t>
      </w:r>
      <w:proofErr w:type="spellStart"/>
      <w:r>
        <w:rPr>
          <w:rStyle w:val="Dfinition"/>
        </w:rPr>
        <w:t>medicis</w:t>
      </w:r>
      <w:proofErr w:type="spellEnd"/>
      <w:r>
        <w:rPr>
          <w:rStyle w:val="Dfinition"/>
        </w:rPr>
        <w:br/>
        <w:t xml:space="preserve"> supra </w:t>
      </w:r>
      <w:proofErr w:type="spellStart"/>
      <w:r>
        <w:rPr>
          <w:rStyle w:val="Dfinition"/>
        </w:rPr>
        <w:t>caeteras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vsurpatae</w:t>
      </w:r>
      <w:proofErr w:type="spellEnd"/>
      <w:r>
        <w:rPr>
          <w:rStyle w:val="Dfinition"/>
        </w:rPr>
        <w:t xml:space="preserve">. Hippocrates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ἔξιν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σύ</w:t>
      </w:r>
      <w:r>
        <w:rPr>
          <w:rStyle w:val="Dfinition"/>
        </w:rPr>
        <w:t>μ</w:t>
      </w:r>
      <w:proofErr w:type="spellEnd"/>
      <w:r>
        <w:rPr>
          <w:rStyle w:val="Dfinition"/>
        </w:rPr>
        <w:t>ατος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κατα</w:t>
      </w:r>
      <w:proofErr w:type="spellStart"/>
      <w:r>
        <w:rPr>
          <w:rStyle w:val="grcARELIRE"/>
        </w:rPr>
        <w:t>σκευὴν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constitutionem</w:t>
      </w:r>
      <w:proofErr w:type="spellEnd"/>
      <w:r>
        <w:rPr>
          <w:rStyle w:val="Dfinition"/>
        </w:rPr>
        <w:br/>
        <w:t xml:space="preserve">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raro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denso</w:t>
      </w:r>
      <w:proofErr w:type="spellEnd"/>
      <w:r>
        <w:rPr>
          <w:rStyle w:val="Dfinition"/>
        </w:rPr>
        <w:t xml:space="preserve"> corpore</w:t>
      </w:r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gracili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obeso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sicut Galen. comm. 2.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idem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χίσιν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ἄρθρῶν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duno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nomina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confundens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Galen. comment. 1. Idem Galen.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t xml:space="preserve"> medica scripsit </w:t>
      </w:r>
      <w:proofErr w:type="spellStart"/>
      <w:r>
        <w:rPr>
          <w:rStyle w:val="Dfinition"/>
        </w:rPr>
        <w:t>totius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habitum</w:t>
      </w:r>
      <w:proofErr w:type="spellEnd"/>
      <w:r>
        <w:rPr>
          <w:rStyle w:val="Dfinition"/>
        </w:rPr>
        <w:t xml:space="preserve"> de</w:t>
      </w:r>
      <w:r>
        <w:rPr>
          <w:rStyle w:val="Dfinition"/>
        </w:rPr>
        <w:br/>
        <w:t xml:space="preserve">his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intuentibus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obijciuntur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cuiusmodi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t xml:space="preserve"> ossa</w:t>
      </w:r>
      <w:r>
        <w:rPr>
          <w:rStyle w:val="Dfinition"/>
        </w:rPr>
        <w:br/>
        <w:t xml:space="preserve">omnia </w:t>
      </w:r>
      <w:proofErr w:type="spellStart"/>
      <w:r>
        <w:rPr>
          <w:rStyle w:val="Dfinition"/>
        </w:rPr>
        <w:t>cingentes</w:t>
      </w:r>
      <w:proofErr w:type="spellEnd"/>
      <w:r>
        <w:rPr>
          <w:rStyle w:val="Dfinition"/>
        </w:rPr>
        <w:t xml:space="preserve">, ex </w:t>
      </w:r>
      <w:proofErr w:type="spellStart"/>
      <w:r>
        <w:rPr>
          <w:rStyle w:val="Dfinition"/>
        </w:rPr>
        <w:t>simplici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primaque</w:t>
      </w:r>
      <w:proofErr w:type="spellEnd"/>
      <w:r>
        <w:rPr>
          <w:rStyle w:val="Dfinition"/>
        </w:rPr>
        <w:t xml:space="preserve"> carne, &amp;</w:t>
      </w:r>
      <w:r>
        <w:rPr>
          <w:rStyle w:val="Dfinition"/>
        </w:rPr>
        <w:br/>
      </w:r>
      <w:proofErr w:type="spellStart"/>
      <w:r>
        <w:rPr>
          <w:rStyle w:val="Dfinition"/>
        </w:rPr>
        <w:t>fibris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conuestit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constantes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σκευὴ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σύμ</w:t>
      </w:r>
      <w:proofErr w:type="spellEnd"/>
      <w:r>
        <w:rPr>
          <w:rStyle w:val="grcARELIRE"/>
        </w:rPr>
        <w:t>ατος</w:t>
      </w:r>
      <w:r>
        <w:rPr>
          <w:rStyle w:val="Dfinition"/>
        </w:rPr>
        <w:t>,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constitutio</w:t>
      </w:r>
      <w:proofErr w:type="spellEnd"/>
      <w:r>
        <w:rPr>
          <w:rStyle w:val="Dfinition"/>
        </w:rPr>
        <w:t xml:space="preserve"> corporis: cui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competit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raritas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densitas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gracilitas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obesitas</w:t>
      </w:r>
      <w:proofErr w:type="spellEnd"/>
      <w:r>
        <w:rPr>
          <w:rStyle w:val="Dfinition"/>
        </w:rPr>
        <w:t>. Verum</w:t>
      </w:r>
      <w:r>
        <w:rPr>
          <w:rStyle w:val="Dfinition"/>
        </w:rPr>
        <w:br/>
        <w:t xml:space="preserve">Galenus </w:t>
      </w:r>
      <w:proofErr w:type="spellStart"/>
      <w:r>
        <w:rPr>
          <w:rStyle w:val="Dfinition"/>
        </w:rPr>
        <w:t>scribens</w:t>
      </w:r>
      <w:proofErr w:type="spellEnd"/>
      <w:r>
        <w:rPr>
          <w:rStyle w:val="Dfinition"/>
        </w:rPr>
        <w:t xml:space="preserve"> de his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habitum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proculdubio</w:t>
      </w:r>
      <w:proofErr w:type="spellEnd"/>
      <w:r>
        <w:rPr>
          <w:rStyle w:val="Dfinition"/>
        </w:rPr>
        <w:br/>
        <w:t xml:space="preserve"> &amp; alias </w:t>
      </w:r>
      <w:proofErr w:type="spellStart"/>
      <w:r>
        <w:rPr>
          <w:rStyle w:val="Dfinition"/>
        </w:rPr>
        <w:t>quasdam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particulas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br/>
        <w:t xml:space="preserve">licet non </w:t>
      </w:r>
      <w:proofErr w:type="spellStart"/>
      <w:r>
        <w:rPr>
          <w:rStyle w:val="Dfinition"/>
        </w:rPr>
        <w:t>obuias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habitus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comprehendantur</w:t>
      </w:r>
      <w:proofErr w:type="spellEnd"/>
      <w:r>
        <w:rPr>
          <w:rStyle w:val="Dfinition"/>
        </w:rPr>
        <w:br/>
        <w:t xml:space="preserve">. </w:t>
      </w:r>
      <w:r w:rsidRPr="00B259BF">
        <w:rPr>
          <w:rStyle w:val="Dfinition"/>
          <w:lang w:val="it-IT"/>
        </w:rPr>
        <w:t>Eae nimirum sunt omnia etiam interna</w:t>
      </w:r>
      <w:r w:rsidRPr="00B259BF">
        <w:rPr>
          <w:rStyle w:val="Dfinition"/>
          <w:lang w:val="it-IT"/>
        </w:rPr>
        <w:br/>
        <w:t xml:space="preserve"> viscera, cor, pulmones, ventriculus, iecur, lien,</w:t>
      </w:r>
      <w:r w:rsidRPr="00B259BF">
        <w:rPr>
          <w:rStyle w:val="Dfinition"/>
          <w:lang w:val="it-IT"/>
        </w:rPr>
        <w:br/>
        <w:t>renes &amp; reliqua omnia, praeter contenta &amp; impetum</w:t>
      </w:r>
      <w:r w:rsidRPr="00B259BF">
        <w:rPr>
          <w:rStyle w:val="Dfinition"/>
          <w:lang w:val="it-IT"/>
        </w:rPr>
        <w:br/>
        <w:t xml:space="preserve"> facientiam. Siquidem </w:t>
      </w:r>
      <w:r>
        <w:rPr>
          <w:rStyle w:val="grcARELIRE"/>
        </w:rPr>
        <w:t>τ</w:t>
      </w:r>
      <w:r w:rsidRPr="00B259BF">
        <w:rPr>
          <w:rStyle w:val="Dfinition"/>
          <w:lang w:val="it-IT"/>
        </w:rPr>
        <w:t xml:space="preserve">a </w:t>
      </w:r>
      <w:r>
        <w:rPr>
          <w:rStyle w:val="grcARELIRE"/>
        </w:rPr>
        <w:t>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χίντων</w:t>
      </w:r>
      <w:proofErr w:type="spellEnd"/>
      <w:r w:rsidRPr="00B259BF">
        <w:rPr>
          <w:rStyle w:val="Dfinition"/>
          <w:lang w:val="it-IT"/>
        </w:rPr>
        <w:t>, hoc est continentium</w:t>
      </w:r>
      <w:r w:rsidRPr="00B259BF">
        <w:rPr>
          <w:rStyle w:val="Dfinition"/>
          <w:lang w:val="it-IT"/>
        </w:rPr>
        <w:br/>
        <w:t>, nomine intelliguntur. In hac significatione</w:t>
      </w:r>
      <w:r w:rsidRPr="00B259BF">
        <w:rPr>
          <w:rStyle w:val="Dfinition"/>
          <w:lang w:val="it-IT"/>
        </w:rPr>
        <w:br/>
        <w:t xml:space="preserve"> accipienda sunt quae dicuntur à medicis</w:t>
      </w:r>
      <w:r w:rsidRPr="00B259BF">
        <w:rPr>
          <w:rStyle w:val="Dfinition"/>
          <w:lang w:val="it-IT"/>
        </w:rPr>
        <w:br/>
        <w:t>febres intermittentes gigni humoribus in habitu</w:t>
      </w:r>
      <w:r w:rsidRPr="00B259BF">
        <w:rPr>
          <w:rStyle w:val="Dfinition"/>
          <w:lang w:val="it-IT"/>
        </w:rPr>
        <w:br/>
        <w:t xml:space="preserve"> corporis putrentibus. Neque enim hi in extima</w:t>
      </w:r>
      <w:r w:rsidRPr="00B259BF">
        <w:rPr>
          <w:rStyle w:val="Dfinition"/>
          <w:lang w:val="it-IT"/>
        </w:rPr>
        <w:br/>
        <w:t xml:space="preserve"> modo carne putrent, sed in intimis etiam visceribus</w:t>
      </w:r>
      <w:r w:rsidRPr="00B259BF">
        <w:rPr>
          <w:rStyle w:val="Dfinition"/>
          <w:lang w:val="it-IT"/>
        </w:rPr>
        <w:br/>
        <w:t>, ventriculo, iecinore &amp; liene, quae non</w:t>
      </w:r>
      <w:r w:rsidRPr="00B259BF">
        <w:rPr>
          <w:rStyle w:val="Dfinition"/>
          <w:lang w:val="it-IT"/>
        </w:rPr>
        <w:br/>
        <w:t>minus quam musculi, habitus nomine designantur</w:t>
      </w:r>
      <w:r w:rsidRPr="00B259BF">
        <w:rPr>
          <w:rStyle w:val="Dfinition"/>
          <w:lang w:val="it-IT"/>
        </w:rPr>
        <w:br/>
        <w:t>. Similiter cum dicitur tertiam febrium speciem</w:t>
      </w:r>
      <w:r w:rsidRPr="00B259BF">
        <w:rPr>
          <w:rStyle w:val="Dfinition"/>
          <w:lang w:val="it-IT"/>
        </w:rPr>
        <w:br/>
        <w:t xml:space="preserve"> quae </w:t>
      </w:r>
      <w:proofErr w:type="spellStart"/>
      <w:r>
        <w:rPr>
          <w:rStyle w:val="grcARELIRE"/>
        </w:rPr>
        <w:t>ἐκτικὴ</w:t>
      </w:r>
      <w:proofErr w:type="spellEnd"/>
      <w:r w:rsidRPr="00B259BF">
        <w:rPr>
          <w:rStyle w:val="Dfinition"/>
          <w:lang w:val="it-IT"/>
        </w:rPr>
        <w:t xml:space="preserve"> dicitur, corporis habitum occupare:</w:t>
      </w:r>
      <w:r w:rsidRPr="00B259BF">
        <w:rPr>
          <w:rStyle w:val="Dfinition"/>
          <w:lang w:val="it-IT"/>
        </w:rPr>
        <w:br/>
        <w:t xml:space="preserve"> siquidem ea consistit in his omnibus partibus</w:t>
      </w:r>
      <w:r w:rsidRPr="00B259BF">
        <w:rPr>
          <w:rStyle w:val="Dfinition"/>
          <w:lang w:val="it-IT"/>
        </w:rPr>
        <w:br/>
        <w:t xml:space="preserve"> quas solidas nuncupant, &amp; quae </w:t>
      </w:r>
      <w:proofErr w:type="spellStart"/>
      <w:r>
        <w:rPr>
          <w:rStyle w:val="grcARELIRE"/>
        </w:rPr>
        <w:t>ἴροντ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ab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Hippocr. nuncupantur, pluresque earum differentias</w:t>
      </w:r>
      <w:r w:rsidRPr="00B259BF">
        <w:rPr>
          <w:rStyle w:val="Dfinition"/>
          <w:lang w:val="it-IT"/>
        </w:rPr>
        <w:br/>
        <w:t xml:space="preserve"> pro locorum affectorum varietate, vt ventriculi</w:t>
      </w:r>
      <w:r w:rsidRPr="00B259BF">
        <w:rPr>
          <w:rStyle w:val="Dfinition"/>
          <w:lang w:val="it-IT"/>
        </w:rPr>
        <w:br/>
        <w:t>, iecinoris, pulmonis, pectoris, mesaraei, ieiuni</w:t>
      </w:r>
      <w:r w:rsidRPr="00B259BF">
        <w:rPr>
          <w:rStyle w:val="Dfinition"/>
          <w:lang w:val="it-IT"/>
        </w:rPr>
        <w:br/>
        <w:t>, coli, vteri, renum &amp; septi etiam transuersi,</w:t>
      </w:r>
      <w:r w:rsidRPr="00B259BF">
        <w:rPr>
          <w:rStyle w:val="Dfinition"/>
          <w:lang w:val="it-IT"/>
        </w:rPr>
        <w:br/>
        <w:t>Galen. lib. 10. methodi medendi annotauit. Quare</w:t>
      </w:r>
      <w:r w:rsidRPr="00B259BF">
        <w:rPr>
          <w:rStyle w:val="Dfinition"/>
          <w:lang w:val="it-IT"/>
        </w:rPr>
        <w:br/>
        <w:t xml:space="preserve"> nemo veteres medicos cauilletur dicentes febrem</w:t>
      </w:r>
      <w:r w:rsidRPr="00B259BF">
        <w:rPr>
          <w:rStyle w:val="Dfinition"/>
          <w:lang w:val="it-IT"/>
        </w:rPr>
        <w:br/>
        <w:t xml:space="preserve"> intermittentem in habitu corporis gigni,</w:t>
      </w:r>
      <w:r w:rsidRPr="00B259BF">
        <w:rPr>
          <w:rStyle w:val="Dfinition"/>
          <w:lang w:val="it-IT"/>
        </w:rPr>
        <w:br/>
        <w:t>quod illae in ventriculo, iecinore, mesenterio atque</w:t>
      </w:r>
      <w:r w:rsidRPr="00B259BF">
        <w:rPr>
          <w:rStyle w:val="Dfinition"/>
          <w:lang w:val="it-IT"/>
        </w:rPr>
        <w:br/>
        <w:t xml:space="preserve"> alibi nascantur: quasi vero hae quoque partes</w:t>
      </w:r>
      <w:r w:rsidRPr="00B259BF">
        <w:rPr>
          <w:rStyle w:val="Dfinition"/>
          <w:lang w:val="it-IT"/>
        </w:rPr>
        <w:br/>
        <w:t xml:space="preserve"> habitus nomine non comprehendantur. Quod</w:t>
      </w:r>
      <w:r w:rsidRPr="00B259BF">
        <w:rPr>
          <w:rStyle w:val="Dfinition"/>
          <w:lang w:val="it-IT"/>
        </w:rPr>
        <w:br/>
        <w:t>attinet ad febrem hecticam, non est necesse sic</w:t>
      </w:r>
      <w:r w:rsidRPr="00B259BF">
        <w:rPr>
          <w:rStyle w:val="Dfinition"/>
          <w:lang w:val="it-IT"/>
        </w:rPr>
        <w:br/>
        <w:t>dictam esse intelligere quod habitum corporis</w:t>
      </w:r>
      <w:r w:rsidRPr="00B259BF">
        <w:rPr>
          <w:rStyle w:val="Dfinition"/>
          <w:lang w:val="it-IT"/>
        </w:rPr>
        <w:br/>
        <w:t>occupet. fieri enim potest vt illi nomen hoc inditum</w:t>
      </w:r>
      <w:r w:rsidRPr="00B259BF">
        <w:rPr>
          <w:rStyle w:val="Dfinition"/>
          <w:lang w:val="it-IT"/>
        </w:rPr>
        <w:br/>
        <w:t xml:space="preserve"> sit secundum primam </w:t>
      </w:r>
      <w:r>
        <w:rPr>
          <w:rStyle w:val="grcARELIRE"/>
        </w:rPr>
        <w:t>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ἔξεως</w:t>
      </w:r>
      <w:proofErr w:type="spellEnd"/>
      <w:r w:rsidRPr="00B259BF">
        <w:rPr>
          <w:rStyle w:val="Dfinition"/>
          <w:lang w:val="it-IT"/>
        </w:rPr>
        <w:t xml:space="preserve"> significationem</w:t>
      </w:r>
      <w:r w:rsidRPr="00B259BF">
        <w:rPr>
          <w:rStyle w:val="Dfinition"/>
          <w:lang w:val="it-IT"/>
        </w:rPr>
        <w:br/>
        <w:t xml:space="preserve">, quasi sit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ἔξει</w:t>
      </w:r>
      <w:proofErr w:type="spellEnd"/>
      <w:r w:rsidRPr="00B259BF">
        <w:rPr>
          <w:rStyle w:val="Dfinition"/>
          <w:lang w:val="it-IT"/>
        </w:rPr>
        <w:t xml:space="preserve">, non vt aliae febres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γίσ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 xml:space="preserve">Significat &amp; </w:t>
      </w:r>
      <w:proofErr w:type="spellStart"/>
      <w:r>
        <w:rPr>
          <w:rStyle w:val="grcARELIRE"/>
        </w:rPr>
        <w:t>ἔξιν</w:t>
      </w:r>
      <w:proofErr w:type="spellEnd"/>
      <w:r w:rsidRPr="00B259BF">
        <w:rPr>
          <w:rStyle w:val="Dfinition"/>
          <w:lang w:val="it-IT"/>
        </w:rPr>
        <w:t xml:space="preserve"> apud Hippocrat. </w:t>
      </w:r>
      <w:proofErr w:type="spellStart"/>
      <w:r>
        <w:rPr>
          <w:rStyle w:val="grcARELIRE"/>
        </w:rPr>
        <w:t>ἐὶ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καὰ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Dfinition"/>
        </w:rPr>
        <w:t>τρεῖον</w:t>
      </w:r>
      <w:proofErr w:type="spellEnd"/>
      <w:r w:rsidRPr="00B259BF">
        <w:rPr>
          <w:rStyle w:val="Dfinition"/>
          <w:lang w:val="it-IT"/>
        </w:rPr>
        <w:br/>
        <w:t xml:space="preserve">,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μετὰ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ίδισν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ιρ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τάστ</w:t>
      </w:r>
      <w:proofErr w:type="spellEnd"/>
      <w:r>
        <w:rPr>
          <w:rStyle w:val="grcARELIRE"/>
        </w:rPr>
        <w:t>αση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τῆν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δεδεμίνων</w:t>
      </w:r>
      <w:proofErr w:type="spellEnd"/>
      <w:r w:rsidRPr="00B259BF">
        <w:rPr>
          <w:rStyle w:val="Dfinition"/>
          <w:lang w:val="it-IT"/>
        </w:rPr>
        <w:t>, hoc est, post deligationis tempus</w:t>
      </w:r>
      <w:r w:rsidRPr="00B259BF">
        <w:rPr>
          <w:rStyle w:val="Dfinition"/>
          <w:lang w:val="it-IT"/>
        </w:rPr>
        <w:br/>
        <w:t>membrorum deligatorum collocationem, vt</w:t>
      </w:r>
      <w:r w:rsidRPr="00B259BF">
        <w:rPr>
          <w:rStyle w:val="Dfinition"/>
          <w:lang w:val="it-IT"/>
        </w:rPr>
        <w:br/>
        <w:t>comm. 3. Gal. annotauit.</w:t>
      </w:r>
      <w:r w:rsidRPr="00B259BF">
        <w:rPr>
          <w:rStyle w:val="Dfinition"/>
          <w:lang w:val="it-IT"/>
        </w:rPr>
        <w:br/>
        <w:t>Sed &amp; praeter iam commemoratas significationes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ἔξιν</w:t>
      </w:r>
      <w:proofErr w:type="spellEnd"/>
      <w:r w:rsidRPr="00B259BF">
        <w:rPr>
          <w:rStyle w:val="Dfinition"/>
          <w:lang w:val="it-IT"/>
        </w:rPr>
        <w:t xml:space="preserve"> partium quoque structuram &amp; compositionem</w:t>
      </w:r>
      <w:r w:rsidRPr="00B259BF">
        <w:rPr>
          <w:rStyle w:val="Dfinition"/>
          <w:lang w:val="it-IT"/>
        </w:rPr>
        <w:br/>
        <w:t xml:space="preserve"> significat ait Gal. comm. 2. de victu.</w:t>
      </w:r>
      <w:r w:rsidRPr="00B259BF">
        <w:rPr>
          <w:rStyle w:val="Dfinition"/>
          <w:lang w:val="it-IT"/>
        </w:rPr>
        <w:br/>
        <w:t xml:space="preserve">acutor. tea. 31. </w:t>
      </w:r>
      <w:r>
        <w:rPr>
          <w:rStyle w:val="Dfinition"/>
        </w:rPr>
        <w:t>&amp; 47.6</w:t>
      </w:r>
      <w:r>
        <w:rPr>
          <w:rStyle w:val="Dfinition"/>
        </w:rPr>
        <w:br/>
      </w:r>
      <w:proofErr w:type="spellStart"/>
      <w:r>
        <w:rPr>
          <w:rStyle w:val="orth"/>
        </w:rPr>
        <w:t>Ἐξίστ</w:t>
      </w:r>
      <w:proofErr w:type="spellEnd"/>
      <w:r>
        <w:rPr>
          <w:rStyle w:val="orth"/>
        </w:rPr>
        <w:t>αθι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</w:t>
      </w:r>
      <w:proofErr w:type="spellEnd"/>
      <w:r>
        <w:rPr>
          <w:rStyle w:val="grcARELIRE"/>
        </w:rPr>
        <w:t xml:space="preserve">ακόπτειν </w:t>
      </w:r>
      <w:proofErr w:type="spellStart"/>
      <w:r>
        <w:rPr>
          <w:rStyle w:val="grcARELIRE"/>
        </w:rPr>
        <w:t>σροδρῶς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a</w:t>
      </w:r>
      <w:r>
        <w:rPr>
          <w:rStyle w:val="Dfinition"/>
        </w:rPr>
        <w:br/>
      </w:r>
    </w:p>
    <w:p w14:paraId="1105BA3B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3C634F7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3.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part. 6. &amp; </w:t>
      </w:r>
      <w:proofErr w:type="spellStart"/>
      <w:r>
        <w:rPr>
          <w:rStyle w:val="grcARELIRE"/>
        </w:rPr>
        <w:t>ἐξίστ</w:t>
      </w:r>
      <w:proofErr w:type="spellEnd"/>
      <w:r>
        <w:rPr>
          <w:rStyle w:val="grcARELIRE"/>
        </w:rPr>
        <w:t xml:space="preserve">ασθαι </w:t>
      </w:r>
      <w:proofErr w:type="spellStart"/>
      <w:r>
        <w:rPr>
          <w:rStyle w:val="grcARELIRE"/>
        </w:rPr>
        <w:t>μελ</w:t>
      </w:r>
      <w:proofErr w:type="spellEnd"/>
      <w:r>
        <w:rPr>
          <w:rStyle w:val="grcARELIRE"/>
        </w:rPr>
        <w:t>αί</w:t>
      </w:r>
      <w:r>
        <w:rPr>
          <w:rStyle w:val="Dfinition"/>
        </w:rPr>
        <w:t>ἡ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γιλικὰς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vehementem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furiosam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</w:t>
      </w:r>
      <w:proofErr w:type="spellStart"/>
      <w:r>
        <w:rPr>
          <w:rStyle w:val="Dfinition"/>
        </w:rPr>
        <w:t>insaniam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>, hoc 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</w:t>
      </w:r>
      <w:proofErr w:type="spellStart"/>
      <w:r>
        <w:rPr>
          <w:rStyle w:val="Dfinition"/>
        </w:rPr>
        <w:t>Amphitr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expressit</w:t>
      </w:r>
      <w:proofErr w:type="spellEnd"/>
      <w:r>
        <w:rPr>
          <w:rStyle w:val="Dfinition"/>
        </w:rPr>
        <w:t xml:space="preserve"> his </w:t>
      </w:r>
      <w:proofErr w:type="spellStart"/>
      <w:r>
        <w:rPr>
          <w:rStyle w:val="Dfinition"/>
        </w:rPr>
        <w:t>verbis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percita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res tam </w:t>
      </w:r>
      <w:proofErr w:type="spellStart"/>
      <w:r>
        <w:rPr>
          <w:rStyle w:val="Dfinition"/>
        </w:rPr>
        <w:t>delirantes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concinnat</w:t>
      </w:r>
      <w:proofErr w:type="spellEnd"/>
      <w:r>
        <w:rPr>
          <w:rStyle w:val="Dfinition"/>
        </w:rPr>
        <w:t xml:space="preserve"> cito: de voce autem hac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 xml:space="preserve"> vide in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ἔκστ</w:t>
      </w:r>
      <w:proofErr w:type="spellEnd"/>
      <w:r>
        <w:rPr>
          <w:rStyle w:val="grcARELIRE"/>
        </w:rPr>
        <w:t>ασις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Ἐξίι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ἄρθε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exorti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prominentes</w:t>
      </w:r>
      <w:proofErr w:type="spellEnd"/>
      <w:r>
        <w:rPr>
          <w:rStyle w:val="Dfinition"/>
        </w:rPr>
        <w:t xml:space="preserve"> articuli Hippo„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mochlico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qui hoc </w:t>
      </w:r>
      <w:proofErr w:type="spellStart"/>
      <w:r>
        <w:rPr>
          <w:rStyle w:val="Dfinition"/>
        </w:rPr>
        <w:t>patiun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tur </w:t>
      </w:r>
      <w:proofErr w:type="spellStart"/>
      <w:r>
        <w:rPr>
          <w:rStyle w:val="grcARELIRE"/>
        </w:rPr>
        <w:t>ἐξάρθοους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lib. de </w:t>
      </w:r>
      <w:proofErr w:type="spellStart"/>
      <w:r>
        <w:rPr>
          <w:rStyle w:val="Dfinition"/>
        </w:rPr>
        <w:t>arte</w:t>
      </w:r>
      <w:proofErr w:type="spellEnd"/>
      <w:r>
        <w:rPr>
          <w:rStyle w:val="Dfinition"/>
        </w:rPr>
        <w:t xml:space="preserve">; Sed &amp; </w:t>
      </w:r>
      <w:proofErr w:type="spellStart"/>
      <w:r>
        <w:rPr>
          <w:rStyle w:val="grcARELIRE"/>
        </w:rPr>
        <w:t>ἐξ</w:t>
      </w:r>
      <w:r>
        <w:rPr>
          <w:rStyle w:val="Dfinition"/>
        </w:rPr>
        <w:t>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γιον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coxa </w:t>
      </w:r>
      <w:proofErr w:type="spellStart"/>
      <w:r>
        <w:rPr>
          <w:rStyle w:val="Dfinition"/>
        </w:rPr>
        <w:t>eminet</w:t>
      </w:r>
      <w:proofErr w:type="spellEnd"/>
      <w:r>
        <w:rPr>
          <w:rStyle w:val="Dfinition"/>
        </w:rPr>
        <w:t xml:space="preserve"> &amp; nates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rotundae</w:t>
      </w:r>
      <w:proofErr w:type="spellEnd"/>
      <w:r>
        <w:rPr>
          <w:rStyle w:val="Dfinition"/>
        </w:rPr>
        <w:t xml:space="preserve"> extant.</w:t>
      </w:r>
      <w:r>
        <w:rPr>
          <w:rStyle w:val="Dfinition"/>
        </w:rPr>
        <w:br/>
      </w:r>
      <w:proofErr w:type="spellStart"/>
      <w:r>
        <w:rPr>
          <w:rStyle w:val="orth"/>
        </w:rPr>
        <w:t>Ἐξίγοντες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ἐρθ</w:t>
      </w:r>
      <w:proofErr w:type="spellEnd"/>
      <w:r>
        <w:rPr>
          <w:rStyle w:val="orth"/>
        </w:rPr>
        <w:t>αλμοὶ</w:t>
      </w:r>
      <w:r>
        <w:rPr>
          <w:rStyle w:val="Dfinition"/>
        </w:rPr>
        <w:t xml:space="preserve"> oculi </w:t>
      </w:r>
      <w:proofErr w:type="spellStart"/>
      <w:r>
        <w:rPr>
          <w:rStyle w:val="Dfinition"/>
        </w:rPr>
        <w:t>tumidi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exerti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proofErr w:type="spellStart"/>
      <w:r>
        <w:rPr>
          <w:rStyle w:val="Dfinition"/>
        </w:rPr>
        <w:t>prognostico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Ἐξολ</w:t>
      </w:r>
      <w:proofErr w:type="spellEnd"/>
      <w:r>
        <w:rPr>
          <w:rStyle w:val="orth"/>
        </w:rPr>
        <w:t>αισμὸς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translatio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superficie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profundum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lastRenderedPageBreak/>
        <w:t>Ἐξόμροιος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cui </w:t>
      </w:r>
      <w:proofErr w:type="spellStart"/>
      <w:r>
        <w:rPr>
          <w:rStyle w:val="Dfinition"/>
        </w:rPr>
        <w:t>vmbilicus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indecore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prominet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ipsumque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malum ?</w:t>
      </w:r>
      <w:proofErr w:type="spellStart"/>
      <w:r>
        <w:rPr>
          <w:rStyle w:val="grcARELIRE"/>
        </w:rPr>
        <w:t>ξόμρδιον</w:t>
      </w:r>
      <w:proofErr w:type="spellEnd"/>
      <w:proofErr w:type="gram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rupturam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egressionem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vmbilici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Paulus, vel </w:t>
      </w:r>
      <w:proofErr w:type="spellStart"/>
      <w:r>
        <w:rPr>
          <w:rStyle w:val="Dfinition"/>
        </w:rPr>
        <w:t>peritonaeo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rupto</w:t>
      </w:r>
      <w:proofErr w:type="spellEnd"/>
      <w:r>
        <w:rPr>
          <w:rStyle w:val="Dfinition"/>
        </w:rPr>
        <w:t xml:space="preserve">, ac </w:t>
      </w:r>
      <w:proofErr w:type="spellStart"/>
      <w:r>
        <w:rPr>
          <w:rStyle w:val="Dfinition"/>
        </w:rPr>
        <w:t>procidente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intestino</w:t>
      </w:r>
      <w:proofErr w:type="spellEnd"/>
      <w:r>
        <w:rPr>
          <w:rStyle w:val="Dfinition"/>
        </w:rPr>
        <w:t>: interim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colluuie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ociosi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inutilis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vmbilico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contracta</w:t>
      </w:r>
      <w:proofErr w:type="spellEnd"/>
      <w:r>
        <w:rPr>
          <w:rStyle w:val="Dfinition"/>
        </w:rPr>
        <w:t xml:space="preserve">, interim carne </w:t>
      </w:r>
      <w:proofErr w:type="spellStart"/>
      <w:r>
        <w:rPr>
          <w:rStyle w:val="Dfinition"/>
        </w:rPr>
        <w:t>subnata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languine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irrumpente</w:t>
      </w:r>
      <w:proofErr w:type="spellEnd"/>
      <w:r>
        <w:rPr>
          <w:rStyle w:val="Dfinition"/>
        </w:rPr>
        <w:t xml:space="preserve"> propter venae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arteriae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rupturam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aneurysmatis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  <w:t xml:space="preserve">sanguine, sed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solum </w:t>
      </w:r>
      <w:proofErr w:type="spellStart"/>
      <w:r>
        <w:rPr>
          <w:rStyle w:val="Dfinition"/>
        </w:rPr>
        <w:t>irruente</w:t>
      </w:r>
      <w:proofErr w:type="spellEnd"/>
      <w:r>
        <w:rPr>
          <w:rStyle w:val="Dfinition"/>
        </w:rPr>
        <w:t xml:space="preserve">. Si </w:t>
      </w:r>
      <w:proofErr w:type="spellStart"/>
      <w:r>
        <w:rPr>
          <w:rStyle w:val="Dfinition"/>
        </w:rPr>
        <w:t>omentum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procidit</w:t>
      </w:r>
      <w:proofErr w:type="spellEnd"/>
      <w:r>
        <w:rPr>
          <w:rStyle w:val="Dfinition"/>
        </w:rPr>
        <w:t xml:space="preserve">, circa </w:t>
      </w:r>
      <w:proofErr w:type="spellStart"/>
      <w:r>
        <w:rPr>
          <w:rStyle w:val="Dfinition"/>
        </w:rPr>
        <w:t>vmbilicum</w:t>
      </w:r>
      <w:proofErr w:type="spellEnd"/>
      <w:r>
        <w:rPr>
          <w:rStyle w:val="Dfinition"/>
        </w:rPr>
        <w:t xml:space="preserve"> tumor concolor,</w:t>
      </w:r>
      <w:r>
        <w:rPr>
          <w:rStyle w:val="Dfinition"/>
        </w:rPr>
        <w:br/>
      </w:r>
      <w:proofErr w:type="spellStart"/>
      <w:r>
        <w:rPr>
          <w:rStyle w:val="Dfinition"/>
        </w:rPr>
        <w:t>mollis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tactu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indolens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>. Si</w:t>
      </w:r>
      <w:r>
        <w:rPr>
          <w:rStyle w:val="Dfinition"/>
        </w:rPr>
        <w:br/>
      </w:r>
      <w:proofErr w:type="spellStart"/>
      <w:r>
        <w:rPr>
          <w:rStyle w:val="Dfinition"/>
        </w:rPr>
        <w:t>intestinum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</w:t>
      </w:r>
      <w:proofErr w:type="spellEnd"/>
      <w:r>
        <w:rPr>
          <w:rStyle w:val="Dfinition"/>
        </w:rPr>
        <w:t xml:space="preserve"> haec tumor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inaequalis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cedens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euanescens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</w:r>
      <w:proofErr w:type="spellStart"/>
      <w:r>
        <w:rPr>
          <w:rStyle w:val="Dfinition"/>
        </w:rPr>
        <w:t>strepitu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balneísque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distentionibus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increscit</w:t>
      </w:r>
      <w:proofErr w:type="spellEnd"/>
      <w:r>
        <w:rPr>
          <w:rStyle w:val="Dfinition"/>
        </w:rPr>
        <w:br/>
        <w:t xml:space="preserve">. </w:t>
      </w:r>
      <w:r w:rsidRPr="00B259BF">
        <w:rPr>
          <w:rStyle w:val="Dfinition"/>
          <w:lang w:val="it-IT"/>
        </w:rPr>
        <w:t>Humorem denotat mollis tumor qui</w:t>
      </w:r>
      <w:r w:rsidRPr="00B259BF">
        <w:rPr>
          <w:rStyle w:val="Dfinition"/>
          <w:lang w:val="it-IT"/>
        </w:rPr>
        <w:br/>
        <w:t>compressu non cedit nec decrescit, neque tamen</w:t>
      </w:r>
      <w:r w:rsidRPr="00B259BF">
        <w:rPr>
          <w:rStyle w:val="Dfinition"/>
          <w:lang w:val="it-IT"/>
        </w:rPr>
        <w:br/>
        <w:t>augetur. Si praeter superiora signa liuidior tumor</w:t>
      </w:r>
      <w:r w:rsidRPr="00B259BF">
        <w:rPr>
          <w:rStyle w:val="Dfinition"/>
          <w:lang w:val="it-IT"/>
        </w:rPr>
        <w:br/>
        <w:t xml:space="preserve"> est &amp; durior, adnatae illic carnis signum est.</w:t>
      </w:r>
      <w:r w:rsidRPr="00B259BF">
        <w:rPr>
          <w:rStyle w:val="Dfinition"/>
          <w:lang w:val="it-IT"/>
        </w:rPr>
        <w:br/>
        <w:t>Introductorij author tres tantum causas videtur</w:t>
      </w:r>
      <w:r w:rsidRPr="00B259BF">
        <w:rPr>
          <w:rStyle w:val="Dfinition"/>
          <w:lang w:val="it-IT"/>
        </w:rPr>
        <w:br/>
        <w:t xml:space="preserve"> nouisse, scribens omnes </w:t>
      </w:r>
      <w:proofErr w:type="spellStart"/>
      <w:r>
        <w:rPr>
          <w:rStyle w:val="grcARELIRE"/>
        </w:rPr>
        <w:t>ἐξομφείρος</w:t>
      </w:r>
      <w:proofErr w:type="spellEnd"/>
      <w:r w:rsidRPr="00B259BF">
        <w:rPr>
          <w:rStyle w:val="Dfinition"/>
          <w:lang w:val="it-IT"/>
        </w:rPr>
        <w:t xml:space="preserve"> tribus differentijs</w:t>
      </w:r>
      <w:r w:rsidRPr="00B259BF">
        <w:rPr>
          <w:rStyle w:val="Dfinition"/>
          <w:lang w:val="it-IT"/>
        </w:rPr>
        <w:br/>
        <w:t xml:space="preserve"> comprehendi, alios appellans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ευμ</w:t>
      </w:r>
      <w:proofErr w:type="spellEnd"/>
      <w:r>
        <w:rPr>
          <w:rStyle w:val="grcARELIRE"/>
        </w:rPr>
        <w:t>α</w:t>
      </w:r>
      <w:r>
        <w:rPr>
          <w:rStyle w:val="Dfinition"/>
        </w:rPr>
        <w:t>τομργίους</w:t>
      </w:r>
      <w:r w:rsidRPr="00B259BF">
        <w:rPr>
          <w:rStyle w:val="Dfinition"/>
          <w:lang w:val="it-IT"/>
        </w:rPr>
        <w:br/>
        <w:t xml:space="preserve">, alios </w:t>
      </w:r>
      <w:proofErr w:type="spellStart"/>
      <w:r>
        <w:rPr>
          <w:rStyle w:val="grcARELIRE"/>
        </w:rPr>
        <w:t>ἐντερεμράλους</w:t>
      </w:r>
      <w:proofErr w:type="spellEnd"/>
      <w:r w:rsidRPr="00B259BF">
        <w:rPr>
          <w:rStyle w:val="Dfinition"/>
          <w:lang w:val="it-IT"/>
        </w:rPr>
        <w:t xml:space="preserve">, alios </w:t>
      </w:r>
      <w:proofErr w:type="spellStart"/>
      <w:r>
        <w:rPr>
          <w:rStyle w:val="grcARELIRE"/>
        </w:rPr>
        <w:t>ὑδρεμράλους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>Non est autem malum hoc peritonaei solius, sed</w:t>
      </w:r>
      <w:r w:rsidRPr="00B259BF">
        <w:rPr>
          <w:rStyle w:val="Dfinition"/>
          <w:lang w:val="it-IT"/>
        </w:rPr>
        <w:br/>
        <w:t>oportet omnino transuersorum quoque musculorum</w:t>
      </w:r>
      <w:r w:rsidRPr="00B259BF">
        <w:rPr>
          <w:rStyle w:val="Dfinition"/>
          <w:lang w:val="it-IT"/>
        </w:rPr>
        <w:br/>
        <w:t xml:space="preserve"> epigastrij nerueas appendices affectas esse.</w:t>
      </w:r>
      <w:r w:rsidRPr="00B259BF">
        <w:rPr>
          <w:rStyle w:val="Dfinition"/>
          <w:lang w:val="it-IT"/>
        </w:rPr>
        <w:br/>
        <w:t>Caeterum hunc affectum appellat Paulus l.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it-IT"/>
        </w:rPr>
        <w:t xml:space="preserve"> 3. c. 51.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ρό</w:t>
      </w:r>
      <w:proofErr w:type="spellEnd"/>
      <w:r>
        <w:rPr>
          <w:rStyle w:val="grcARELIRE"/>
        </w:rPr>
        <w:t>πωσιν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ὁμφ</w:t>
      </w:r>
      <w:proofErr w:type="spellEnd"/>
      <w:r>
        <w:rPr>
          <w:rStyle w:val="grcARELIRE"/>
        </w:rPr>
        <w:t>αλοῦ</w:t>
      </w:r>
      <w:r w:rsidRPr="00B259BF">
        <w:rPr>
          <w:rStyle w:val="Dfinition"/>
          <w:lang w:val="it-IT"/>
        </w:rPr>
        <w:t>, id est procidentiam vm„</w:t>
      </w:r>
      <w:r w:rsidRPr="00B259BF">
        <w:rPr>
          <w:rStyle w:val="Dfinition"/>
          <w:lang w:val="it-IT"/>
        </w:rPr>
        <w:br/>
        <w:t xml:space="preserve"> bilici, &amp;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ἐμρ</w:t>
      </w:r>
      <w:proofErr w:type="spellEnd"/>
      <w:r>
        <w:rPr>
          <w:rStyle w:val="grcARELIRE"/>
        </w:rPr>
        <w:t>αλῶν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ἐξοκὴν</w:t>
      </w:r>
      <w:proofErr w:type="spellEnd"/>
      <w:r w:rsidRPr="00B259BF">
        <w:rPr>
          <w:rStyle w:val="Dfinition"/>
          <w:lang w:val="it-IT"/>
        </w:rPr>
        <w:t xml:space="preserve"> vmbilicorum emi</w:t>
      </w:r>
      <w:r>
        <w:rPr>
          <w:rStyle w:val="Dfinition"/>
        </w:rPr>
        <w:t>ν</w:t>
      </w:r>
      <w:r w:rsidRPr="00B259BF">
        <w:rPr>
          <w:rStyle w:val="Dfinition"/>
          <w:lang w:val="it-IT"/>
        </w:rPr>
        <w:br/>
        <w:t xml:space="preserve"> nentiam ibidem: Nonnunquam &amp; </w:t>
      </w:r>
      <w:proofErr w:type="spellStart"/>
      <w:r>
        <w:rPr>
          <w:rStyle w:val="grcARELIRE"/>
        </w:rPr>
        <w:t>ἐξόμρ</w:t>
      </w:r>
      <w:proofErr w:type="spellEnd"/>
      <w:r>
        <w:rPr>
          <w:rStyle w:val="grcARELIRE"/>
        </w:rPr>
        <w:t>αλον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πά</w:t>
      </w:r>
      <w:r w:rsidRPr="00B259BF">
        <w:rPr>
          <w:rStyle w:val="Dfinition"/>
          <w:lang w:val="it-IT"/>
        </w:rPr>
        <w:t>"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θος</w:t>
      </w:r>
      <w:proofErr w:type="spellEnd"/>
      <w:r w:rsidRPr="00B259BF">
        <w:rPr>
          <w:rStyle w:val="Dfinition"/>
          <w:lang w:val="it-IT"/>
        </w:rPr>
        <w:t xml:space="preserve"> vt lib. 6. c. 51. quasi dicat exumbilicarem affectum: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Rases eminentiam vmbilici &amp; rupturam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circa ipsum, nonnunquam egressionem, inter„dum</w:t>
      </w:r>
      <w:r w:rsidRPr="00B259BF">
        <w:rPr>
          <w:rStyle w:val="Dfinition"/>
          <w:lang w:val="it-IT"/>
        </w:rPr>
        <w:br/>
        <w:t xml:space="preserve"> &amp; exitum vmbilici: Auicenna vmbilici augmentum: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Haliabbas vmbilici acumen: Celsus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l. 6. c. 17. vmbilicum prominentem &amp; quidem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l. 7. c. 14. indecore, &amp; in his quidem omnibus af„</w:t>
      </w:r>
      <w:r w:rsidRPr="00B259BF">
        <w:rPr>
          <w:rStyle w:val="Dfinition"/>
          <w:lang w:val="it-IT"/>
        </w:rPr>
        <w:br/>
        <w:t xml:space="preserve"> fectibus commune est vmbilicum prominere.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Ἐξόμρ</w:t>
      </w:r>
      <w:proofErr w:type="spellEnd"/>
      <w:r>
        <w:rPr>
          <w:rStyle w:val="orth"/>
        </w:rPr>
        <w:t>αλα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πα</w:t>
      </w:r>
      <w:proofErr w:type="spellStart"/>
      <w:r>
        <w:rPr>
          <w:rStyle w:val="orth"/>
        </w:rPr>
        <w:t>ιδί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ἐξίμρ</w:t>
      </w:r>
      <w:proofErr w:type="spellEnd"/>
      <w:r>
        <w:rPr>
          <w:rStyle w:val="grcARELIRE"/>
        </w:rPr>
        <w:t>αλα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ρέρ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pueri dicuntur quibus</w:t>
      </w:r>
      <w:r w:rsidRPr="00B259BF">
        <w:rPr>
          <w:rStyle w:val="Dfinition"/>
          <w:lang w:val="it-IT"/>
        </w:rPr>
        <w:br/>
        <w:t xml:space="preserve"> excidunt vmbilici apud Aetium libr. 4. c. 26.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quasi exumbilicatos dixeris.</w:t>
      </w:r>
      <w:r w:rsidRPr="00B259BF">
        <w:rPr>
          <w:rStyle w:val="Dfinition"/>
          <w:lang w:val="it-IT"/>
        </w:rPr>
        <w:br/>
      </w:r>
      <w:r w:rsidRPr="00B259BF">
        <w:rPr>
          <w:rStyle w:val="orth"/>
          <w:lang w:val="it-IT"/>
        </w:rPr>
        <w:t>E</w:t>
      </w:r>
      <w:proofErr w:type="spellStart"/>
      <w:r>
        <w:rPr>
          <w:rStyle w:val="orth"/>
        </w:rPr>
        <w:t>ξογειρόττειν</w:t>
      </w:r>
      <w:proofErr w:type="spellEnd"/>
      <w:r w:rsidRPr="00B259BF">
        <w:rPr>
          <w:rStyle w:val="Dfinition"/>
          <w:lang w:val="it-IT"/>
        </w:rPr>
        <w:t xml:space="preserve"> 6. Epid. sect. 8. t. 51. dixit Hippocr. pro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in somnis genituram emittere cum dixit </w:t>
      </w:r>
      <w:proofErr w:type="spellStart"/>
      <w:r>
        <w:rPr>
          <w:rStyle w:val="grcARELIRE"/>
        </w:rPr>
        <w:t>σάτυρὸς</w:t>
      </w:r>
      <w:proofErr w:type="spellEnd"/>
      <w:r w:rsidRPr="00B259BF">
        <w:rPr>
          <w:rStyle w:val="Dfinition"/>
          <w:lang w:val="it-IT"/>
        </w:rPr>
        <w:br/>
        <w:t xml:space="preserve">n </w:t>
      </w:r>
      <w:proofErr w:type="spellStart"/>
      <w:r>
        <w:rPr>
          <w:rStyle w:val="grcARELIRE"/>
        </w:rPr>
        <w:t>ἐξγνείρωσσι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λεονάκις</w:t>
      </w:r>
      <w:proofErr w:type="spellEnd"/>
      <w:r w:rsidRPr="00B259BF">
        <w:rPr>
          <w:rStyle w:val="Dfinition"/>
          <w:lang w:val="it-IT"/>
        </w:rPr>
        <w:t xml:space="preserve">. &amp; lib. etiam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γονῆς</w:t>
      </w:r>
      <w:proofErr w:type="spellEnd"/>
      <w:r w:rsidRPr="00B259BF">
        <w:rPr>
          <w:rStyle w:val="Dfinition"/>
          <w:lang w:val="it-IT"/>
        </w:rPr>
        <w:t xml:space="preserve"> &amp; 5. pro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blem. 31. Aristoteli </w:t>
      </w:r>
      <w:proofErr w:type="spellStart"/>
      <w:r>
        <w:rPr>
          <w:rStyle w:val="grcARELIRE"/>
        </w:rPr>
        <w:t>ἐξονειρωκτικοὶ</w:t>
      </w:r>
      <w:proofErr w:type="spellEnd"/>
      <w:r w:rsidRPr="00B259BF">
        <w:rPr>
          <w:rStyle w:val="Dfinition"/>
          <w:lang w:val="it-IT"/>
        </w:rPr>
        <w:t xml:space="preserve"> siue </w:t>
      </w:r>
      <w:proofErr w:type="spellStart"/>
      <w:r>
        <w:rPr>
          <w:rStyle w:val="grcARELIRE"/>
        </w:rPr>
        <w:t>ἐξονειρωτικὸ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lastRenderedPageBreak/>
        <w:t>"</w:t>
      </w:r>
      <w:r w:rsidRPr="00B259BF">
        <w:rPr>
          <w:rStyle w:val="Dfinition"/>
          <w:lang w:val="it-IT"/>
        </w:rPr>
        <w:t>dicuntur qui in eiusmodi nocturnas incidunt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pollutiones; cuius rei ibidem causam docet ni„mirum</w:t>
      </w:r>
      <w:r w:rsidRPr="00B259BF">
        <w:rPr>
          <w:rStyle w:val="Dfinition"/>
          <w:lang w:val="it-IT"/>
        </w:rPr>
        <w:br/>
        <w:t xml:space="preserve"> cur illae potius per somnium fiant, quam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vigilantibus &amp; interdiu, causamque in seminis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naturam refert, quae cum calida sit &amp; humida eo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tempore, ita &amp; in ea hominis conditione potis„simum</w:t>
      </w:r>
      <w:r w:rsidRPr="00B259BF">
        <w:rPr>
          <w:rStyle w:val="Dfinition"/>
          <w:lang w:val="it-IT"/>
        </w:rPr>
        <w:br/>
        <w:t xml:space="preserve"> abundabit atque effluet in qua hominis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corpus magis ad talem calidam &amp; humidam con„ditionem</w:t>
      </w:r>
      <w:r w:rsidRPr="00B259BF">
        <w:rPr>
          <w:rStyle w:val="Dfinition"/>
          <w:lang w:val="it-IT"/>
        </w:rPr>
        <w:br/>
        <w:t xml:space="preserve"> accedit: cum enim per somnum spiritus</w:t>
      </w:r>
      <w:r w:rsidRPr="00B259BF">
        <w:rPr>
          <w:rStyle w:val="Dfinition"/>
          <w:lang w:val="it-IT"/>
        </w:rPr>
        <w:br/>
        <w:t xml:space="preserve"> &amp; calor ad interna retrahantur, efficitur vt seminalis</w:t>
      </w:r>
      <w:r w:rsidRPr="00B259BF">
        <w:rPr>
          <w:rStyle w:val="Dfinition"/>
          <w:lang w:val="it-IT"/>
        </w:rPr>
        <w:br/>
        <w:t xml:space="preserve"> materia adaugeatur, hincque nocturnae</w:t>
      </w:r>
      <w:r w:rsidRPr="00B259BF">
        <w:rPr>
          <w:rStyle w:val="Dfinition"/>
          <w:lang w:val="it-IT"/>
        </w:rPr>
        <w:br/>
        <w:t>per somnum pollutioni occasio manifesta praebetur</w:t>
      </w:r>
      <w:r w:rsidRPr="00B259BF">
        <w:rPr>
          <w:rStyle w:val="Dfinition"/>
          <w:lang w:val="it-IT"/>
        </w:rPr>
        <w:br/>
        <w:t>, potissimum in ijs qui ad hoc natura sunt</w:t>
      </w:r>
      <w:r w:rsidRPr="00B259BF">
        <w:rPr>
          <w:rStyle w:val="Dfinition"/>
          <w:lang w:val="it-IT"/>
        </w:rPr>
        <w:br/>
        <w:t xml:space="preserve">propensi. vide </w:t>
      </w:r>
      <w:proofErr w:type="spellStart"/>
      <w:r>
        <w:rPr>
          <w:rStyle w:val="ref"/>
        </w:rPr>
        <w:t>ὄνειρωιμος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Ἐξόστωις</w:t>
      </w:r>
      <w:proofErr w:type="spellEnd"/>
      <w:r w:rsidRPr="00B259BF">
        <w:rPr>
          <w:rStyle w:val="Dfinition"/>
          <w:lang w:val="it-IT"/>
        </w:rPr>
        <w:t>. ossis eminentia &amp; extuberatio, quacunque</w:t>
      </w:r>
      <w:r w:rsidRPr="00B259BF">
        <w:rPr>
          <w:rStyle w:val="Dfinition"/>
          <w:lang w:val="it-IT"/>
        </w:rPr>
        <w:br/>
        <w:t>corporis parte praeter naturam contigerit. Peculiari</w:t>
      </w:r>
      <w:r w:rsidRPr="00B259BF">
        <w:rPr>
          <w:rStyle w:val="Dfinition"/>
          <w:lang w:val="it-IT"/>
        </w:rPr>
        <w:br/>
        <w:t xml:space="preserve"> tamen nomine ossium tubera quae in genis</w:t>
      </w:r>
      <w:r w:rsidRPr="00B259BF">
        <w:rPr>
          <w:rStyle w:val="Dfinition"/>
          <w:lang w:val="it-IT"/>
        </w:rPr>
        <w:br/>
        <w:t xml:space="preserve">contingunt, </w:t>
      </w:r>
      <w:r>
        <w:rPr>
          <w:rStyle w:val="grcARELIRE"/>
        </w:rPr>
        <w:t>σατπ</w:t>
      </w:r>
      <w:proofErr w:type="spellStart"/>
      <w:r>
        <w:rPr>
          <w:rStyle w:val="grcARELIRE"/>
        </w:rPr>
        <w:t>υρισ</w:t>
      </w:r>
      <w:proofErr w:type="spellEnd"/>
      <w:r>
        <w:rPr>
          <w:rStyle w:val="grcARELIRE"/>
        </w:rPr>
        <w:t>αοὶ</w:t>
      </w:r>
      <w:r w:rsidRPr="00B259BF">
        <w:rPr>
          <w:rStyle w:val="Dfinition"/>
          <w:lang w:val="it-IT"/>
        </w:rPr>
        <w:t xml:space="preserve"> appellantur.</w:t>
      </w:r>
      <w:r w:rsidRPr="00B259BF">
        <w:rPr>
          <w:rStyle w:val="Dfinition"/>
          <w:lang w:val="it-IT"/>
        </w:rPr>
        <w:br/>
        <w:t>Authore Gal. I de tumoribus praeter natur.c.</w:t>
      </w:r>
      <w:r w:rsidRPr="00B259BF">
        <w:rPr>
          <w:rStyle w:val="Dfinition"/>
          <w:lang w:val="it-IT"/>
        </w:rPr>
        <w:br/>
        <w:t>15. similitudine à Satyris, cornua circa tempora“</w:t>
      </w:r>
      <w:r w:rsidRPr="00B259BF">
        <w:rPr>
          <w:rStyle w:val="Dfinition"/>
          <w:lang w:val="it-IT"/>
        </w:rPr>
        <w:br/>
        <w:t>habentibus desumpta; vel quia eiusmodi ossium</w:t>
      </w:r>
      <w:r w:rsidRPr="00B259BF">
        <w:rPr>
          <w:rStyle w:val="Dfinition"/>
          <w:lang w:val="it-IT"/>
        </w:rPr>
        <w:br/>
        <w:t>temporalium, vel genarum eminentia in elephanticis</w:t>
      </w:r>
      <w:r w:rsidRPr="00B259BF">
        <w:rPr>
          <w:rStyle w:val="Dfinition"/>
          <w:lang w:val="it-IT"/>
        </w:rPr>
        <w:br/>
        <w:t xml:space="preserve"> saepe contingere consueuit, quae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τυρί</w:t>
      </w:r>
      <w:proofErr w:type="spellEnd"/>
      <w:r>
        <w:rPr>
          <w:rStyle w:val="grcARELIRE"/>
        </w:rPr>
        <w:t>ασις</w:t>
      </w:r>
      <w:r w:rsidRPr="00B259BF">
        <w:rPr>
          <w:rStyle w:val="Dfinition"/>
          <w:lang w:val="it-IT"/>
        </w:rPr>
        <w:br/>
        <w:t xml:space="preserve">vocatur &amp;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τυρισμός</w:t>
      </w:r>
      <w:proofErr w:type="spellEnd"/>
      <w:r w:rsidRPr="00B259BF">
        <w:rPr>
          <w:rStyle w:val="Dfinition"/>
          <w:lang w:val="it-IT"/>
        </w:rPr>
        <w:t>.6</w:t>
      </w:r>
      <w:r w:rsidRPr="00B259BF">
        <w:rPr>
          <w:rStyle w:val="Dfinition"/>
          <w:lang w:val="it-IT"/>
        </w:rPr>
        <w:br/>
        <w:t>Non dubium est autem eius tumoris qui prę</w:t>
      </w:r>
      <w:r w:rsidRPr="00B259BF">
        <w:rPr>
          <w:rStyle w:val="Dfinition"/>
          <w:lang w:val="it-IT"/>
        </w:rPr>
        <w:br/>
        <w:t>ter naturam est materiam crassam esse &amp; melancholicam</w:t>
      </w:r>
      <w:r w:rsidRPr="00B259BF">
        <w:rPr>
          <w:rStyle w:val="Dfinition"/>
          <w:lang w:val="it-IT"/>
        </w:rPr>
        <w:br/>
        <w:t>, sunt autem huiusmodi tumores Gal¬ “</w:t>
      </w:r>
      <w:r w:rsidRPr="00B259BF">
        <w:rPr>
          <w:rStyle w:val="Dfinition"/>
          <w:lang w:val="it-IT"/>
        </w:rPr>
        <w:br/>
        <w:t>lico morbo laborantibus frequentes. 56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Ἔξουρ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στενὸν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συνητμέν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in angustum contracta,</w:t>
      </w:r>
      <w:r w:rsidRPr="00B259BF">
        <w:rPr>
          <w:rStyle w:val="Dfinition"/>
          <w:lang w:val="it-IT"/>
        </w:rPr>
        <w:br/>
        <w:t xml:space="preserve">apud Hippoc. quae &amp; </w:t>
      </w:r>
      <w:proofErr w:type="spellStart"/>
      <w:r>
        <w:rPr>
          <w:rStyle w:val="grcARELIRE"/>
        </w:rPr>
        <w:t>μύουρ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dicuntur.</w:t>
      </w:r>
      <w:r w:rsidRPr="00B259BF">
        <w:rPr>
          <w:rStyle w:val="Dfinition"/>
          <w:lang w:val="it-IT"/>
        </w:rPr>
        <w:br/>
        <w:t>Inquit Gal. in lexico Hipp. vtitur porro hac:</w:t>
      </w:r>
      <w:r w:rsidRPr="00B259BF">
        <w:rPr>
          <w:rStyle w:val="Dfinition"/>
          <w:lang w:val="it-IT"/>
        </w:rPr>
        <w:br/>
        <w:t xml:space="preserve">voce Hipp. l. 2.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</w:t>
      </w:r>
      <w:r w:rsidRPr="00B259BF">
        <w:rPr>
          <w:rStyle w:val="Dfinition"/>
          <w:lang w:val="it-IT"/>
        </w:rPr>
        <w:t xml:space="preserve">. dicuntur &amp; eidem Hipp. </w:t>
      </w:r>
      <w:r>
        <w:rPr>
          <w:rStyle w:val="grcARELIRE"/>
        </w:rPr>
        <w:t>ἔπα</w:t>
      </w:r>
      <w:proofErr w:type="spellStart"/>
      <w:r>
        <w:rPr>
          <w:rStyle w:val="grcARELIRE"/>
        </w:rPr>
        <w:t>χρ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κὶ</w:t>
      </w:r>
      <w:proofErr w:type="spellEnd"/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Ἐξοχὰς</w:t>
      </w:r>
      <w:proofErr w:type="spellEnd"/>
      <w:r w:rsidRPr="00B259BF">
        <w:rPr>
          <w:rStyle w:val="Dfinition"/>
          <w:lang w:val="it-IT"/>
        </w:rPr>
        <w:t>. est in ano genitum tuberculum quod callum</w:t>
      </w:r>
      <w:r w:rsidRPr="00B259BF">
        <w:rPr>
          <w:rStyle w:val="Dfinition"/>
          <w:lang w:val="it-IT"/>
        </w:rPr>
        <w:br/>
        <w:t xml:space="preserve">nondum contraxit. si namque iam contraxit, </w:t>
      </w:r>
      <w:proofErr w:type="spellStart"/>
      <w:r>
        <w:rPr>
          <w:rStyle w:val="grcARELIRE"/>
        </w:rPr>
        <w:t>κον</w:t>
      </w:r>
      <w:r>
        <w:rPr>
          <w:rStyle w:val="Dfinition"/>
        </w:rPr>
        <w:t>δύλωμ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it-IT"/>
        </w:rPr>
        <w:br/>
        <w:t xml:space="preserve"> vocatur. Dicitur &amp; </w:t>
      </w:r>
      <w:proofErr w:type="spellStart"/>
      <w:r>
        <w:rPr>
          <w:rStyle w:val="grcARELIRE"/>
        </w:rPr>
        <w:t>ἐξ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κχὶ</w:t>
      </w:r>
      <w:proofErr w:type="spellEnd"/>
      <w:r w:rsidRPr="00B259BF">
        <w:rPr>
          <w:rStyle w:val="Dfinition"/>
          <w:lang w:val="it-IT"/>
        </w:rPr>
        <w:br/>
        <w:t xml:space="preserve">Paul. I. 3. c. 59. </w:t>
      </w:r>
      <w:proofErr w:type="spellStart"/>
      <w:r>
        <w:rPr>
          <w:rStyle w:val="grcARELIRE"/>
        </w:rPr>
        <w:t>ἐξοχάθων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ἑτοχάδων</w:t>
      </w:r>
      <w:proofErr w:type="spellEnd"/>
      <w:r w:rsidRPr="00B259BF">
        <w:rPr>
          <w:rStyle w:val="Dfinition"/>
          <w:lang w:val="it-IT"/>
        </w:rPr>
        <w:t xml:space="preserve"> vocem proa</w:t>
      </w:r>
      <w:r w:rsidRPr="00B259BF">
        <w:rPr>
          <w:rStyle w:val="Dfinition"/>
          <w:lang w:val="it-IT"/>
        </w:rPr>
        <w:br/>
        <w:t xml:space="preserve">ani excrescentijs vsurpauit, sic &amp; Nicolaus </w:t>
      </w:r>
      <w:proofErr w:type="gramStart"/>
      <w:r w:rsidRPr="00B259BF">
        <w:rPr>
          <w:rStyle w:val="Dfinition"/>
          <w:lang w:val="it-IT"/>
        </w:rPr>
        <w:t>ea .</w:t>
      </w:r>
      <w:proofErr w:type="gramEnd"/>
      <w:r w:rsidRPr="00B259BF">
        <w:rPr>
          <w:rStyle w:val="Dfinition"/>
          <w:lang w:val="it-IT"/>
        </w:rPr>
        <w:br/>
        <w:t>voce eminentias, &amp; praesertim hemorroidum intellexit</w:t>
      </w:r>
      <w:r w:rsidRPr="00B259BF">
        <w:rPr>
          <w:rStyle w:val="Dfinition"/>
          <w:lang w:val="it-IT"/>
        </w:rPr>
        <w:br/>
        <w:t>, vt ex vnguento 56. intelligere est.</w:t>
      </w:r>
      <w:r w:rsidRPr="00B259BF">
        <w:rPr>
          <w:rStyle w:val="Dfinition"/>
          <w:lang w:val="it-IT"/>
        </w:rPr>
        <w:br/>
        <w:t>Ez</w:t>
      </w:r>
      <w:proofErr w:type="spellStart"/>
      <w:r>
        <w:rPr>
          <w:rStyle w:val="grcARELIRE"/>
        </w:rPr>
        <w:t>οὶ</w:t>
      </w:r>
      <w:proofErr w:type="spellEnd"/>
      <w:r w:rsidRPr="00B259BF">
        <w:rPr>
          <w:rStyle w:val="Dfinition"/>
          <w:lang w:val="it-IT"/>
        </w:rPr>
        <w:t xml:space="preserve">. idem quod </w:t>
      </w:r>
      <w:r w:rsidRPr="00B259BF">
        <w:rPr>
          <w:rStyle w:val="orth"/>
          <w:lang w:val="it-IT"/>
        </w:rPr>
        <w:t>supra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ἐξογ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>. e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Ἐξόρθ</w:t>
      </w:r>
      <w:proofErr w:type="spellEnd"/>
      <w:r>
        <w:rPr>
          <w:rStyle w:val="orth"/>
        </w:rPr>
        <w:t>αλμος</w:t>
      </w:r>
      <w:r w:rsidRPr="00B259BF">
        <w:rPr>
          <w:rStyle w:val="Dfinition"/>
          <w:lang w:val="it-IT"/>
        </w:rPr>
        <w:t>. is dicitur qui oculis est prominentibus, .</w:t>
      </w:r>
      <w:r w:rsidRPr="00B259BF">
        <w:rPr>
          <w:rStyle w:val="Dfinition"/>
          <w:lang w:val="it-IT"/>
        </w:rPr>
        <w:br/>
        <w:t>hunc Xenophon de forma equi loquens opponit.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κοιλορθάλμῳ</w:t>
      </w:r>
      <w:proofErr w:type="spellEnd"/>
      <w:r w:rsidRPr="00B259BF">
        <w:rPr>
          <w:rStyle w:val="Dfinition"/>
          <w:lang w:val="it-IT"/>
        </w:rPr>
        <w:t>. c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Ἐξυδάτωσις</w:t>
      </w:r>
      <w:proofErr w:type="spellEnd"/>
      <w:r w:rsidRPr="00B259BF"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syn"/>
        </w:rPr>
        <w:t>π</w:t>
      </w:r>
      <w:proofErr w:type="spellStart"/>
      <w:r>
        <w:rPr>
          <w:rStyle w:val="syn"/>
        </w:rPr>
        <w:t>οτογχί</w:t>
      </w:r>
      <w:proofErr w:type="spellEnd"/>
      <w:r>
        <w:rPr>
          <w:rStyle w:val="syn"/>
        </w:rPr>
        <w:t>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syn"/>
        </w:rPr>
        <w:t>τὸν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syn"/>
        </w:rPr>
        <w:t>α</w:t>
      </w:r>
      <w:proofErr w:type="spellStart"/>
      <w:r>
        <w:rPr>
          <w:rStyle w:val="syn"/>
        </w:rPr>
        <w:t>ἱμ</w:t>
      </w:r>
      <w:proofErr w:type="spellEnd"/>
      <w:r>
        <w:rPr>
          <w:rStyle w:val="syn"/>
        </w:rPr>
        <w:t>ατώσιως</w:t>
      </w:r>
      <w:r w:rsidRPr="00B259BF">
        <w:rPr>
          <w:rStyle w:val="Dfinition"/>
          <w:lang w:val="it-IT"/>
        </w:rPr>
        <w:t>, id est,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frustrata sanguificatio. sanguinis enim loco humor</w:t>
      </w:r>
      <w:r w:rsidRPr="00B259BF">
        <w:rPr>
          <w:rStyle w:val="Dfinition"/>
          <w:lang w:val="it-IT"/>
        </w:rPr>
        <w:br/>
        <w:t xml:space="preserve"> aquosus reponitur, vnde prompte aqua inter</w:t>
      </w:r>
      <w:r w:rsidRPr="00B259BF">
        <w:rPr>
          <w:rStyle w:val="Dfinition"/>
          <w:lang w:val="it-IT"/>
        </w:rPr>
        <w:br/>
        <w:t xml:space="preserve"> cutem emergit.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Τὰ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ἐξυγρ</w:t>
      </w:r>
      <w:proofErr w:type="spellEnd"/>
      <w:r>
        <w:rPr>
          <w:rStyle w:val="orth"/>
        </w:rPr>
        <w:t>αινόμεν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 w:rsidRPr="00B259BF">
        <w:rPr>
          <w:rStyle w:val="Dfinition"/>
          <w:lang w:val="it-IT"/>
        </w:rPr>
        <w:t>. v</w:t>
      </w:r>
      <w:r>
        <w:rPr>
          <w:rStyle w:val="grcARELIRE"/>
        </w:rPr>
        <w:t>ί</w:t>
      </w:r>
      <w:r w:rsidRPr="00B259BF">
        <w:rPr>
          <w:rStyle w:val="Dfinition"/>
          <w:lang w:val="it-IT"/>
        </w:rPr>
        <w:t xml:space="preserve">de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ογύρημ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Ἐξω</w:t>
      </w:r>
      <w:proofErr w:type="spellEnd"/>
      <w:r>
        <w:rPr>
          <w:rStyle w:val="orth"/>
        </w:rPr>
        <w:t>πος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ρτος</w:t>
      </w:r>
      <w:proofErr w:type="spellEnd"/>
      <w:r w:rsidRPr="00B259BF">
        <w:rPr>
          <w:rStyle w:val="Dfinition"/>
          <w:lang w:val="it-IT"/>
        </w:rPr>
        <w:t>. panis exassatus, vide a</w:t>
      </w:r>
      <w:proofErr w:type="spellStart"/>
      <w:r>
        <w:rPr>
          <w:rStyle w:val="grcARELIRE"/>
        </w:rPr>
        <w:t>ἴτος</w:t>
      </w:r>
      <w:proofErr w:type="spellEnd"/>
      <w:r w:rsidRPr="00B259BF">
        <w:rPr>
          <w:rStyle w:val="Dfinition"/>
          <w:lang w:val="it-IT"/>
        </w:rPr>
        <w:t xml:space="preserve"> vbi panum</w:t>
      </w:r>
      <w:r w:rsidRPr="00B259BF">
        <w:rPr>
          <w:rStyle w:val="Dfinition"/>
          <w:lang w:val="it-IT"/>
        </w:rPr>
        <w:br/>
        <w:t>aliquot insignes differentiae explicantur..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ικνλωτὸς</w:t>
      </w:r>
      <w:proofErr w:type="spellEnd"/>
      <w:r w:rsidRPr="00B259BF">
        <w:rPr>
          <w:rStyle w:val="Dfinition"/>
          <w:lang w:val="it-IT"/>
        </w:rPr>
        <w:t>. laquei species apud Oribasium, quo sinus</w:t>
      </w:r>
      <w:r w:rsidRPr="00B259BF">
        <w:rPr>
          <w:rStyle w:val="Dfinition"/>
          <w:lang w:val="it-IT"/>
        </w:rPr>
        <w:br/>
        <w:t>super sinum inijcitur, faciens ad corpora figuranda.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γύγ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dicuntur membrorum genitalium praeputia</w:t>
      </w:r>
      <w:r w:rsidRPr="00B259BF">
        <w:rPr>
          <w:rStyle w:val="Dfinition"/>
          <w:lang w:val="it-IT"/>
        </w:rPr>
        <w:br/>
        <w:t>, sed male tantum affecta: videlicet curta &amp;</w:t>
      </w:r>
      <w:r w:rsidRPr="00B259BF">
        <w:rPr>
          <w:rStyle w:val="Dfinition"/>
          <w:lang w:val="it-IT"/>
        </w:rPr>
        <w:br/>
        <w:t>quae facile reduci non possunt, siue à natura, siue</w:t>
      </w:r>
      <w:r w:rsidRPr="00B259BF">
        <w:rPr>
          <w:rStyle w:val="Dfinition"/>
          <w:lang w:val="it-IT"/>
        </w:rPr>
        <w:br/>
        <w:t>ex circumcisione. sic enim vsurpat Dioscor. cap.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τρὶ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θα</w:t>
      </w:r>
      <w:proofErr w:type="spellStart"/>
      <w:r>
        <w:rPr>
          <w:rStyle w:val="grcARELIRE"/>
        </w:rPr>
        <w:t>ψί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ἀλόης</w:t>
      </w:r>
      <w:proofErr w:type="spellEnd"/>
      <w:r w:rsidRPr="00B259BF">
        <w:rPr>
          <w:rStyle w:val="Dfinition"/>
          <w:lang w:val="it-IT"/>
        </w:rPr>
        <w:t>. Quae autem naturaliter se</w:t>
      </w:r>
      <w:r w:rsidRPr="00B259BF">
        <w:rPr>
          <w:rStyle w:val="Dfinition"/>
          <w:lang w:val="it-IT"/>
        </w:rPr>
        <w:br/>
        <w:t xml:space="preserve">habent,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όσθ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vocantur. Dicta sunt autem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γύ</w:t>
      </w:r>
      <w:r>
        <w:rPr>
          <w:rStyle w:val="Dfinition"/>
        </w:rPr>
        <w:t>γγὰ</w:t>
      </w:r>
      <w:proofErr w:type="spellEnd"/>
      <w:r w:rsidRPr="00B259BF">
        <w:rPr>
          <w:rStyle w:val="Dfinition"/>
          <w:lang w:val="it-IT"/>
        </w:rPr>
        <w:br/>
        <w:t xml:space="preserve"> quod ducantur &amp; reducantur.</w:t>
      </w:r>
      <w:r w:rsidRPr="00B259BF">
        <w:rPr>
          <w:rStyle w:val="Dfinition"/>
          <w:lang w:val="it-IT"/>
        </w:rPr>
        <w:br/>
        <w:t xml:space="preserve">Ego autem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γύιον</w:t>
      </w:r>
      <w:proofErr w:type="spellEnd"/>
      <w:r w:rsidRPr="00B259BF">
        <w:rPr>
          <w:rStyle w:val="Dfinition"/>
          <w:lang w:val="it-IT"/>
        </w:rPr>
        <w:t xml:space="preserve"> dictum crediderim </w:t>
      </w:r>
      <w:r>
        <w:rPr>
          <w:rStyle w:val="grcARELIRE"/>
        </w:rPr>
        <w:t>ἀπὸ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ἐτάγε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quod sit idem cum </w:t>
      </w:r>
      <w:r>
        <w:rPr>
          <w:rStyle w:val="grcARELIRE"/>
        </w:rPr>
        <w:t>ἐπσπ</w:t>
      </w:r>
      <w:proofErr w:type="spellStart"/>
      <w:r>
        <w:rPr>
          <w:rStyle w:val="grcARELIRE"/>
        </w:rPr>
        <w:t>ᾶθ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 quo vtitur</w:t>
      </w:r>
      <w:r w:rsidRPr="00B259BF">
        <w:rPr>
          <w:rStyle w:val="Dfinition"/>
          <w:lang w:val="it-IT"/>
        </w:rPr>
        <w:br/>
        <w:t xml:space="preserve"> Paulus hac ipsa de re loquens, cum dicit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ι</w:t>
      </w:r>
      <w:r>
        <w:rPr>
          <w:rStyle w:val="Dfinition"/>
        </w:rPr>
        <w:t>τετμηύένος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τὶς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ἐκλήθη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μὴ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</w:t>
      </w:r>
      <w:proofErr w:type="spellEnd"/>
      <w:r>
        <w:rPr>
          <w:rStyle w:val="grcARELIRE"/>
        </w:rPr>
        <w:t>πάθω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ἀκρο</w:t>
      </w:r>
      <w:proofErr w:type="spellEnd"/>
      <w:r>
        <w:rPr>
          <w:rStyle w:val="grcARELIRE"/>
        </w:rPr>
        <w:t>βυστίαν</w:t>
      </w:r>
      <w:r w:rsidRPr="00B259BF">
        <w:rPr>
          <w:rStyle w:val="Dfinition"/>
          <w:lang w:val="it-IT"/>
        </w:rPr>
        <w:t xml:space="preserve"> 1.</w:t>
      </w:r>
      <w:r w:rsidRPr="00B259BF">
        <w:rPr>
          <w:rStyle w:val="Dfinition"/>
          <w:lang w:val="it-IT"/>
        </w:rPr>
        <w:br/>
        <w:t>Corinth. c. 7. id est circuncisus aliquis vocatus est,</w:t>
      </w:r>
      <w:r w:rsidRPr="00B259BF">
        <w:rPr>
          <w:rStyle w:val="Dfinition"/>
          <w:lang w:val="it-IT"/>
        </w:rPr>
        <w:br/>
        <w:t>non adducat sibi praeputium, vel ne attrahendum</w:t>
      </w:r>
      <w:r w:rsidRPr="00B259BF">
        <w:rPr>
          <w:rStyle w:val="Dfinition"/>
          <w:lang w:val="it-IT"/>
        </w:rPr>
        <w:br/>
        <w:t>sibi curet Chirurgi manu, cute nimirum ferro</w:t>
      </w:r>
      <w:r w:rsidRPr="00B259BF">
        <w:rPr>
          <w:rStyle w:val="Dfinition"/>
          <w:lang w:val="it-IT"/>
        </w:rPr>
        <w:br/>
        <w:t>adducta vt glandem rursus operiat.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κμ</w:t>
      </w:r>
      <w:proofErr w:type="spellEnd"/>
      <w:r>
        <w:rPr>
          <w:rStyle w:val="orth"/>
        </w:rPr>
        <w:t>αστικὸς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υρετὸς</w:t>
      </w:r>
      <w:proofErr w:type="spellEnd"/>
      <w:r w:rsidRPr="00B259BF">
        <w:rPr>
          <w:rStyle w:val="Dfinition"/>
          <w:lang w:val="it-IT"/>
        </w:rPr>
        <w:t xml:space="preserve">. species vna est febrium quas </w:t>
      </w:r>
      <w:proofErr w:type="spellStart"/>
      <w:r>
        <w:rPr>
          <w:rStyle w:val="grcARELIRE"/>
        </w:rPr>
        <w:t>συνό</w:t>
      </w:r>
      <w:r>
        <w:rPr>
          <w:rStyle w:val="Dfinition"/>
        </w:rPr>
        <w:t>χρὺς</w:t>
      </w:r>
      <w:proofErr w:type="spellEnd"/>
      <w:r w:rsidRPr="00B259BF">
        <w:rPr>
          <w:rStyle w:val="Dfinition"/>
          <w:lang w:val="it-IT"/>
        </w:rPr>
        <w:br/>
        <w:t xml:space="preserve"> appellant, quae cum vnam quidem à principio</w:t>
      </w:r>
      <w:r w:rsidRPr="00B259BF">
        <w:rPr>
          <w:rStyle w:val="Dfinition"/>
          <w:lang w:val="it-IT"/>
        </w:rPr>
        <w:br/>
        <w:t xml:space="preserve"> ad finem vsque accessionem habeat, non tamen</w:t>
      </w:r>
      <w:r w:rsidRPr="00B259BF">
        <w:rPr>
          <w:rStyle w:val="Dfinition"/>
          <w:lang w:val="it-IT"/>
        </w:rPr>
        <w:br/>
        <w:t xml:space="preserve"> eodem tenore perseuerat, sed assurgit atque</w:t>
      </w:r>
      <w:r w:rsidRPr="00B259BF">
        <w:rPr>
          <w:rStyle w:val="Dfinition"/>
          <w:lang w:val="it-IT"/>
        </w:rPr>
        <w:br/>
        <w:t xml:space="preserve">inualescit. Dicitur &amp;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ατατικὸς</w:t>
      </w:r>
      <w:r w:rsidRPr="00B259BF">
        <w:rPr>
          <w:rStyle w:val="Dfinition"/>
          <w:lang w:val="it-IT"/>
        </w:rPr>
        <w:t xml:space="preserve"> alio nomine.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Επα</w:t>
      </w:r>
      <w:proofErr w:type="spellStart"/>
      <w:r>
        <w:rPr>
          <w:rStyle w:val="orth"/>
        </w:rPr>
        <w:t>κρ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στενὸν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τελευτῶντ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in angustum desinentia</w:t>
      </w:r>
      <w:r w:rsidRPr="00B259BF">
        <w:rPr>
          <w:rStyle w:val="Dfinition"/>
          <w:lang w:val="it-IT"/>
        </w:rPr>
        <w:br/>
        <w:t xml:space="preserve"> apud Hippocratem, quae etiam </w:t>
      </w:r>
      <w:proofErr w:type="spellStart"/>
      <w:r>
        <w:rPr>
          <w:rStyle w:val="grcARELIRE"/>
        </w:rPr>
        <w:t>ἔξερ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ab eodem</w:t>
      </w:r>
      <w:r w:rsidRPr="00B259BF">
        <w:rPr>
          <w:rStyle w:val="Dfinition"/>
          <w:lang w:val="it-IT"/>
        </w:rPr>
        <w:br/>
        <w:t xml:space="preserve"> dicuntur.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Ἐπαὶ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ἄνων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άσσων</w:t>
      </w:r>
      <w:proofErr w:type="spellEnd"/>
      <w:r w:rsidRPr="00B259BF">
        <w:rPr>
          <w:rStyle w:val="Dfinition"/>
          <w:lang w:val="it-IT"/>
        </w:rPr>
        <w:t>, inspergens: apud Hippocratem</w:t>
      </w:r>
      <w:r w:rsidRPr="00B259BF">
        <w:rPr>
          <w:rStyle w:val="Dfinition"/>
          <w:lang w:val="it-IT"/>
        </w:rPr>
        <w:br/>
        <w:t>. additur autem ad denotandam vehementiam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</w:p>
    <w:p w14:paraId="05EA9EC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4DB0BB9" w14:textId="77777777" w:rsidR="003152E5" w:rsidRDefault="00000000">
      <w:r w:rsidRPr="00B259BF">
        <w:rPr>
          <w:rStyle w:val="Dfinition"/>
          <w:lang w:val="fr-FR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νάδιδοὺ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υρετὸς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increscens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resurgens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>. 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differentia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libro</w:t>
      </w:r>
      <w:proofErr w:type="gramEnd"/>
      <w:r w:rsidRPr="00B259BF">
        <w:rPr>
          <w:rStyle w:val="Dfinition"/>
          <w:lang w:val="fr-FR"/>
        </w:rPr>
        <w:t xml:space="preserve"> 6. </w:t>
      </w:r>
      <w:proofErr w:type="spellStart"/>
      <w:r>
        <w:rPr>
          <w:rStyle w:val="grcARELIRE"/>
        </w:rPr>
        <w:t>τῶ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</w:t>
      </w:r>
      <w:r>
        <w:rPr>
          <w:rStyle w:val="Dfinition"/>
        </w:rPr>
        <w:t>δη</w:t>
      </w:r>
      <w:proofErr w:type="spellEnd"/>
      <w:r w:rsidRPr="00B259BF">
        <w:rPr>
          <w:rStyle w:val="Dfinition"/>
          <w:lang w:val="fr-FR"/>
        </w:rPr>
        <w:t>u</w:t>
      </w:r>
      <w:proofErr w:type="spellStart"/>
      <w:r>
        <w:rPr>
          <w:rStyle w:val="Dfinition"/>
        </w:rPr>
        <w:t>ῶν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sumpta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motu,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ὀξων</w:t>
      </w:r>
      <w:proofErr w:type="spellEnd"/>
      <w:r w:rsidRPr="00B259BF">
        <w:rPr>
          <w:rStyle w:val="Dfinition"/>
          <w:lang w:val="fr-FR"/>
        </w:rPr>
        <w:t>, id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acutam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opposuit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initio</w:t>
      </w:r>
      <w:r w:rsidRPr="00B259BF">
        <w:rPr>
          <w:rStyle w:val="Dfinition"/>
          <w:lang w:val="fr-FR"/>
        </w:rPr>
        <w:br/>
        <w:t xml:space="preserve"> minus </w:t>
      </w:r>
      <w:proofErr w:type="spellStart"/>
      <w:r w:rsidRPr="00B259BF">
        <w:rPr>
          <w:rStyle w:val="Dfinition"/>
          <w:lang w:val="fr-FR"/>
        </w:rPr>
        <w:t>mordax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assurgit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manumque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admotam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mordet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generis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pituitosae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febres</w:t>
      </w:r>
      <w:proofErr w:type="spellEnd"/>
      <w:r w:rsidRPr="00B259BF">
        <w:rPr>
          <w:rStyle w:val="Dfinition"/>
          <w:lang w:val="fr-FR"/>
        </w:rPr>
        <w:t xml:space="preserve">. Nam </w:t>
      </w:r>
      <w:proofErr w:type="spellStart"/>
      <w:r w:rsidRPr="00B259BF">
        <w:rPr>
          <w:rStyle w:val="Dfinition"/>
          <w:lang w:val="fr-FR"/>
        </w:rPr>
        <w:t>quum</w:t>
      </w:r>
      <w:proofErr w:type="spellEnd"/>
      <w:r w:rsidRPr="00B259BF">
        <w:rPr>
          <w:rStyle w:val="Dfinition"/>
          <w:lang w:val="fr-FR"/>
        </w:rPr>
        <w:t xml:space="preserve"> primum </w:t>
      </w:r>
      <w:proofErr w:type="spellStart"/>
      <w:r w:rsidRPr="00B259BF">
        <w:rPr>
          <w:rStyle w:val="Dfinition"/>
          <w:lang w:val="fr-FR"/>
        </w:rPr>
        <w:t>medicus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manum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thoraci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admouerit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illae</w:t>
      </w:r>
      <w:proofErr w:type="spellEnd"/>
      <w:r w:rsidRPr="00B259BF">
        <w:rPr>
          <w:rStyle w:val="Dfinition"/>
          <w:lang w:val="fr-FR"/>
        </w:rPr>
        <w:t xml:space="preserve"> nec mordent, nec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tactum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feriunt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materia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frigida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humida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igni</w:t>
      </w:r>
      <w:proofErr w:type="spellEnd"/>
      <w:r w:rsidRPr="00B259BF">
        <w:rPr>
          <w:rStyle w:val="Dfinition"/>
          <w:lang w:val="fr-FR"/>
        </w:rPr>
        <w:t xml:space="preserve"> contraria, non facile </w:t>
      </w:r>
      <w:proofErr w:type="spellStart"/>
      <w:r w:rsidRPr="00B259BF">
        <w:rPr>
          <w:rStyle w:val="Dfinition"/>
          <w:lang w:val="fr-FR"/>
        </w:rPr>
        <w:t>accendatur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Manu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immorante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paulatim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fouente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excitante,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accensae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materię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mordax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effluuio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fumidi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excrementi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mordet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Nec tamen ista febrium differentia</w:t>
      </w:r>
      <w:r w:rsidRPr="00B259BF">
        <w:rPr>
          <w:rStyle w:val="Dfinition"/>
          <w:lang w:val="it-IT"/>
        </w:rPr>
        <w:br/>
        <w:t xml:space="preserve"> à motu caloris ita sumitur, quin &amp; febris</w:t>
      </w:r>
      <w:r w:rsidRPr="00B259BF">
        <w:rPr>
          <w:rStyle w:val="Dfinition"/>
          <w:lang w:val="it-IT"/>
        </w:rPr>
        <w:br/>
        <w:t>essentiae, id est, calori intensiori, &amp; materiae in</w:t>
      </w:r>
      <w:r w:rsidRPr="00B259BF">
        <w:rPr>
          <w:rStyle w:val="Dfinition"/>
          <w:lang w:val="it-IT"/>
        </w:rPr>
        <w:br/>
        <w:t>qua calor accenditur, aliquid suae generationis</w:t>
      </w:r>
      <w:r w:rsidRPr="00B259BF">
        <w:rPr>
          <w:rStyle w:val="Dfinition"/>
          <w:lang w:val="it-IT"/>
        </w:rPr>
        <w:br/>
        <w:t>debeat.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Ἐπανα</w:t>
      </w:r>
      <w:proofErr w:type="spellStart"/>
      <w:r>
        <w:rPr>
          <w:rStyle w:val="orth"/>
        </w:rPr>
        <w:t>ιώρημ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exponit Erotianus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ινέρελον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ἐριστά</w:t>
      </w:r>
      <w:r>
        <w:rPr>
          <w:rStyle w:val="Dfinition"/>
        </w:rPr>
        <w:t>η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μενον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ἄροις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αχυρόμασι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ικεκρά</w:t>
      </w:r>
      <w:proofErr w:type="spellEnd"/>
      <w:r w:rsidRPr="00B259BF">
        <w:rPr>
          <w:rStyle w:val="Dfinition"/>
          <w:lang w:val="it-IT"/>
        </w:rPr>
        <w:t>„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μενον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εικίλῳ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χρώμ</w:t>
      </w:r>
      <w:proofErr w:type="spellEnd"/>
      <w:r>
        <w:rPr>
          <w:rStyle w:val="grcARELIRE"/>
        </w:rPr>
        <w:t>ατι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κεχρημενον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νέφελ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γὰὰ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ἴδιως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ὐ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λεῖ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τοι</w:t>
      </w:r>
      <w:proofErr w:type="spellEnd"/>
      <w:r>
        <w:rPr>
          <w:rStyle w:val="grcARELIRE"/>
        </w:rPr>
        <w:t>αύτας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ἐριστάσεις</w:t>
      </w:r>
      <w:proofErr w:type="spellEnd"/>
      <w:r w:rsidRPr="00B259BF">
        <w:rPr>
          <w:rStyle w:val="Dfinition"/>
          <w:lang w:val="it-IT"/>
        </w:rPr>
        <w:t>. Nubeculam in vrinis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deiectionibus subsidentem atque velut suspen„</w:t>
      </w:r>
      <w:r w:rsidRPr="00B259BF">
        <w:rPr>
          <w:rStyle w:val="Dfinition"/>
          <w:lang w:val="it-IT"/>
        </w:rPr>
        <w:br/>
        <w:t xml:space="preserve"> sam, colore variegatam, nubes enim proprie vo„</w:t>
      </w:r>
      <w:r w:rsidRPr="00B259BF">
        <w:rPr>
          <w:rStyle w:val="Dfinition"/>
          <w:lang w:val="it-IT"/>
        </w:rPr>
        <w:br/>
        <w:t xml:space="preserve"> cat Hippoc. eiusmodi subsidentias.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Ἐπανα</w:t>
      </w:r>
      <w:proofErr w:type="spellStart"/>
      <w:r>
        <w:rPr>
          <w:rStyle w:val="orth"/>
        </w:rPr>
        <w:t>δι</w:t>
      </w:r>
      <w:proofErr w:type="spellEnd"/>
      <w:r>
        <w:rPr>
          <w:rStyle w:val="orth"/>
        </w:rPr>
        <w:t>πλωσις</w:t>
      </w:r>
      <w:r w:rsidRPr="00B259BF">
        <w:rPr>
          <w:rStyle w:val="Dfinition"/>
          <w:lang w:val="it-IT"/>
        </w:rPr>
        <w:t>, siue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ιάλης</w:t>
      </w:r>
      <w:proofErr w:type="spellEnd"/>
      <w:r w:rsidRPr="00B259BF">
        <w:rPr>
          <w:rStyle w:val="Dfinition"/>
          <w:lang w:val="it-IT"/>
        </w:rPr>
        <w:t xml:space="preserve">. idem quod </w:t>
      </w:r>
      <w:r>
        <w:rPr>
          <w:rStyle w:val="grcARELIRE"/>
        </w:rPr>
        <w:t>αὐα</w:t>
      </w:r>
      <w:proofErr w:type="spellStart"/>
      <w:r>
        <w:rPr>
          <w:rStyle w:val="grcARELIRE"/>
        </w:rPr>
        <w:t>δι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λωσις</w:t>
      </w:r>
      <w:proofErr w:type="spellEnd"/>
      <w:r w:rsidRPr="00B259BF">
        <w:rPr>
          <w:rStyle w:val="Dfinition"/>
          <w:lang w:val="it-IT"/>
        </w:rPr>
        <w:t xml:space="preserve"> in febribus Galeno</w:t>
      </w:r>
      <w:r w:rsidRPr="00B259BF">
        <w:rPr>
          <w:rStyle w:val="Dfinition"/>
          <w:lang w:val="it-IT"/>
        </w:rPr>
        <w:br/>
        <w:t xml:space="preserve"> authore comm. 2. in libr. 6.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ιδυιῶν</w:t>
      </w:r>
      <w:proofErr w:type="spellEnd"/>
      <w:r w:rsidRPr="00B259BF">
        <w:rPr>
          <w:rStyle w:val="Dfinition"/>
          <w:lang w:val="it-IT"/>
        </w:rPr>
        <w:t>. vide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αδιπλωσις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νάληηις</w:t>
      </w:r>
      <w:proofErr w:type="spellEnd"/>
      <w:r w:rsidRPr="00B259BF">
        <w:rPr>
          <w:rStyle w:val="Dfinition"/>
          <w:lang w:val="it-IT"/>
        </w:rPr>
        <w:t>. etiam medicorum vox est cum defun„</w:t>
      </w:r>
      <w:r w:rsidRPr="00B259BF">
        <w:rPr>
          <w:rStyle w:val="Dfinition"/>
          <w:lang w:val="it-IT"/>
        </w:rPr>
        <w:br/>
        <w:t xml:space="preserve"> cta scilicet morbis corpora instaurantur atque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redintegrantur cibo,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ἐποαναλαμβ</w:t>
      </w:r>
      <w:proofErr w:type="spellStart"/>
      <w:r>
        <w:rPr>
          <w:rStyle w:val="grcARELIRE"/>
        </w:rPr>
        <w:t>άνειν</w:t>
      </w:r>
      <w:proofErr w:type="spellEnd"/>
      <w:r w:rsidRPr="00B259BF">
        <w:rPr>
          <w:rStyle w:val="Dfinition"/>
          <w:lang w:val="it-IT"/>
        </w:rPr>
        <w:t xml:space="preserve"> dicta.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vide supra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αληπτικὼ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Ἐπανα</w:t>
      </w:r>
      <w:proofErr w:type="spellStart"/>
      <w:r>
        <w:rPr>
          <w:rStyle w:val="orth"/>
        </w:rPr>
        <w:t>στάσιες</w:t>
      </w:r>
      <w:proofErr w:type="spellEnd"/>
      <w:r w:rsidRPr="00B259BF">
        <w:rPr>
          <w:rStyle w:val="Dfinition"/>
          <w:lang w:val="it-IT"/>
        </w:rPr>
        <w:t>. erumpentes eminentiae dicuntur &amp; ve„</w:t>
      </w:r>
      <w:r w:rsidRPr="00B259BF">
        <w:rPr>
          <w:rStyle w:val="Dfinition"/>
          <w:lang w:val="it-IT"/>
        </w:rPr>
        <w:br/>
        <w:t xml:space="preserve"> lut assurgentes tumores &amp; pustularum eruptiones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. Dicuntur &amp; </w:t>
      </w:r>
      <w:r>
        <w:rPr>
          <w:rStyle w:val="grcARELIRE"/>
        </w:rPr>
        <w:t>ἐπανα</w:t>
      </w:r>
      <w:proofErr w:type="spellStart"/>
      <w:r>
        <w:rPr>
          <w:rStyle w:val="grcARELIRE"/>
        </w:rPr>
        <w:t>στήμ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 xml:space="preserve">, &amp; Galeno </w:t>
      </w:r>
      <w:proofErr w:type="spellStart"/>
      <w:r>
        <w:rPr>
          <w:rStyle w:val="grcARELIRE"/>
        </w:rPr>
        <w:t>συκώ</w:t>
      </w:r>
      <w:r>
        <w:rPr>
          <w:rStyle w:val="Dfinition"/>
        </w:rPr>
        <w:t>η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δεις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ἐπανα</w:t>
      </w:r>
      <w:proofErr w:type="spellStart"/>
      <w:r>
        <w:rPr>
          <w:rStyle w:val="grcARELIRE"/>
        </w:rPr>
        <w:t>στάσεις</w:t>
      </w:r>
      <w:proofErr w:type="spellEnd"/>
      <w:r w:rsidRPr="00B259BF">
        <w:rPr>
          <w:rStyle w:val="Dfinition"/>
          <w:lang w:val="it-IT"/>
        </w:rPr>
        <w:t xml:space="preserve">, ficosae eruptiones 5.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>. cap. 3.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νινέίκ</w:t>
      </w:r>
      <w:proofErr w:type="spellEnd"/>
      <w:r>
        <w:rPr>
          <w:rStyle w:val="orth"/>
        </w:rPr>
        <w:t>αντες</w:t>
      </w:r>
      <w:r w:rsidRPr="00B259BF">
        <w:rPr>
          <w:rStyle w:val="Dfinition"/>
          <w:lang w:val="it-IT"/>
        </w:rPr>
        <w:t xml:space="preserve">. ab </w:t>
      </w:r>
      <w:r>
        <w:rPr>
          <w:rStyle w:val="grcARELIRE"/>
        </w:rPr>
        <w:t>ἐπανα</w:t>
      </w:r>
      <w:proofErr w:type="spellStart"/>
      <w:r>
        <w:rPr>
          <w:rStyle w:val="grcARELIRE"/>
        </w:rPr>
        <w:t>ρέρειν</w:t>
      </w:r>
      <w:proofErr w:type="spellEnd"/>
      <w:r w:rsidRPr="00B259BF">
        <w:rPr>
          <w:rStyle w:val="Dfinition"/>
          <w:lang w:val="it-IT"/>
        </w:rPr>
        <w:t xml:space="preserve"> quod iterum atque iterum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velut resurgere significat, quod illud im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ostendit, sicut in illo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ιῤῥγέειν</w:t>
      </w:r>
      <w:proofErr w:type="spellEnd"/>
      <w:r w:rsidRPr="00B259BF">
        <w:rPr>
          <w:rStyle w:val="Dfinition"/>
          <w:lang w:val="it-IT"/>
        </w:rPr>
        <w:t xml:space="preserve"> quod est cre„</w:t>
      </w:r>
      <w:r w:rsidRPr="00B259BF">
        <w:rPr>
          <w:rStyle w:val="Dfinition"/>
          <w:lang w:val="it-IT"/>
        </w:rPr>
        <w:br/>
        <w:t xml:space="preserve"> bro rigere; nam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αρέρειν</w:t>
      </w:r>
      <w:r w:rsidRPr="00B259BF">
        <w:rPr>
          <w:rStyle w:val="Dfinition"/>
          <w:lang w:val="it-IT"/>
        </w:rPr>
        <w:t xml:space="preserve"> verbum vsurpatum re„</w:t>
      </w:r>
      <w:r w:rsidRPr="00B259BF">
        <w:rPr>
          <w:rStyle w:val="Dfinition"/>
          <w:lang w:val="it-IT"/>
        </w:rPr>
        <w:br/>
        <w:t xml:space="preserve"> perio ab Hippoc. de ijs qui periculo defungun„</w:t>
      </w:r>
      <w:r w:rsidRPr="00B259BF">
        <w:rPr>
          <w:rStyle w:val="Dfinition"/>
          <w:lang w:val="it-IT"/>
        </w:rPr>
        <w:br/>
        <w:t xml:space="preserve"> tur &amp; restituti viuunt.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άνθισ</w:t>
      </w:r>
      <w:proofErr w:type="spellEnd"/>
      <w:r>
        <w:rPr>
          <w:rStyle w:val="orth"/>
        </w:rPr>
        <w:t>αα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ἀρρῶδεε</w:t>
      </w:r>
      <w:proofErr w:type="spellEnd"/>
      <w:r w:rsidRPr="00B259BF">
        <w:rPr>
          <w:rStyle w:val="Dfinition"/>
          <w:lang w:val="it-IT"/>
        </w:rPr>
        <w:t>. spumosus veluti flos dicitur qui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in biliosis deiectionibus saepe superne incumbit,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Hippoc. in 1. prorrhet. part. 21. &amp; in sanguine qui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è pulmone educitur quem </w:t>
      </w:r>
      <w:proofErr w:type="spellStart"/>
      <w:r>
        <w:rPr>
          <w:rStyle w:val="grcARELIRE"/>
        </w:rPr>
        <w:t>ἀρρῶδες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ἶμ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vocat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idem in Coacis.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νθισμὸς</w:t>
      </w:r>
      <w:proofErr w:type="spellEnd"/>
      <w:r w:rsidRPr="00B259BF">
        <w:rPr>
          <w:rStyle w:val="Dfinition"/>
          <w:lang w:val="it-IT"/>
        </w:rPr>
        <w:t>. id est efflorescentia, omnium primus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(inquit Ruffus) Dionysius Oxymachi filius no„men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hoc adinuenit, aitque Eudemus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νθισ</w:t>
      </w:r>
      <w:r>
        <w:rPr>
          <w:rStyle w:val="Dfinition"/>
        </w:rPr>
        <w:t>μὸν</w:t>
      </w:r>
      <w:proofErr w:type="spellEnd"/>
      <w:r w:rsidRPr="00B259BF">
        <w:rPr>
          <w:rStyle w:val="Dfinition"/>
          <w:lang w:val="it-IT"/>
        </w:rPr>
        <w:br/>
        <w:t xml:space="preserve"> venam appellari: Sed mihi quidem Diony„</w:t>
      </w:r>
      <w:r w:rsidRPr="00B259BF">
        <w:rPr>
          <w:rStyle w:val="Dfinition"/>
          <w:lang w:val="it-IT"/>
        </w:rPr>
        <w:br/>
        <w:t xml:space="preserve"> sius rem venae similem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νθισμὸν</w:t>
      </w:r>
      <w:proofErr w:type="spellEnd"/>
      <w:r w:rsidRPr="00B259BF">
        <w:rPr>
          <w:rStyle w:val="Dfinition"/>
          <w:lang w:val="it-IT"/>
        </w:rPr>
        <w:t>, non idem ta„</w:t>
      </w:r>
      <w:r w:rsidRPr="00B259BF">
        <w:rPr>
          <w:rStyle w:val="Dfinition"/>
          <w:lang w:val="it-IT"/>
        </w:rPr>
        <w:br/>
        <w:t xml:space="preserve"> men venam atque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νθιτ</w:t>
      </w:r>
      <w:proofErr w:type="spellEnd"/>
      <w:r>
        <w:rPr>
          <w:rStyle w:val="grcARELIRE"/>
        </w:rPr>
        <w:t>αὸν</w:t>
      </w:r>
      <w:r w:rsidRPr="00B259BF">
        <w:rPr>
          <w:rStyle w:val="Dfinition"/>
          <w:lang w:val="it-IT"/>
        </w:rPr>
        <w:t>, sed quoddam aliud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aduentitium sanguinis receptaculum vocasse vi„</w:t>
      </w:r>
      <w:r w:rsidRPr="00B259BF">
        <w:rPr>
          <w:rStyle w:val="Dfinition"/>
          <w:lang w:val="it-IT"/>
        </w:rPr>
        <w:br/>
        <w:t xml:space="preserve"> sus est: idque ipse ita esse testatus est eodem loco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, saepius </w:t>
      </w:r>
      <w:proofErr w:type="spellStart"/>
      <w:r>
        <w:rPr>
          <w:rStyle w:val="grcARELIRE"/>
        </w:rPr>
        <w:t>ρλέ</w:t>
      </w:r>
      <w:proofErr w:type="spellEnd"/>
      <w:r>
        <w:rPr>
          <w:rStyle w:val="grcARELIRE"/>
        </w:rPr>
        <w:t>βα</w:t>
      </w:r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νθισμὸν</w:t>
      </w:r>
      <w:proofErr w:type="spellEnd"/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ὐτηρί</w:t>
      </w:r>
      <w:proofErr w:type="spellEnd"/>
      <w:r>
        <w:rPr>
          <w:rStyle w:val="grcARELIRE"/>
        </w:rPr>
        <w:t>α</w:t>
      </w:r>
      <w:r>
        <w:rPr>
          <w:rStyle w:val="Dfinition"/>
        </w:rPr>
        <w:t>ᾳ</w:t>
      </w:r>
      <w:r w:rsidRPr="00B259BF">
        <w:rPr>
          <w:rStyle w:val="Dfinition"/>
          <w:lang w:val="it-IT"/>
        </w:rPr>
        <w:t xml:space="preserve"> inculcans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repetens, neque enim si rem eandem </w:t>
      </w:r>
      <w:proofErr w:type="spellStart"/>
      <w:r>
        <w:rPr>
          <w:rStyle w:val="grcARELIRE"/>
        </w:rPr>
        <w:t>ρλέσ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νθισ</w:t>
      </w:r>
      <w:proofErr w:type="spellEnd"/>
      <w:r>
        <w:rPr>
          <w:rStyle w:val="grcARELIRE"/>
        </w:rPr>
        <w:t>αὸν</w:t>
      </w:r>
      <w:r w:rsidRPr="00B259BF">
        <w:rPr>
          <w:rStyle w:val="Dfinition"/>
          <w:lang w:val="it-IT"/>
        </w:rPr>
        <w:t xml:space="preserve"> putaret ita vnquam locutus esset, nam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etsi nihil aliud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νθισ</w:t>
      </w:r>
      <w:proofErr w:type="spellEnd"/>
      <w:r>
        <w:rPr>
          <w:rStyle w:val="grcARELIRE"/>
        </w:rPr>
        <w:t>αὸς</w:t>
      </w:r>
      <w:r w:rsidRPr="00B259BF">
        <w:rPr>
          <w:rStyle w:val="Dfinition"/>
          <w:lang w:val="it-IT"/>
        </w:rPr>
        <w:t xml:space="preserve"> quam </w:t>
      </w:r>
      <w:proofErr w:type="spellStart"/>
      <w:r>
        <w:rPr>
          <w:rStyle w:val="grcARELIRE"/>
        </w:rPr>
        <w:t>ρλέψ</w:t>
      </w:r>
      <w:proofErr w:type="spellEnd"/>
      <w:r w:rsidRPr="00B259BF">
        <w:rPr>
          <w:rStyle w:val="Dfinition"/>
          <w:lang w:val="it-IT"/>
        </w:rPr>
        <w:t xml:space="preserve"> est, nihilomi„nus</w:t>
      </w:r>
      <w:r w:rsidRPr="00B259BF">
        <w:rPr>
          <w:rStyle w:val="Dfinition"/>
          <w:lang w:val="it-IT"/>
        </w:rPr>
        <w:br/>
        <w:t xml:space="preserve"> ipse aliter sensit atque appellauit: haec Ruffus.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νίοντ</w:t>
      </w:r>
      <w:proofErr w:type="spellEnd"/>
      <w:r>
        <w:rPr>
          <w:rStyle w:val="orth"/>
        </w:rPr>
        <w:t>α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νοσήμ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it-IT"/>
        </w:rPr>
        <w:t xml:space="preserve">. eadem quae Galeno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νεργό</w:t>
      </w:r>
      <w:proofErr w:type="spellEnd"/>
      <w:r w:rsidRPr="00B259BF">
        <w:rPr>
          <w:rStyle w:val="Dfinition"/>
          <w:lang w:val="it-IT"/>
        </w:rPr>
        <w:t>13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μὲν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 sic morbos appellans qui parum quidem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remittuntur moderatioresque fiunt, sed rur„</w:t>
      </w:r>
      <w:r w:rsidRPr="00B259BF">
        <w:rPr>
          <w:rStyle w:val="Dfinition"/>
          <w:lang w:val="it-IT"/>
        </w:rPr>
        <w:br/>
        <w:t xml:space="preserve"> lus accessione repetunt, vt docet comment. 3. in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prorrhet. part. 2.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νορθοῦθ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it-IT"/>
        </w:rPr>
        <w:t>. significat apud medicos, quaecunque</w:t>
      </w:r>
      <w:r w:rsidRPr="00B259BF">
        <w:rPr>
          <w:rStyle w:val="Dfinition"/>
          <w:lang w:val="it-IT"/>
        </w:rPr>
        <w:br/>
        <w:t>aliquo modo excedunt, in statum naturalem restituere</w:t>
      </w:r>
      <w:r w:rsidRPr="00B259BF">
        <w:rPr>
          <w:rStyle w:val="Dfinition"/>
          <w:lang w:val="it-IT"/>
        </w:rPr>
        <w:br/>
        <w:t>, vt hiantia coniungere, quae abscesserunt</w:t>
      </w:r>
      <w:r w:rsidRPr="00B259BF">
        <w:rPr>
          <w:rStyle w:val="Dfinition"/>
          <w:lang w:val="it-IT"/>
        </w:rPr>
        <w:br/>
        <w:t xml:space="preserve"> propellere, peruersa dirigere. dicitur &amp;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διορθοῦσθ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ίτλημ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ώτληις</w:t>
      </w:r>
      <w:proofErr w:type="spellEnd"/>
      <w:r w:rsidRPr="00B259BF">
        <w:rPr>
          <w:rStyle w:val="Dfinition"/>
          <w:lang w:val="it-IT"/>
        </w:rPr>
        <w:t>. dicitur apud medicos perfusio</w:t>
      </w:r>
      <w:r w:rsidRPr="00B259BF">
        <w:rPr>
          <w:rStyle w:val="Dfinition"/>
          <w:lang w:val="it-IT"/>
        </w:rPr>
        <w:br/>
        <w:t xml:space="preserve"> alicuius liquoris, fotum vel fomentum appellare</w:t>
      </w:r>
      <w:r w:rsidRPr="00B259BF">
        <w:rPr>
          <w:rStyle w:val="Dfinition"/>
          <w:lang w:val="it-IT"/>
        </w:rPr>
        <w:br/>
        <w:t xml:space="preserve"> possis: esse autem idem videtur quod </w:t>
      </w:r>
      <w:r>
        <w:rPr>
          <w:rStyle w:val="grcARELIRE"/>
        </w:rPr>
        <w:t>π</w:t>
      </w:r>
      <w:r w:rsidRPr="00B259BF">
        <w:rPr>
          <w:rStyle w:val="Dfinition"/>
          <w:lang w:val="it-IT"/>
        </w:rPr>
        <w:t>o</w:t>
      </w:r>
      <w:proofErr w:type="spellStart"/>
      <w:r>
        <w:rPr>
          <w:rStyle w:val="Dfinition"/>
        </w:rPr>
        <w:t>εἰ</w:t>
      </w:r>
      <w:proofErr w:type="spellEnd"/>
      <w:r>
        <w:rPr>
          <w:rStyle w:val="Dfinition"/>
        </w:rPr>
        <w:t>αμα</w:t>
      </w:r>
      <w:r w:rsidRPr="00B259BF">
        <w:rPr>
          <w:rStyle w:val="Dfinition"/>
          <w:lang w:val="it-IT"/>
        </w:rPr>
        <w:br/>
        <w:t xml:space="preserve">. dicitur etiam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ότλημ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ὶτληὺς</w:t>
      </w:r>
      <w:proofErr w:type="spellEnd"/>
      <w:r w:rsidRPr="00B259BF">
        <w:rPr>
          <w:rStyle w:val="Dfinition"/>
          <w:lang w:val="it-IT"/>
        </w:rPr>
        <w:t xml:space="preserve"> ab.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ντλεῖν</w:t>
      </w:r>
      <w:proofErr w:type="spellEnd"/>
      <w:r w:rsidRPr="00B259BF">
        <w:rPr>
          <w:rStyle w:val="Dfinition"/>
          <w:lang w:val="it-IT"/>
        </w:rPr>
        <w:t xml:space="preserve"> quod </w:t>
      </w:r>
      <w:r>
        <w:rPr>
          <w:rStyle w:val="grcARELIRE"/>
        </w:rPr>
        <w:t>ἐ</w:t>
      </w:r>
      <w:r w:rsidRPr="00B259BF">
        <w:rPr>
          <w:rStyle w:val="Dfinition"/>
          <w:lang w:val="it-IT"/>
        </w:rPr>
        <w:t>m</w:t>
      </w:r>
      <w:proofErr w:type="spellStart"/>
      <w:r>
        <w:rPr>
          <w:rStyle w:val="grcARELIRE"/>
        </w:rPr>
        <w:t>όρέγειν</w:t>
      </w:r>
      <w:proofErr w:type="spellEnd"/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νᾶν</w:t>
      </w:r>
      <w:proofErr w:type="spellEnd"/>
      <w:r w:rsidRPr="00B259BF">
        <w:rPr>
          <w:rStyle w:val="Dfinition"/>
          <w:lang w:val="it-IT"/>
        </w:rPr>
        <w:t xml:space="preserve"> irrigare significat</w:t>
      </w:r>
      <w:r w:rsidRPr="00B259BF">
        <w:rPr>
          <w:rStyle w:val="Dfinition"/>
          <w:lang w:val="it-IT"/>
        </w:rPr>
        <w:br/>
        <w:t>. 6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άργεμ</w:t>
      </w:r>
      <w:proofErr w:type="spellEnd"/>
      <w:r>
        <w:rPr>
          <w:rStyle w:val="orth"/>
        </w:rPr>
        <w:t>α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ὄμμ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it-IT"/>
        </w:rPr>
        <w:t>. interpretatur Hesych. oculos.</w:t>
      </w:r>
      <w:r w:rsidRPr="00B259BF">
        <w:rPr>
          <w:rStyle w:val="Dfinition"/>
          <w:lang w:val="it-IT"/>
        </w:rPr>
        <w:br/>
        <w:t>qui à leucomatis prorsus excaecati sunt, aut alio,</w:t>
      </w:r>
      <w:r w:rsidRPr="00B259BF">
        <w:rPr>
          <w:rStyle w:val="Dfinition"/>
          <w:lang w:val="it-IT"/>
        </w:rPr>
        <w:br/>
        <w:t>quouis modo nihil vident.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άργεμοι</w:t>
      </w:r>
      <w:proofErr w:type="spellEnd"/>
      <w:r w:rsidRPr="00B259BF">
        <w:rPr>
          <w:rStyle w:val="Dfinition"/>
          <w:lang w:val="it-IT"/>
        </w:rPr>
        <w:t>. Polluci dicuntur qui oculi vlcusculo,</w:t>
      </w:r>
      <w:r w:rsidRPr="00B259BF">
        <w:rPr>
          <w:rStyle w:val="Dfinition"/>
          <w:lang w:val="it-IT"/>
        </w:rPr>
        <w:br/>
        <w:t xml:space="preserve">quod </w:t>
      </w:r>
      <w:proofErr w:type="spellStart"/>
      <w:r>
        <w:rPr>
          <w:rStyle w:val="grcARELIRE"/>
        </w:rPr>
        <w:t>ἄργεμον</w:t>
      </w:r>
      <w:proofErr w:type="spellEnd"/>
      <w:r w:rsidRPr="00B259BF">
        <w:rPr>
          <w:rStyle w:val="Dfinition"/>
          <w:lang w:val="it-IT"/>
        </w:rPr>
        <w:t xml:space="preserve"> dicitur laborant. vide </w:t>
      </w:r>
      <w:proofErr w:type="spellStart"/>
      <w:r>
        <w:rPr>
          <w:rStyle w:val="ref"/>
        </w:rPr>
        <w:t>ἄἴγεμον</w:t>
      </w:r>
      <w:proofErr w:type="spellEnd"/>
      <w:r w:rsidRPr="00B259BF">
        <w:rPr>
          <w:rStyle w:val="Dfinition"/>
          <w:lang w:val="it-IT"/>
        </w:rPr>
        <w:t>. 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άρμ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it-IT"/>
        </w:rPr>
        <w:t>. vocantur ab Hippoc. tumores praeter naturam</w:t>
      </w:r>
      <w:r w:rsidRPr="00B259BF">
        <w:rPr>
          <w:rStyle w:val="Dfinition"/>
          <w:lang w:val="it-IT"/>
        </w:rPr>
        <w:br/>
        <w:t xml:space="preserve"> qui secundum aures aegrotantibus exoriuntur</w:t>
      </w:r>
      <w:r w:rsidRPr="00B259BF">
        <w:rPr>
          <w:rStyle w:val="Dfinition"/>
          <w:lang w:val="it-IT"/>
        </w:rPr>
        <w:br/>
        <w:t xml:space="preserve">. Ea etiam </w:t>
      </w:r>
      <w:proofErr w:type="spellStart"/>
      <w:r>
        <w:rPr>
          <w:rStyle w:val="grcARELIRE"/>
        </w:rPr>
        <w:t>οἰδήμ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 xml:space="preserve"> communi significatione</w:t>
      </w:r>
      <w:r w:rsidRPr="00B259BF">
        <w:rPr>
          <w:rStyle w:val="Dfinition"/>
          <w:lang w:val="it-IT"/>
        </w:rPr>
        <w:br/>
        <w:t xml:space="preserve"> appellat. Recentiores proprio nomine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ρω</w:t>
      </w:r>
      <w:r>
        <w:rPr>
          <w:rStyle w:val="Dfinition"/>
        </w:rPr>
        <w:t>τι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δας</w:t>
      </w:r>
      <w:r w:rsidRPr="00B259BF">
        <w:rPr>
          <w:rStyle w:val="Dfinition"/>
          <w:lang w:val="it-IT"/>
        </w:rPr>
        <w:t xml:space="preserve"> nuncuparunt.</w:t>
      </w:r>
      <w:r w:rsidRPr="00B259BF">
        <w:rPr>
          <w:rStyle w:val="Dfinition"/>
          <w:lang w:val="it-IT"/>
        </w:rPr>
        <w:br/>
        <w:t xml:space="preserve">Dicuntur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άρηες</w:t>
      </w:r>
      <w:proofErr w:type="spellEnd"/>
      <w:r w:rsidRPr="00B259BF">
        <w:rPr>
          <w:rStyle w:val="Dfinition"/>
          <w:lang w:val="it-IT"/>
        </w:rPr>
        <w:t xml:space="preserve"> Hippocrati qui vtroque.</w:t>
      </w:r>
      <w:r w:rsidRPr="00B259BF">
        <w:rPr>
          <w:rStyle w:val="Dfinition"/>
          <w:lang w:val="it-IT"/>
        </w:rPr>
        <w:br/>
        <w:t>nomine etiam generalliter omnem significarni.</w:t>
      </w:r>
      <w:r w:rsidRPr="00B259BF">
        <w:rPr>
          <w:rStyle w:val="Dfinition"/>
          <w:lang w:val="it-IT"/>
        </w:rPr>
        <w:br/>
        <w:t>tumorem tradit. interdum apud illud reperias,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άρμ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 xml:space="preserve"> cum adiectione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οὖς</w:t>
      </w:r>
      <w:proofErr w:type="spellEnd"/>
      <w:r w:rsidRPr="00B259BF">
        <w:rPr>
          <w:rStyle w:val="Dfinition"/>
          <w:lang w:val="it-IT"/>
        </w:rPr>
        <w:t xml:space="preserve">, aut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ὅτ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  <w:t>vt in Epidem. &amp; Coacis. 4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υξὴς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νόσος</w:t>
      </w:r>
      <w:proofErr w:type="spellEnd"/>
      <w:r w:rsidRPr="00B259BF">
        <w:rPr>
          <w:rStyle w:val="Dfinition"/>
          <w:lang w:val="it-IT"/>
        </w:rPr>
        <w:t>. increscens morbus. Dicitur apud</w:t>
      </w:r>
      <w:r w:rsidRPr="00B259BF">
        <w:rPr>
          <w:rStyle w:val="Dfinition"/>
          <w:lang w:val="it-IT"/>
        </w:rPr>
        <w:br/>
        <w:t>Hippoc. qui procedente tempore augetur, semperque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nisi prius soluatur, labitur in peius: vt</w:t>
      </w:r>
      <w:r w:rsidRPr="00B259BF">
        <w:rPr>
          <w:rStyle w:val="Dfinition"/>
          <w:lang w:val="it-IT"/>
        </w:rPr>
        <w:br/>
        <w:t>podagra, arthritis, nephritis, epilepsia, melancholia:</w:t>
      </w:r>
      <w:r w:rsidRPr="00B259BF">
        <w:rPr>
          <w:rStyle w:val="Dfinition"/>
          <w:lang w:val="it-IT"/>
        </w:rPr>
        <w:br/>
        <w:t xml:space="preserve"> increscunt enim vna cum aetate. Sabinus</w:t>
      </w:r>
      <w:r w:rsidRPr="00B259BF">
        <w:rPr>
          <w:rStyle w:val="Dfinition"/>
          <w:lang w:val="it-IT"/>
        </w:rPr>
        <w:br/>
        <w:t xml:space="preserve">vero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υξεῖς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νόσυς</w:t>
      </w:r>
      <w:proofErr w:type="spellEnd"/>
      <w:r w:rsidRPr="00B259BF">
        <w:rPr>
          <w:rStyle w:val="Dfinition"/>
          <w:lang w:val="it-IT"/>
        </w:rPr>
        <w:t xml:space="preserve"> interpretatus est morbos pueriles</w:t>
      </w:r>
      <w:r w:rsidRPr="00B259BF">
        <w:rPr>
          <w:rStyle w:val="Dfinition"/>
          <w:lang w:val="it-IT"/>
        </w:rPr>
        <w:br/>
        <w:t>, qui vna cum ipsis pueris crescunt donec ad</w:t>
      </w:r>
      <w:r w:rsidRPr="00B259BF">
        <w:rPr>
          <w:rStyle w:val="Dfinition"/>
          <w:lang w:val="it-IT"/>
        </w:rPr>
        <w:br/>
        <w:t>venerem apti sint, vt scribit Galenus comment.</w:t>
      </w:r>
      <w:r w:rsidRPr="00B259BF">
        <w:rPr>
          <w:rStyle w:val="Dfinition"/>
          <w:lang w:val="it-IT"/>
        </w:rPr>
        <w:br/>
        <w:t xml:space="preserve">5. in lib. 6.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Ἐπαρα</w:t>
      </w:r>
      <w:proofErr w:type="spellStart"/>
      <w:r>
        <w:rPr>
          <w:rStyle w:val="orth"/>
        </w:rPr>
        <w:t>ίρεσις</w:t>
      </w:r>
      <w:proofErr w:type="spellEnd"/>
      <w:r w:rsidRPr="00B259BF">
        <w:rPr>
          <w:rStyle w:val="Dfinition"/>
          <w:lang w:val="it-IT"/>
        </w:rPr>
        <w:t>. repetita sanguinis missio dicitur apud.</w:t>
      </w:r>
      <w:r w:rsidRPr="00B259BF">
        <w:rPr>
          <w:rStyle w:val="Dfinition"/>
          <w:lang w:val="it-IT"/>
        </w:rPr>
        <w:br/>
        <w:t>Galen. lib. de curandi ratione per sanguinis missionem</w:t>
      </w:r>
      <w:r w:rsidRPr="00B259BF">
        <w:rPr>
          <w:rStyle w:val="Dfinition"/>
          <w:lang w:val="it-IT"/>
        </w:rPr>
        <w:br/>
        <w:t>, quae tum fieri debet cum per virium imbecillitatem</w:t>
      </w:r>
      <w:r w:rsidRPr="00B259BF">
        <w:rPr>
          <w:rStyle w:val="Dfinition"/>
          <w:lang w:val="it-IT"/>
        </w:rPr>
        <w:br/>
        <w:t xml:space="preserve"> nequit vniuersa euacuatio compleri</w:t>
      </w:r>
      <w:r w:rsidRPr="00B259BF">
        <w:rPr>
          <w:rStyle w:val="Dfinition"/>
          <w:lang w:val="it-IT"/>
        </w:rPr>
        <w:br/>
        <w:t>, tum enim partitione vti cogimur, quae fit modicis</w:t>
      </w:r>
      <w:r w:rsidRPr="00B259BF">
        <w:rPr>
          <w:rStyle w:val="Dfinition"/>
          <w:lang w:val="it-IT"/>
        </w:rPr>
        <w:br/>
        <w:t xml:space="preserve"> interuallis, atque dum vel dissoluto vinculo</w:t>
      </w:r>
      <w:r w:rsidRPr="00B259BF">
        <w:rPr>
          <w:rStyle w:val="Dfinition"/>
          <w:lang w:val="it-IT"/>
        </w:rPr>
        <w:br/>
        <w:t>, vel digito indito vulneri intermittitur tantisper</w:t>
      </w:r>
      <w:r w:rsidRPr="00B259BF">
        <w:rPr>
          <w:rStyle w:val="Dfinition"/>
          <w:lang w:val="it-IT"/>
        </w:rPr>
        <w:br/>
        <w:t>, dum alimentis idoneis restituantur vires: interdum</w:t>
      </w:r>
      <w:r w:rsidRPr="00B259BF">
        <w:rPr>
          <w:rStyle w:val="Dfinition"/>
          <w:lang w:val="it-IT"/>
        </w:rPr>
        <w:br/>
        <w:t xml:space="preserve"> autem hora vna, interdum etiam plures.</w:t>
      </w:r>
      <w:r w:rsidRPr="00B259BF">
        <w:rPr>
          <w:rStyle w:val="Dfinition"/>
          <w:lang w:val="it-IT"/>
        </w:rPr>
        <w:br/>
        <w:t>ad virium instaurationem necessariae sunt, optimum</w:t>
      </w:r>
      <w:r w:rsidRPr="00B259BF">
        <w:rPr>
          <w:rStyle w:val="Dfinition"/>
          <w:lang w:val="it-IT"/>
        </w:rPr>
        <w:br/>
        <w:t xml:space="preserve"> autem est non vltra diem prorogare, ac bis a</w:t>
      </w:r>
      <w:r w:rsidRPr="00B259BF">
        <w:rPr>
          <w:rStyle w:val="Dfinition"/>
          <w:lang w:val="it-IT"/>
        </w:rPr>
        <w:br/>
        <w:t>sanguinem si vires sinunt eodem die mittere, idque</w:t>
      </w:r>
      <w:r w:rsidRPr="00B259BF">
        <w:rPr>
          <w:rStyle w:val="Dfinition"/>
          <w:lang w:val="it-IT"/>
        </w:rPr>
        <w:br/>
        <w:t xml:space="preserve"> in morbis vniuersalibus &amp; (nisi quid aliud vetat)</w:t>
      </w:r>
      <w:r w:rsidRPr="00B259BF">
        <w:rPr>
          <w:rStyle w:val="Dfinition"/>
          <w:lang w:val="it-IT"/>
        </w:rPr>
        <w:br/>
        <w:t xml:space="preserve"> antequam putredo aut alia mala inualescant, à</w:t>
      </w:r>
      <w:r w:rsidRPr="00B259BF">
        <w:rPr>
          <w:rStyle w:val="Dfinition"/>
          <w:lang w:val="it-IT"/>
        </w:rPr>
        <w:br/>
        <w:t>quantum expedit educere: Caeterum in affectibus</w:t>
      </w:r>
      <w:r w:rsidRPr="00B259BF">
        <w:rPr>
          <w:rStyle w:val="Dfinition"/>
          <w:lang w:val="it-IT"/>
        </w:rPr>
        <w:br/>
        <w:t xml:space="preserve"> partium omnibus, praesertimque in phlegmonis</w:t>
      </w:r>
      <w:r w:rsidRPr="00B259BF">
        <w:rPr>
          <w:rStyle w:val="Dfinition"/>
          <w:lang w:val="it-IT"/>
        </w:rPr>
        <w:br/>
        <w:t>, partitas euacuationes oportet longiore</w:t>
      </w:r>
      <w:r w:rsidRPr="00B259BF">
        <w:rPr>
          <w:rStyle w:val="Dfinition"/>
          <w:lang w:val="it-IT"/>
        </w:rPr>
        <w:br/>
        <w:t>interuallo seiungi, atque repetitam, vel in diem,</w:t>
      </w:r>
      <w:r w:rsidRPr="00B259BF">
        <w:rPr>
          <w:rStyle w:val="Dfinition"/>
          <w:lang w:val="it-IT"/>
        </w:rPr>
        <w:br/>
        <w:t>posterum, vel in perendinum differri, vt hoc temporis</w:t>
      </w:r>
      <w:r w:rsidRPr="00B259BF">
        <w:rPr>
          <w:rStyle w:val="Dfinition"/>
          <w:lang w:val="it-IT"/>
        </w:rPr>
        <w:br/>
        <w:t xml:space="preserve"> spatio corrupti humores ex affecta sede.</w:t>
      </w:r>
      <w:r w:rsidRPr="00B259BF">
        <w:rPr>
          <w:rStyle w:val="Dfinition"/>
          <w:lang w:val="it-IT"/>
        </w:rPr>
        <w:br/>
        <w:t>remigrent in venas exhaustas, quos exinde alte¬u</w:t>
      </w:r>
      <w:r w:rsidRPr="00B259BF">
        <w:rPr>
          <w:rStyle w:val="Dfinition"/>
          <w:lang w:val="it-IT"/>
        </w:rPr>
        <w:br/>
        <w:t>ra sectio promptius eripiet, pars enim laborans.</w:t>
      </w:r>
      <w:r w:rsidRPr="00B259BF">
        <w:rPr>
          <w:rStyle w:val="Dfinition"/>
          <w:lang w:val="it-IT"/>
        </w:rPr>
        <w:br/>
        <w:t>sensim vno alteroue die humores suos eò deposuit</w:t>
      </w:r>
      <w:r w:rsidRPr="00B259BF">
        <w:rPr>
          <w:rStyle w:val="Dfinition"/>
          <w:lang w:val="it-IT"/>
        </w:rPr>
        <w:br/>
        <w:t>, qui corrupti cum sint illic relinqui non debent</w:t>
      </w:r>
      <w:r w:rsidRPr="00B259BF">
        <w:rPr>
          <w:rStyle w:val="Dfinition"/>
          <w:lang w:val="it-IT"/>
        </w:rPr>
        <w:br/>
        <w:t>, etiamsi dolores conquieuerint; at vero venenatam</w:t>
      </w:r>
      <w:r w:rsidRPr="00B259BF">
        <w:rPr>
          <w:rStyle w:val="Dfinition"/>
          <w:lang w:val="it-IT"/>
        </w:rPr>
        <w:br/>
        <w:t xml:space="preserve"> malignamque inflammationem, vt pestilentem</w:t>
      </w:r>
      <w:r w:rsidRPr="00B259BF">
        <w:rPr>
          <w:rStyle w:val="Dfinition"/>
          <w:lang w:val="it-IT"/>
        </w:rPr>
        <w:br/>
        <w:t xml:space="preserve"> bubonem, vel carbunculum, necesse.</w:t>
      </w:r>
      <w:r w:rsidRPr="00B259BF">
        <w:rPr>
          <w:rStyle w:val="Dfinition"/>
          <w:lang w:val="it-IT"/>
        </w:rPr>
        <w:br/>
        <w:t>est eo ipso die festinanter iterata vacuatione de¬ a</w:t>
      </w:r>
      <w:r w:rsidRPr="00B259BF">
        <w:rPr>
          <w:rStyle w:val="Dfinition"/>
          <w:lang w:val="it-IT"/>
        </w:rPr>
        <w:br/>
        <w:t>moliri, ne pestilens contagio diutius haereat in</w:t>
      </w:r>
      <w:r w:rsidRPr="00B259BF">
        <w:rPr>
          <w:rStyle w:val="Dfinition"/>
          <w:lang w:val="it-IT"/>
        </w:rPr>
        <w:br/>
        <w:t>venis. Neque tamen confidentius atque audacius</w:t>
      </w:r>
      <w:r w:rsidRPr="00B259BF">
        <w:rPr>
          <w:rStyle w:val="Dfinition"/>
          <w:lang w:val="it-IT"/>
        </w:rPr>
        <w:br/>
        <w:t xml:space="preserve"> crebrior venae sectio adeunda, non parum</w:t>
      </w:r>
      <w:r w:rsidRPr="00B259BF">
        <w:rPr>
          <w:rStyle w:val="Dfinition"/>
          <w:lang w:val="it-IT"/>
        </w:rPr>
        <w:br/>
        <w:t xml:space="preserve"> enim spiritus calorisque demit, ac in senectutem</w:t>
      </w:r>
      <w:r w:rsidRPr="00B259BF">
        <w:rPr>
          <w:rStyle w:val="Dfinition"/>
          <w:lang w:val="it-IT"/>
        </w:rPr>
        <w:br/>
        <w:t xml:space="preserve"> immaturam, &amp; hanc morbus grauioribus</w:t>
      </w:r>
      <w:r w:rsidRPr="00B259BF">
        <w:rPr>
          <w:rStyle w:val="Dfinition"/>
          <w:lang w:val="it-IT"/>
        </w:rPr>
        <w:br/>
        <w:t xml:space="preserve"> obnoxiam praecipitat, cuiusmodi sunt ca¬ a</w:t>
      </w:r>
      <w:r w:rsidRPr="00B259BF">
        <w:rPr>
          <w:rStyle w:val="Dfinition"/>
          <w:lang w:val="it-IT"/>
        </w:rPr>
        <w:br/>
        <w:t>chexia, hydrops, arthritis, apoplexia, impensius à</w:t>
      </w:r>
      <w:r w:rsidRPr="00B259BF">
        <w:rPr>
          <w:rStyle w:val="Dfinition"/>
          <w:lang w:val="it-IT"/>
        </w:rPr>
        <w:br/>
        <w:t>enim refrigerato natiuo calore, humidoque a</w:t>
      </w:r>
      <w:r w:rsidRPr="00B259BF">
        <w:rPr>
          <w:rStyle w:val="Dfinition"/>
          <w:lang w:val="it-IT"/>
        </w:rPr>
        <w:br/>
        <w:t>primigenio imminuto, viscera languescunt, cruditas</w:t>
      </w:r>
      <w:r w:rsidRPr="00B259BF">
        <w:rPr>
          <w:rStyle w:val="Dfinition"/>
          <w:lang w:val="it-IT"/>
        </w:rPr>
        <w:br/>
        <w:t xml:space="preserve"> dominatur, quae tot malorum causa fit atque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origo. </w:t>
      </w:r>
      <w:r>
        <w:rPr>
          <w:rStyle w:val="Dfinition"/>
        </w:rPr>
        <w:t>6</w:t>
      </w:r>
      <w:r>
        <w:rPr>
          <w:rStyle w:val="Dfinition"/>
        </w:rPr>
        <w:br/>
      </w:r>
    </w:p>
    <w:p w14:paraId="325D653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401B55E" w14:textId="77777777" w:rsidR="003152E5" w:rsidRDefault="00000000">
      <w:r>
        <w:rPr>
          <w:rStyle w:val="Dfinition"/>
        </w:rPr>
        <w:br/>
      </w:r>
      <w:r>
        <w:rPr>
          <w:rStyle w:val="orth"/>
        </w:rPr>
        <w:t>Ἐπα</w:t>
      </w:r>
      <w:proofErr w:type="spellStart"/>
      <w:r>
        <w:rPr>
          <w:rStyle w:val="orth"/>
        </w:rPr>
        <w:t>ράσῃ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κόλῳ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contigeris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digito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 xml:space="preserve">αἱ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ἐράψη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autem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ἐπα</w:t>
      </w:r>
      <w:proofErr w:type="spellStart"/>
      <w:r>
        <w:rPr>
          <w:rStyle w:val="grcARELIRE"/>
        </w:rPr>
        <w:t>ρᾶθ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Ἔπα</w:t>
      </w:r>
      <w:proofErr w:type="spellStart"/>
      <w:r>
        <w:rPr>
          <w:rStyle w:val="orth"/>
        </w:rPr>
        <w:t>θε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διάλευκ</w:t>
      </w:r>
      <w:proofErr w:type="spellEnd"/>
      <w:r>
        <w:rPr>
          <w:rStyle w:val="grcARELIRE"/>
        </w:rPr>
        <w:t xml:space="preserve">α καὶ </w:t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ἀρρώδη</w:t>
      </w:r>
      <w:proofErr w:type="spellEnd"/>
      <w:r>
        <w:rPr>
          <w:rStyle w:val="Dfinition"/>
        </w:rPr>
        <w:t xml:space="preserve">,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alba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spumosa</w:t>
      </w:r>
      <w:proofErr w:type="spellEnd"/>
      <w:r>
        <w:rPr>
          <w:rStyle w:val="Dfinition"/>
        </w:rPr>
        <w:t>: Gal. initio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quosdam</w:t>
      </w:r>
      <w:proofErr w:type="spellEnd"/>
      <w:r>
        <w:rPr>
          <w:rStyle w:val="Dfinition"/>
        </w:rPr>
        <w:t xml:space="preserve"> Hippo"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enarratores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ἔπα</w:t>
      </w:r>
      <w:proofErr w:type="spellStart"/>
      <w:r>
        <w:rPr>
          <w:rStyle w:val="grcARELIRE"/>
        </w:rPr>
        <w:t>ρρ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interν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pretari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ἀρρὸν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ἄνωθιν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οχούμενον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ἔχοντ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ὧν</w:t>
      </w:r>
      <w:proofErr w:type="spellEnd"/>
      <w:r>
        <w:rPr>
          <w:rStyle w:val="grcARELIRE"/>
        </w:rPr>
        <w:t xml:space="preserve"> ὁ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ἀρρὸς</w:t>
      </w:r>
      <w:proofErr w:type="spellEnd"/>
      <w:r>
        <w:rPr>
          <w:rStyle w:val="grcARELIRE"/>
        </w:rPr>
        <w:t xml:space="preserve"> ρα</w:t>
      </w:r>
      <w:proofErr w:type="spellStart"/>
      <w:r>
        <w:rPr>
          <w:rStyle w:val="grcARELIRE"/>
        </w:rPr>
        <w:t>ίνετ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spumam</w:t>
      </w:r>
      <w:proofErr w:type="spellEnd"/>
      <w:r>
        <w:rPr>
          <w:rStyle w:val="Dfinition"/>
        </w:rPr>
        <w:t xml:space="preserve"> sursum </w:t>
      </w:r>
      <w:proofErr w:type="spellStart"/>
      <w:r>
        <w:rPr>
          <w:rStyle w:val="Dfinition"/>
        </w:rPr>
        <w:t>vectam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I. 1. dicit </w:t>
      </w:r>
      <w:proofErr w:type="spellStart"/>
      <w:r>
        <w:rPr>
          <w:rStyle w:val="grcARELIRE"/>
        </w:rPr>
        <w:t>κοιλίη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ἔπα</w:t>
      </w:r>
      <w:proofErr w:type="spellStart"/>
      <w:r>
        <w:rPr>
          <w:rStyle w:val="grcARELIRE"/>
        </w:rPr>
        <w:t>φρὰ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γολώ</w:t>
      </w:r>
      <w:r>
        <w:rPr>
          <w:rStyle w:val="Dfinition"/>
        </w:rPr>
        <w:t>δε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ροσδεργετ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biliosa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effundit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solis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ad instar ignis </w:t>
      </w:r>
      <w:proofErr w:type="spellStart"/>
      <w:r>
        <w:rPr>
          <w:rStyle w:val="Dfinition"/>
        </w:rPr>
        <w:t>vrentibus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spumosum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deijci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ibidem Galenus.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ηλυγάζοντ</w:t>
      </w:r>
      <w:proofErr w:type="spellEnd"/>
      <w:r>
        <w:rPr>
          <w:rStyle w:val="orth"/>
        </w:rPr>
        <w:t xml:space="preserve">αι </w:t>
      </w:r>
      <w:proofErr w:type="spellStart"/>
      <w:r>
        <w:rPr>
          <w:rStyle w:val="orth"/>
        </w:rPr>
        <w:t>τὰ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ιμόνι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impediuntur</w:t>
      </w:r>
      <w:proofErr w:type="spellEnd"/>
      <w:r>
        <w:rPr>
          <w:rStyle w:val="Dfinition"/>
        </w:rPr>
        <w:t xml:space="preserve"> menstrua</w:t>
      </w:r>
      <w:r>
        <w:rPr>
          <w:rStyle w:val="Dfinition"/>
        </w:rPr>
        <w:br/>
        <w:t xml:space="preserve">. </w:t>
      </w:r>
      <w:proofErr w:type="spellStart"/>
      <w:r>
        <w:rPr>
          <w:rStyle w:val="grcARELIRE"/>
        </w:rPr>
        <w:t>ἀντὶ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ποδίζονται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ἡλύγη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Atticos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</w:t>
      </w:r>
      <w:proofErr w:type="spellStart"/>
      <w:r>
        <w:rPr>
          <w:rStyle w:val="syn"/>
        </w:rPr>
        <w:t>ιὰ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ν Ἐπα</w:t>
      </w:r>
      <w:proofErr w:type="spellStart"/>
      <w:r>
        <w:rPr>
          <w:rStyle w:val="grcARELIRE"/>
        </w:rPr>
        <w:t>λὴς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Hesychio</w:t>
      </w:r>
      <w:proofErr w:type="spellEnd"/>
      <w:r>
        <w:rPr>
          <w:rStyle w:val="Dfinition"/>
        </w:rPr>
        <w:t xml:space="preserve"> teste </w:t>
      </w:r>
      <w:proofErr w:type="spellStart"/>
      <w:r>
        <w:rPr>
          <w:rStyle w:val="grcARELIRE"/>
        </w:rPr>
        <w:t>ὁἐριάλτης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Ἐπβ</w:t>
      </w:r>
      <w:proofErr w:type="spellStart"/>
      <w:r>
        <w:rPr>
          <w:rStyle w:val="orth"/>
        </w:rPr>
        <w:t>ολλ</w:t>
      </w:r>
      <w:proofErr w:type="spellEnd"/>
      <w:r>
        <w:rPr>
          <w:rStyle w:val="Dfinition"/>
        </w:rPr>
        <w:t xml:space="preserve">. teste Cael. Aureliano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affectus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ἐριάλτης</w:t>
      </w:r>
      <w:proofErr w:type="spellEnd"/>
      <w:r>
        <w:rPr>
          <w:rStyle w:val="Dfinition"/>
        </w:rPr>
        <w:t xml:space="preserve"> de quo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apud Galen.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dicit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κροτάρη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ὀστοῦν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λε</w:t>
      </w:r>
      <w:r>
        <w:rPr>
          <w:rStyle w:val="Dfinition"/>
        </w:rPr>
        <w:t>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δθειδεῖς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ἔχον</w:t>
      </w:r>
      <w:proofErr w:type="spellEnd"/>
      <w:r>
        <w:rPr>
          <w:rStyle w:val="grcARELIRE"/>
        </w:rPr>
        <w:t xml:space="preserve"> ἐπιβ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temporis </w:t>
      </w:r>
      <w:proofErr w:type="spellStart"/>
      <w:r>
        <w:rPr>
          <w:rStyle w:val="Dfinition"/>
        </w:rPr>
        <w:t>squammosas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habens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commissuras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Budaeus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</w:t>
      </w:r>
      <w:proofErr w:type="spellEnd"/>
      <w:r>
        <w:rPr>
          <w:rStyle w:val="Dfinition"/>
        </w:rPr>
        <w:t xml:space="preserve"> posse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coagmenta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commissuras</w:t>
      </w:r>
      <w:proofErr w:type="spellEnd"/>
      <w:r>
        <w:rPr>
          <w:rStyle w:val="Dfinition"/>
        </w:rPr>
        <w:t xml:space="preserve">: idem </w:t>
      </w:r>
      <w:proofErr w:type="spellStart"/>
      <w:r>
        <w:rPr>
          <w:rStyle w:val="Dfinition"/>
        </w:rPr>
        <w:t>Budaeus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rur„sum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in dicto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appli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squammatim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modum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squammarum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Celsus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dixit </w:t>
      </w:r>
      <w:proofErr w:type="spellStart"/>
      <w:r>
        <w:rPr>
          <w:rStyle w:val="Dfinition"/>
        </w:rPr>
        <w:t>inferiora</w:t>
      </w:r>
      <w:proofErr w:type="spellEnd"/>
      <w:r>
        <w:rPr>
          <w:rStyle w:val="Dfinition"/>
        </w:rPr>
        <w:t xml:space="preserve"> ossa </w:t>
      </w:r>
      <w:proofErr w:type="spellStart"/>
      <w:r>
        <w:rPr>
          <w:rStyle w:val="Dfinition"/>
        </w:rPr>
        <w:t>superioribus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ἑ πβ</w:t>
      </w:r>
      <w:proofErr w:type="spellStart"/>
      <w:r>
        <w:rPr>
          <w:rStyle w:val="grcARELIRE"/>
        </w:rPr>
        <w:t>άλλουσι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Emco</w:t>
      </w:r>
      <w:r>
        <w:rPr>
          <w:rStyle w:val="grcARELIRE"/>
        </w:rPr>
        <w:t>λ</w:t>
      </w:r>
      <w:r>
        <w:rPr>
          <w:rStyle w:val="Dfinition"/>
        </w:rPr>
        <w:t>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Pollux hoc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ἔλικος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τέλος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ἐπβρα</w:t>
      </w:r>
      <w:proofErr w:type="spellStart"/>
      <w:r>
        <w:rPr>
          <w:rStyle w:val="grcARELIRE"/>
        </w:rPr>
        <w:t>γύ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extremum &amp; </w:t>
      </w:r>
      <w:proofErr w:type="spellStart"/>
      <w:r>
        <w:rPr>
          <w:rStyle w:val="Dfinition"/>
        </w:rPr>
        <w:t>per„breuem</w:t>
      </w:r>
      <w:proofErr w:type="spellEnd"/>
      <w:r>
        <w:rPr>
          <w:rStyle w:val="Dfinition"/>
        </w:rPr>
        <w:br/>
        <w:t xml:space="preserve"> finem partis eius auriculae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ἔλιξ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dici„tur</w:t>
      </w:r>
      <w:proofErr w:type="spellEnd"/>
      <w:r>
        <w:rPr>
          <w:rStyle w:val="Dfinition"/>
        </w:rPr>
        <w:br/>
        <w:t xml:space="preserve">. vide </w:t>
      </w:r>
      <w:proofErr w:type="spellStart"/>
      <w:r>
        <w:rPr>
          <w:rStyle w:val="ref"/>
        </w:rPr>
        <w:t>ἔλιξ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ίστιον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abdomen</w:t>
      </w:r>
      <w:r>
        <w:rPr>
          <w:rStyle w:val="Dfinition"/>
        </w:rPr>
        <w:t xml:space="preserve">. Est pars </w:t>
      </w:r>
      <w:proofErr w:type="spellStart"/>
      <w:r>
        <w:rPr>
          <w:rStyle w:val="Dfinition"/>
        </w:rPr>
        <w:t>humani</w:t>
      </w:r>
      <w:proofErr w:type="spellEnd"/>
      <w:r>
        <w:rPr>
          <w:rStyle w:val="Dfinition"/>
        </w:rPr>
        <w:t xml:space="preserve"> corporis,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  <w:t xml:space="preserve"> Celsus,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coxis</w:t>
      </w:r>
      <w:proofErr w:type="spellEnd"/>
      <w:r>
        <w:rPr>
          <w:rStyle w:val="Dfinition"/>
        </w:rPr>
        <w:t xml:space="preserve"> &amp; pube sursum versus</w:t>
      </w:r>
      <w:r>
        <w:rPr>
          <w:rStyle w:val="Dfinition"/>
        </w:rPr>
        <w:br/>
        <w:t xml:space="preserve">ad </w:t>
      </w:r>
      <w:proofErr w:type="spellStart"/>
      <w:r>
        <w:rPr>
          <w:rStyle w:val="Dfinition"/>
        </w:rPr>
        <w:t>praecordia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peruenit</w:t>
      </w:r>
      <w:proofErr w:type="spellEnd"/>
      <w:r>
        <w:rPr>
          <w:rStyle w:val="Dfinition"/>
        </w:rPr>
        <w:t xml:space="preserve">, ab </w:t>
      </w:r>
      <w:proofErr w:type="spellStart"/>
      <w:r>
        <w:rPr>
          <w:rStyle w:val="Dfinition"/>
        </w:rPr>
        <w:t>exteriori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euidenti</w:t>
      </w:r>
      <w:proofErr w:type="spellEnd"/>
      <w:r>
        <w:rPr>
          <w:rStyle w:val="Dfinition"/>
        </w:rPr>
        <w:br/>
        <w:t xml:space="preserve"> cute: ab </w:t>
      </w:r>
      <w:proofErr w:type="spellStart"/>
      <w:r>
        <w:rPr>
          <w:rStyle w:val="Dfinition"/>
        </w:rPr>
        <w:t>interiori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leui</w:t>
      </w:r>
      <w:proofErr w:type="spellEnd"/>
      <w:r>
        <w:rPr>
          <w:rStyle w:val="Dfinition"/>
        </w:rPr>
        <w:t xml:space="preserve"> membrana </w:t>
      </w:r>
      <w:proofErr w:type="spellStart"/>
      <w:r>
        <w:rPr>
          <w:rStyle w:val="Dfinition"/>
        </w:rPr>
        <w:t>inclusa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iungitur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ριτόν</w:t>
      </w:r>
      <w:proofErr w:type="spellEnd"/>
      <w:r>
        <w:rPr>
          <w:rStyle w:val="grcARELIRE"/>
        </w:rPr>
        <w:t>αιος</w:t>
      </w:r>
      <w:r>
        <w:rPr>
          <w:rStyle w:val="Dfinition"/>
        </w:rPr>
        <w:t xml:space="preserve"> autem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4. cap. 1. quid</w:t>
      </w:r>
      <w:r>
        <w:rPr>
          <w:rStyle w:val="Dfinition"/>
        </w:rPr>
        <w:br/>
        <w:t xml:space="preserve">abdomen sit, </w:t>
      </w:r>
      <w:proofErr w:type="spellStart"/>
      <w:r>
        <w:rPr>
          <w:rStyle w:val="Dfinition"/>
        </w:rPr>
        <w:t>diffiniuit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Alij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γάστιον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interpretantur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appellantes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tantum</w:t>
      </w:r>
      <w:r>
        <w:rPr>
          <w:rStyle w:val="Dfinition"/>
        </w:rPr>
        <w:br/>
        <w:t xml:space="preserve"> partem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vmbilicum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iecinori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lieni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decepti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etymologia</w:t>
      </w:r>
      <w:proofErr w:type="spellEnd"/>
      <w:r>
        <w:rPr>
          <w:rStyle w:val="Dfinition"/>
        </w:rPr>
        <w:t xml:space="preserve"> (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στὴρ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ventriculum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  <w:t xml:space="preserve"> quasi sic </w:t>
      </w:r>
      <w:proofErr w:type="spellStart"/>
      <w:r>
        <w:rPr>
          <w:rStyle w:val="Dfinition"/>
        </w:rPr>
        <w:t>dicatur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insidet</w:t>
      </w:r>
      <w:proofErr w:type="spellEnd"/>
      <w:r>
        <w:rPr>
          <w:rStyle w:val="Dfinition"/>
        </w:rPr>
        <w:br/>
        <w:t xml:space="preserve">, vel male </w:t>
      </w:r>
      <w:proofErr w:type="spellStart"/>
      <w:r>
        <w:rPr>
          <w:rStyle w:val="Dfinition"/>
        </w:rPr>
        <w:t>intellecto</w:t>
      </w:r>
      <w:proofErr w:type="spellEnd"/>
      <w:r>
        <w:rPr>
          <w:rStyle w:val="Dfinition"/>
        </w:rPr>
        <w:t xml:space="preserve"> Galeno comment. in</w:t>
      </w:r>
      <w:r>
        <w:rPr>
          <w:rStyle w:val="Dfinition"/>
        </w:rPr>
        <w:br/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35.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2. Nam cum Galenus initio eius</w:t>
      </w:r>
      <w:r>
        <w:rPr>
          <w:rStyle w:val="Dfinition"/>
        </w:rPr>
        <w:br/>
      </w:r>
      <w:proofErr w:type="spellStart"/>
      <w:r>
        <w:rPr>
          <w:rStyle w:val="Dfinition"/>
        </w:rPr>
        <w:t>commentarij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statuisset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γάτιον</w:t>
      </w:r>
      <w:proofErr w:type="spellEnd"/>
      <w:r>
        <w:rPr>
          <w:rStyle w:val="Dfinition"/>
        </w:rPr>
        <w:t xml:space="preserve"> commune</w:t>
      </w:r>
      <w:r>
        <w:rPr>
          <w:rStyle w:val="Dfinition"/>
        </w:rPr>
        <w:br/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continentur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conclusit</w:t>
      </w:r>
      <w:proofErr w:type="spellEnd"/>
      <w:r>
        <w:rPr>
          <w:rStyle w:val="Dfinition"/>
        </w:rPr>
        <w:t xml:space="preserve"> circa finem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τεί</w:t>
      </w:r>
      <w:proofErr w:type="spellEnd"/>
      <w:r>
        <w:rPr>
          <w:rStyle w:val="grcARELIRE"/>
        </w:rPr>
        <w:t>α τα</w:t>
      </w:r>
      <w:proofErr w:type="spellStart"/>
      <w:r>
        <w:rPr>
          <w:rStyle w:val="grcARELIRE"/>
        </w:rPr>
        <w:t>ῦτ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αι</w:t>
      </w:r>
      <w:r>
        <w:rPr>
          <w:rStyle w:val="Dfinition"/>
        </w:rPr>
        <w:t>ῥεῖσαι</w:t>
      </w:r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σύμ</w:t>
      </w:r>
      <w:proofErr w:type="spellEnd"/>
      <w:r>
        <w:rPr>
          <w:rStyle w:val="grcARELIRE"/>
        </w:rPr>
        <w:t>παν</w:t>
      </w:r>
      <w:r>
        <w:rPr>
          <w:rStyle w:val="Dfinition"/>
        </w:rPr>
        <w:t xml:space="preserve">,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ογόνδριον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ὁμρ</w:t>
      </w:r>
      <w:proofErr w:type="spellEnd"/>
      <w:r>
        <w:rPr>
          <w:rStyle w:val="grcARELIRE"/>
        </w:rPr>
        <w:t>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ἤτρον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treis</w:t>
      </w:r>
      <w:proofErr w:type="spellEnd"/>
      <w:r>
        <w:rPr>
          <w:rStyle w:val="Dfinition"/>
        </w:rPr>
        <w:t xml:space="preserve"> partes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regionem</w:t>
      </w:r>
      <w:proofErr w:type="spellEnd"/>
      <w:r>
        <w:rPr>
          <w:rStyle w:val="Dfinition"/>
        </w:rPr>
        <w:br/>
        <w:t xml:space="preserve"> (epigastrium </w:t>
      </w:r>
      <w:proofErr w:type="spellStart"/>
      <w:r>
        <w:rPr>
          <w:rStyle w:val="Dfinition"/>
        </w:rPr>
        <w:t>intelligens</w:t>
      </w:r>
      <w:proofErr w:type="spellEnd"/>
      <w:r>
        <w:rPr>
          <w:rStyle w:val="Dfinition"/>
        </w:rPr>
        <w:t xml:space="preserve">) </w:t>
      </w:r>
      <w:proofErr w:type="spellStart"/>
      <w:r>
        <w:rPr>
          <w:rStyle w:val="Dfinition"/>
        </w:rPr>
        <w:t>diuidi</w:t>
      </w:r>
      <w:proofErr w:type="spellEnd"/>
      <w:r>
        <w:rPr>
          <w:rStyle w:val="Dfinition"/>
        </w:rPr>
        <w:t>, in hypochondrium</w:t>
      </w:r>
      <w:r>
        <w:rPr>
          <w:rStyle w:val="Dfinition"/>
        </w:rPr>
        <w:br/>
        <w:t xml:space="preserve">, in partes </w:t>
      </w:r>
      <w:proofErr w:type="spellStart"/>
      <w:r>
        <w:rPr>
          <w:rStyle w:val="Dfinition"/>
        </w:rPr>
        <w:t>vmbilico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circumpositas</w:t>
      </w:r>
      <w:proofErr w:type="spellEnd"/>
      <w:r>
        <w:rPr>
          <w:rStyle w:val="Dfinition"/>
        </w:rPr>
        <w:br/>
        <w:t xml:space="preserve">, &amp; in </w:t>
      </w:r>
      <w:proofErr w:type="spellStart"/>
      <w:r>
        <w:rPr>
          <w:rStyle w:val="Dfinition"/>
        </w:rPr>
        <w:t>ventrem</w:t>
      </w:r>
      <w:proofErr w:type="spellEnd"/>
      <w:r>
        <w:rPr>
          <w:rStyle w:val="Dfinition"/>
        </w:rPr>
        <w:t xml:space="preserve"> infimum.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hypochondrium</w:t>
      </w:r>
      <w:r>
        <w:rPr>
          <w:rStyle w:val="Dfinition"/>
        </w:rPr>
        <w:br/>
        <w:t xml:space="preserve"> pars superior </w:t>
      </w:r>
      <w:proofErr w:type="spellStart"/>
      <w:r>
        <w:rPr>
          <w:rStyle w:val="Dfinition"/>
        </w:rPr>
        <w:t>epigastrij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interpretatione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sequamur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γάστριον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pubem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protenditur</w:t>
      </w:r>
      <w:proofErr w:type="spellEnd"/>
      <w:r>
        <w:rPr>
          <w:rStyle w:val="Dfinition"/>
        </w:rPr>
        <w:t xml:space="preserve">, quasi </w:t>
      </w:r>
      <w:r>
        <w:rPr>
          <w:rStyle w:val="grcARELIRE"/>
        </w:rPr>
        <w:t xml:space="preserve">ἐπὶ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γα</w:t>
      </w:r>
      <w:proofErr w:type="spellStart"/>
      <w:r>
        <w:rPr>
          <w:rStyle w:val="grcARELIRE"/>
        </w:rPr>
        <w:t>στὶ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κειμένη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incumbat</w:t>
      </w:r>
      <w:proofErr w:type="spellEnd"/>
      <w:r>
        <w:rPr>
          <w:rStyle w:val="Dfinition"/>
        </w:rPr>
        <w:t xml:space="preserve">. Constat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musculis</w:t>
      </w:r>
      <w:proofErr w:type="spellEnd"/>
      <w:r>
        <w:rPr>
          <w:rStyle w:val="Dfinition"/>
        </w:rPr>
        <w:t xml:space="preserve">, quorum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obliqui sunt,</w:t>
      </w:r>
      <w:r>
        <w:rPr>
          <w:rStyle w:val="Dfinition"/>
        </w:rPr>
        <w:br/>
        <w:t xml:space="preserve">duo recti &amp; duo </w:t>
      </w:r>
      <w:proofErr w:type="spellStart"/>
      <w:r>
        <w:rPr>
          <w:rStyle w:val="Dfinition"/>
        </w:rPr>
        <w:t>transuersim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siti</w:t>
      </w:r>
      <w:proofErr w:type="spellEnd"/>
      <w:r>
        <w:rPr>
          <w:rStyle w:val="Dfinition"/>
        </w:rPr>
        <w:t>. Sunt autem</w:t>
      </w:r>
      <w:r>
        <w:rPr>
          <w:rStyle w:val="Dfinition"/>
        </w:rPr>
        <w:br/>
        <w:t xml:space="preserve">obliqui omnium </w:t>
      </w:r>
      <w:proofErr w:type="spellStart"/>
      <w:r>
        <w:rPr>
          <w:rStyle w:val="Dfinition"/>
        </w:rPr>
        <w:t>primi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discissa</w:t>
      </w:r>
      <w:proofErr w:type="spellEnd"/>
      <w:r>
        <w:rPr>
          <w:rStyle w:val="Dfinition"/>
        </w:rPr>
        <w:t xml:space="preserve"> cute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obuij</w:t>
      </w:r>
      <w:proofErr w:type="spellEnd"/>
      <w:r>
        <w:rPr>
          <w:rStyle w:val="Dfinition"/>
        </w:rPr>
        <w:br/>
        <w:t xml:space="preserve">, quorum duo </w:t>
      </w:r>
      <w:proofErr w:type="spellStart"/>
      <w:r>
        <w:rPr>
          <w:rStyle w:val="Dfinition"/>
        </w:rPr>
        <w:t>priores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costis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profecti</w:t>
      </w:r>
      <w:proofErr w:type="spellEnd"/>
      <w:r>
        <w:rPr>
          <w:rStyle w:val="Dfinition"/>
        </w:rPr>
        <w:t xml:space="preserve"> in pubis</w:t>
      </w:r>
      <w:r>
        <w:rPr>
          <w:rStyle w:val="Dfinition"/>
        </w:rPr>
        <w:br/>
        <w:t xml:space="preserve"> ossa oblique </w:t>
      </w:r>
      <w:proofErr w:type="spellStart"/>
      <w:r>
        <w:rPr>
          <w:rStyle w:val="Dfinition"/>
        </w:rPr>
        <w:t>inseruntur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reliqui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contrario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fibrarum</w:t>
      </w:r>
      <w:proofErr w:type="spellEnd"/>
      <w:r>
        <w:rPr>
          <w:rStyle w:val="Dfinition"/>
        </w:rPr>
        <w:t xml:space="preserve"> situ ab ilium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exorti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extremas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nothas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costas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feruntur</w:t>
      </w:r>
      <w:proofErr w:type="spellEnd"/>
      <w:r>
        <w:rPr>
          <w:rStyle w:val="Dfinition"/>
        </w:rPr>
        <w:t xml:space="preserve">. Hi autem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</w:t>
      </w:r>
      <w:proofErr w:type="spellEnd"/>
      <w:r>
        <w:rPr>
          <w:rStyle w:val="Dfinition"/>
        </w:rPr>
        <w:br/>
        <w:t xml:space="preserve"> tum qui ab </w:t>
      </w:r>
      <w:proofErr w:type="spellStart"/>
      <w:r>
        <w:rPr>
          <w:rStyle w:val="Dfinition"/>
        </w:rPr>
        <w:t>ilibus</w:t>
      </w:r>
      <w:proofErr w:type="spellEnd"/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costas</w:t>
      </w:r>
      <w:proofErr w:type="spellEnd"/>
      <w:r>
        <w:rPr>
          <w:rStyle w:val="Dfinition"/>
        </w:rPr>
        <w:t xml:space="preserve">, tum à </w:t>
      </w:r>
      <w:proofErr w:type="spellStart"/>
      <w:r>
        <w:rPr>
          <w:rStyle w:val="Dfinition"/>
        </w:rPr>
        <w:t>costis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  <w:t xml:space="preserve">ilia </w:t>
      </w:r>
      <w:proofErr w:type="spellStart"/>
      <w:r>
        <w:rPr>
          <w:rStyle w:val="Dfinition"/>
        </w:rPr>
        <w:t>ducuntur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Graecorum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literam</w:t>
      </w:r>
      <w:proofErr w:type="spellEnd"/>
      <w:r>
        <w:rPr>
          <w:rStyle w:val="Dfinition"/>
        </w:rPr>
        <w:t xml:space="preserve"> X </w:t>
      </w:r>
      <w:proofErr w:type="spellStart"/>
      <w:r>
        <w:rPr>
          <w:rStyle w:val="Dfinition"/>
        </w:rPr>
        <w:t>referunt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br/>
        <w:t xml:space="preserve"> modo sese </w:t>
      </w:r>
      <w:proofErr w:type="spellStart"/>
      <w:r>
        <w:rPr>
          <w:rStyle w:val="Dfinition"/>
        </w:rPr>
        <w:t>intersecantes</w:t>
      </w:r>
      <w:proofErr w:type="spellEnd"/>
      <w:r>
        <w:rPr>
          <w:rStyle w:val="Dfinition"/>
        </w:rPr>
        <w:t xml:space="preserve">. Secundum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br/>
        <w:t xml:space="preserve">recti apparent, </w:t>
      </w:r>
      <w:proofErr w:type="spellStart"/>
      <w:r>
        <w:rPr>
          <w:rStyle w:val="Dfinition"/>
        </w:rPr>
        <w:t>toti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carnosi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pectore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  <w:t xml:space="preserve">pubis ossa per medium </w:t>
      </w:r>
      <w:proofErr w:type="spellStart"/>
      <w:r>
        <w:rPr>
          <w:rStyle w:val="Dfinition"/>
        </w:rPr>
        <w:t>ventrem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extensi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  <w:t xml:space="preserve">ab his </w:t>
      </w:r>
      <w:proofErr w:type="spellStart"/>
      <w:r>
        <w:rPr>
          <w:rStyle w:val="Dfinition"/>
        </w:rPr>
        <w:t>transuersi</w:t>
      </w:r>
      <w:proofErr w:type="spellEnd"/>
      <w:r>
        <w:rPr>
          <w:rStyle w:val="Dfinition"/>
        </w:rPr>
        <w:t xml:space="preserve">, qui à </w:t>
      </w:r>
      <w:proofErr w:type="spellStart"/>
      <w:r>
        <w:rPr>
          <w:rStyle w:val="Dfinition"/>
        </w:rPr>
        <w:t>notharum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costarum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exorti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angulis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diuidunt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Ac cum recti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à prima</w:t>
      </w:r>
      <w:r>
        <w:rPr>
          <w:rStyle w:val="Dfinition"/>
        </w:rPr>
        <w:br/>
        <w:t xml:space="preserve"> origine ad finem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reliqui</w:t>
      </w:r>
      <w:proofErr w:type="spellEnd"/>
      <w:r>
        <w:rPr>
          <w:rStyle w:val="Dfinition"/>
        </w:rPr>
        <w:t xml:space="preserve"> qua rectos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contingunt</w:t>
      </w:r>
      <w:proofErr w:type="spellEnd"/>
      <w:r>
        <w:rPr>
          <w:rStyle w:val="Dfinition"/>
        </w:rPr>
        <w:t xml:space="preserve">, sunt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carnei</w:t>
      </w:r>
      <w:proofErr w:type="spellEnd"/>
      <w:r>
        <w:rPr>
          <w:rStyle w:val="Dfinition"/>
        </w:rPr>
        <w:t>: qua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attingunt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membranosas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ονευρώσεις</w:t>
      </w:r>
      <w:proofErr w:type="spellEnd"/>
      <w:r>
        <w:rPr>
          <w:rStyle w:val="Dfinition"/>
        </w:rPr>
        <w:br/>
        <w:t xml:space="preserve">mutantur. Valent autem </w:t>
      </w:r>
      <w:proofErr w:type="spellStart"/>
      <w:r>
        <w:rPr>
          <w:rStyle w:val="Dfinition"/>
        </w:rPr>
        <w:t>hae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musculorum</w:t>
      </w:r>
      <w:proofErr w:type="spellEnd"/>
      <w:r>
        <w:rPr>
          <w:rStyle w:val="Dfinition"/>
        </w:rPr>
        <w:t xml:space="preserve"> differentiae</w:t>
      </w:r>
      <w:r>
        <w:rPr>
          <w:rStyle w:val="Dfinition"/>
        </w:rPr>
        <w:br/>
        <w:t xml:space="preserve"> non modo ad </w:t>
      </w:r>
      <w:proofErr w:type="spellStart"/>
      <w:r>
        <w:rPr>
          <w:rStyle w:val="Dfinition"/>
        </w:rPr>
        <w:t>attractionem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retentionem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expulsionemque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excrementorum</w:t>
      </w:r>
      <w:proofErr w:type="spellEnd"/>
      <w:r>
        <w:rPr>
          <w:rStyle w:val="Dfinition"/>
        </w:rPr>
        <w:t>, verum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efflationes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conducunt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acutam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&amp;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vomendum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meiendumque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inferiore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t xml:space="preserve"> sui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t>, qua vesicae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incumbunt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Caeterum</w:t>
      </w:r>
      <w:proofErr w:type="spellEnd"/>
      <w:r>
        <w:rPr>
          <w:rStyle w:val="Dfinition"/>
        </w:rPr>
        <w:t xml:space="preserve"> nemo </w:t>
      </w:r>
      <w:proofErr w:type="spellStart"/>
      <w:r>
        <w:rPr>
          <w:rStyle w:val="Dfinition"/>
        </w:rPr>
        <w:t>Galenum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reprehendat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ordinem</w:t>
      </w:r>
      <w:proofErr w:type="spellEnd"/>
      <w:r>
        <w:rPr>
          <w:rStyle w:val="Dfinition"/>
        </w:rPr>
        <w:br/>
        <w:t xml:space="preserve">aliquot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ratione optima </w:t>
      </w:r>
      <w:proofErr w:type="spellStart"/>
      <w:r>
        <w:rPr>
          <w:rStyle w:val="Dfinition"/>
        </w:rPr>
        <w:t>mutauerit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br/>
        <w:t xml:space="preserve"> lib. 6. meth. med. &amp; lib. 5. </w:t>
      </w:r>
      <w:proofErr w:type="spellStart"/>
      <w:r>
        <w:rPr>
          <w:rStyle w:val="Dfinition"/>
        </w:rPr>
        <w:t>administ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anatom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 quo </w:t>
      </w:r>
      <w:proofErr w:type="spellStart"/>
      <w:r>
        <w:rPr>
          <w:rStyle w:val="Dfinition"/>
        </w:rPr>
        <w:t>nos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explicauimus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naturę</w:t>
      </w:r>
      <w:proofErr w:type="spellEnd"/>
      <w:r>
        <w:rPr>
          <w:rStyle w:val="Dfinition"/>
        </w:rPr>
        <w:t xml:space="preserve"> videlicet </w:t>
      </w:r>
      <w:proofErr w:type="spellStart"/>
      <w:r>
        <w:rPr>
          <w:rStyle w:val="Dfinition"/>
        </w:rPr>
        <w:t>ordinem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sequutus</w:t>
      </w:r>
      <w:proofErr w:type="spellEnd"/>
      <w:r>
        <w:rPr>
          <w:rStyle w:val="Dfinition"/>
        </w:rPr>
        <w:t>. Idem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lib. 5. cap. 6. de loc. affect. </w:t>
      </w:r>
      <w:proofErr w:type="spellStart"/>
      <w:r>
        <w:rPr>
          <w:rStyle w:val="Dfinition"/>
        </w:rPr>
        <w:t>primos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recenset</w:t>
      </w:r>
      <w:proofErr w:type="spellEnd"/>
      <w:r>
        <w:rPr>
          <w:rStyle w:val="Dfinition"/>
        </w:rPr>
        <w:br/>
        <w:t xml:space="preserve">rectos,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primos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appellet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clarius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explicaret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legitimo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descriptos</w:t>
      </w:r>
      <w:proofErr w:type="spellEnd"/>
      <w:r>
        <w:rPr>
          <w:rStyle w:val="Dfinition"/>
        </w:rPr>
        <w:t xml:space="preserve"> qua rectos </w:t>
      </w:r>
      <w:proofErr w:type="spellStart"/>
      <w:r>
        <w:rPr>
          <w:rStyle w:val="Dfinition"/>
        </w:rPr>
        <w:t>attingunt</w:t>
      </w:r>
      <w:proofErr w:type="spellEnd"/>
      <w:r>
        <w:rPr>
          <w:rStyle w:val="Dfinition"/>
        </w:rPr>
        <w:t>, in aponeuroses</w:t>
      </w:r>
      <w:r>
        <w:rPr>
          <w:rStyle w:val="Dfinition"/>
        </w:rPr>
        <w:br/>
      </w:r>
      <w:proofErr w:type="spellStart"/>
      <w:r>
        <w:rPr>
          <w:rStyle w:val="Dfinition"/>
        </w:rPr>
        <w:t>commutari</w:t>
      </w:r>
      <w:proofErr w:type="spellEnd"/>
      <w:r>
        <w:rPr>
          <w:rStyle w:val="Dfinition"/>
        </w:rPr>
        <w:t xml:space="preserve">: similiter lib. 5. de </w:t>
      </w:r>
      <w:proofErr w:type="spellStart"/>
      <w:r>
        <w:rPr>
          <w:rStyle w:val="Dfinition"/>
        </w:rPr>
        <w:t>vsu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rectos</w:t>
      </w:r>
      <w:r>
        <w:rPr>
          <w:rStyle w:val="Dfinition"/>
        </w:rPr>
        <w:br/>
      </w:r>
      <w:proofErr w:type="spellStart"/>
      <w:r>
        <w:rPr>
          <w:rStyle w:val="Dfinition"/>
        </w:rPr>
        <w:t>primos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</w:t>
      </w:r>
      <w:proofErr w:type="spellEnd"/>
      <w:r>
        <w:rPr>
          <w:rStyle w:val="Dfinition"/>
        </w:rPr>
        <w:t xml:space="preserve">, quorum </w:t>
      </w:r>
      <w:proofErr w:type="spellStart"/>
      <w:r>
        <w:rPr>
          <w:rStyle w:val="Dfinition"/>
        </w:rPr>
        <w:t>comparatione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transuersi</w:t>
      </w:r>
      <w:proofErr w:type="spellEnd"/>
      <w:r>
        <w:rPr>
          <w:rStyle w:val="Dfinition"/>
        </w:rPr>
        <w:br/>
        <w:t xml:space="preserve"> primum,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obliqui, ex </w:t>
      </w:r>
      <w:proofErr w:type="spellStart"/>
      <w:r>
        <w:rPr>
          <w:rStyle w:val="Dfinition"/>
        </w:rPr>
        <w:t>angulorum</w:t>
      </w:r>
      <w:proofErr w:type="spellEnd"/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rectis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varietatem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appellantumr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lib.</w:t>
      </w:r>
      <w:r>
        <w:rPr>
          <w:rStyle w:val="Dfinition"/>
        </w:rPr>
        <w:br/>
        <w:t xml:space="preserve">2. </w:t>
      </w:r>
      <w:proofErr w:type="spellStart"/>
      <w:r>
        <w:rPr>
          <w:rStyle w:val="Dfinition"/>
        </w:rPr>
        <w:t>sanitatis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tuendae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frictionum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differentiis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agens</w:t>
      </w:r>
      <w:proofErr w:type="spellEnd"/>
      <w:r>
        <w:rPr>
          <w:rStyle w:val="Dfinition"/>
        </w:rPr>
        <w:br/>
        <w:t xml:space="preserve">Gal. </w:t>
      </w:r>
      <w:proofErr w:type="spellStart"/>
      <w:r>
        <w:rPr>
          <w:rStyle w:val="Dfinition"/>
        </w:rPr>
        <w:t>explicauit</w:t>
      </w:r>
      <w:proofErr w:type="spellEnd"/>
      <w:r>
        <w:rPr>
          <w:rStyle w:val="Dfinition"/>
        </w:rPr>
        <w:t xml:space="preserve">. Rectum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&amp; natura &amp;</w:t>
      </w:r>
      <w:r>
        <w:rPr>
          <w:rStyle w:val="Dfinition"/>
        </w:rPr>
        <w:br/>
        <w:t xml:space="preserve">dignitate prius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transuersum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obliquo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obliquum</w:t>
      </w:r>
      <w:proofErr w:type="spellEnd"/>
      <w:r>
        <w:rPr>
          <w:rStyle w:val="Dfinition"/>
        </w:rPr>
        <w:t xml:space="preserve"> nisi</w:t>
      </w:r>
      <w:r>
        <w:rPr>
          <w:rStyle w:val="Dfinition"/>
        </w:rPr>
        <w:br/>
        <w:t xml:space="preserve">per rectum </w:t>
      </w:r>
      <w:proofErr w:type="spellStart"/>
      <w:r>
        <w:rPr>
          <w:rStyle w:val="Dfinition"/>
        </w:rPr>
        <w:t>definiri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modoque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musculos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epigastrij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describens</w:t>
      </w:r>
      <w:proofErr w:type="spellEnd"/>
      <w:r>
        <w:rPr>
          <w:rStyle w:val="Dfinition"/>
        </w:rPr>
        <w:t xml:space="preserve"> Gal.</w:t>
      </w:r>
      <w:r>
        <w:rPr>
          <w:rStyle w:val="Dfinition"/>
        </w:rPr>
        <w:br/>
      </w:r>
      <w:proofErr w:type="spellStart"/>
      <w:r>
        <w:rPr>
          <w:rStyle w:val="Dfinition"/>
        </w:rPr>
        <w:t>ordinem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doctrinae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secutus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ιγένημ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σύμ</w:t>
      </w:r>
      <w:proofErr w:type="spellEnd"/>
      <w:r>
        <w:rPr>
          <w:rStyle w:val="syn"/>
        </w:rPr>
        <w:t>πιωμα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distinxerint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pręter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: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ιγένημ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solos </w:t>
      </w:r>
      <w:proofErr w:type="spellStart"/>
      <w:r>
        <w:rPr>
          <w:rStyle w:val="Dfinition"/>
        </w:rPr>
        <w:t>morbos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necessario</w:t>
      </w:r>
      <w:proofErr w:type="spellEnd"/>
      <w:r>
        <w:rPr>
          <w:rStyle w:val="Dfinition"/>
        </w:rPr>
        <w:t xml:space="preserve"> sequitur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B259BF">
        <w:rPr>
          <w:rStyle w:val="Dfinition"/>
          <w:lang w:val="fr-FR"/>
        </w:rPr>
        <w:t xml:space="preserve">Hoc </w:t>
      </w:r>
      <w:proofErr w:type="spellStart"/>
      <w:r w:rsidRPr="00B259BF">
        <w:rPr>
          <w:rStyle w:val="Dfinition"/>
          <w:lang w:val="fr-FR"/>
        </w:rPr>
        <w:t>vocabulum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parum</w:t>
      </w:r>
      <w:proofErr w:type="spellEnd"/>
      <w:r w:rsidRPr="00B259BF">
        <w:rPr>
          <w:rStyle w:val="Dfinition"/>
          <w:lang w:val="fr-FR"/>
        </w:rPr>
        <w:t xml:space="preserve"> est in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Graecos</w:t>
      </w:r>
      <w:proofErr w:type="spellEnd"/>
      <w:r w:rsidRPr="00B259BF">
        <w:rPr>
          <w:rStyle w:val="Dfinition"/>
          <w:lang w:val="fr-FR"/>
        </w:rPr>
        <w:br/>
        <w:t xml:space="preserve"> ait Gal. lib.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symptom</w:t>
      </w:r>
      <w:proofErr w:type="spellEnd"/>
      <w:proofErr w:type="gramEnd"/>
      <w:r w:rsidRPr="00B259BF">
        <w:rPr>
          <w:rStyle w:val="Dfinition"/>
          <w:lang w:val="fr-FR"/>
        </w:rPr>
        <w:t xml:space="preserve">. Ab </w:t>
      </w:r>
      <w:proofErr w:type="spellStart"/>
      <w:r w:rsidRPr="00B259BF">
        <w:rPr>
          <w:rStyle w:val="Dfinition"/>
          <w:lang w:val="fr-FR"/>
        </w:rPr>
        <w:t>illo</w:t>
      </w:r>
      <w:proofErr w:type="spellEnd"/>
      <w:r w:rsidRPr="00B259BF">
        <w:rPr>
          <w:rStyle w:val="Dfinition"/>
          <w:lang w:val="fr-FR"/>
        </w:rPr>
        <w:br/>
        <w:t xml:space="preserve">factum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ιγίνεσθι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medicos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symptomatis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ipsius</w:t>
      </w:r>
      <w:proofErr w:type="spellEnd"/>
      <w:r w:rsidRPr="00B259BF">
        <w:rPr>
          <w:rStyle w:val="Dfinition"/>
          <w:lang w:val="fr-FR"/>
        </w:rPr>
        <w:t xml:space="preserve"> morbi </w:t>
      </w:r>
      <w:proofErr w:type="spellStart"/>
      <w:r w:rsidRPr="00B259BF">
        <w:rPr>
          <w:rStyle w:val="Dfinition"/>
          <w:lang w:val="fr-FR"/>
        </w:rPr>
        <w:t>augescentis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accidere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solent</w:t>
      </w:r>
      <w:proofErr w:type="spellEnd"/>
      <w:r w:rsidRPr="00B259BF">
        <w:rPr>
          <w:rStyle w:val="Dfinition"/>
          <w:lang w:val="fr-FR"/>
        </w:rPr>
        <w:t xml:space="preserve"> ait Galen. </w:t>
      </w:r>
      <w:proofErr w:type="spellStart"/>
      <w:proofErr w:type="gramStart"/>
      <w:r w:rsidRPr="00B259BF">
        <w:rPr>
          <w:rStyle w:val="Dfinition"/>
          <w:lang w:val="fr-FR"/>
        </w:rPr>
        <w:t>aphoris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35. lib. 6. </w:t>
      </w:r>
      <w:proofErr w:type="spellStart"/>
      <w:r>
        <w:rPr>
          <w:rStyle w:val="grcARELIRE"/>
        </w:rPr>
        <w:t>Μετ</w:t>
      </w:r>
      <w:proofErr w:type="spellEnd"/>
      <w:r>
        <w:rPr>
          <w:rStyle w:val="grcARELIRE"/>
        </w:rPr>
        <w:t>απίπτειν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verò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cùm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priore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affectu</w:t>
      </w:r>
      <w:proofErr w:type="spellEnd"/>
      <w:r w:rsidRPr="00B259BF">
        <w:rPr>
          <w:rStyle w:val="Dfinition"/>
          <w:lang w:val="fr-FR"/>
        </w:rPr>
        <w:br/>
        <w:t xml:space="preserve"> alter </w:t>
      </w:r>
      <w:proofErr w:type="spellStart"/>
      <w:r w:rsidRPr="00B259BF">
        <w:rPr>
          <w:rStyle w:val="Dfinition"/>
          <w:lang w:val="fr-FR"/>
        </w:rPr>
        <w:t>nouus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incidit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notat</w:t>
      </w:r>
      <w:proofErr w:type="spellEnd"/>
      <w:r w:rsidRPr="00B259BF">
        <w:rPr>
          <w:rStyle w:val="Dfinition"/>
          <w:lang w:val="fr-FR"/>
        </w:rPr>
        <w:t xml:space="preserve"> Gal. in </w:t>
      </w:r>
      <w:proofErr w:type="spellStart"/>
      <w:r w:rsidRPr="00B259BF">
        <w:rPr>
          <w:rStyle w:val="Dfinition"/>
          <w:lang w:val="fr-FR"/>
        </w:rPr>
        <w:t>aphor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Dfinition"/>
        </w:rPr>
        <w:t>II. l. 7. 14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ιιλουτὸς</w:t>
      </w:r>
      <w:proofErr w:type="spellEnd"/>
      <w:r>
        <w:rPr>
          <w:rStyle w:val="Dfinition"/>
        </w:rPr>
        <w:t xml:space="preserve">. femoris &amp; natis pars exterior apud </w:t>
      </w:r>
      <w:proofErr w:type="spellStart"/>
      <w:r>
        <w:rPr>
          <w:rStyle w:val="Dfinition"/>
        </w:rPr>
        <w:t>Aristot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histor</w:t>
      </w:r>
      <w:proofErr w:type="spellEnd"/>
      <w:r>
        <w:rPr>
          <w:rStyle w:val="Dfinition"/>
        </w:rPr>
        <w:t xml:space="preserve">. animal. lib. </w:t>
      </w:r>
      <w:r w:rsidRPr="00B259BF">
        <w:rPr>
          <w:rStyle w:val="Dfinition"/>
          <w:lang w:val="it-IT"/>
        </w:rPr>
        <w:t xml:space="preserve">I. c. 14.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οιλυτὸς</w:t>
      </w:r>
      <w:proofErr w:type="spellEnd"/>
      <w:r w:rsidRPr="00B259BF">
        <w:rPr>
          <w:rStyle w:val="Dfinition"/>
          <w:lang w:val="it-IT"/>
        </w:rPr>
        <w:t xml:space="preserve"> autem caro</w:t>
      </w:r>
      <w:r w:rsidRPr="00B259BF">
        <w:rPr>
          <w:rStyle w:val="Dfinition"/>
          <w:lang w:val="it-IT"/>
        </w:rPr>
        <w:br/>
        <w:t xml:space="preserve"> sub natibus ad femur depressa.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ιιλω</w:t>
      </w:r>
      <w:proofErr w:type="spellEnd"/>
      <w:r>
        <w:rPr>
          <w:rStyle w:val="orth"/>
        </w:rPr>
        <w:t>πὶς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ίίλωτις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ligula</w:t>
      </w:r>
      <w:r w:rsidRPr="00B259BF">
        <w:rPr>
          <w:rStyle w:val="Dfinition"/>
          <w:lang w:val="it-IT"/>
        </w:rPr>
        <w:t>. Est membrana cartilaginosa, rotunditatis</w:t>
      </w:r>
      <w:r w:rsidRPr="00B259BF">
        <w:rPr>
          <w:rStyle w:val="Dfinition"/>
          <w:lang w:val="it-IT"/>
        </w:rPr>
        <w:br/>
        <w:t xml:space="preserve"> oblonge, laryngis meatui superposita.</w:t>
      </w:r>
      <w:r w:rsidRPr="00B259BF">
        <w:rPr>
          <w:rStyle w:val="Dfinition"/>
          <w:lang w:val="it-IT"/>
        </w:rPr>
        <w:br/>
        <w:t>Eius substantia cartilago est, eaque praetenuis,</w:t>
      </w:r>
      <w:r w:rsidRPr="00B259BF">
        <w:rPr>
          <w:rStyle w:val="Dfinition"/>
          <w:lang w:val="it-IT"/>
        </w:rPr>
        <w:br/>
        <w:t>quod eam &amp; attolli &amp; collabi crebro oporteat.</w:t>
      </w:r>
      <w:r w:rsidRPr="00B259BF">
        <w:rPr>
          <w:rStyle w:val="Dfinition"/>
          <w:lang w:val="it-IT"/>
        </w:rPr>
        <w:br/>
        <w:t>Quo enim tempore animal respirat, attollitur,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vt viam aeri faciat: cum autem quiduis transglutit</w:t>
      </w:r>
      <w:r w:rsidRPr="00B259BF">
        <w:rPr>
          <w:rStyle w:val="Dfinition"/>
          <w:lang w:val="it-IT"/>
        </w:rPr>
        <w:br/>
        <w:t>, laryngi accumbit, ne id in pulmones decidat</w:t>
      </w:r>
      <w:r w:rsidRPr="00B259BF">
        <w:rPr>
          <w:rStyle w:val="Dfinition"/>
          <w:lang w:val="it-IT"/>
        </w:rPr>
        <w:br/>
        <w:t>. Quod enim transglutitur, ceu primum</w:t>
      </w:r>
      <w:r w:rsidRPr="00B259BF">
        <w:rPr>
          <w:rStyle w:val="Dfinition"/>
          <w:lang w:val="it-IT"/>
        </w:rPr>
        <w:br/>
        <w:t>ipsius radici incidens, post autem dorso inuectum</w:t>
      </w:r>
      <w:r w:rsidRPr="00B259BF">
        <w:rPr>
          <w:rStyle w:val="Dfinition"/>
          <w:lang w:val="it-IT"/>
        </w:rPr>
        <w:br/>
        <w:t>, inclinare ipsam cogit &amp; collabi. Rotunda</w:t>
      </w:r>
      <w:r w:rsidRPr="00B259BF">
        <w:rPr>
          <w:rStyle w:val="Dfinition"/>
          <w:lang w:val="it-IT"/>
        </w:rPr>
        <w:br/>
        <w:t>autem est &amp; magnitudine paulo maior laryngis</w:t>
      </w:r>
      <w:r w:rsidRPr="00B259BF">
        <w:rPr>
          <w:rStyle w:val="Dfinition"/>
          <w:lang w:val="it-IT"/>
        </w:rPr>
        <w:br/>
        <w:t xml:space="preserve"> orificio, vt velut operculum quoddam totam</w:t>
      </w:r>
      <w:r w:rsidRPr="00B259BF">
        <w:rPr>
          <w:rStyle w:val="Dfinition"/>
          <w:lang w:val="it-IT"/>
        </w:rPr>
        <w:br/>
        <w:t xml:space="preserve"> laryngem exacte claudat. </w:t>
      </w:r>
      <w:proofErr w:type="spellStart"/>
      <w:r>
        <w:rPr>
          <w:rStyle w:val="Dfinition"/>
        </w:rPr>
        <w:t>Vergit</w:t>
      </w:r>
      <w:proofErr w:type="spellEnd"/>
      <w:r>
        <w:rPr>
          <w:rStyle w:val="Dfinition"/>
        </w:rPr>
        <w:t xml:space="preserve"> autem ad</w:t>
      </w:r>
      <w:r>
        <w:rPr>
          <w:rStyle w:val="Dfinition"/>
        </w:rPr>
        <w:br/>
      </w:r>
      <w:proofErr w:type="spellStart"/>
      <w:r>
        <w:rPr>
          <w:rStyle w:val="Dfinition"/>
        </w:rPr>
        <w:t>stomachum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positionemque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tertiae</w:t>
      </w:r>
      <w:proofErr w:type="spellEnd"/>
      <w:r>
        <w:rPr>
          <w:rStyle w:val="Dfinition"/>
        </w:rPr>
        <w:t xml:space="preserve"> car¬</w:t>
      </w:r>
      <w:r>
        <w:rPr>
          <w:rStyle w:val="Dfinition"/>
        </w:rPr>
        <w:br/>
      </w:r>
    </w:p>
    <w:p w14:paraId="1097B9A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7BB1C95" w14:textId="77777777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  <w:t>tilagini aritae noidi contrariam, vt quae ex aduerso</w:t>
      </w:r>
      <w:r w:rsidRPr="00B259BF">
        <w:rPr>
          <w:rStyle w:val="Dfinition"/>
          <w:lang w:val="it-IT"/>
        </w:rPr>
        <w:br/>
        <w:t xml:space="preserve"> etiam loco exoriatur.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Plin. l. 21. c. 37. Graecam hanc vocem mino„</w:t>
      </w:r>
      <w:r w:rsidRPr="00B259BF">
        <w:rPr>
          <w:rStyle w:val="Dfinition"/>
          <w:lang w:val="it-IT"/>
        </w:rPr>
        <w:br/>
        <w:t xml:space="preserve"> rem linguam interpretatur; </w:t>
      </w:r>
      <w:proofErr w:type="spellStart"/>
      <w:r>
        <w:rPr>
          <w:rStyle w:val="grcARELIRE"/>
        </w:rPr>
        <w:t>κλήίθρον</w:t>
      </w:r>
      <w:proofErr w:type="spellEnd"/>
      <w:r w:rsidRPr="00B259BF">
        <w:rPr>
          <w:rStyle w:val="Dfinition"/>
          <w:lang w:val="it-IT"/>
        </w:rPr>
        <w:t xml:space="preserve"> etiam ab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Hippocrate eam appellari notat Camerarius,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à Cicerone operculum asperae arteriae; Macrob.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Saturnal. l. 7. c. 15. Hippocratem imitatus scribit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impositam esse arte quadam &amp; ope naturae quasi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claustrum mutuum vtriusque fistulae.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γρν</w:t>
      </w:r>
      <w:proofErr w:type="spellEnd"/>
      <w:r>
        <w:rPr>
          <w:rStyle w:val="orth"/>
        </w:rPr>
        <w:t>ατὶς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γονὶς</w:t>
      </w:r>
      <w:proofErr w:type="spellEnd"/>
      <w:r w:rsidRPr="00B259BF">
        <w:rPr>
          <w:rStyle w:val="Dfinition"/>
          <w:lang w:val="it-IT"/>
        </w:rPr>
        <w:t>. mola, patella. Est os cartilaginosum, latum</w:t>
      </w:r>
      <w:r w:rsidRPr="00B259BF">
        <w:rPr>
          <w:rStyle w:val="Dfinition"/>
          <w:lang w:val="it-IT"/>
        </w:rPr>
        <w:br/>
        <w:t>, rotundum, intus laeue &amp; cauum, toti genu</w:t>
      </w:r>
      <w:r w:rsidRPr="00B259BF">
        <w:rPr>
          <w:rStyle w:val="Dfinition"/>
          <w:lang w:val="it-IT"/>
        </w:rPr>
        <w:br/>
        <w:t>suprapositum. Duabus constat substantijs, vna</w:t>
      </w:r>
      <w:r w:rsidRPr="00B259BF">
        <w:rPr>
          <w:rStyle w:val="Dfinition"/>
          <w:lang w:val="it-IT"/>
        </w:rPr>
        <w:br/>
        <w:t>ossea, interiore, altera cartilaginea, quae exterior</w:t>
      </w:r>
      <w:r w:rsidRPr="00B259BF">
        <w:rPr>
          <w:rStyle w:val="Dfinition"/>
          <w:lang w:val="it-IT"/>
        </w:rPr>
        <w:br/>
        <w:t>superficiariaque est, sic vt cartilagine quodammodo</w:t>
      </w:r>
      <w:r w:rsidRPr="00B259BF">
        <w:rPr>
          <w:rStyle w:val="Dfinition"/>
          <w:lang w:val="it-IT"/>
        </w:rPr>
        <w:br/>
        <w:t xml:space="preserve"> incrustatum videatur interna praesertim</w:t>
      </w:r>
      <w:r w:rsidRPr="00B259BF">
        <w:rPr>
          <w:rStyle w:val="Dfinition"/>
          <w:lang w:val="it-IT"/>
        </w:rPr>
        <w:br/>
        <w:t>parte qua articulum respicit. Verum à lateribus</w:t>
      </w:r>
      <w:r w:rsidRPr="00B259BF">
        <w:rPr>
          <w:rStyle w:val="Dfinition"/>
          <w:lang w:val="it-IT"/>
        </w:rPr>
        <w:br/>
        <w:t>asperum est, quo commodius ei tendines tibiam</w:t>
      </w:r>
      <w:r w:rsidRPr="00B259BF">
        <w:rPr>
          <w:rStyle w:val="Dfinition"/>
          <w:lang w:val="it-IT"/>
        </w:rPr>
        <w:br/>
        <w:t>extendentes ipsumque femori atque tibiae alligantes</w:t>
      </w:r>
      <w:r w:rsidRPr="00B259BF">
        <w:rPr>
          <w:rStyle w:val="Dfinition"/>
          <w:lang w:val="it-IT"/>
        </w:rPr>
        <w:br/>
        <w:t xml:space="preserve"> aptarentur: propter quos etiam ijs locis</w:t>
      </w:r>
      <w:r w:rsidRPr="00B259BF">
        <w:rPr>
          <w:rStyle w:val="Dfinition"/>
          <w:lang w:val="it-IT"/>
        </w:rPr>
        <w:br/>
        <w:t>cartilaginosum videri cum Galeno possit, maxime</w:t>
      </w:r>
      <w:r w:rsidRPr="00B259BF">
        <w:rPr>
          <w:rStyle w:val="Dfinition"/>
          <w:lang w:val="it-IT"/>
        </w:rPr>
        <w:br/>
        <w:t xml:space="preserve"> in iuuenum corporibus: at grandioribus, abrasis</w:t>
      </w:r>
      <w:r w:rsidRPr="00B259BF">
        <w:rPr>
          <w:rStyle w:val="Dfinition"/>
          <w:lang w:val="it-IT"/>
        </w:rPr>
        <w:br/>
        <w:t xml:space="preserve"> cultello aut coctura abscedentibus tendinibus</w:t>
      </w:r>
      <w:r w:rsidRPr="00B259BF">
        <w:rPr>
          <w:rStyle w:val="Dfinition"/>
          <w:lang w:val="it-IT"/>
        </w:rPr>
        <w:br/>
        <w:t>, manifesto osseum apparet. Contegit femoris</w:t>
      </w:r>
      <w:r w:rsidRPr="00B259BF">
        <w:rPr>
          <w:rStyle w:val="Dfinition"/>
          <w:lang w:val="it-IT"/>
        </w:rPr>
        <w:br/>
        <w:t xml:space="preserve"> tibiaeque articulum, alioqui nimis patentem,</w:t>
      </w:r>
      <w:r w:rsidRPr="00B259BF">
        <w:rPr>
          <w:rStyle w:val="Dfinition"/>
          <w:lang w:val="it-IT"/>
        </w:rPr>
        <w:br/>
        <w:t>prohibetque ne antrorsum luxetur. formam prope</w:t>
      </w:r>
      <w:r w:rsidRPr="00B259BF">
        <w:rPr>
          <w:rStyle w:val="Dfinition"/>
          <w:lang w:val="it-IT"/>
        </w:rPr>
        <w:br/>
        <w:t xml:space="preserve"> orbicularem habet, fastigio ad tibiam acuto.</w:t>
      </w:r>
      <w:r w:rsidRPr="00B259BF">
        <w:rPr>
          <w:rStyle w:val="Dfinition"/>
          <w:lang w:val="it-IT"/>
        </w:rPr>
        <w:br/>
        <w:t>Vmbonem imitatur, medio corpore crassiore,</w:t>
      </w:r>
      <w:r w:rsidRPr="00B259BF">
        <w:rPr>
          <w:rStyle w:val="Dfinition"/>
          <w:lang w:val="it-IT"/>
        </w:rPr>
        <w:br/>
        <w:t>orisque tenuibus.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Caeterum e tiam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γρυνίδ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dicunt nonnulli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vt docet Gal.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ἐητρεῖον</w:t>
      </w:r>
      <w:proofErr w:type="spellEnd"/>
      <w:r w:rsidRPr="00B259BF">
        <w:rPr>
          <w:rStyle w:val="Dfinition"/>
          <w:lang w:val="it-IT"/>
        </w:rPr>
        <w:t xml:space="preserve"> l. 14. estque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ιτυνὶ</w:t>
      </w:r>
      <w:proofErr w:type="spellEnd"/>
      <w:r w:rsidRPr="00B259BF">
        <w:rPr>
          <w:rStyle w:val="Dfinition"/>
          <w:lang w:val="it-IT"/>
        </w:rPr>
        <w:t>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lastRenderedPageBreak/>
        <w:t>„</w:t>
      </w:r>
      <w:r w:rsidRPr="00B259BF">
        <w:rPr>
          <w:rStyle w:val="Dfinition"/>
          <w:lang w:val="it-IT"/>
        </w:rPr>
        <w:t xml:space="preserve"> idem quod </w:t>
      </w:r>
      <w:r>
        <w:rPr>
          <w:rStyle w:val="syn"/>
        </w:rPr>
        <w:t>ἐπ</w:t>
      </w:r>
      <w:proofErr w:type="spellStart"/>
      <w:r>
        <w:rPr>
          <w:rStyle w:val="syn"/>
        </w:rPr>
        <w:t>ιγον</w:t>
      </w:r>
      <w:proofErr w:type="spellEnd"/>
      <w:r>
        <w:rPr>
          <w:rStyle w:val="syn"/>
        </w:rPr>
        <w:t>ατὴς</w:t>
      </w:r>
      <w:r w:rsidRPr="00B259BF">
        <w:rPr>
          <w:rStyle w:val="Dfinition"/>
          <w:lang w:val="it-IT"/>
        </w:rPr>
        <w:t xml:space="preserve"> vt tradit Pollux, quae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apud eundem </w:t>
      </w:r>
      <w:proofErr w:type="spellStart"/>
      <w:r>
        <w:rPr>
          <w:rStyle w:val="grcARELIRE"/>
        </w:rPr>
        <w:t>κόσ</w:t>
      </w:r>
      <w:proofErr w:type="spellEnd"/>
      <w:r w:rsidRPr="00B259BF">
        <w:rPr>
          <w:rStyle w:val="Dfinition"/>
          <w:lang w:val="it-IT"/>
        </w:rPr>
        <w:t xml:space="preserve"> dicitur &amp; </w:t>
      </w:r>
      <w:proofErr w:type="spellStart"/>
      <w:r>
        <w:rPr>
          <w:rStyle w:val="grcARELIRE"/>
        </w:rPr>
        <w:t>κότγος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μύλη</w:t>
      </w:r>
      <w:proofErr w:type="spellEnd"/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ἐ</w:t>
      </w:r>
      <w:r w:rsidRPr="00B259BF">
        <w:rPr>
          <w:rStyle w:val="Dfinition"/>
          <w:lang w:val="it-IT"/>
        </w:rPr>
        <w:t>m</w:t>
      </w:r>
      <w:proofErr w:type="spellStart"/>
      <w:r>
        <w:rPr>
          <w:rStyle w:val="Dfinition"/>
        </w:rPr>
        <w:t>μυλὶς</w:t>
      </w:r>
      <w:proofErr w:type="spellEnd"/>
      <w:r w:rsidRPr="00B259BF">
        <w:rPr>
          <w:rStyle w:val="Dfinition"/>
          <w:lang w:val="it-IT"/>
        </w:rPr>
        <w:br/>
        <w:t xml:space="preserve"> secundum Hippocratem, &amp; secundum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Hipponactem </w:t>
      </w:r>
      <w:proofErr w:type="spellStart"/>
      <w:r>
        <w:rPr>
          <w:rStyle w:val="grcARELIRE"/>
        </w:rPr>
        <w:t>μυλ</w:t>
      </w:r>
      <w:proofErr w:type="spellEnd"/>
      <w:r>
        <w:rPr>
          <w:rStyle w:val="grcARELIRE"/>
        </w:rPr>
        <w:t>ακρὶς</w:t>
      </w:r>
      <w:r w:rsidRPr="00B259BF">
        <w:rPr>
          <w:rStyle w:val="Dfinition"/>
          <w:lang w:val="it-IT"/>
        </w:rPr>
        <w:t xml:space="preserve"> vt ait idem Pollux: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ιγ</w:t>
      </w:r>
      <w:proofErr w:type="spellEnd"/>
      <w:r w:rsidRPr="00B259BF">
        <w:rPr>
          <w:rStyle w:val="Dfinition"/>
          <w:lang w:val="it-IT"/>
        </w:rPr>
        <w:t>„</w:t>
      </w:r>
      <w:r w:rsidRPr="00B259BF">
        <w:rPr>
          <w:rStyle w:val="Dfinition"/>
          <w:lang w:val="it-IT"/>
        </w:rPr>
        <w:br/>
        <w:t xml:space="preserve"> vis autem etiam pro genu exponitur à Cicerone,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ἐ</w:t>
      </w:r>
      <w:r w:rsidRPr="00B259BF">
        <w:rPr>
          <w:rStyle w:val="Dfinition"/>
          <w:lang w:val="it-IT"/>
        </w:rPr>
        <w:t>msev</w:t>
      </w:r>
      <w:proofErr w:type="spellStart"/>
      <w:r>
        <w:rPr>
          <w:rStyle w:val="grcARELIRE"/>
        </w:rPr>
        <w:t>ίδε</w:t>
      </w:r>
      <w:proofErr w:type="spellEnd"/>
      <w:r w:rsidRPr="00B259BF">
        <w:rPr>
          <w:rStyle w:val="Dfinition"/>
          <w:lang w:val="it-IT"/>
        </w:rPr>
        <w:t>s appellantur à Ruffo musculi genu„</w:t>
      </w:r>
      <w:r w:rsidRPr="00B259BF">
        <w:rPr>
          <w:rStyle w:val="Dfinition"/>
          <w:lang w:val="it-IT"/>
        </w:rPr>
        <w:br/>
        <w:t xml:space="preserve"> bus inhaerentes, &amp; apud Pollucem </w:t>
      </w:r>
      <w:r>
        <w:rPr>
          <w:rStyle w:val="grcARELIRE"/>
        </w:rPr>
        <w:t>ὁ</w:t>
      </w:r>
      <w:r w:rsidRPr="00B259BF">
        <w:rPr>
          <w:rStyle w:val="Dfinition"/>
          <w:lang w:val="it-IT"/>
        </w:rPr>
        <w:t>ms</w:t>
      </w:r>
      <w:proofErr w:type="spellStart"/>
      <w:r>
        <w:rPr>
          <w:rStyle w:val="grcARELIRE"/>
        </w:rPr>
        <w:t>ιὶς</w:t>
      </w:r>
      <w:proofErr w:type="spellEnd"/>
      <w:r w:rsidRPr="00B259BF">
        <w:rPr>
          <w:rStyle w:val="Dfinition"/>
          <w:lang w:val="it-IT"/>
        </w:rPr>
        <w:t xml:space="preserve"> dicitur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musculus circa genu.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δερμὶς</w:t>
      </w:r>
      <w:proofErr w:type="spellEnd"/>
      <w:r w:rsidRPr="00B259BF">
        <w:rPr>
          <w:rStyle w:val="Dfinition"/>
          <w:lang w:val="it-IT"/>
        </w:rPr>
        <w:t>. est cuticula sensu destituta &amp; toti verae</w:t>
      </w:r>
      <w:r w:rsidRPr="00B259BF">
        <w:rPr>
          <w:rStyle w:val="Dfinition"/>
          <w:lang w:val="it-IT"/>
        </w:rPr>
        <w:br/>
        <w:t>cuti supertensa. Sensu differt à vera cute: hec</w:t>
      </w:r>
      <w:r w:rsidRPr="00B259BF">
        <w:rPr>
          <w:rStyle w:val="Dfinition"/>
          <w:lang w:val="it-IT"/>
        </w:rPr>
        <w:br/>
        <w:t>enim à neruorum extremitatibus dilatatis fit,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ιδερμὶς</w:t>
      </w:r>
      <w:proofErr w:type="spellEnd"/>
      <w:r w:rsidRPr="00B259BF">
        <w:rPr>
          <w:rStyle w:val="Dfinition"/>
          <w:lang w:val="it-IT"/>
        </w:rPr>
        <w:t xml:space="preserve"> vero à cutis excrmento prouenit. </w:t>
      </w:r>
      <w:proofErr w:type="spellStart"/>
      <w:r w:rsidRPr="00B259BF">
        <w:rPr>
          <w:rStyle w:val="Dfinition"/>
          <w:lang w:val="fr-FR"/>
        </w:rPr>
        <w:t>Itaquel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sensu caret,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exigui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sensus</w:t>
      </w:r>
      <w:proofErr w:type="spellEnd"/>
      <w:r w:rsidRPr="00B259BF">
        <w:rPr>
          <w:rStyle w:val="Dfinition"/>
          <w:lang w:val="fr-FR"/>
        </w:rPr>
        <w:br/>
        <w:t xml:space="preserve">est, </w:t>
      </w:r>
      <w:proofErr w:type="spellStart"/>
      <w:r w:rsidRPr="00B259BF">
        <w:rPr>
          <w:rStyle w:val="Dfinition"/>
          <w:lang w:val="fr-FR"/>
        </w:rPr>
        <w:t>proindeque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facile à </w:t>
      </w:r>
      <w:proofErr w:type="spellStart"/>
      <w:r w:rsidRPr="00B259BF">
        <w:rPr>
          <w:rStyle w:val="Dfinition"/>
          <w:lang w:val="fr-FR"/>
        </w:rPr>
        <w:t>subiecta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separatur</w:t>
      </w:r>
      <w:proofErr w:type="spellEnd"/>
      <w:r w:rsidRPr="00B259BF">
        <w:rPr>
          <w:rStyle w:val="Dfinition"/>
          <w:lang w:val="fr-FR"/>
        </w:rPr>
        <w:t xml:space="preserve">. Sic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quod supra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nascitur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quodque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efflorescentia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ιθυμον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θύμου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ίθυμ</w:t>
      </w:r>
      <w:proofErr w:type="spellEnd"/>
      <w:r>
        <w:rPr>
          <w:rStyle w:val="grcARELIRE"/>
        </w:rPr>
        <w:t>βρον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θόμ</w:t>
      </w:r>
      <w:proofErr w:type="spellEnd"/>
      <w:r>
        <w:rPr>
          <w:rStyle w:val="grcARELIRE"/>
        </w:rPr>
        <w:t>βρης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ιδερὶς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cuticulam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quanquam</w:t>
      </w:r>
      <w:proofErr w:type="spellEnd"/>
      <w:r w:rsidRPr="00B259BF">
        <w:rPr>
          <w:rStyle w:val="Dfinition"/>
          <w:lang w:val="fr-FR"/>
        </w:rPr>
        <w:t xml:space="preserve"> id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significat,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comprehendit</w:t>
      </w:r>
      <w:proofErr w:type="spellEnd"/>
      <w:r w:rsidRPr="00B259BF">
        <w:rPr>
          <w:rStyle w:val="Dfinition"/>
          <w:lang w:val="fr-FR"/>
        </w:rPr>
        <w:t xml:space="preserve">, in qua </w:t>
      </w:r>
      <w:proofErr w:type="spellStart"/>
      <w:r w:rsidRPr="00B259BF">
        <w:rPr>
          <w:rStyle w:val="Dfinition"/>
          <w:lang w:val="fr-FR"/>
        </w:rPr>
        <w:t>potius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Epidermide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radices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Hippocrate in lib. v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ρυσ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ιδίου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δεεὶς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Polluce</w:t>
      </w:r>
      <w:proofErr w:type="spellEnd"/>
      <w:r w:rsidRPr="00B259BF">
        <w:rPr>
          <w:rStyle w:val="Dfinition"/>
          <w:lang w:val="fr-FR"/>
        </w:rPr>
        <w:t xml:space="preserve"> l. 2.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μέσῳ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ίσ</w:t>
      </w:r>
      <w:r>
        <w:rPr>
          <w:rStyle w:val="Dfinition"/>
        </w:rPr>
        <w:t>ν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μάτι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σκῖρον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σρκίον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Caruncula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 media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muliebris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pudendis</w:t>
      </w:r>
      <w:proofErr w:type="spellEnd"/>
      <w:r w:rsidRPr="00B259BF">
        <w:rPr>
          <w:rStyle w:val="Dfinition"/>
          <w:lang w:val="fr-FR"/>
        </w:rPr>
        <w:t xml:space="preserve"> fissura </w:t>
      </w:r>
      <w:proofErr w:type="spellStart"/>
      <w:r w:rsidRPr="00B259BF">
        <w:rPr>
          <w:rStyle w:val="Dfinition"/>
          <w:lang w:val="fr-FR"/>
        </w:rPr>
        <w:t>subsultat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teste &amp; </w:t>
      </w:r>
      <w:proofErr w:type="spellStart"/>
      <w:r>
        <w:rPr>
          <w:rStyle w:val="grcARELIRE"/>
        </w:rPr>
        <w:t>νύμοη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μύρτον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κλειτορὶς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increuit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κέρκος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κέρκωσις</w:t>
      </w:r>
      <w:proofErr w:type="spellEnd"/>
      <w:r w:rsidRPr="00B259BF">
        <w:rPr>
          <w:rStyle w:val="Dfinition"/>
          <w:lang w:val="fr-FR"/>
        </w:rPr>
        <w:t>, id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est cauda.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νύμοη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ίδεσις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apud</w:t>
      </w:r>
      <w:proofErr w:type="spellEnd"/>
      <w:proofErr w:type="gramEnd"/>
      <w:r w:rsidRPr="00B259BF">
        <w:rPr>
          <w:rStyle w:val="Dfinition"/>
          <w:lang w:val="fr-FR"/>
        </w:rPr>
        <w:t xml:space="preserve"> Gal. lib. 5. </w:t>
      </w:r>
      <w:proofErr w:type="spellStart"/>
      <w:proofErr w:type="gramStart"/>
      <w:r w:rsidRPr="00B259BF">
        <w:rPr>
          <w:rStyle w:val="Dfinition"/>
          <w:lang w:val="fr-FR"/>
        </w:rPr>
        <w:t>meth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deligationis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ge„nus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vas </w:t>
      </w:r>
      <w:proofErr w:type="spellStart"/>
      <w:r w:rsidRPr="00B259BF">
        <w:rPr>
          <w:rStyle w:val="Dfinition"/>
          <w:lang w:val="fr-FR"/>
        </w:rPr>
        <w:t>aliquod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circumplectitur</w:t>
      </w:r>
      <w:proofErr w:type="spellEnd"/>
      <w:r w:rsidRPr="00B259BF">
        <w:rPr>
          <w:rStyle w:val="Dfinition"/>
          <w:lang w:val="fr-FR"/>
        </w:rPr>
        <w:t xml:space="preserve"> vt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vinculum,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ex parte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complexu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committit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quodammodo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vulneratae</w:t>
      </w:r>
      <w:proofErr w:type="spellEnd"/>
      <w:r w:rsidRPr="00B259BF">
        <w:rPr>
          <w:rStyle w:val="Dfinition"/>
          <w:lang w:val="fr-FR"/>
        </w:rPr>
        <w:t xml:space="preserve"> partis </w:t>
      </w:r>
      <w:proofErr w:type="spellStart"/>
      <w:r w:rsidRPr="00B259BF">
        <w:rPr>
          <w:rStyle w:val="Dfinition"/>
          <w:lang w:val="fr-FR"/>
        </w:rPr>
        <w:t>labra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dissidentia</w:t>
      </w:r>
      <w:proofErr w:type="spellEnd"/>
      <w:r w:rsidRPr="00B259BF">
        <w:rPr>
          <w:rStyle w:val="Dfinition"/>
          <w:lang w:val="fr-FR"/>
        </w:rPr>
        <w:br/>
        <w:t xml:space="preserve">. Vide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ρεῖον</w:t>
      </w:r>
      <w:proofErr w:type="spellEnd"/>
      <w:r w:rsidRPr="00B259BF">
        <w:rPr>
          <w:rStyle w:val="Dfinition"/>
          <w:lang w:val="fr-FR"/>
        </w:rPr>
        <w:t xml:space="preserve"> t. </w:t>
      </w:r>
      <w:proofErr w:type="gramStart"/>
      <w:r w:rsidRPr="00B259BF">
        <w:rPr>
          <w:rStyle w:val="Dfinition"/>
          <w:lang w:val="fr-FR"/>
        </w:rPr>
        <w:t>I. .</w:t>
      </w:r>
      <w:proofErr w:type="gramEnd"/>
      <w:r w:rsidRPr="00B259BF">
        <w:rPr>
          <w:rStyle w:val="Dfinition"/>
          <w:lang w:val="fr-FR"/>
        </w:rPr>
        <w:br/>
        <w:t xml:space="preserve">&amp; 2.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habentur</w:t>
      </w:r>
      <w:proofErr w:type="spellEnd"/>
      <w:r w:rsidRPr="00B259BF">
        <w:rPr>
          <w:rStyle w:val="Dfinition"/>
          <w:lang w:val="fr-FR"/>
        </w:rPr>
        <w:t>. 4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Entaus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ab Hippocrate fascia </w:t>
      </w:r>
      <w:proofErr w:type="spellStart"/>
      <w:r w:rsidRPr="00B259BF">
        <w:rPr>
          <w:rStyle w:val="Dfinition"/>
          <w:lang w:val="fr-FR"/>
        </w:rPr>
        <w:t>summa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primae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superiniicitur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proxime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contingit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οδεσ</w:t>
      </w:r>
      <w:proofErr w:type="spellEnd"/>
      <w:r>
        <w:rPr>
          <w:rStyle w:val="grcARELIRE"/>
        </w:rPr>
        <w:t>αὶς</w:t>
      </w:r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ίδηλος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ἡμέρ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index</w:t>
      </w:r>
      <w:proofErr w:type="gramEnd"/>
      <w:r w:rsidRPr="00B259BF">
        <w:rPr>
          <w:rStyle w:val="Dfinition"/>
          <w:lang w:val="fr-FR"/>
        </w:rPr>
        <w:t xml:space="preserve"> dies. Est </w:t>
      </w:r>
      <w:proofErr w:type="spellStart"/>
      <w:r w:rsidRPr="00B259BF">
        <w:rPr>
          <w:rStyle w:val="Dfinition"/>
          <w:lang w:val="fr-FR"/>
        </w:rPr>
        <w:t>quartus</w:t>
      </w:r>
      <w:proofErr w:type="spellEnd"/>
      <w:r w:rsidRPr="00B259BF">
        <w:rPr>
          <w:rStyle w:val="Dfinition"/>
          <w:lang w:val="fr-FR"/>
        </w:rPr>
        <w:t xml:space="preserve"> dies </w:t>
      </w:r>
      <w:proofErr w:type="spellStart"/>
      <w:r w:rsidRPr="00B259BF">
        <w:rPr>
          <w:rStyle w:val="Dfinition"/>
          <w:lang w:val="fr-FR"/>
        </w:rPr>
        <w:t>cuiusque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septimanae</w:t>
      </w:r>
      <w:proofErr w:type="spellEnd"/>
      <w:r w:rsidRPr="00B259BF">
        <w:rPr>
          <w:rStyle w:val="Dfinition"/>
          <w:lang w:val="fr-FR"/>
        </w:rPr>
        <w:t xml:space="preserve">, indicans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futurus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septimus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Nam cum </w:t>
      </w:r>
      <w:proofErr w:type="spellStart"/>
      <w:r w:rsidRPr="00B259BF">
        <w:rPr>
          <w:rStyle w:val="Dfinition"/>
          <w:lang w:val="fr-FR"/>
        </w:rPr>
        <w:t>iudicia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soleant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hebdomadibus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demonstratum</w:t>
      </w:r>
      <w:proofErr w:type="spellEnd"/>
      <w:r w:rsidRPr="00B259BF">
        <w:rPr>
          <w:rStyle w:val="Dfinition"/>
          <w:lang w:val="fr-FR"/>
        </w:rPr>
        <w:t xml:space="preserve"> est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libris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diebus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criticis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possint</w:t>
      </w:r>
      <w:proofErr w:type="spellEnd"/>
      <w:r w:rsidRPr="00B259BF">
        <w:rPr>
          <w:rStyle w:val="Dfinition"/>
          <w:lang w:val="fr-FR"/>
        </w:rPr>
        <w:t xml:space="preserve"> (</w:t>
      </w:r>
      <w:proofErr w:type="spellStart"/>
      <w:r w:rsidRPr="00B259BF">
        <w:rPr>
          <w:rStyle w:val="Dfinition"/>
          <w:lang w:val="fr-FR"/>
        </w:rPr>
        <w:t>nulla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excretio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critica</w:t>
      </w:r>
      <w:proofErr w:type="spellEnd"/>
      <w:r w:rsidRPr="00B259BF">
        <w:rPr>
          <w:rStyle w:val="Dfinition"/>
          <w:lang w:val="fr-FR"/>
        </w:rPr>
        <w:t xml:space="preserve"> est) vt </w:t>
      </w:r>
      <w:proofErr w:type="spellStart"/>
      <w:r w:rsidRPr="00B259BF">
        <w:rPr>
          <w:rStyle w:val="Dfinition"/>
          <w:lang w:val="fr-FR"/>
        </w:rPr>
        <w:t>crisim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praecedat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necesse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perfectior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concoctio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fuerit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crisim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meliorem</w:t>
      </w:r>
      <w:proofErr w:type="spellEnd"/>
      <w:r w:rsidRPr="00B259BF">
        <w:rPr>
          <w:rStyle w:val="Dfinition"/>
          <w:lang w:val="fr-FR"/>
        </w:rPr>
        <w:t xml:space="preserve"> fore.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concoctionis</w:t>
      </w:r>
      <w:proofErr w:type="spellEnd"/>
      <w:r w:rsidRPr="00B259BF">
        <w:rPr>
          <w:rStyle w:val="Dfinition"/>
          <w:lang w:val="fr-FR"/>
        </w:rPr>
        <w:t xml:space="preserve"> signa </w:t>
      </w:r>
      <w:proofErr w:type="spellStart"/>
      <w:r w:rsidRPr="00B259BF">
        <w:rPr>
          <w:rStyle w:val="Dfinition"/>
          <w:lang w:val="fr-FR"/>
        </w:rPr>
        <w:t>videri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incipiunt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spes</w:t>
      </w:r>
      <w:proofErr w:type="spellEnd"/>
      <w:r w:rsidRPr="00B259BF">
        <w:rPr>
          <w:rStyle w:val="Dfinition"/>
          <w:lang w:val="fr-FR"/>
        </w:rPr>
        <w:t xml:space="preserve"> 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propediem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crisim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vt si quarto </w:t>
      </w:r>
      <w:proofErr w:type="spellStart"/>
      <w:r w:rsidRPr="00B259BF">
        <w:rPr>
          <w:rStyle w:val="Dfinition"/>
          <w:lang w:val="fr-FR"/>
        </w:rPr>
        <w:t>appareant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futuram</w:t>
      </w:r>
      <w:proofErr w:type="spellEnd"/>
      <w:r w:rsidRPr="00B259BF">
        <w:rPr>
          <w:rStyle w:val="Dfinition"/>
          <w:lang w:val="fr-FR"/>
        </w:rPr>
        <w:t xml:space="preserve"> septimo: si </w:t>
      </w:r>
      <w:proofErr w:type="spellStart"/>
      <w:r w:rsidRPr="00B259BF">
        <w:rPr>
          <w:rStyle w:val="Dfinition"/>
          <w:lang w:val="fr-FR"/>
        </w:rPr>
        <w:t>vndecimo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futuram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decimoquarto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si decimo &amp; septimo, </w:t>
      </w:r>
      <w:proofErr w:type="spellStart"/>
      <w:r w:rsidRPr="00B259BF">
        <w:rPr>
          <w:rStyle w:val="Dfinition"/>
          <w:lang w:val="fr-FR"/>
        </w:rPr>
        <w:t>futuram</w:t>
      </w:r>
      <w:proofErr w:type="spellEnd"/>
      <w:r w:rsidRPr="00B259BF">
        <w:rPr>
          <w:rStyle w:val="Dfinition"/>
          <w:lang w:val="fr-FR"/>
        </w:rPr>
        <w:t xml:space="preserve"> vigesimo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deinceps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septimanis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quemadmodum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prodidit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aph</w:t>
      </w:r>
      <w:proofErr w:type="spellEnd"/>
      <w:proofErr w:type="gramEnd"/>
      <w:r w:rsidRPr="00B259BF">
        <w:rPr>
          <w:rStyle w:val="Dfinition"/>
          <w:lang w:val="fr-FR"/>
        </w:rPr>
        <w:t xml:space="preserve">. 24. lib. 2.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br/>
        <w:t xml:space="preserve">quod de </w:t>
      </w:r>
      <w:proofErr w:type="spellStart"/>
      <w:r w:rsidRPr="00B259BF">
        <w:rPr>
          <w:rStyle w:val="Dfinition"/>
          <w:lang w:val="fr-FR"/>
        </w:rPr>
        <w:t>duabus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septimanis</w:t>
      </w:r>
      <w:proofErr w:type="spellEnd"/>
      <w:r w:rsidRPr="00B259BF">
        <w:rPr>
          <w:rStyle w:val="Dfinition"/>
          <w:lang w:val="fr-FR"/>
        </w:rPr>
        <w:t xml:space="preserve"> dictum est quasi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exemplo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intelligendum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nobis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reliquit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praesagienda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crisi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cuiusque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septimanae</w:t>
      </w:r>
      <w:proofErr w:type="spellEnd"/>
      <w:r w:rsidRPr="00B259BF">
        <w:rPr>
          <w:rStyle w:val="Dfinition"/>
          <w:lang w:val="fr-FR"/>
        </w:rPr>
        <w:t xml:space="preserve"> dies </w:t>
      </w:r>
      <w:proofErr w:type="spellStart"/>
      <w:r w:rsidRPr="00B259BF">
        <w:rPr>
          <w:rStyle w:val="Dfinition"/>
          <w:lang w:val="fr-FR"/>
        </w:rPr>
        <w:t>quartus</w:t>
      </w:r>
      <w:proofErr w:type="spellEnd"/>
      <w:r w:rsidRPr="00B259BF">
        <w:rPr>
          <w:rStyle w:val="Dfinition"/>
          <w:lang w:val="fr-FR"/>
        </w:rPr>
        <w:t xml:space="preserve">, diligenter </w:t>
      </w:r>
      <w:proofErr w:type="spellStart"/>
      <w:r w:rsidRPr="00B259BF">
        <w:rPr>
          <w:rStyle w:val="Dfinition"/>
          <w:lang w:val="fr-FR"/>
        </w:rPr>
        <w:t>considerandum</w:t>
      </w:r>
      <w:proofErr w:type="spellEnd"/>
      <w:r w:rsidRPr="00B259BF">
        <w:rPr>
          <w:rStyle w:val="Dfinition"/>
          <w:lang w:val="fr-FR"/>
        </w:rPr>
        <w:br/>
        <w:t xml:space="preserve"> est, quem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de causa </w:t>
      </w:r>
      <w:proofErr w:type="spellStart"/>
      <w:r>
        <w:rPr>
          <w:rStyle w:val="grcARELIRE"/>
        </w:rPr>
        <w:t>θεωρητὸν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designat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futuris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proximus</w:t>
      </w:r>
      <w:proofErr w:type="spellEnd"/>
      <w:r w:rsidRPr="00B259BF">
        <w:rPr>
          <w:rStyle w:val="Dfinition"/>
          <w:lang w:val="fr-FR"/>
        </w:rPr>
        <w:br/>
        <w:t xml:space="preserve"> ab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septimus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Si namque quarto die cuiusque</w:t>
      </w:r>
      <w:r w:rsidRPr="00B259BF">
        <w:rPr>
          <w:rStyle w:val="Dfinition"/>
          <w:lang w:val="it-IT"/>
        </w:rPr>
        <w:br/>
        <w:t xml:space="preserve"> septimanae signa mortifera appareant, certa</w:t>
      </w:r>
      <w:r w:rsidRPr="00B259BF">
        <w:rPr>
          <w:rStyle w:val="Dfinition"/>
          <w:lang w:val="it-IT"/>
        </w:rPr>
        <w:br/>
        <w:t xml:space="preserve"> pernicies septimo expectanda: contra si illo die</w:t>
      </w:r>
      <w:r w:rsidRPr="00B259BF">
        <w:rPr>
          <w:rStyle w:val="Dfinition"/>
          <w:lang w:val="it-IT"/>
        </w:rPr>
        <w:br/>
        <w:t>salutifera signa se prodant, salus die septimo promittitur</w:t>
      </w:r>
      <w:r w:rsidRPr="00B259BF">
        <w:rPr>
          <w:rStyle w:val="Dfinition"/>
          <w:lang w:val="it-IT"/>
        </w:rPr>
        <w:br/>
        <w:t>. Quod cum in omnibus morbis verum</w:t>
      </w:r>
      <w:r w:rsidRPr="00B259BF">
        <w:rPr>
          <w:rStyle w:val="Dfinition"/>
          <w:lang w:val="it-IT"/>
        </w:rPr>
        <w:br/>
        <w:t>sit, in acutis tamen omnium manifestissime deprehenditur</w:t>
      </w:r>
      <w:r w:rsidRPr="00B259BF">
        <w:rPr>
          <w:rStyle w:val="Dfinition"/>
          <w:lang w:val="it-IT"/>
        </w:rPr>
        <w:br/>
        <w:t>, in quibus mutationes maiores magisque</w:t>
      </w:r>
      <w:r w:rsidRPr="00B259BF">
        <w:rPr>
          <w:rStyle w:val="Dfinition"/>
          <w:lang w:val="it-IT"/>
        </w:rPr>
        <w:br/>
        <w:t xml:space="preserve"> subitae contingunt. Adeo verum est quod</w:t>
      </w:r>
      <w:r w:rsidRPr="00B259BF">
        <w:rPr>
          <w:rStyle w:val="Dfinition"/>
          <w:lang w:val="it-IT"/>
        </w:rPr>
        <w:br/>
        <w:t>scripsit Hippocrates, septenorum semper quartum</w:t>
      </w:r>
      <w:r w:rsidRPr="00B259BF">
        <w:rPr>
          <w:rStyle w:val="Dfinition"/>
          <w:lang w:val="it-IT"/>
        </w:rPr>
        <w:br/>
        <w:t xml:space="preserve"> diem esse indicem. Quod si fuerit aliter aliquando</w:t>
      </w:r>
      <w:r w:rsidRPr="00B259BF">
        <w:rPr>
          <w:rStyle w:val="Dfinition"/>
          <w:lang w:val="it-IT"/>
        </w:rPr>
        <w:br/>
        <w:t xml:space="preserve"> obseruatum, sciendum id non ex ipsius</w:t>
      </w:r>
      <w:r w:rsidRPr="00B259BF">
        <w:rPr>
          <w:rStyle w:val="Dfinition"/>
          <w:lang w:val="it-IT"/>
        </w:rPr>
        <w:br/>
        <w:t>diei natura, sed alia de causa contigisse. Ex sua</w:t>
      </w:r>
      <w:r w:rsidRPr="00B259BF">
        <w:rPr>
          <w:rStyle w:val="Dfinition"/>
          <w:lang w:val="it-IT"/>
        </w:rPr>
        <w:br/>
        <w:t>namque natura, hoc est, si nihil rarum magnumque</w:t>
      </w:r>
      <w:r w:rsidRPr="00B259BF">
        <w:rPr>
          <w:rStyle w:val="Dfinition"/>
          <w:lang w:val="it-IT"/>
        </w:rPr>
        <w:br/>
        <w:t xml:space="preserve"> vel extrinsecus, vel ex ipsa morbi specie moreque</w:t>
      </w:r>
      <w:r w:rsidRPr="00B259BF">
        <w:rPr>
          <w:rStyle w:val="Dfinition"/>
          <w:lang w:val="it-IT"/>
        </w:rPr>
        <w:br/>
        <w:t>, vel etiam aegrotantis habitu acciderit,</w:t>
      </w:r>
      <w:r w:rsidRPr="00B259BF">
        <w:rPr>
          <w:rStyle w:val="Dfinition"/>
          <w:lang w:val="it-IT"/>
        </w:rPr>
        <w:br/>
        <w:t>quartus omnino septimum qualis futurus sit, declarat</w:t>
      </w:r>
      <w:r w:rsidRPr="00B259BF">
        <w:rPr>
          <w:rStyle w:val="Dfinition"/>
          <w:lang w:val="it-IT"/>
        </w:rPr>
        <w:br/>
        <w:t>, sicut Galen. de diebus criticis lib. 1. cap. 11.</w:t>
      </w:r>
      <w:r w:rsidRPr="00B259BF">
        <w:rPr>
          <w:rStyle w:val="Dfinition"/>
          <w:lang w:val="it-IT"/>
        </w:rPr>
        <w:br/>
        <w:t>apertissime demonstrauit.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όυμ</w:t>
      </w:r>
      <w:proofErr w:type="spellEnd"/>
      <w:r>
        <w:rPr>
          <w:rStyle w:val="orth"/>
        </w:rPr>
        <w:t>αλ</w:t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ιδήμιος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ίδημος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νόσος</w:t>
      </w:r>
      <w:proofErr w:type="spellEnd"/>
      <w:r w:rsidRPr="00B259BF">
        <w:rPr>
          <w:rStyle w:val="Dfinition"/>
          <w:lang w:val="it-IT"/>
        </w:rPr>
        <w:t>. est morbus communis &amp;</w:t>
      </w:r>
      <w:r w:rsidRPr="00B259BF">
        <w:rPr>
          <w:rStyle w:val="Dfinition"/>
          <w:lang w:val="it-IT"/>
        </w:rPr>
        <w:br/>
        <w:t>à communi causa natus, non tamen patrius &amp; familiaris</w:t>
      </w:r>
      <w:r w:rsidRPr="00B259BF">
        <w:rPr>
          <w:rStyle w:val="Dfinition"/>
          <w:lang w:val="it-IT"/>
        </w:rPr>
        <w:br/>
        <w:t>, sed potius externus &amp; aduentitius. in</w:t>
      </w:r>
      <w:r w:rsidRPr="00B259BF">
        <w:rPr>
          <w:rStyle w:val="Dfinition"/>
          <w:lang w:val="it-IT"/>
        </w:rPr>
        <w:br/>
        <w:t xml:space="preserve">hoc enim differt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ἐνδημίου</w:t>
      </w:r>
      <w:proofErr w:type="spellEnd"/>
      <w:r w:rsidRPr="00B259BF">
        <w:rPr>
          <w:rStyle w:val="Dfinition"/>
          <w:lang w:val="it-IT"/>
        </w:rPr>
        <w:t>. Nam vterque cum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ίδημος</w:t>
      </w:r>
      <w:proofErr w:type="spellEnd"/>
      <w:r w:rsidRPr="00B259BF">
        <w:rPr>
          <w:rStyle w:val="Dfinition"/>
          <w:lang w:val="it-IT"/>
        </w:rPr>
        <w:t>, hoc est, communis sit, hic tamen familiaris</w:t>
      </w:r>
      <w:r w:rsidRPr="00B259BF">
        <w:rPr>
          <w:rStyle w:val="Dfinition"/>
          <w:lang w:val="it-IT"/>
        </w:rPr>
        <w:br/>
        <w:t xml:space="preserve"> est alicui regioni &amp; quodammodo vernaculus:</w:t>
      </w:r>
      <w:r w:rsidRPr="00B259BF">
        <w:rPr>
          <w:rStyle w:val="Dfinition"/>
          <w:lang w:val="it-IT"/>
        </w:rPr>
        <w:br/>
        <w:t xml:space="preserve"> ille vero non assuetus, sed à communi</w:t>
      </w:r>
      <w:r w:rsidRPr="00B259BF">
        <w:rPr>
          <w:rStyle w:val="Dfinition"/>
          <w:lang w:val="it-IT"/>
        </w:rPr>
        <w:br/>
        <w:t>causa &amp; insolita natus. habet autem duas differentias:</w:t>
      </w:r>
      <w:r w:rsidRPr="00B259BF">
        <w:rPr>
          <w:rStyle w:val="Dfinition"/>
          <w:lang w:val="it-IT"/>
        </w:rPr>
        <w:br/>
        <w:t xml:space="preserve"> quod alius </w:t>
      </w:r>
      <w:proofErr w:type="spellStart"/>
      <w:r>
        <w:rPr>
          <w:rStyle w:val="grcARELIRE"/>
        </w:rPr>
        <w:t>λοιμώδης</w:t>
      </w:r>
      <w:proofErr w:type="spellEnd"/>
      <w:r w:rsidRPr="00B259BF">
        <w:rPr>
          <w:rStyle w:val="Dfinition"/>
          <w:lang w:val="it-IT"/>
        </w:rPr>
        <w:t xml:space="preserve"> est siue pestilens,</w:t>
      </w:r>
      <w:r w:rsidRPr="00B259BF">
        <w:rPr>
          <w:rStyle w:val="Dfinition"/>
          <w:lang w:val="it-IT"/>
        </w:rPr>
        <w:br/>
        <w:t>alius vero mitior, quem generis videlicet nomine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ίδημον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ιδήμιον</w:t>
      </w:r>
      <w:proofErr w:type="spellEnd"/>
      <w:r w:rsidRPr="00B259BF">
        <w:rPr>
          <w:rStyle w:val="Dfinition"/>
          <w:lang w:val="it-IT"/>
        </w:rPr>
        <w:t xml:space="preserve"> vocari scribit Gal. comment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. 1.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αίτης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ὀξέων</w:t>
      </w:r>
      <w:proofErr w:type="spellEnd"/>
      <w:r w:rsidRPr="00B259BF">
        <w:rPr>
          <w:rStyle w:val="Dfinition"/>
          <w:lang w:val="it-IT"/>
        </w:rPr>
        <w:t>, aphor. 9. Sed satius</w:t>
      </w:r>
      <w:r w:rsidRPr="00B259BF">
        <w:rPr>
          <w:rStyle w:val="Dfinition"/>
          <w:lang w:val="it-IT"/>
        </w:rPr>
        <w:br/>
        <w:t xml:space="preserve"> fuerit omnes eas morborum differentias in</w:t>
      </w:r>
      <w:r w:rsidRPr="00B259BF">
        <w:rPr>
          <w:rStyle w:val="Dfinition"/>
          <w:lang w:val="it-IT"/>
        </w:rPr>
        <w:br/>
        <w:t>tabula sub oculos ponere, quemadmodum Galenus</w:t>
      </w:r>
      <w:r w:rsidRPr="00B259BF">
        <w:rPr>
          <w:rStyle w:val="Dfinition"/>
          <w:lang w:val="it-IT"/>
        </w:rPr>
        <w:br/>
        <w:t xml:space="preserve"> distinxit.</w:t>
      </w:r>
      <w:r w:rsidRPr="00B259BF">
        <w:rPr>
          <w:rStyle w:val="Dfinition"/>
          <w:lang w:val="it-IT"/>
        </w:rPr>
        <w:br/>
      </w:r>
    </w:p>
    <w:p w14:paraId="504447D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710EC5F" w14:textId="160026A8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  <w:t>Morborum</w:t>
      </w:r>
      <w:r w:rsidRPr="00B259BF">
        <w:rPr>
          <w:rStyle w:val="Dfinition"/>
          <w:lang w:val="it-IT"/>
        </w:rPr>
        <w:br/>
        <w:t xml:space="preserve"> alij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Σπ</w:t>
      </w:r>
      <w:proofErr w:type="spellStart"/>
      <w:r>
        <w:rPr>
          <w:rStyle w:val="orth"/>
        </w:rPr>
        <w:t>οράδες</w:t>
      </w:r>
      <w:proofErr w:type="spellEnd"/>
      <w:r w:rsidRPr="00B259BF">
        <w:rPr>
          <w:rStyle w:val="Dfinition"/>
          <w:lang w:val="it-IT"/>
        </w:rPr>
        <w:t>. hoc est, dispersi, qui singulos separati n corripiunt. Sunt plures simul morbi vagan</w:t>
      </w:r>
      <w:proofErr w:type="spellStart"/>
      <w:r>
        <w:rPr>
          <w:rStyle w:val="Dfinition"/>
        </w:rPr>
        <w:t>Κοινοὶ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τκοινοι</w:t>
      </w:r>
      <w:proofErr w:type="spellEnd"/>
      <w:r w:rsidRPr="00B259BF">
        <w:rPr>
          <w:rStyle w:val="Dfinition"/>
          <w:lang w:val="it-IT"/>
        </w:rPr>
        <w:t>. hoc est, (</w:t>
      </w:r>
      <w:r w:rsidRPr="00B259BF">
        <w:rPr>
          <w:rStyle w:val="Dfinition"/>
          <w:lang w:val="it-IT"/>
        </w:rPr>
        <w:br/>
        <w:t xml:space="preserve">tes &amp; genere diuersi, quorum alius alium inuadit. </w:t>
      </w:r>
      <w:r w:rsidRPr="00B259BF">
        <w:rPr>
          <w:rStyle w:val="Dfinition"/>
          <w:lang w:val="fr-FR"/>
        </w:rPr>
        <w:t xml:space="preserve">Non ab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ratione</w:t>
      </w:r>
      <w:proofErr w:type="spellEnd"/>
      <w:r w:rsidRPr="00B259BF">
        <w:rPr>
          <w:rStyle w:val="Dfinition"/>
          <w:lang w:val="fr-FR"/>
        </w:rPr>
        <w:t xml:space="preserve"> victus </w:t>
      </w:r>
      <w:proofErr w:type="spellStart"/>
      <w:r w:rsidRPr="00B259BF">
        <w:rPr>
          <w:rStyle w:val="Dfinition"/>
          <w:lang w:val="fr-FR"/>
        </w:rPr>
        <w:t>nascuntur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singuli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peculiarem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communes. </w:t>
      </w:r>
      <w:r w:rsidRPr="00B259BF">
        <w:rPr>
          <w:rStyle w:val="Dfinition"/>
          <w:lang w:val="it-IT"/>
        </w:rPr>
        <w:t>Sunt certimorbi</w:t>
      </w:r>
      <w:r w:rsidRPr="00B259BF">
        <w:rPr>
          <w:rStyle w:val="Dfinition"/>
          <w:lang w:val="it-IT"/>
        </w:rPr>
        <w:br/>
        <w:t xml:space="preserve"> &amp; singulares qui</w:t>
      </w:r>
      <w:r w:rsidRPr="00B259BF">
        <w:rPr>
          <w:rStyle w:val="Dfinition"/>
          <w:lang w:val="it-IT"/>
        </w:rPr>
        <w:br/>
        <w:t>alicubi vagantur, &amp;</w:t>
      </w:r>
      <w:r w:rsidRPr="00B259BF">
        <w:rPr>
          <w:rStyle w:val="Dfinition"/>
          <w:lang w:val="it-IT"/>
        </w:rPr>
        <w:br/>
        <w:t>multos aequè simul corripiunt</w:t>
      </w:r>
      <w:r w:rsidRPr="00B259BF">
        <w:rPr>
          <w:rStyle w:val="Dfinition"/>
          <w:lang w:val="it-IT"/>
        </w:rPr>
        <w:br/>
        <w:t>. Vt autem omnibus</w:t>
      </w:r>
      <w:r w:rsidRPr="00B259BF">
        <w:rPr>
          <w:rStyle w:val="Dfinition"/>
          <w:lang w:val="it-IT"/>
        </w:rPr>
        <w:br/>
        <w:t xml:space="preserve"> sunt communes,</w:t>
      </w:r>
      <w:r w:rsidRPr="00B259BF">
        <w:rPr>
          <w:rStyle w:val="Dfinition"/>
          <w:lang w:val="it-IT"/>
        </w:rPr>
        <w:br/>
        <w:t>sic &amp; causam habent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ίδημοι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 w:rsidRPr="00B259BF">
        <w:rPr>
          <w:rStyle w:val="Dfinition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ιδήμινι</w:t>
      </w:r>
      <w:proofErr w:type="spellEnd"/>
      <w:r w:rsidRPr="00B259BF">
        <w:rPr>
          <w:rStyle w:val="Dfinition"/>
          <w:lang w:val="it-IT"/>
        </w:rPr>
        <w:t>. commucommunem</w:t>
      </w:r>
      <w:r w:rsidRPr="00B259BF">
        <w:rPr>
          <w:rStyle w:val="Dfinition"/>
          <w:lang w:val="it-IT"/>
        </w:rPr>
        <w:br/>
        <w:t>, vt aerem nes quidem morbi, &amp; à comquem</w:t>
      </w:r>
      <w:r w:rsidRPr="00B259BF">
        <w:rPr>
          <w:rStyle w:val="Dfinition"/>
          <w:lang w:val="it-IT"/>
        </w:rPr>
        <w:br/>
        <w:t xml:space="preserve"> omnes pariter in¬ muni causa nati, non tamen)</w:t>
      </w:r>
      <w:r w:rsidRPr="00B259BF">
        <w:rPr>
          <w:rStyle w:val="Dfinition"/>
          <w:lang w:val="it-IT"/>
        </w:rPr>
        <w:br/>
        <w:t>spiramus, vel aquae malae</w:t>
      </w:r>
      <w:r w:rsidRPr="00B259BF">
        <w:rPr>
          <w:rStyle w:val="Dfinition"/>
          <w:lang w:val="it-IT"/>
        </w:rPr>
        <w:br/>
        <w:t xml:space="preserve"> potum, vel cibum externi &amp; aduentitij.</w:t>
      </w:r>
      <w:r w:rsidRPr="00B259BF">
        <w:rPr>
          <w:rStyle w:val="Dfinition"/>
          <w:lang w:val="it-IT"/>
        </w:rPr>
        <w:br/>
        <w:t>etiam aliquando à coeli</w:t>
      </w:r>
      <w:r w:rsidRPr="00B259BF">
        <w:rPr>
          <w:rStyle w:val="Dfinition"/>
          <w:lang w:val="it-IT"/>
        </w:rPr>
        <w:br/>
        <w:t>intemperie, aut alia de</w:t>
      </w:r>
      <w:r w:rsidRPr="00B259BF">
        <w:rPr>
          <w:rStyle w:val="Dfinition"/>
          <w:lang w:val="it-IT"/>
        </w:rPr>
        <w:br/>
        <w:t>causa vitiatum, aut grauem</w:t>
      </w:r>
      <w:r w:rsidRPr="00B259BF">
        <w:rPr>
          <w:rStyle w:val="Dfinition"/>
          <w:lang w:val="it-IT"/>
        </w:rPr>
        <w:br/>
        <w:t xml:space="preserve"> tetramque exhalationem</w:t>
      </w:r>
      <w:r w:rsidRPr="00B259BF">
        <w:rPr>
          <w:rStyle w:val="Dfinition"/>
          <w:lang w:val="it-IT"/>
        </w:rPr>
        <w:br/>
        <w:t>, vel simile quid,</w:t>
      </w:r>
      <w:r w:rsidRPr="00B259BF">
        <w:rPr>
          <w:rStyle w:val="Dfinition"/>
          <w:lang w:val="it-IT"/>
        </w:rPr>
        <w:br/>
        <w:t>quod vitari nullo modo</w:t>
      </w:r>
      <w:r w:rsidRPr="00B259BF">
        <w:rPr>
          <w:rStyle w:val="Dfinition"/>
          <w:lang w:val="it-IT"/>
        </w:rPr>
        <w:br/>
        <w:t>potest.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Ἔνδημοι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ἐνδήμιοι</w:t>
      </w:r>
      <w:proofErr w:type="spellEnd"/>
      <w:r w:rsidRPr="00B259BF">
        <w:rPr>
          <w:rStyle w:val="Dfinition"/>
          <w:lang w:val="it-IT"/>
        </w:rPr>
        <w:t>. hoc est, patrij, vernaculi &amp; alicui regioni familiares</w:t>
      </w:r>
      <w:r w:rsidRPr="00B259BF">
        <w:rPr>
          <w:rStyle w:val="Dfinition"/>
          <w:lang w:val="it-IT"/>
        </w:rPr>
        <w:br/>
        <w:t>. Hi in aliqua regione frequentes sunt &amp; perpetui, &amp; omnes</w:t>
      </w:r>
      <w:r w:rsidRPr="00B259BF">
        <w:rPr>
          <w:rStyle w:val="Dfinition"/>
          <w:lang w:val="it-IT"/>
        </w:rPr>
        <w:br/>
        <w:t>ex aequo corripiunt, ob causam quae omnium communis est. De</w:t>
      </w:r>
      <w:r w:rsidRPr="00B259BF">
        <w:rPr>
          <w:rStyle w:val="Dfinition"/>
          <w:lang w:val="it-IT"/>
        </w:rPr>
        <w:br/>
        <w:t>his agitur ab Hippocrate lib. de aere, locis &amp; aquis.</w:t>
      </w:r>
      <w:r w:rsidRPr="00B259BF">
        <w:rPr>
          <w:rStyle w:val="Dfinition"/>
          <w:lang w:val="it-IT"/>
        </w:rPr>
        <w:br/>
        <w:t>patrij &amp; familiares, sed potiùs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Λοιμώδεις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pestilentes</w:t>
      </w:r>
      <w:r w:rsidRPr="00B259BF">
        <w:rPr>
          <w:rStyle w:val="Dfinition"/>
          <w:lang w:val="it-IT"/>
        </w:rPr>
        <w:t>. Hi sunt contagiosi</w:t>
      </w:r>
      <w:r w:rsidRPr="00B259BF">
        <w:rPr>
          <w:rStyle w:val="Dfinition"/>
          <w:lang w:val="it-IT"/>
        </w:rPr>
        <w:br/>
        <w:t xml:space="preserve"> &amp; omnium perniciosissimi: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ἀλὸ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θ</w:t>
      </w:r>
      <w:r w:rsidRPr="00B259BF">
        <w:rPr>
          <w:rStyle w:val="Dfinition"/>
          <w:lang w:val="it-IT"/>
        </w:rPr>
        <w:t xml:space="preserve">e </w:t>
      </w:r>
      <w:proofErr w:type="spellStart"/>
      <w:r>
        <w:rPr>
          <w:rStyle w:val="grcARELIRE"/>
        </w:rPr>
        <w:t>ιθ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¬</w:t>
      </w:r>
      <w:r>
        <w:rPr>
          <w:rStyle w:val="grcARELIRE"/>
        </w:rPr>
        <w:t>σα</w:t>
      </w:r>
      <w:r w:rsidRPr="00B259BF">
        <w:rPr>
          <w:rStyle w:val="Dfinition"/>
          <w:lang w:val="it-IT"/>
        </w:rPr>
        <w:br/>
        <w:t>C .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  <w:t>R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Μὴ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λοιμώδεις</w:t>
      </w:r>
      <w:proofErr w:type="spellEnd"/>
      <w:r w:rsidRPr="00B259BF">
        <w:rPr>
          <w:rStyle w:val="Dfinition"/>
          <w:lang w:val="it-IT"/>
        </w:rPr>
        <w:t>. non pestilentes, sed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pestilentibus mitiores. Carent proprio</w:t>
      </w:r>
      <w:r w:rsidRPr="00B259BF">
        <w:rPr>
          <w:rStyle w:val="Dfinition"/>
          <w:lang w:val="it-IT"/>
        </w:rPr>
        <w:br/>
        <w:t xml:space="preserve"> nomine, quanquam Galenus</w:t>
      </w:r>
      <w:r w:rsidRPr="00B259BF">
        <w:rPr>
          <w:rStyle w:val="Dfinition"/>
          <w:lang w:val="it-IT"/>
        </w:rPr>
        <w:br/>
        <w:t>quasi oblitus eorum quae in proce</w:t>
      </w:r>
      <w:r w:rsidRPr="00B259BF">
        <w:rPr>
          <w:rStyle w:val="Dfinition"/>
          <w:lang w:val="it-IT"/>
        </w:rPr>
        <w:br/>
        <w:t>mio l. I. Epid. scripserat, asserit alibi</w:t>
      </w:r>
      <w:r w:rsidRPr="00B259BF">
        <w:rPr>
          <w:rStyle w:val="Dfinition"/>
          <w:lang w:val="it-IT"/>
        </w:rPr>
        <w:br/>
        <w:t>eos qui pestiferi non sunt vocari em</w:t>
      </w:r>
      <w:proofErr w:type="spellStart"/>
      <w:r>
        <w:rPr>
          <w:rStyle w:val="Dfinition"/>
        </w:rPr>
        <w:t>δημίους</w:t>
      </w:r>
      <w:proofErr w:type="spellEnd"/>
      <w:r w:rsidRPr="00B259BF">
        <w:rPr>
          <w:rStyle w:val="Dfinition"/>
          <w:lang w:val="it-IT"/>
        </w:rPr>
        <w:br/>
        <w:t>, mutuato scilicet generis nomine</w:t>
      </w:r>
      <w:r w:rsidRPr="00B259BF">
        <w:rPr>
          <w:rStyle w:val="Dfinition"/>
          <w:lang w:val="it-IT"/>
        </w:rPr>
        <w:br/>
        <w:t>, vt plerisque alijs accidit rerum</w:t>
      </w:r>
      <w:r w:rsidRPr="00B259BF">
        <w:rPr>
          <w:rStyle w:val="Dfinition"/>
          <w:lang w:val="it-IT"/>
        </w:rPr>
        <w:br/>
        <w:t xml:space="preserve"> differentijs.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διδι</w:t>
      </w:r>
      <w:proofErr w:type="spellEnd"/>
      <w:r>
        <w:rPr>
          <w:rStyle w:val="orth"/>
        </w:rPr>
        <w:t>αὶς</w:t>
      </w:r>
      <w:r w:rsidRPr="00B259BF">
        <w:rPr>
          <w:rStyle w:val="Dfinition"/>
          <w:lang w:val="it-IT"/>
        </w:rPr>
        <w:t>. est propria &amp; intima testium tunica &amp;</w:t>
      </w:r>
      <w:r w:rsidRPr="00B259BF">
        <w:rPr>
          <w:rStyle w:val="Dfinition"/>
          <w:lang w:val="it-IT"/>
        </w:rPr>
        <w:br/>
        <w:t>illis omni ex parte contigua, dura, crassa &amp; admodum</w:t>
      </w:r>
      <w:r w:rsidRPr="00B259BF">
        <w:rPr>
          <w:rStyle w:val="Dfinition"/>
          <w:lang w:val="it-IT"/>
        </w:rPr>
        <w:br/>
        <w:t xml:space="preserve"> valida. Eius supernae parti vena atque arteria</w:t>
      </w:r>
      <w:r w:rsidRPr="00B259BF">
        <w:rPr>
          <w:rStyle w:val="Dfinition"/>
          <w:lang w:val="it-IT"/>
        </w:rPr>
        <w:br/>
        <w:t>, sanguinem spiritumque testi deferentia,</w:t>
      </w:r>
      <w:r w:rsidRPr="00B259BF">
        <w:rPr>
          <w:rStyle w:val="Dfinition"/>
          <w:lang w:val="it-IT"/>
        </w:rPr>
        <w:br/>
        <w:t>inseruntur, &amp; multi ab ijs ramuli intra testis corpus</w:t>
      </w:r>
      <w:r w:rsidRPr="00B259BF">
        <w:rPr>
          <w:rStyle w:val="Dfinition"/>
          <w:lang w:val="it-IT"/>
        </w:rPr>
        <w:br/>
        <w:t xml:space="preserve"> peruadunt. Huic alia tunica superposita est,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ἐρυθροείδὴς</w:t>
      </w:r>
      <w:proofErr w:type="spellEnd"/>
      <w:r w:rsidRPr="00B259BF">
        <w:rPr>
          <w:rStyle w:val="Dfinition"/>
          <w:lang w:val="it-IT"/>
        </w:rPr>
        <w:t xml:space="preserve"> dicta, non eam modo, verum totum</w:t>
      </w:r>
      <w:r w:rsidRPr="00B259BF">
        <w:rPr>
          <w:rStyle w:val="Dfinition"/>
          <w:lang w:val="it-IT"/>
        </w:rPr>
        <w:br/>
        <w:t xml:space="preserve">etiam testem comprehendens. Dicitur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ιδδυ</w:t>
      </w:r>
      <w:r>
        <w:rPr>
          <w:rStyle w:val="Dfinition"/>
        </w:rPr>
        <w:t>μὶς</w:t>
      </w:r>
      <w:proofErr w:type="spellEnd"/>
      <w:r w:rsidRPr="00B259BF">
        <w:rPr>
          <w:rStyle w:val="Dfinition"/>
          <w:lang w:val="it-IT"/>
        </w:rPr>
        <w:br/>
        <w:t xml:space="preserve">, quod testiculis quos </w:t>
      </w:r>
      <w:proofErr w:type="spellStart"/>
      <w:r>
        <w:rPr>
          <w:rStyle w:val="grcARELIRE"/>
        </w:rPr>
        <w:t>διδύμους</w:t>
      </w:r>
      <w:proofErr w:type="spellEnd"/>
      <w:r w:rsidRPr="00B259BF">
        <w:rPr>
          <w:rStyle w:val="Dfinition"/>
          <w:lang w:val="it-IT"/>
        </w:rPr>
        <w:t xml:space="preserve"> vocant, superinducta</w:t>
      </w:r>
      <w:r w:rsidRPr="00B259BF">
        <w:rPr>
          <w:rStyle w:val="Dfinition"/>
          <w:lang w:val="it-IT"/>
        </w:rPr>
        <w:br/>
        <w:t xml:space="preserve"> fit. Male quidam eo nomine testiculi quoddam</w:t>
      </w:r>
      <w:r w:rsidRPr="00B259BF">
        <w:rPr>
          <w:rStyle w:val="Dfinition"/>
          <w:lang w:val="it-IT"/>
        </w:rPr>
        <w:br/>
        <w:t xml:space="preserve"> caput &amp; veluti efflorescentiam significari</w:t>
      </w:r>
      <w:r w:rsidRPr="00B259BF">
        <w:rPr>
          <w:rStyle w:val="Dfinition"/>
          <w:lang w:val="it-IT"/>
        </w:rPr>
        <w:br/>
        <w:t>putant, nominibus manifesto abutentes (id enim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υρ</w:t>
      </w:r>
      <w:proofErr w:type="spellEnd"/>
      <w:r>
        <w:rPr>
          <w:rStyle w:val="grcARELIRE"/>
        </w:rPr>
        <w:t>αστάτης</w:t>
      </w:r>
      <w:r w:rsidRPr="00B259BF">
        <w:rPr>
          <w:rStyle w:val="Dfinition"/>
          <w:lang w:val="it-IT"/>
        </w:rPr>
        <w:t xml:space="preserve"> vocatur) &amp; ob id in errorem lapsi, quod</w:t>
      </w:r>
      <w:r w:rsidRPr="00B259BF">
        <w:rPr>
          <w:rStyle w:val="Dfinition"/>
          <w:lang w:val="it-IT"/>
        </w:rPr>
        <w:br/>
        <w:t xml:space="preserve">existiment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ιδιδυμίδ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eadem ratione dici,</w:t>
      </w:r>
      <w:r w:rsidRPr="00B259BF">
        <w:rPr>
          <w:rStyle w:val="Dfinition"/>
          <w:lang w:val="it-IT"/>
        </w:rPr>
        <w:br/>
        <w:t xml:space="preserve">qua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ίθυμὸν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ἐὑ</w:t>
      </w:r>
      <w:proofErr w:type="spellEnd"/>
      <w:r>
        <w:rPr>
          <w:rStyle w:val="grcARELIRE"/>
        </w:rPr>
        <w:t>ππθυμβρον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>Verumtamen etiam Galen. libr. 1. de semine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ιδιδυμίδ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esse ait </w:t>
      </w:r>
      <w:proofErr w:type="spellStart"/>
      <w:r>
        <w:rPr>
          <w:rStyle w:val="grcARELIRE"/>
        </w:rPr>
        <w:t>μόριον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ικείμενον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κεφ</w:t>
      </w:r>
      <w:proofErr w:type="spellEnd"/>
      <w:r>
        <w:rPr>
          <w:rStyle w:val="grcARELIRE"/>
        </w:rPr>
        <w:t>αλὴν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ὄρ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γεως</w:t>
      </w:r>
      <w:proofErr w:type="spellEnd"/>
      <w:r w:rsidRPr="00B259BF">
        <w:rPr>
          <w:rStyle w:val="Dfinition"/>
          <w:lang w:val="it-IT"/>
        </w:rPr>
        <w:t xml:space="preserve"> particulam testiculorum capiti adiacentem.</w:t>
      </w:r>
      <w:r w:rsidRPr="00B259BF">
        <w:rPr>
          <w:rStyle w:val="Dfinition"/>
          <w:lang w:val="it-IT"/>
        </w:rPr>
        <w:br/>
        <w:t xml:space="preserve">Nec non in lex. Hipp. annotat idem </w:t>
      </w:r>
      <w:proofErr w:type="spellStart"/>
      <w:r>
        <w:rPr>
          <w:rStyle w:val="grcARELIRE"/>
        </w:rPr>
        <w:t>μήτρην</w:t>
      </w:r>
      <w:proofErr w:type="spellEnd"/>
      <w:r w:rsidRPr="00B259BF">
        <w:rPr>
          <w:rStyle w:val="Dfinition"/>
          <w:lang w:val="it-IT"/>
        </w:rPr>
        <w:t xml:space="preserve"> esse xa</w:t>
      </w:r>
      <w:r>
        <w:rPr>
          <w:rStyle w:val="Dfinition"/>
        </w:rPr>
        <w:t>ν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λυμμ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ἐλιιμάτι</w:t>
      </w:r>
      <w:proofErr w:type="spellEnd"/>
      <w:r w:rsidRPr="00B259BF">
        <w:rPr>
          <w:rStyle w:val="Dfinition"/>
          <w:lang w:val="it-IT"/>
        </w:rPr>
        <w:t xml:space="preserve"> quae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ιδιδυμὶς</w:t>
      </w:r>
      <w:proofErr w:type="spellEnd"/>
      <w:r w:rsidRPr="00B259BF">
        <w:rPr>
          <w:rStyle w:val="Dfinition"/>
          <w:lang w:val="it-IT"/>
        </w:rPr>
        <w:t xml:space="preserve"> vocetur, esse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autem </w:t>
      </w:r>
      <w:proofErr w:type="spellStart"/>
      <w:r>
        <w:rPr>
          <w:rStyle w:val="grcARELIRE"/>
        </w:rPr>
        <w:t>κιρσώδη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τινὰ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ὄὅικον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κορυρὴν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ικείμενον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r>
        <w:rPr>
          <w:rStyle w:val="Dfinition"/>
        </w:rPr>
        <w:t>ν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δόμῳ</w:t>
      </w:r>
      <w:proofErr w:type="spellEnd"/>
      <w:r w:rsidRPr="00B259BF">
        <w:rPr>
          <w:rStyle w:val="Dfinition"/>
          <w:lang w:val="it-IT"/>
        </w:rPr>
        <w:t>. vuluam esse operculum &amp; velut inuolucrum</w:t>
      </w:r>
      <w:r w:rsidRPr="00B259BF"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ιδίδυμις</w:t>
      </w:r>
      <w:proofErr w:type="spellEnd"/>
      <w:r w:rsidRPr="00B259BF">
        <w:rPr>
          <w:rStyle w:val="Dfinition"/>
          <w:lang w:val="it-IT"/>
        </w:rPr>
        <w:t xml:space="preserve"> vocetur, esse vero varicosum tumorem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adiacentem testiculorum velut apici.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ίδοσις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incrementum</w:t>
      </w:r>
      <w:r w:rsidRPr="00B259BF">
        <w:rPr>
          <w:rStyle w:val="Dfinition"/>
          <w:lang w:val="it-IT"/>
        </w:rPr>
        <w:t xml:space="preserve">. vide </w:t>
      </w:r>
      <w:r>
        <w:rPr>
          <w:rStyle w:val="ref"/>
        </w:rPr>
        <w:t>α</w:t>
      </w:r>
      <w:proofErr w:type="spellStart"/>
      <w:r>
        <w:rPr>
          <w:rStyle w:val="ref"/>
        </w:rPr>
        <w:t>ὕξηοις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εκὲς</w:t>
      </w:r>
      <w:proofErr w:type="spellEnd"/>
      <w:r w:rsidRPr="00B259BF">
        <w:rPr>
          <w:rStyle w:val="Dfinition"/>
          <w:lang w:val="it-IT"/>
        </w:rPr>
        <w:t>. apud Hippocratem significat verisimile &amp;</w:t>
      </w:r>
      <w:r w:rsidRPr="00B259BF">
        <w:rPr>
          <w:rStyle w:val="Dfinition"/>
          <w:lang w:val="it-IT"/>
        </w:rPr>
        <w:br/>
        <w:t xml:space="preserve">probabile, vt annotat Gal. comment.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νὶ</w:t>
      </w:r>
      <w:proofErr w:type="spellEnd"/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ἀγμων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εικέως</w:t>
      </w:r>
      <w:proofErr w:type="spellEnd"/>
      <w:r w:rsidRPr="00B259BF">
        <w:rPr>
          <w:rStyle w:val="Dfinition"/>
          <w:lang w:val="it-IT"/>
        </w:rPr>
        <w:t>. significat apud Hippocrat. modice, hoc</w:t>
      </w:r>
      <w:r w:rsidRPr="00B259BF">
        <w:rPr>
          <w:rStyle w:val="Dfinition"/>
          <w:lang w:val="it-IT"/>
        </w:rPr>
        <w:br/>
        <w:t>est, neque perfecte siue omnino vehementer,</w:t>
      </w:r>
      <w:r w:rsidRPr="00B259BF">
        <w:rPr>
          <w:rStyle w:val="Dfinition"/>
          <w:lang w:val="it-IT"/>
        </w:rPr>
        <w:br/>
        <w:t>neque ex toto, sed mediocriter, vt annotat Gal.</w:t>
      </w:r>
      <w:r w:rsidRPr="00B259BF">
        <w:rPr>
          <w:rStyle w:val="Dfinition"/>
          <w:lang w:val="it-IT"/>
        </w:rPr>
        <w:br/>
        <w:t xml:space="preserve">comment. 3.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ἄνθρων</w:t>
      </w:r>
      <w:proofErr w:type="spellEnd"/>
      <w:r w:rsidRPr="00B259BF">
        <w:rPr>
          <w:rStyle w:val="Dfinition"/>
          <w:lang w:val="it-IT"/>
        </w:rPr>
        <w:t>. Idem praeterea author</w:t>
      </w:r>
      <w:r w:rsidRPr="00B259BF">
        <w:rPr>
          <w:rStyle w:val="Dfinition"/>
          <w:lang w:val="it-IT"/>
        </w:rPr>
        <w:br/>
        <w:t xml:space="preserve"> est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εικῶς</w:t>
      </w:r>
      <w:proofErr w:type="spellEnd"/>
      <w:r w:rsidRPr="00B259BF">
        <w:rPr>
          <w:rStyle w:val="Dfinition"/>
          <w:lang w:val="it-IT"/>
        </w:rPr>
        <w:t xml:space="preserve"> in symptomatis vsurpari quae</w:t>
      </w:r>
      <w:r w:rsidRPr="00B259BF">
        <w:rPr>
          <w:rStyle w:val="Dfinition"/>
          <w:lang w:val="it-IT"/>
        </w:rPr>
        <w:br/>
        <w:t>nec multum spei, nec multum etiam timoris</w:t>
      </w:r>
      <w:r w:rsidRPr="00B259BF">
        <w:rPr>
          <w:rStyle w:val="Dfinition"/>
          <w:lang w:val="it-IT"/>
        </w:rPr>
        <w:br/>
        <w:t>habent.</w:t>
      </w:r>
      <w:r w:rsidRPr="00B259BF">
        <w:rPr>
          <w:rStyle w:val="Dfinition"/>
          <w:lang w:val="it-IT"/>
        </w:rPr>
        <w:br/>
        <w:t>1Sed quodammodo in medio sunt, comment</w:t>
      </w:r>
      <w:r w:rsidRPr="00B259BF">
        <w:rPr>
          <w:rStyle w:val="Dfinition"/>
          <w:lang w:val="it-IT"/>
        </w:rPr>
        <w:br/>
        <w:t>. 3. in prorrhet. part. 67. hoc &amp; sensu ho„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minem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εικῇ</w:t>
      </w:r>
      <w:proofErr w:type="spellEnd"/>
      <w:r w:rsidRPr="00B259BF">
        <w:rPr>
          <w:rStyle w:val="Dfinition"/>
          <w:lang w:val="it-IT"/>
        </w:rPr>
        <w:t xml:space="preserve"> appellamus qui neque summo iun</w:t>
      </w:r>
      <w:r w:rsidRPr="00B259BF">
        <w:rPr>
          <w:rStyle w:val="Dfinition"/>
          <w:lang w:val="it-IT"/>
        </w:rPr>
        <w:br/>
        <w:t xml:space="preserve"> re, neque summa licentia vtitur; ita in luxatis ar</w:t>
      </w:r>
      <w:r w:rsidR="00B259BF" w:rsidRPr="00B259BF">
        <w:rPr>
          <w:rStyle w:val="Dfinition"/>
          <w:lang w:val="it-IT"/>
        </w:rPr>
        <w:t>ticulis</w:t>
      </w:r>
      <w:r w:rsidRPr="00B259BF">
        <w:rPr>
          <w:rStyle w:val="Dfinition"/>
          <w:lang w:val="it-IT"/>
        </w:rPr>
        <w:br/>
        <w:t>quod neque indulgentius neque maiore</w:t>
      </w:r>
      <w:r w:rsidRPr="00B259BF">
        <w:rPr>
          <w:rStyle w:val="Dfinition"/>
          <w:lang w:val="it-IT"/>
        </w:rPr>
        <w:br/>
        <w:t xml:space="preserve">vi repositum est, sed moderata contentione, </w:t>
      </w:r>
      <w:r>
        <w:rPr>
          <w:rStyle w:val="grcARELIRE"/>
        </w:rPr>
        <w:t>ἐ</w:t>
      </w:r>
      <w:r w:rsidRPr="00B259BF">
        <w:rPr>
          <w:rStyle w:val="Dfinition"/>
          <w:lang w:val="it-IT"/>
        </w:rPr>
        <w:t>m</w:t>
      </w:r>
      <w:proofErr w:type="spellStart"/>
      <w:r>
        <w:rPr>
          <w:rStyle w:val="Dfinition"/>
        </w:rPr>
        <w:t>εικέως</w:t>
      </w:r>
      <w:proofErr w:type="spellEnd"/>
      <w:r w:rsidRPr="00B259BF">
        <w:rPr>
          <w:rStyle w:val="Dfinition"/>
          <w:lang w:val="it-IT"/>
        </w:rPr>
        <w:br/>
        <w:t xml:space="preserve"> reponi dixit Hippocrat. </w:t>
      </w:r>
      <w:r>
        <w:rPr>
          <w:rStyle w:val="Dfinition"/>
        </w:rPr>
        <w:t xml:space="preserve">&amp; 3.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>. 64.</w:t>
      </w:r>
      <w:r>
        <w:rPr>
          <w:rStyle w:val="Dfinition"/>
        </w:rPr>
        <w:br/>
      </w:r>
      <w:proofErr w:type="spellStart"/>
      <w:r>
        <w:rPr>
          <w:rStyle w:val="Dfinition"/>
        </w:rPr>
        <w:t>surdis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εικῶς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parotides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Galeno </w:t>
      </w:r>
      <w:proofErr w:type="spellStart"/>
      <w:r>
        <w:rPr>
          <w:rStyle w:val="Dfinition"/>
        </w:rPr>
        <w:t>interprete</w:t>
      </w:r>
      <w:proofErr w:type="spellEnd"/>
      <w:r>
        <w:rPr>
          <w:rStyle w:val="Dfinition"/>
        </w:rPr>
        <w:br/>
        <w:t xml:space="preserve">, Si </w:t>
      </w:r>
      <w:proofErr w:type="spellStart"/>
      <w:r>
        <w:rPr>
          <w:rStyle w:val="Dfinition"/>
        </w:rPr>
        <w:t>surditas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accidat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parotidas</w:t>
      </w:r>
      <w:proofErr w:type="spellEnd"/>
      <w:r>
        <w:rPr>
          <w:rStyle w:val="Dfinition"/>
        </w:rPr>
        <w:t xml:space="preserve"> fore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spera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moderatas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maiores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sustineri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minores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conueniant</w:t>
      </w:r>
      <w:proofErr w:type="spellEnd"/>
      <w:r>
        <w:rPr>
          <w:rStyle w:val="Dfinition"/>
        </w:rPr>
        <w:t xml:space="preserve">: Sic &amp; morbus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εικὺς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violentus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t xml:space="preserve"> verbo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εικως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σφόδρως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ἱσυρῶς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νε</w:t>
      </w:r>
      <w:proofErr w:type="spellEnd"/>
      <w:r>
        <w:rPr>
          <w:rStyle w:val="grcARELIRE"/>
        </w:rPr>
        <w:t>ανικως</w:t>
      </w:r>
      <w:r>
        <w:rPr>
          <w:rStyle w:val="Dfinition"/>
        </w:rPr>
        <w:t xml:space="preserve">,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ἐπιπ</w:t>
      </w:r>
      <w:proofErr w:type="spellStart"/>
      <w:r>
        <w:rPr>
          <w:rStyle w:val="grcARELIRE"/>
        </w:rPr>
        <w:t>ελ</w:t>
      </w:r>
      <w:proofErr w:type="spellEnd"/>
      <w:r>
        <w:rPr>
          <w:rStyle w:val="grcARELIRE"/>
        </w:rPr>
        <w:t>αίως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ίθεμ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nihil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br/>
        <w:t xml:space="preserve">ex </w:t>
      </w:r>
      <w:proofErr w:type="spellStart"/>
      <w:r>
        <w:rPr>
          <w:rStyle w:val="Dfinition"/>
        </w:rPr>
        <w:t>aquis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stillatitijs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alijsue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liquoribus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speciebus</w:t>
      </w:r>
      <w:proofErr w:type="spellEnd"/>
      <w:r>
        <w:rPr>
          <w:rStyle w:val="Dfinition"/>
        </w:rPr>
        <w:br/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pannus mundus vel </w:t>
      </w:r>
      <w:proofErr w:type="spellStart"/>
      <w:r>
        <w:rPr>
          <w:rStyle w:val="Dfinition"/>
        </w:rPr>
        <w:t>spongia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imbuta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expressáque</w:t>
      </w:r>
      <w:proofErr w:type="spellEnd"/>
      <w:r>
        <w:rPr>
          <w:rStyle w:val="Dfinition"/>
        </w:rPr>
        <w:t xml:space="preserve"> parti </w:t>
      </w:r>
      <w:proofErr w:type="spellStart"/>
      <w:r>
        <w:rPr>
          <w:rStyle w:val="Dfinition"/>
        </w:rPr>
        <w:t>inducitur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nonnunquam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pulueres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simplicia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sacculo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includuntur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tepentibus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inspersi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imponuntur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vocabant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λάτμ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Recentioribus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irrigationes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irrorationes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ιθί</w:t>
      </w:r>
      <w:r>
        <w:rPr>
          <w:rStyle w:val="Dfinition"/>
        </w:rPr>
        <w:t>μᾶτ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καθα</w:t>
      </w:r>
      <w:proofErr w:type="spellStart"/>
      <w:r>
        <w:rPr>
          <w:rStyle w:val="grcARELIRE"/>
        </w:rPr>
        <w:t>ρτικὰ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describuntur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 lib. 3. cap. 135. &amp; </w:t>
      </w:r>
      <w:proofErr w:type="spellStart"/>
      <w:r>
        <w:rPr>
          <w:rStyle w:val="Dfinition"/>
        </w:rPr>
        <w:t>epithemata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dysenterica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tetrabl</w:t>
      </w:r>
      <w:proofErr w:type="spellEnd"/>
      <w:r>
        <w:rPr>
          <w:rStyle w:val="Dfinition"/>
        </w:rPr>
        <w:t xml:space="preserve">. 3. </w:t>
      </w:r>
      <w:proofErr w:type="spellStart"/>
      <w:r>
        <w:rPr>
          <w:rStyle w:val="Dfinition"/>
        </w:rPr>
        <w:t>serm</w:t>
      </w:r>
      <w:proofErr w:type="spellEnd"/>
      <w:r>
        <w:rPr>
          <w:rStyle w:val="Dfinition"/>
        </w:rPr>
        <w:t xml:space="preserve">. 1. cap. 50. vide </w:t>
      </w:r>
      <w:proofErr w:type="spellStart"/>
      <w:r>
        <w:rPr>
          <w:rStyle w:val="ref"/>
        </w:rPr>
        <w:t>μάλ</w:t>
      </w:r>
      <w:proofErr w:type="spellEnd"/>
      <w:r>
        <w:rPr>
          <w:rStyle w:val="ref"/>
        </w:rPr>
        <w:t>α</w:t>
      </w:r>
      <w:r>
        <w:rPr>
          <w:rStyle w:val="Dfinition"/>
        </w:rPr>
        <w:t>sμα</w:t>
      </w:r>
      <w:r>
        <w:rPr>
          <w:rStyle w:val="Dfinition"/>
        </w:rPr>
        <w:br/>
        <w:t>..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θυμίς</w:t>
      </w:r>
      <w:proofErr w:type="spellEnd"/>
      <w:r>
        <w:rPr>
          <w:rStyle w:val="Dfinition"/>
        </w:rPr>
        <w:t xml:space="preserve">.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θύμος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ιθυμητικὴ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δύν</w:t>
      </w:r>
      <w:proofErr w:type="spellEnd"/>
      <w:r>
        <w:rPr>
          <w:rStyle w:val="orth"/>
        </w:rPr>
        <w:t>αμις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concupiscibilis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appetitrix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φυσικὴ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θρι</w:t>
      </w:r>
      <w:proofErr w:type="spellEnd"/>
      <w:r>
        <w:rPr>
          <w:rStyle w:val="grcARELIRE"/>
        </w:rPr>
        <w:t>πικὴ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 Est</w:t>
      </w:r>
      <w:r>
        <w:rPr>
          <w:rStyle w:val="Dfinition"/>
        </w:rPr>
        <w:br/>
        <w:t xml:space="preserve">pars </w:t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irrationalis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cibum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potionem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br/>
        <w:t xml:space="preserve"> generis </w:t>
      </w:r>
      <w:proofErr w:type="spellStart"/>
      <w:r>
        <w:rPr>
          <w:rStyle w:val="Dfinition"/>
        </w:rPr>
        <w:t>voluptates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appetens</w:t>
      </w:r>
      <w:proofErr w:type="spellEnd"/>
      <w:r>
        <w:rPr>
          <w:rStyle w:val="Dfinition"/>
        </w:rPr>
        <w:t>. Eius principium</w:t>
      </w:r>
      <w:r>
        <w:rPr>
          <w:rStyle w:val="Dfinition"/>
        </w:rPr>
        <w:br/>
      </w:r>
      <w:proofErr w:type="spellStart"/>
      <w:r>
        <w:rPr>
          <w:rStyle w:val="Dfinition"/>
        </w:rPr>
        <w:t>iecur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secundum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Platonem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cor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Aristoteles </w:t>
      </w:r>
      <w:proofErr w:type="spellStart"/>
      <w:r>
        <w:rPr>
          <w:rStyle w:val="Dfinition"/>
        </w:rPr>
        <w:t>existimauit</w:t>
      </w:r>
      <w:proofErr w:type="spellEnd"/>
      <w:r>
        <w:rPr>
          <w:rStyle w:val="Dfinition"/>
        </w:rPr>
        <w:t xml:space="preserve">, in quo </w:t>
      </w:r>
      <w:proofErr w:type="spellStart"/>
      <w:r>
        <w:rPr>
          <w:rStyle w:val="Dfinition"/>
        </w:rPr>
        <w:t>irascibilis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potentiae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à </w:t>
      </w:r>
      <w:proofErr w:type="spellStart"/>
      <w:r>
        <w:rPr>
          <w:rStyle w:val="Dfinition"/>
        </w:rPr>
        <w:t>concupiscibili</w:t>
      </w:r>
      <w:proofErr w:type="spellEnd"/>
      <w:r>
        <w:rPr>
          <w:rStyle w:val="Dfinition"/>
        </w:rPr>
        <w:t xml:space="preserve"> tam </w:t>
      </w:r>
      <w:proofErr w:type="spellStart"/>
      <w:r>
        <w:rPr>
          <w:rStyle w:val="Dfinition"/>
        </w:rPr>
        <w:t>diuersa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adiuuet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ratione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repugnantem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br/>
        <w:t xml:space="preserve">pars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concupiuit</w:t>
      </w:r>
      <w:proofErr w:type="spellEnd"/>
      <w:r>
        <w:rPr>
          <w:rStyle w:val="Dfinition"/>
        </w:rPr>
        <w:t xml:space="preserve">, ratio primum de </w:t>
      </w:r>
      <w:proofErr w:type="spellStart"/>
      <w:r>
        <w:rPr>
          <w:rStyle w:val="Dfinition"/>
        </w:rPr>
        <w:t>concupiscentia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iudicat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sequatur</w:t>
      </w:r>
      <w:proofErr w:type="spellEnd"/>
      <w:r>
        <w:rPr>
          <w:rStyle w:val="Dfinition"/>
        </w:rPr>
        <w:t>, sponte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cum ratione </w:t>
      </w:r>
      <w:proofErr w:type="spellStart"/>
      <w:r>
        <w:rPr>
          <w:rStyle w:val="Dfinition"/>
        </w:rPr>
        <w:t>accedit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irascibilis</w:t>
      </w:r>
      <w:proofErr w:type="spellEnd"/>
      <w:r>
        <w:rPr>
          <w:rStyle w:val="Dfinition"/>
        </w:rPr>
        <w:t>; sin</w:t>
      </w:r>
      <w:r>
        <w:rPr>
          <w:rStyle w:val="Dfinition"/>
        </w:rPr>
        <w:br/>
        <w:t xml:space="preserve">autem </w:t>
      </w:r>
      <w:proofErr w:type="spellStart"/>
      <w:r>
        <w:rPr>
          <w:rStyle w:val="Dfinition"/>
        </w:rPr>
        <w:t>concupiscentiae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aduersetur</w:t>
      </w:r>
      <w:proofErr w:type="spellEnd"/>
      <w:r>
        <w:rPr>
          <w:rStyle w:val="Dfinition"/>
        </w:rPr>
        <w:t xml:space="preserve">, continuo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insurgit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irascibilis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socia</w:t>
      </w:r>
      <w:proofErr w:type="spellEnd"/>
      <w:r>
        <w:rPr>
          <w:rStyle w:val="Dfinition"/>
        </w:rPr>
        <w:t xml:space="preserve"> rationis &amp; </w:t>
      </w:r>
      <w:proofErr w:type="spellStart"/>
      <w:r>
        <w:rPr>
          <w:rStyle w:val="Dfinition"/>
        </w:rPr>
        <w:t>adiutrix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ίσυμον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thymo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duriore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satureiae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Capitula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leuia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caudiculas</w:t>
      </w:r>
      <w:proofErr w:type="spellEnd"/>
      <w:r>
        <w:rPr>
          <w:rStyle w:val="Dfinition"/>
        </w:rPr>
        <w:br/>
        <w:t xml:space="preserve"> quasi </w:t>
      </w:r>
      <w:proofErr w:type="spellStart"/>
      <w:r>
        <w:rPr>
          <w:rStyle w:val="Dfinition"/>
        </w:rPr>
        <w:t>capillamenta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capillamenta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thymo</w:t>
      </w:r>
      <w:proofErr w:type="spellEnd"/>
      <w:r>
        <w:rPr>
          <w:rStyle w:val="Dfinition"/>
        </w:rPr>
        <w:t xml:space="preserve"> solo, sed &amp; in </w:t>
      </w:r>
      <w:proofErr w:type="spellStart"/>
      <w:r>
        <w:rPr>
          <w:rStyle w:val="Dfinition"/>
        </w:rPr>
        <w:t>Thymbra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stoebe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lino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proofErr w:type="spellStart"/>
      <w:r>
        <w:rPr>
          <w:rStyle w:val="Dfinition"/>
        </w:rPr>
        <w:t>hyssopo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vttica</w:t>
      </w:r>
      <w:proofErr w:type="spellEnd"/>
      <w:r>
        <w:rPr>
          <w:rStyle w:val="Dfinition"/>
        </w:rPr>
        <w:t xml:space="preserve">, polio, genista, </w:t>
      </w:r>
      <w:proofErr w:type="spellStart"/>
      <w:r>
        <w:rPr>
          <w:rStyle w:val="Dfinition"/>
        </w:rPr>
        <w:t>Chamedry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compluribus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plantis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reperiri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; verum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thymo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innascitur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peculiariter</w:t>
      </w:r>
      <w:proofErr w:type="spellEnd"/>
      <w:r>
        <w:rPr>
          <w:rStyle w:val="Dfinition"/>
        </w:rPr>
        <w:t xml:space="preserve"> è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ιθυμὸν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Thymbrae</w:t>
      </w:r>
      <w:proofErr w:type="spellEnd"/>
      <w:r>
        <w:rPr>
          <w:rStyle w:val="Dfinition"/>
        </w:rPr>
        <w:t xml:space="preserve"> è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θυμ</w:t>
      </w:r>
      <w:proofErr w:type="spellEnd"/>
      <w:r>
        <w:rPr>
          <w:rStyle w:val="grcARELIRE"/>
        </w:rPr>
        <w:t>βρον</w:t>
      </w:r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stoe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be</w:t>
      </w:r>
      <w:r>
        <w:rPr>
          <w:rStyle w:val="grcARELIRE"/>
        </w:rPr>
        <w:t>ἐ</w:t>
      </w:r>
      <w:proofErr w:type="spellEnd"/>
      <w:r>
        <w:rPr>
          <w:rStyle w:val="grcARELIRE"/>
        </w:rPr>
        <w:t>πστόιβη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ista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capillamenta</w:t>
      </w:r>
      <w:proofErr w:type="spellEnd"/>
      <w:r>
        <w:rPr>
          <w:rStyle w:val="Dfinition"/>
        </w:rPr>
        <w:t xml:space="preserve"> sine </w:t>
      </w:r>
      <w:proofErr w:type="spellStart"/>
      <w:r>
        <w:rPr>
          <w:rStyle w:val="Dfinition"/>
        </w:rPr>
        <w:t>radice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euidentem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viscum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arbori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 </w:t>
      </w:r>
      <w:proofErr w:type="spellStart"/>
      <w:r>
        <w:rPr>
          <w:rStyle w:val="Dfinition"/>
        </w:rPr>
        <w:t>innascitur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Epithymum</w:t>
      </w:r>
      <w:proofErr w:type="spellEnd"/>
      <w:r>
        <w:rPr>
          <w:rStyle w:val="Dfinition"/>
        </w:rPr>
        <w:t xml:space="preserve"> Thy"</w:t>
      </w:r>
      <w:r>
        <w:rPr>
          <w:rStyle w:val="Dfinition"/>
        </w:rPr>
        <w:br/>
        <w:t xml:space="preserve"> mi </w:t>
      </w:r>
      <w:proofErr w:type="spellStart"/>
      <w:r>
        <w:rPr>
          <w:rStyle w:val="Dfinition"/>
        </w:rPr>
        <w:t>facultatem</w:t>
      </w:r>
      <w:proofErr w:type="spellEnd"/>
      <w:r>
        <w:rPr>
          <w:rStyle w:val="Dfinition"/>
        </w:rPr>
        <w:t xml:space="preserve">, ad omnia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efficacius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ex„siccat</w:t>
      </w:r>
      <w:proofErr w:type="spellEnd"/>
      <w:r>
        <w:rPr>
          <w:rStyle w:val="Dfinition"/>
        </w:rPr>
        <w:br/>
        <w:t xml:space="preserve">, et </w:t>
      </w:r>
      <w:proofErr w:type="spellStart"/>
      <w:r>
        <w:rPr>
          <w:rStyle w:val="Dfinition"/>
        </w:rPr>
        <w:t>calefacit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t xml:space="preserve"> ex„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purgat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melancholicum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varie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sentiunt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>. cum Galen. lib. 14. meth. il„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dragmas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quatuor</w:t>
      </w:r>
      <w:proofErr w:type="spellEnd"/>
      <w:r>
        <w:rPr>
          <w:rStyle w:val="Dfinition"/>
        </w:rPr>
        <w:t xml:space="preserve"> ex aqua </w:t>
      </w:r>
      <w:proofErr w:type="spellStart"/>
      <w:r>
        <w:rPr>
          <w:rStyle w:val="Dfinition"/>
        </w:rPr>
        <w:t>mulsa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sero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propinat</w:t>
      </w:r>
      <w:proofErr w:type="spellEnd"/>
      <w:r>
        <w:rPr>
          <w:rStyle w:val="Dfinition"/>
        </w:rPr>
        <w:t xml:space="preserve">; Aetius quoque lib. 3. cap. 29. </w:t>
      </w:r>
      <w:proofErr w:type="spellStart"/>
      <w:r>
        <w:rPr>
          <w:rStyle w:val="Dfinition"/>
        </w:rPr>
        <w:t>adultis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epithymi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contusi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cribrati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scrupulos</w:t>
      </w:r>
      <w:proofErr w:type="spellEnd"/>
      <w:r>
        <w:rPr>
          <w:rStyle w:val="Dfinition"/>
        </w:rPr>
        <w:t xml:space="preserve"> 12. cum pas„</w:t>
      </w:r>
      <w:r>
        <w:rPr>
          <w:rStyle w:val="Dfinition"/>
        </w:rPr>
        <w:br/>
        <w:t xml:space="preserve"> so &amp; </w:t>
      </w:r>
      <w:proofErr w:type="spellStart"/>
      <w:r>
        <w:rPr>
          <w:rStyle w:val="Dfinition"/>
        </w:rPr>
        <w:t>aceto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mulso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modico</w:t>
      </w:r>
      <w:proofErr w:type="spellEnd"/>
      <w:r>
        <w:rPr>
          <w:rStyle w:val="Dfinition"/>
        </w:rPr>
        <w:t xml:space="preserve"> sale </w:t>
      </w:r>
      <w:proofErr w:type="spellStart"/>
      <w:r>
        <w:rPr>
          <w:rStyle w:val="Dfinition"/>
        </w:rPr>
        <w:t>exhibet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Aui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cenna</w:t>
      </w:r>
      <w:proofErr w:type="spellEnd"/>
      <w:r>
        <w:rPr>
          <w:rStyle w:val="Dfinition"/>
        </w:rPr>
        <w:t xml:space="preserve"> ad 4. </w:t>
      </w:r>
      <w:proofErr w:type="spellStart"/>
      <w:r>
        <w:rPr>
          <w:rStyle w:val="Dfinition"/>
        </w:rPr>
        <w:t>aureos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progreditur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Caeteri vel am„</w:t>
      </w:r>
      <w:r w:rsidRPr="00B259BF">
        <w:rPr>
          <w:rStyle w:val="Dfinition"/>
          <w:lang w:val="it-IT"/>
        </w:rPr>
        <w:br/>
        <w:t xml:space="preserve"> pliore vel parciore dosi ipsum exhibent, &amp; Paul.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quidem lib. 4. cap. 26. ad cancrum Epithymum</w:t>
      </w:r>
      <w:r w:rsidRPr="00B259BF">
        <w:rPr>
          <w:rStyle w:val="Dfinition"/>
          <w:lang w:val="it-IT"/>
        </w:rPr>
        <w:br/>
        <w:t>s: quatuor dragmarum &amp; dimidiae pondere ex sero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vel mulsa porrigit; Libro vero 7. eiusdem dragmas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quinque tritas dari scribit ex seri lactis hemina;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Oribas. Collectan. lib. 7. c. 27. senas drag„mas</w:t>
      </w:r>
      <w:r w:rsidRPr="00B259BF">
        <w:rPr>
          <w:rStyle w:val="Dfinition"/>
          <w:lang w:val="it-IT"/>
        </w:rPr>
        <w:br/>
        <w:t xml:space="preserve"> dare non veretur; Ruffus item in li„</w:t>
      </w:r>
      <w:r w:rsidRPr="00B259BF">
        <w:rPr>
          <w:rStyle w:val="Dfinition"/>
          <w:lang w:val="it-IT"/>
        </w:rPr>
        <w:br/>
        <w:t xml:space="preserve"> bro de medicamentis dragmas sex &amp; amplius ex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vino dulci, Plin. quoque lib. 26. cap. 28. Epity„mum</w:t>
      </w:r>
      <w:r w:rsidRPr="00B259BF">
        <w:rPr>
          <w:rStyle w:val="Dfinition"/>
          <w:lang w:val="it-IT"/>
        </w:rPr>
        <w:br/>
        <w:t xml:space="preserve"> aluum soluere testatur à quatuor dragmis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ad sex; Mesueus dragmas 7. exhiberi posse tra„</w:t>
      </w:r>
      <w:r w:rsidRPr="00B259BF">
        <w:rPr>
          <w:rStyle w:val="Dfinition"/>
          <w:lang w:val="it-IT"/>
        </w:rPr>
        <w:br/>
        <w:t xml:space="preserve"> dit: At Actuar. method. lib. 5. idem quod Aetius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refert, sed tantum quinque mentionem facit,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ipse Oribas. lib. 1.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ἔυτορ</w:t>
      </w:r>
      <w:proofErr w:type="spellEnd"/>
      <w:r w:rsidRPr="00B259BF">
        <w:rPr>
          <w:rStyle w:val="Dfinition"/>
          <w:lang w:val="it-IT"/>
        </w:rPr>
        <w:t>. de euacuationibus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agens quae sanis conueniunt binas tantum drag„</w:t>
      </w:r>
      <w:r w:rsidRPr="00B259BF">
        <w:rPr>
          <w:rStyle w:val="Dfinition"/>
          <w:lang w:val="it-IT"/>
        </w:rPr>
        <w:br/>
        <w:t xml:space="preserve"> mas in oxymelite propinari voluit, similiterque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synops. lib. 1. cap. 17. eiusdem triti &amp; cribrati bi„</w:t>
      </w:r>
      <w:r w:rsidRPr="00B259BF">
        <w:rPr>
          <w:rStyle w:val="Dfinition"/>
          <w:lang w:val="it-IT"/>
        </w:rPr>
        <w:br/>
        <w:t xml:space="preserve"> nas vult exhiberi dragmas ex vino dulci, aut plus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eo, cum melle sale admisto.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</w:t>
      </w:r>
      <w:proofErr w:type="spellEnd"/>
      <w:r>
        <w:rPr>
          <w:rStyle w:val="orth"/>
        </w:rPr>
        <w:t>ανθίδες</w:t>
      </w:r>
      <w:r w:rsidRPr="00B259BF">
        <w:rPr>
          <w:rStyle w:val="Dfinition"/>
          <w:lang w:val="it-IT"/>
        </w:rPr>
        <w:t xml:space="preserve">. oculorum ambo anguli, qui &amp; </w:t>
      </w:r>
      <w:proofErr w:type="spellStart"/>
      <w:r>
        <w:rPr>
          <w:rStyle w:val="grcARELIRE"/>
        </w:rPr>
        <w:t>ἐικ</w:t>
      </w:r>
      <w:proofErr w:type="spellEnd"/>
      <w:r>
        <w:rPr>
          <w:rStyle w:val="grcARELIRE"/>
        </w:rPr>
        <w:t>ανθί</w:t>
      </w:r>
      <w:r>
        <w:rPr>
          <w:rStyle w:val="Dfinition"/>
        </w:rPr>
        <w:t>δὲς</w:t>
      </w:r>
      <w:r w:rsidRPr="00B259BF"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νθοὶ</w:t>
      </w:r>
      <w:proofErr w:type="spellEnd"/>
      <w:r w:rsidRPr="00B259BF">
        <w:rPr>
          <w:rStyle w:val="Dfinition"/>
          <w:lang w:val="it-IT"/>
        </w:rPr>
        <w:t xml:space="preserve"> vocantur. vide </w:t>
      </w:r>
      <w:proofErr w:type="spellStart"/>
      <w:r>
        <w:rPr>
          <w:rStyle w:val="ref"/>
        </w:rPr>
        <w:t>ἑικ</w:t>
      </w:r>
      <w:proofErr w:type="spellEnd"/>
      <w:r>
        <w:rPr>
          <w:rStyle w:val="ref"/>
        </w:rPr>
        <w:t>ανθίς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ίκ</w:t>
      </w:r>
      <w:proofErr w:type="spellEnd"/>
      <w:r>
        <w:rPr>
          <w:rStyle w:val="orth"/>
        </w:rPr>
        <w:t>αιρος</w:t>
      </w:r>
      <w:r w:rsidRPr="00B259BF">
        <w:rPr>
          <w:rStyle w:val="Dfinition"/>
          <w:lang w:val="it-IT"/>
        </w:rPr>
        <w:t>. maior &amp; grandior apud Hippocratem, &amp;</w:t>
      </w:r>
      <w:r w:rsidRPr="00B259BF">
        <w:rPr>
          <w:rStyle w:val="Dfinition"/>
          <w:lang w:val="it-IT"/>
        </w:rPr>
        <w:br/>
        <w:t>qui vim in re quacunque magnam habet: quemadmodum</w:t>
      </w:r>
      <w:r w:rsidRPr="00B259BF">
        <w:rPr>
          <w:rStyle w:val="Dfinition"/>
          <w:lang w:val="it-IT"/>
        </w:rPr>
        <w:br/>
        <w:t xml:space="preserve"> nerui qui non longe distant à spinae</w:t>
      </w:r>
      <w:r w:rsidRPr="00B259BF">
        <w:rPr>
          <w:rStyle w:val="Dfinition"/>
          <w:lang w:val="it-IT"/>
        </w:rPr>
        <w:br/>
        <w:t>medulla &amp; maxime pleni sunt, dicuntur ab eo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</w:t>
      </w:r>
      <w:proofErr w:type="spellEnd"/>
      <w:r>
        <w:rPr>
          <w:rStyle w:val="grcARELIRE"/>
        </w:rPr>
        <w:t>αιρότατοι</w:t>
      </w:r>
      <w:r w:rsidRPr="00B259BF">
        <w:rPr>
          <w:rStyle w:val="Dfinition"/>
          <w:lang w:val="it-IT"/>
        </w:rPr>
        <w:t>, sicut annotat Galen. comment. 1. ei5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ώθρων</w:t>
      </w:r>
      <w:proofErr w:type="spellEnd"/>
      <w:r w:rsidRPr="00B259BF">
        <w:rPr>
          <w:rStyle w:val="Dfinition"/>
          <w:lang w:val="it-IT"/>
        </w:rPr>
        <w:t xml:space="preserve">, &amp; comment. 2.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ἀιμόν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Ἐπνατα</w:t>
      </w:r>
      <w:proofErr w:type="spellStart"/>
      <w:r>
        <w:rPr>
          <w:rStyle w:val="orth"/>
        </w:rPr>
        <w:t>ίονησις</w:t>
      </w:r>
      <w:proofErr w:type="spellEnd"/>
      <w:r w:rsidRPr="00B259BF">
        <w:rPr>
          <w:rStyle w:val="Dfinition"/>
          <w:lang w:val="it-IT"/>
        </w:rPr>
        <w:t xml:space="preserve">, vel </w:t>
      </w:r>
      <w:r>
        <w:rPr>
          <w:rStyle w:val="grcARELIRE"/>
        </w:rPr>
        <w:t>ατα</w:t>
      </w:r>
      <w:proofErr w:type="spellStart"/>
      <w:r>
        <w:rPr>
          <w:rStyle w:val="grcARELIRE"/>
        </w:rPr>
        <w:t>ίονημ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irrigatio dicitur, illa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lastRenderedPageBreak/>
        <w:t>„</w:t>
      </w:r>
      <w:r w:rsidRPr="00B259BF">
        <w:rPr>
          <w:rStyle w:val="Dfinition"/>
          <w:lang w:val="it-IT"/>
        </w:rPr>
        <w:t xml:space="preserve"> Sic lib. 2. de Diaeta in acut. t. 51. </w:t>
      </w:r>
      <w:proofErr w:type="spellStart"/>
      <w:r>
        <w:rPr>
          <w:rStyle w:val="grcARELIRE"/>
        </w:rPr>
        <w:t>ἔλκος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</w:t>
      </w:r>
      <w:proofErr w:type="spellEnd"/>
      <w:r>
        <w:rPr>
          <w:rStyle w:val="grcARELIRE"/>
        </w:rPr>
        <w:t>αιρον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vlcus appellat magnum &amp; insigne, quod propter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loci naturam tale est vt exponit Galenus.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quas ob causas vtamur docet Aet. tetrab. 1.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serm. 3. c. 172. vide infra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ίόνησις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ιν</w:t>
      </w:r>
      <w:proofErr w:type="spellEnd"/>
      <w:r>
        <w:rPr>
          <w:rStyle w:val="orth"/>
        </w:rPr>
        <w:t>ατεράσαι</w:t>
      </w:r>
      <w:r w:rsidRPr="00B259BF">
        <w:rPr>
          <w:rStyle w:val="Dfinition"/>
          <w:lang w:val="it-IT"/>
        </w:rPr>
        <w:t>. ex vno vase in aliud transferre. dicitur</w:t>
      </w:r>
      <w:r w:rsidRPr="00B259BF">
        <w:rPr>
          <w:rStyle w:val="Dfinition"/>
          <w:lang w:val="it-IT"/>
        </w:rPr>
        <w:br/>
        <w:t xml:space="preserve">&amp; </w:t>
      </w:r>
      <w:proofErr w:type="spellStart"/>
      <w:r>
        <w:rPr>
          <w:rStyle w:val="grcARELIRE"/>
        </w:rPr>
        <w:t>ἀτεράσ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. Nam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ἐρύσ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significat euacuare.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ίκ</w:t>
      </w:r>
      <w:proofErr w:type="spellEnd"/>
      <w:r>
        <w:rPr>
          <w:rStyle w:val="orth"/>
        </w:rPr>
        <w:t>αυμα</w:t>
      </w:r>
      <w:r w:rsidRPr="00B259BF">
        <w:rPr>
          <w:rStyle w:val="Dfinition"/>
          <w:lang w:val="it-IT"/>
        </w:rPr>
        <w:t xml:space="preserve">. dicitur à Galen.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εἰτ</w:t>
      </w:r>
      <w:proofErr w:type="spellEnd"/>
      <w:r>
        <w:rPr>
          <w:rStyle w:val="grcARELIRE"/>
        </w:rPr>
        <w:t>αγυγῆ</w:t>
      </w:r>
      <w:r w:rsidRPr="00B259BF">
        <w:rPr>
          <w:rStyle w:val="Dfinition"/>
          <w:lang w:val="it-IT"/>
        </w:rPr>
        <w:t>, exulceratio</w:t>
      </w:r>
      <w:r w:rsidRPr="00B259BF">
        <w:rPr>
          <w:rStyle w:val="Dfinition"/>
          <w:lang w:val="it-IT"/>
        </w:rPr>
        <w:br/>
        <w:t>tuniculae in superficie inustae, vel etiam profundius:</w:t>
      </w:r>
      <w:r w:rsidRPr="00B259BF">
        <w:rPr>
          <w:rStyle w:val="Dfinition"/>
          <w:lang w:val="it-IT"/>
        </w:rPr>
        <w:br/>
        <w:t xml:space="preserve"> quod vlceris genus Scribonius Largus</w:t>
      </w:r>
      <w:r w:rsidRPr="00B259BF">
        <w:rPr>
          <w:rStyle w:val="Dfinition"/>
          <w:lang w:val="it-IT"/>
        </w:rPr>
        <w:br/>
        <w:t>vstionem appellat, alij etiam inustionem. Sed aduertendum</w:t>
      </w:r>
      <w:r w:rsidRPr="00B259BF">
        <w:rPr>
          <w:rStyle w:val="Dfinition"/>
          <w:lang w:val="it-IT"/>
        </w:rPr>
        <w:br/>
        <w:t xml:space="preserve"> est duo vlcerum genera hoc vno nomine</w:t>
      </w:r>
      <w:r w:rsidRPr="00B259BF">
        <w:rPr>
          <w:rStyle w:val="Dfinition"/>
          <w:lang w:val="it-IT"/>
        </w:rPr>
        <w:br/>
        <w:t xml:space="preserve"> apud Paulum &amp; Aetium designari. Scribit</w:t>
      </w:r>
      <w:r w:rsidRPr="00B259BF">
        <w:rPr>
          <w:rStyle w:val="Dfinition"/>
          <w:lang w:val="it-IT"/>
        </w:rPr>
        <w:br/>
        <w:t xml:space="preserve">enim Paulus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</w:t>
      </w:r>
      <w:proofErr w:type="spellEnd"/>
      <w:r>
        <w:rPr>
          <w:rStyle w:val="grcARELIRE"/>
        </w:rPr>
        <w:t>αυμα</w:t>
      </w:r>
      <w:r w:rsidRPr="00B259BF">
        <w:rPr>
          <w:rStyle w:val="Dfinition"/>
          <w:lang w:val="it-IT"/>
        </w:rPr>
        <w:t xml:space="preserve"> vlcus esse oculi sordidum,</w:t>
      </w:r>
      <w:r w:rsidRPr="00B259BF">
        <w:rPr>
          <w:rStyle w:val="Dfinition"/>
          <w:lang w:val="it-IT"/>
        </w:rPr>
        <w:br/>
        <w:t>impurum, crustosum, quod dum repurgatur, saepe</w:t>
      </w:r>
      <w:r w:rsidRPr="00B259BF">
        <w:rPr>
          <w:rStyle w:val="Dfinition"/>
          <w:lang w:val="it-IT"/>
        </w:rPr>
        <w:br/>
        <w:t xml:space="preserve"> humores oculi effluunt. Id vero ab Aetio non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ὶτ</w:t>
      </w:r>
      <w:proofErr w:type="spellEnd"/>
      <w:r>
        <w:rPr>
          <w:rStyle w:val="grcARELIRE"/>
        </w:rPr>
        <w:t>αυμα</w:t>
      </w:r>
      <w:r w:rsidRPr="00B259BF">
        <w:rPr>
          <w:rStyle w:val="Dfinition"/>
          <w:lang w:val="it-IT"/>
        </w:rPr>
        <w:t xml:space="preserve"> sed </w:t>
      </w:r>
      <w:proofErr w:type="spellStart"/>
      <w:r>
        <w:rPr>
          <w:rStyle w:val="grcARELIRE"/>
        </w:rPr>
        <w:t>ἔέκ</w:t>
      </w:r>
      <w:proofErr w:type="spellEnd"/>
      <w:r>
        <w:rPr>
          <w:rStyle w:val="grcARELIRE"/>
        </w:rPr>
        <w:t>αυμα</w:t>
      </w:r>
      <w:r w:rsidRPr="00B259BF">
        <w:rPr>
          <w:rStyle w:val="Dfinition"/>
          <w:lang w:val="it-IT"/>
        </w:rPr>
        <w:t xml:space="preserve"> appellatur. Vocat enim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</w:t>
      </w:r>
      <w:r>
        <w:rPr>
          <w:rStyle w:val="Dfinition"/>
        </w:rPr>
        <w:t>κ</w:t>
      </w:r>
      <w:proofErr w:type="spellEnd"/>
      <w:r>
        <w:rPr>
          <w:rStyle w:val="Dfinition"/>
        </w:rPr>
        <w:t>αυμα</w:t>
      </w:r>
      <w:r w:rsidRPr="00B259BF">
        <w:rPr>
          <w:rStyle w:val="Dfinition"/>
          <w:lang w:val="it-IT"/>
        </w:rPr>
        <w:br/>
        <w:t xml:space="preserve"> vlcus superficiarium, cum videlicet nigrum</w:t>
      </w:r>
      <w:r w:rsidRPr="00B259BF">
        <w:rPr>
          <w:rStyle w:val="Dfinition"/>
          <w:lang w:val="it-IT"/>
        </w:rPr>
        <w:br/>
        <w:t>oculi in superficie exasperatum inustum fuerit,</w:t>
      </w:r>
      <w:r w:rsidRPr="00B259BF">
        <w:rPr>
          <w:rStyle w:val="Dfinition"/>
          <w:lang w:val="it-IT"/>
        </w:rPr>
        <w:br/>
        <w:t>&amp; coloris cinerei euaserit, cuius vlceris non</w:t>
      </w:r>
      <w:r w:rsidRPr="00B259BF">
        <w:rPr>
          <w:rStyle w:val="Dfinition"/>
          <w:lang w:val="it-IT"/>
        </w:rPr>
        <w:br/>
      </w:r>
    </w:p>
    <w:p w14:paraId="5F48F2DE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C9A2051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t xml:space="preserve"> Paulus.</w:t>
      </w:r>
      <w:r>
        <w:rPr>
          <w:rStyle w:val="Dfinition"/>
        </w:rPr>
        <w:br/>
        <w:t>E</w:t>
      </w:r>
      <w:r>
        <w:rPr>
          <w:rStyle w:val="grcARELIRE"/>
        </w:rPr>
        <w:t>π</w:t>
      </w:r>
      <w:proofErr w:type="spellStart"/>
      <w:r>
        <w:rPr>
          <w:rStyle w:val="Dfinition"/>
        </w:rPr>
        <w:t>ixtgas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foenum</w:t>
      </w:r>
      <w:proofErr w:type="spellEnd"/>
      <w:r>
        <w:rPr>
          <w:rStyle w:val="Dfinition"/>
        </w:rPr>
        <w:t xml:space="preserve"> graecum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 xml:space="preserve">αἱ </w:t>
      </w:r>
      <w:proofErr w:type="spellStart"/>
      <w:r>
        <w:rPr>
          <w:rStyle w:val="grcARELIRE"/>
        </w:rPr>
        <w:t>γόκερης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ἰγάκερως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λλίκερ</w:t>
      </w:r>
      <w:proofErr w:type="spellEnd"/>
      <w:r>
        <w:rPr>
          <w:rStyle w:val="grcARELIRE"/>
        </w:rPr>
        <w:t>ας</w:t>
      </w:r>
      <w:r>
        <w:rPr>
          <w:rStyle w:val="Dfinition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ύκε</w:t>
      </w:r>
      <w:proofErr w:type="spellEnd"/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cas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ικερ</w:t>
      </w:r>
      <w:proofErr w:type="spellEnd"/>
      <w:r>
        <w:rPr>
          <w:rStyle w:val="orth"/>
        </w:rPr>
        <w:t>αστικὸν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bonum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succum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sufficit</w:t>
      </w:r>
      <w:proofErr w:type="spellEnd"/>
      <w:r>
        <w:rPr>
          <w:rStyle w:val="Dfinition"/>
        </w:rPr>
        <w:t xml:space="preserve"> in locum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vitiosique</w:t>
      </w:r>
      <w:proofErr w:type="spellEnd"/>
      <w:r>
        <w:rPr>
          <w:rStyle w:val="Dfinition"/>
        </w:rPr>
        <w:br/>
        <w:t xml:space="preserve">succi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vacuati</w:t>
      </w:r>
      <w:proofErr w:type="spellEnd"/>
      <w:r>
        <w:rPr>
          <w:rStyle w:val="Dfinition"/>
        </w:rPr>
        <w:t xml:space="preserve">. In hac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significatione</w:t>
      </w:r>
      <w:proofErr w:type="spellEnd"/>
      <w:r>
        <w:rPr>
          <w:rStyle w:val="Dfinition"/>
        </w:rPr>
        <w:br/>
        <w:t xml:space="preserve"> Galen.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ίκρ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vsurpauit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temperans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obtundens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malignitatem</w:t>
      </w:r>
      <w:proofErr w:type="spellEnd"/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morsum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contentorum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mordentes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stomachum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obtundit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Galen. lib. 2. de </w:t>
      </w:r>
      <w:proofErr w:type="spellStart"/>
      <w:r>
        <w:rPr>
          <w:rStyle w:val="Dfinition"/>
        </w:rPr>
        <w:t>alimentis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br/>
        <w:t xml:space="preserve"> genus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κατα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αστικὸν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 Vide</w:t>
      </w:r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ὶκρ</w:t>
      </w:r>
      <w:proofErr w:type="spellEnd"/>
      <w:r>
        <w:rPr>
          <w:rStyle w:val="grcARELIRE"/>
        </w:rPr>
        <w:t>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ίκνησις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scarificatio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scalptura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incisio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summas</w:t>
      </w:r>
      <w:proofErr w:type="spellEnd"/>
      <w:r>
        <w:rPr>
          <w:rStyle w:val="Dfinition"/>
        </w:rPr>
        <w:t xml:space="preserve"> partes fit.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ικοιλὶς</w:t>
      </w:r>
      <w:proofErr w:type="spellEnd"/>
      <w:r>
        <w:rPr>
          <w:rStyle w:val="Dfinition"/>
        </w:rPr>
        <w:t xml:space="preserve">. cilium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Gaza, quo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extremum </w:t>
      </w:r>
      <w:proofErr w:type="spellStart"/>
      <w:r>
        <w:rPr>
          <w:rStyle w:val="Dfinition"/>
        </w:rPr>
        <w:t>ambitum</w:t>
      </w:r>
      <w:proofErr w:type="spellEnd"/>
      <w:r>
        <w:rPr>
          <w:rStyle w:val="Dfinition"/>
        </w:rPr>
        <w:t xml:space="preserve"> genae superioris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designarunt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ικοίμ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in partem decubitus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dormitio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ίκρ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ratio </w:t>
      </w:r>
      <w:proofErr w:type="spellStart"/>
      <w:r>
        <w:rPr>
          <w:rStyle w:val="Dfinition"/>
        </w:rPr>
        <w:t>curandae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cacochymiae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cacochymiae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</w:t>
      </w:r>
      <w:proofErr w:type="spellEnd"/>
      <w:r>
        <w:rPr>
          <w:rStyle w:val="Dfinition"/>
        </w:rPr>
        <w:t xml:space="preserve">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lib. 9. meth.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vitiosum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inque</w:t>
      </w:r>
      <w:proofErr w:type="spellEnd"/>
      <w:r>
        <w:rPr>
          <w:rStyle w:val="Dfinition"/>
        </w:rPr>
        <w:t xml:space="preserve"> locum eius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bonum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reponitur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t xml:space="preserve"> duplex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curationis</w:t>
      </w:r>
      <w:proofErr w:type="spellEnd"/>
      <w:r>
        <w:rPr>
          <w:rStyle w:val="Dfinition"/>
        </w:rPr>
        <w:t xml:space="preserve"> ratio.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summouetur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&amp; vires valent &amp; humor</w:t>
      </w:r>
      <w:r>
        <w:rPr>
          <w:rStyle w:val="Dfinition"/>
        </w:rPr>
        <w:br/>
      </w:r>
      <w:proofErr w:type="spellStart"/>
      <w:r>
        <w:rPr>
          <w:rStyle w:val="Dfinition"/>
        </w:rPr>
        <w:t>concoctus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facilè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patitur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imbecillae</w:t>
      </w:r>
      <w:proofErr w:type="spellEnd"/>
      <w:r>
        <w:rPr>
          <w:rStyle w:val="Dfinition"/>
        </w:rPr>
        <w:br/>
        <w:t xml:space="preserve"> sunt,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confertim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vacuationem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admittere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nequeant</w:t>
      </w:r>
      <w:proofErr w:type="spellEnd"/>
      <w:r>
        <w:rPr>
          <w:rStyle w:val="Dfinition"/>
        </w:rPr>
        <w:t xml:space="preserve">, vel humor propter </w:t>
      </w:r>
      <w:proofErr w:type="spellStart"/>
      <w:r>
        <w:rPr>
          <w:rStyle w:val="Dfinition"/>
        </w:rPr>
        <w:t>cruditatem</w:t>
      </w:r>
      <w:proofErr w:type="spellEnd"/>
      <w:r>
        <w:rPr>
          <w:rStyle w:val="Dfinition"/>
        </w:rPr>
        <w:br/>
        <w:t xml:space="preserve"> non sit </w:t>
      </w:r>
      <w:proofErr w:type="spellStart"/>
      <w:r>
        <w:rPr>
          <w:rStyle w:val="Dfinition"/>
        </w:rPr>
        <w:t>futurus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obediens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attemperaueris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tenuaueris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mitificaueris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paulatim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educere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inque</w:t>
      </w:r>
      <w:proofErr w:type="spellEnd"/>
      <w:r>
        <w:rPr>
          <w:rStyle w:val="Dfinition"/>
        </w:rPr>
        <w:t xml:space="preserve"> locum</w:t>
      </w:r>
      <w:r>
        <w:rPr>
          <w:rStyle w:val="Dfinition"/>
        </w:rPr>
        <w:br/>
        <w:t xml:space="preserve"> eius </w:t>
      </w:r>
      <w:proofErr w:type="spellStart"/>
      <w:r>
        <w:rPr>
          <w:rStyle w:val="Dfinition"/>
        </w:rPr>
        <w:t>benigniores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sufficere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Quanquam</w:t>
      </w:r>
      <w:proofErr w:type="spellEnd"/>
      <w:r>
        <w:rPr>
          <w:rStyle w:val="Dfinition"/>
        </w:rPr>
        <w:t xml:space="preserve"> non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ὀ π</w:t>
      </w:r>
      <w:proofErr w:type="spellStart"/>
      <w:r>
        <w:rPr>
          <w:rStyle w:val="grcARELIRE"/>
        </w:rPr>
        <w:t>όκρ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</w:t>
      </w:r>
      <w:proofErr w:type="spellEnd"/>
      <w:r>
        <w:rPr>
          <w:rStyle w:val="Dfinition"/>
        </w:rPr>
        <w:t xml:space="preserve">. Nam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in corpore </w:t>
      </w:r>
      <w:proofErr w:type="spellStart"/>
      <w:r>
        <w:rPr>
          <w:rStyle w:val="Dfinition"/>
        </w:rPr>
        <w:t>manent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alterari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mitigarique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permissa</w:t>
      </w:r>
      <w:proofErr w:type="spellEnd"/>
      <w:r>
        <w:rPr>
          <w:rStyle w:val="Dfinition"/>
        </w:rPr>
        <w:t xml:space="preserve"> soli naturae </w:t>
      </w:r>
      <w:proofErr w:type="spellStart"/>
      <w:r>
        <w:rPr>
          <w:rStyle w:val="Dfinition"/>
        </w:rPr>
        <w:t>vacuatione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br/>
        <w:t xml:space="preserve"> partem vel </w:t>
      </w:r>
      <w:proofErr w:type="spellStart"/>
      <w:r>
        <w:rPr>
          <w:rStyle w:val="Dfinition"/>
        </w:rPr>
        <w:t>conuertat</w:t>
      </w:r>
      <w:proofErr w:type="spellEnd"/>
      <w:r>
        <w:rPr>
          <w:rStyle w:val="Dfinition"/>
        </w:rPr>
        <w:t xml:space="preserve"> in corporis </w:t>
      </w:r>
      <w:proofErr w:type="spellStart"/>
      <w:r>
        <w:rPr>
          <w:rStyle w:val="Dfinition"/>
        </w:rPr>
        <w:t>alimentum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vel per </w:t>
      </w:r>
      <w:proofErr w:type="spellStart"/>
      <w:r>
        <w:rPr>
          <w:rStyle w:val="Dfinition"/>
        </w:rPr>
        <w:t>aluum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vrinas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sudorem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expurget</w:t>
      </w:r>
      <w:proofErr w:type="spellEnd"/>
      <w:r>
        <w:rPr>
          <w:rStyle w:val="Dfinition"/>
        </w:rPr>
        <w:br/>
        <w:t xml:space="preserve">. Haec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curandi</w:t>
      </w:r>
      <w:proofErr w:type="spellEnd"/>
      <w:r>
        <w:rPr>
          <w:rStyle w:val="Dfinition"/>
        </w:rPr>
        <w:t xml:space="preserve"> ratio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ὀπ</w:t>
      </w:r>
      <w:proofErr w:type="spellStart"/>
      <w:r>
        <w:rPr>
          <w:rStyle w:val="grcARELIRE"/>
        </w:rPr>
        <w:t>όκρ</w:t>
      </w:r>
      <w:proofErr w:type="spellEnd"/>
      <w:r>
        <w:rPr>
          <w:rStyle w:val="grcARELIRE"/>
        </w:rPr>
        <w:t>ασις</w:t>
      </w:r>
      <w:r>
        <w:rPr>
          <w:rStyle w:val="Dfinition"/>
        </w:rPr>
        <w:br/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sensu </w:t>
      </w:r>
      <w:proofErr w:type="spellStart"/>
      <w:r>
        <w:rPr>
          <w:rStyle w:val="Dfinition"/>
        </w:rPr>
        <w:t>accipiendum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Galenus de </w:t>
      </w:r>
      <w:proofErr w:type="spellStart"/>
      <w:r>
        <w:rPr>
          <w:rStyle w:val="Dfinition"/>
        </w:rPr>
        <w:t>vinis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fuluis</w:t>
      </w:r>
      <w:proofErr w:type="spellEnd"/>
      <w:r>
        <w:rPr>
          <w:rStyle w:val="Dfinition"/>
        </w:rPr>
        <w:t xml:space="preserve"> li. 12. meth.</w:t>
      </w:r>
      <w:r>
        <w:rPr>
          <w:rStyle w:val="Dfinition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ικερ</w:t>
      </w:r>
      <w:proofErr w:type="spellEnd"/>
      <w:r>
        <w:rPr>
          <w:rStyle w:val="grcARELIRE"/>
        </w:rPr>
        <w:t xml:space="preserve">αστικοὶ </w:t>
      </w:r>
      <w:proofErr w:type="spellStart"/>
      <w:r>
        <w:rPr>
          <w:rStyle w:val="grcARELIRE"/>
        </w:rPr>
        <w:t>δ</w:t>
      </w:r>
      <w:r>
        <w:rPr>
          <w:rStyle w:val="Dfinition"/>
        </w:rPr>
        <w:t>ʼ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εἰσὶ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θρε</w:t>
      </w:r>
      <w:proofErr w:type="spellEnd"/>
      <w:r>
        <w:rPr>
          <w:rStyle w:val="grcARELIRE"/>
        </w:rPr>
        <w:t>πτικὸὶ</w:t>
      </w:r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euim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posteà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dicens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τρέφευσι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μᾶλλον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καὶ κα</w:t>
      </w:r>
      <w:proofErr w:type="spellStart"/>
      <w:r>
        <w:rPr>
          <w:rStyle w:val="grcARELIRE"/>
        </w:rPr>
        <w:t>κοχυμν</w:t>
      </w:r>
      <w:proofErr w:type="spellEnd"/>
      <w:r>
        <w:rPr>
          <w:rStyle w:val="Dfinition"/>
        </w:rPr>
        <w:br/>
      </w:r>
      <w:r>
        <w:rPr>
          <w:rStyle w:val="grcARELIRE"/>
        </w:rPr>
        <w:t>ἐ πα</w:t>
      </w:r>
      <w:proofErr w:type="spellStart"/>
      <w:r>
        <w:rPr>
          <w:rStyle w:val="grcARELIRE"/>
        </w:rPr>
        <w:t>ιορ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θοῦντ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nutriunt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emendant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fr-FR"/>
        </w:rPr>
        <w:t xml:space="preserve">Quod non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Linacer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animaduertisse</w:t>
      </w:r>
      <w:proofErr w:type="spellEnd"/>
      <w:r w:rsidRPr="00B259BF">
        <w:rPr>
          <w:rStyle w:val="Dfinition"/>
          <w:lang w:val="fr-FR"/>
        </w:rPr>
        <w:t xml:space="preserve">, de </w:t>
      </w:r>
      <w:proofErr w:type="spellStart"/>
      <w:r w:rsidRPr="00B259BF">
        <w:rPr>
          <w:rStyle w:val="Dfinition"/>
          <w:lang w:val="fr-FR"/>
        </w:rPr>
        <w:t>mixtione</w:t>
      </w:r>
      <w:proofErr w:type="spellEnd"/>
      <w:r w:rsidRPr="00B259BF">
        <w:rPr>
          <w:rStyle w:val="Dfinition"/>
          <w:lang w:val="fr-FR"/>
        </w:rPr>
        <w:t xml:space="preserve">, non de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tractamus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ικράσει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interpretatus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ικρ</w:t>
      </w:r>
      <w:proofErr w:type="spellEnd"/>
      <w:r>
        <w:rPr>
          <w:rStyle w:val="orth"/>
        </w:rPr>
        <w:t>ατητικὴ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δύν</w:t>
      </w:r>
      <w:proofErr w:type="spellEnd"/>
      <w:r>
        <w:rPr>
          <w:rStyle w:val="orth"/>
        </w:rPr>
        <w:t>αμις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facultas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coercendae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retinendae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alui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Galen. lib. 11. </w:t>
      </w:r>
      <w:proofErr w:type="spellStart"/>
      <w:proofErr w:type="gramStart"/>
      <w:r w:rsidRPr="00B259BF">
        <w:rPr>
          <w:rStyle w:val="Dfinition"/>
          <w:lang w:val="fr-FR"/>
        </w:rPr>
        <w:t>simpl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br/>
        <w:t xml:space="preserve">de </w:t>
      </w:r>
      <w:proofErr w:type="spellStart"/>
      <w:r w:rsidRPr="00B259BF">
        <w:rPr>
          <w:rStyle w:val="Dfinition"/>
          <w:lang w:val="fr-FR"/>
        </w:rPr>
        <w:t>iure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gallinarum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gallorum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loquitur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>
        <w:rPr>
          <w:rStyle w:val="grcARELIRE"/>
        </w:rPr>
        <w:t>ῦγε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ἀλεκτορίδων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λοῦς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ζωμὸς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ικράτητικῖς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ἐστὶ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δνέ</w:t>
      </w:r>
      <w:r>
        <w:rPr>
          <w:rStyle w:val="Dfinition"/>
        </w:rPr>
        <w:t>μεως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ὥσ</w:t>
      </w:r>
      <w:proofErr w:type="spellEnd"/>
      <w:r>
        <w:rPr>
          <w:rStyle w:val="grcARELIRE"/>
        </w:rPr>
        <w:t>περ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παλα</w:t>
      </w:r>
      <w:proofErr w:type="spellStart"/>
      <w:r>
        <w:rPr>
          <w:rStyle w:val="grcARELIRE"/>
        </w:rPr>
        <w:t>ιῶν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ἀλεκτρυόνων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ὑπα</w:t>
      </w:r>
      <w:proofErr w:type="spellStart"/>
      <w:r>
        <w:rPr>
          <w:rStyle w:val="grcARELIRE"/>
        </w:rPr>
        <w:t>κτικῆς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br/>
        <w:t xml:space="preserve">est, </w:t>
      </w:r>
      <w:proofErr w:type="spellStart"/>
      <w:r w:rsidRPr="00B259BF">
        <w:rPr>
          <w:rStyle w:val="Dfinition"/>
          <w:lang w:val="fr-FR"/>
        </w:rPr>
        <w:t>gallinarum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simplex </w:t>
      </w:r>
      <w:proofErr w:type="spellStart"/>
      <w:r w:rsidRPr="00B259BF">
        <w:rPr>
          <w:rStyle w:val="Dfinition"/>
          <w:lang w:val="fr-FR"/>
        </w:rPr>
        <w:t>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retinendae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alui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sistendi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sententiam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Paulus </w:t>
      </w:r>
      <w:proofErr w:type="spellStart"/>
      <w:r w:rsidRPr="00B259BF">
        <w:rPr>
          <w:rStyle w:val="Dfinition"/>
          <w:lang w:val="fr-FR"/>
        </w:rPr>
        <w:t>refert</w:t>
      </w:r>
      <w:proofErr w:type="spellEnd"/>
      <w:r w:rsidRPr="00B259BF">
        <w:rPr>
          <w:rStyle w:val="Dfinition"/>
          <w:lang w:val="fr-FR"/>
        </w:rPr>
        <w:t>. lib. 7.</w:t>
      </w:r>
      <w:r w:rsidRPr="00B259BF">
        <w:rPr>
          <w:rStyle w:val="Dfinition"/>
          <w:lang w:val="fr-FR"/>
        </w:rPr>
        <w:br/>
        <w:t xml:space="preserve">Vt manifeste </w:t>
      </w:r>
      <w:proofErr w:type="spellStart"/>
      <w:r w:rsidRPr="00B259BF">
        <w:rPr>
          <w:rStyle w:val="Dfinition"/>
          <w:lang w:val="fr-FR"/>
        </w:rPr>
        <w:t>appareat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legendum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Galen</w:t>
      </w:r>
      <w:r w:rsidRPr="00B259BF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ικρ</w:t>
      </w:r>
      <w:proofErr w:type="spellEnd"/>
      <w:r>
        <w:rPr>
          <w:rStyle w:val="grcARELIRE"/>
        </w:rPr>
        <w:t>ατητικῆς</w:t>
      </w:r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ικερ</w:t>
      </w:r>
      <w:proofErr w:type="spellEnd"/>
      <w:r>
        <w:rPr>
          <w:rStyle w:val="grcARELIRE"/>
        </w:rPr>
        <w:t>αστικῆς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ικρ</w:t>
      </w:r>
      <w:proofErr w:type="spellEnd"/>
      <w:r>
        <w:rPr>
          <w:rStyle w:val="orth"/>
        </w:rPr>
        <w:t>ατεῖν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 idem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significat quod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οκρ</w:t>
      </w:r>
      <w:proofErr w:type="spellEnd"/>
      <w:r>
        <w:rPr>
          <w:rStyle w:val="grcARELIRE"/>
        </w:rPr>
        <w:t>ατεῖν</w:t>
      </w:r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coercere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retinere</w:t>
      </w:r>
      <w:proofErr w:type="spellEnd"/>
      <w:r w:rsidRPr="00B259BF">
        <w:rPr>
          <w:rStyle w:val="Dfinition"/>
          <w:lang w:val="fr-FR"/>
        </w:rPr>
        <w:t xml:space="preserve"> vide </w:t>
      </w:r>
      <w:r>
        <w:rPr>
          <w:rStyle w:val="ref"/>
        </w:rPr>
        <w:t>ἀπ</w:t>
      </w:r>
      <w:proofErr w:type="spellStart"/>
      <w:r>
        <w:rPr>
          <w:rStyle w:val="ref"/>
        </w:rPr>
        <w:t>ο</w:t>
      </w:r>
      <w:r>
        <w:rPr>
          <w:rStyle w:val="Dfinition"/>
        </w:rPr>
        <w:t>κρ</w:t>
      </w:r>
      <w:proofErr w:type="spellEnd"/>
      <w:r>
        <w:rPr>
          <w:rStyle w:val="Dfinition"/>
        </w:rPr>
        <w:t>ατεῖν</w:t>
      </w:r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lastRenderedPageBreak/>
        <w:t>Ἐπ</w:t>
      </w:r>
      <w:proofErr w:type="spellStart"/>
      <w:r>
        <w:rPr>
          <w:rStyle w:val="orth"/>
        </w:rPr>
        <w:t>ικτένιον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syn"/>
        </w:rPr>
        <w:t>ἐπ</w:t>
      </w:r>
      <w:proofErr w:type="spellStart"/>
      <w:r>
        <w:rPr>
          <w:rStyle w:val="syn"/>
        </w:rPr>
        <w:t>ὶσιον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pars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locus supra </w:t>
      </w:r>
      <w:proofErr w:type="spellStart"/>
      <w:r w:rsidRPr="00B259BF">
        <w:rPr>
          <w:rStyle w:val="Dfinition"/>
          <w:lang w:val="fr-FR"/>
        </w:rPr>
        <w:t>pubem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 supra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κτέν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pubem</w:t>
      </w:r>
      <w:proofErr w:type="spellEnd"/>
      <w:r w:rsidRPr="00B259BF">
        <w:rPr>
          <w:rStyle w:val="Dfinition"/>
          <w:lang w:val="fr-FR"/>
        </w:rPr>
        <w:t xml:space="preserve"> lanugo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solet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subnasci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ικτένιον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ptimaria</w:t>
      </w:r>
      <w:proofErr w:type="spellEnd"/>
      <w:r w:rsidRPr="00B259BF">
        <w:rPr>
          <w:rStyle w:val="Dfinition"/>
          <w:lang w:val="fr-FR"/>
        </w:rPr>
        <w:t xml:space="preserve"> si15</w:t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gnificatione </w:t>
      </w:r>
      <w:proofErr w:type="spellStart"/>
      <w:r w:rsidRPr="00B259BF">
        <w:rPr>
          <w:rStyle w:val="Dfinition"/>
          <w:lang w:val="fr-FR"/>
        </w:rPr>
        <w:t>iure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nuncupatur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idem ipsum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villi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sortiuntur</w:t>
      </w:r>
      <w:proofErr w:type="spellEnd"/>
      <w:r w:rsidRPr="00B259BF">
        <w:rPr>
          <w:rStyle w:val="Dfinition"/>
          <w:lang w:val="fr-FR"/>
        </w:rPr>
        <w:t xml:space="preserve">, qui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crudum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linum</w:t>
      </w:r>
      <w:proofErr w:type="spellEnd"/>
      <w:r w:rsidRPr="00B259BF">
        <w:rPr>
          <w:rStyle w:val="Dfinition"/>
          <w:lang w:val="fr-FR"/>
        </w:rPr>
        <w:t xml:space="preserve"> pectine, </w:t>
      </w:r>
      <w:proofErr w:type="spellStart"/>
      <w:r w:rsidRPr="00B259BF">
        <w:rPr>
          <w:rStyle w:val="Dfinition"/>
          <w:lang w:val="fr-FR"/>
        </w:rPr>
        <w:t>pectini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adhaerescentes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remanent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molliusculi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1. </w:t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 w:rsidRPr="00B259BF">
        <w:rPr>
          <w:rStyle w:val="Dfinition"/>
          <w:lang w:val="fr-FR"/>
        </w:rPr>
        <w:t xml:space="preserve">. &amp; Galen. </w:t>
      </w:r>
      <w:proofErr w:type="gramStart"/>
      <w:r w:rsidRPr="00B259BF">
        <w:rPr>
          <w:rStyle w:val="Dfinition"/>
          <w:lang w:val="fr-FR"/>
        </w:rPr>
        <w:t>e</w:t>
      </w:r>
      <w:proofErr w:type="gramEnd"/>
      <w:r>
        <w:rPr>
          <w:rStyle w:val="Dfinition"/>
        </w:rPr>
        <w:t>γ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γλώσσ</w:t>
      </w:r>
      <w:proofErr w:type="spellEnd"/>
      <w:r>
        <w:rPr>
          <w:rStyle w:val="grcARELIRE"/>
        </w:rPr>
        <w:t>αις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ικύημ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foetus</w:t>
      </w:r>
      <w:proofErr w:type="spellEnd"/>
      <w:r w:rsidRPr="00B259BF">
        <w:rPr>
          <w:rStyle w:val="Dfinition"/>
          <w:lang w:val="fr-FR"/>
        </w:rPr>
        <w:t xml:space="preserve"> alter </w:t>
      </w:r>
      <w:proofErr w:type="spellStart"/>
      <w:r w:rsidRPr="00B259BF">
        <w:rPr>
          <w:rStyle w:val="Dfinition"/>
          <w:lang w:val="fr-FR"/>
        </w:rPr>
        <w:t>grauida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conceptus</w:t>
      </w:r>
      <w:proofErr w:type="spellEnd"/>
      <w:r w:rsidRPr="00B259BF">
        <w:rPr>
          <w:rStyle w:val="Dfinition"/>
          <w:lang w:val="fr-FR"/>
        </w:rPr>
        <w:br/>
        <w:t xml:space="preserve">. Id quod fit, vt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>, cum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foetu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concepto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clauditur</w:t>
      </w:r>
      <w:proofErr w:type="spellEnd"/>
      <w:r w:rsidRPr="00B259BF">
        <w:rPr>
          <w:rStyle w:val="Dfinition"/>
          <w:lang w:val="fr-FR"/>
        </w:rPr>
        <w:t xml:space="preserve"> exacte </w:t>
      </w:r>
      <w:proofErr w:type="spellStart"/>
      <w:r w:rsidRPr="00B259BF">
        <w:rPr>
          <w:rStyle w:val="Dfinition"/>
          <w:lang w:val="fr-FR"/>
        </w:rPr>
        <w:t>vterus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 intro </w:t>
      </w:r>
      <w:proofErr w:type="spellStart"/>
      <w:r w:rsidRPr="00B259BF">
        <w:rPr>
          <w:rStyle w:val="Dfinition"/>
          <w:lang w:val="fr-FR"/>
        </w:rPr>
        <w:t>admittit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Superfoetatum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à Plin. </w:t>
      </w:r>
      <w:proofErr w:type="gramStart"/>
      <w:r w:rsidRPr="00B259BF">
        <w:rPr>
          <w:rStyle w:val="Dfinition"/>
          <w:lang w:val="fr-FR"/>
        </w:rPr>
        <w:t>quasi</w:t>
      </w:r>
      <w:proofErr w:type="gramEnd"/>
      <w:r w:rsidRPr="00B259BF">
        <w:rPr>
          <w:rStyle w:val="Dfinition"/>
          <w:lang w:val="fr-FR"/>
        </w:rPr>
        <w:t xml:space="preserve"> quod super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concipitur</w:t>
      </w:r>
      <w:proofErr w:type="spellEnd"/>
      <w:r w:rsidRPr="00B259BF">
        <w:rPr>
          <w:rStyle w:val="Dfinition"/>
          <w:lang w:val="fr-FR"/>
        </w:rPr>
        <w:t xml:space="preserve"> à voce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ικυίσκῳ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ιλάμψες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habetur</w:t>
      </w:r>
      <w:proofErr w:type="spellEnd"/>
      <w:proofErr w:type="gramEnd"/>
      <w:r w:rsidRPr="00B259BF">
        <w:rPr>
          <w:rStyle w:val="Dfinition"/>
          <w:lang w:val="fr-FR"/>
        </w:rPr>
        <w:t xml:space="preserve"> hoc nomen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br/>
        <w:t xml:space="preserve"> lib. 6.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</w:t>
      </w:r>
      <w:proofErr w:type="spellEnd"/>
      <w:r>
        <w:rPr>
          <w:rStyle w:val="grcARELIRE"/>
        </w:rPr>
        <w:t>αιῶν</w:t>
      </w:r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Id nonnulli interpretantur</w:t>
      </w:r>
      <w:r w:rsidRPr="00B259BF">
        <w:rPr>
          <w:rStyle w:val="Dfinition"/>
          <w:lang w:val="it-IT"/>
        </w:rPr>
        <w:br/>
        <w:t>mutationem temperamenti ad calidius &amp; siccius:</w:t>
      </w:r>
      <w:r w:rsidRPr="00B259BF">
        <w:rPr>
          <w:rStyle w:val="Dfinition"/>
          <w:lang w:val="it-IT"/>
        </w:rPr>
        <w:br/>
        <w:t xml:space="preserve"> hoc enim aetatis progressu velut flamma effulget</w:t>
      </w:r>
      <w:r w:rsidRPr="00B259BF">
        <w:rPr>
          <w:rStyle w:val="Dfinition"/>
          <w:lang w:val="it-IT"/>
        </w:rPr>
        <w:br/>
        <w:t>. Alij vero interpretantur corporum perfectionem</w:t>
      </w:r>
      <w:r w:rsidRPr="00B259BF">
        <w:rPr>
          <w:rStyle w:val="Dfinition"/>
          <w:lang w:val="it-IT"/>
        </w:rPr>
        <w:br/>
        <w:t>, quod iuuenes per aetatem euadant</w:t>
      </w:r>
      <w:r w:rsidRPr="00B259BF">
        <w:rPr>
          <w:rStyle w:val="Dfinition"/>
          <w:lang w:val="it-IT"/>
        </w:rPr>
        <w:br/>
        <w:t>carnosiores, magis adulti, colore formaque gratiores</w:t>
      </w:r>
      <w:r w:rsidRPr="00B259BF">
        <w:rPr>
          <w:rStyle w:val="Dfinition"/>
          <w:lang w:val="it-IT"/>
        </w:rPr>
        <w:br/>
        <w:t>, &amp; viribus ingenioque praestantiores, vt</w:t>
      </w:r>
      <w:r w:rsidRPr="00B259BF">
        <w:rPr>
          <w:rStyle w:val="Dfinition"/>
          <w:lang w:val="it-IT"/>
        </w:rPr>
        <w:br/>
        <w:t>quodammodo fulgere videantur. Verum eo loco</w:t>
      </w:r>
      <w:r w:rsidRPr="00B259BF">
        <w:rPr>
          <w:rStyle w:val="Dfinition"/>
          <w:lang w:val="it-IT"/>
        </w:rPr>
        <w:br/>
        <w:t xml:space="preserve"> alij non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λάμψιες</w:t>
      </w:r>
      <w:proofErr w:type="spellEnd"/>
      <w:r w:rsidRPr="00B259BF">
        <w:rPr>
          <w:rStyle w:val="Dfinition"/>
          <w:lang w:val="it-IT"/>
        </w:rPr>
        <w:t xml:space="preserve">, sed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ιλήψης</w:t>
      </w:r>
      <w:proofErr w:type="spellEnd"/>
      <w:r w:rsidRPr="00B259BF">
        <w:rPr>
          <w:rStyle w:val="Dfinition"/>
          <w:lang w:val="it-IT"/>
        </w:rPr>
        <w:t xml:space="preserve"> scribunt, aut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ιλάμψι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ιληψέων</w:t>
      </w:r>
      <w:proofErr w:type="spellEnd"/>
      <w:r w:rsidRPr="00B259BF">
        <w:rPr>
          <w:rStyle w:val="Dfinition"/>
          <w:lang w:val="it-IT"/>
        </w:rPr>
        <w:t xml:space="preserve"> interpretantur, vt annotat</w:t>
      </w:r>
      <w:r w:rsidRPr="00B259BF">
        <w:rPr>
          <w:rStyle w:val="Dfinition"/>
          <w:lang w:val="it-IT"/>
        </w:rPr>
        <w:br/>
        <w:t xml:space="preserve"> Gal. comment. 1. in cum librum.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ληί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comitialis morbus. Est conuulsio totius</w:t>
      </w:r>
      <w:r w:rsidRPr="00B259BF">
        <w:rPr>
          <w:rStyle w:val="Dfinition"/>
          <w:lang w:val="it-IT"/>
        </w:rPr>
        <w:br/>
        <w:t>corporis non perpetua, cum mentis &amp; sensuum</w:t>
      </w:r>
      <w:r w:rsidRPr="00B259BF">
        <w:rPr>
          <w:rStyle w:val="Dfinition"/>
          <w:lang w:val="it-IT"/>
        </w:rPr>
        <w:br/>
        <w:t>oblaesione. Eam molestae rei sensus inuehit, &amp;</w:t>
      </w:r>
      <w:r w:rsidRPr="00B259BF">
        <w:rPr>
          <w:rStyle w:val="Dfinition"/>
          <w:lang w:val="it-IT"/>
        </w:rPr>
        <w:br/>
        <w:t>cerebro noxiae tum quantitate tum qualitate.</w:t>
      </w:r>
      <w:r w:rsidRPr="00B259BF">
        <w:rPr>
          <w:rStyle w:val="Dfinition"/>
          <w:lang w:val="it-IT"/>
        </w:rPr>
        <w:br/>
        <w:t>Quantitas quidem cerebro grauis est, eiusque</w:t>
      </w:r>
      <w:r w:rsidRPr="00B259BF">
        <w:rPr>
          <w:rStyle w:val="Dfinition"/>
          <w:lang w:val="it-IT"/>
        </w:rPr>
        <w:br/>
        <w:t>vim expultricem excitat, consistitque in humore</w:t>
      </w:r>
      <w:r w:rsidRPr="00B259BF">
        <w:rPr>
          <w:rStyle w:val="Dfinition"/>
          <w:lang w:val="it-IT"/>
        </w:rPr>
        <w:br/>
        <w:t xml:space="preserve"> vel pituitoso vel melancholico, sed fere semper</w:t>
      </w:r>
      <w:r w:rsidRPr="00B259BF">
        <w:rPr>
          <w:rStyle w:val="Dfinition"/>
          <w:lang w:val="it-IT"/>
        </w:rPr>
        <w:br/>
        <w:t xml:space="preserve"> frigido, crasso &amp; viscoso. Quem tamen non</w:t>
      </w:r>
      <w:r w:rsidRPr="00B259BF">
        <w:rPr>
          <w:rStyle w:val="Dfinition"/>
          <w:lang w:val="it-IT"/>
        </w:rPr>
        <w:br/>
        <w:t>adeo multum esse oportet vt penitus obstruat,</w:t>
      </w:r>
      <w:r w:rsidRPr="00B259BF">
        <w:rPr>
          <w:rStyle w:val="Dfinition"/>
          <w:lang w:val="it-IT"/>
        </w:rPr>
        <w:br/>
        <w:t>vimque ipsius cerebri exuperet, alioqui non epilepsiam</w:t>
      </w:r>
      <w:r w:rsidRPr="00B259BF">
        <w:rPr>
          <w:rStyle w:val="Dfinition"/>
          <w:lang w:val="it-IT"/>
        </w:rPr>
        <w:br/>
        <w:t xml:space="preserve"> sed apoplexiam potius pareret, sed quantitate</w:t>
      </w:r>
      <w:r w:rsidRPr="00B259BF">
        <w:rPr>
          <w:rStyle w:val="Dfinition"/>
          <w:lang w:val="it-IT"/>
        </w:rPr>
        <w:br/>
        <w:t xml:space="preserve"> mediocrem, vt ad eius depulsionem, quam</w:t>
      </w:r>
      <w:r w:rsidRPr="00B259BF">
        <w:rPr>
          <w:rStyle w:val="Dfinition"/>
          <w:lang w:val="it-IT"/>
        </w:rPr>
        <w:br/>
        <w:t>natura totius corporis concussu molitur, cerebro</w:t>
      </w:r>
      <w:r w:rsidRPr="00B259BF">
        <w:rPr>
          <w:rStyle w:val="Dfinition"/>
          <w:lang w:val="it-IT"/>
        </w:rPr>
        <w:br/>
        <w:t>vires adhuc suppetant. Qualitas vero maligna &amp;</w:t>
      </w:r>
      <w:r w:rsidRPr="00B259BF">
        <w:rPr>
          <w:rStyle w:val="Dfinition"/>
          <w:lang w:val="it-IT"/>
        </w:rPr>
        <w:br/>
        <w:t>venenata, &amp; virtuti animali infesta est, siue à veneno</w:t>
      </w:r>
      <w:r w:rsidRPr="00B259BF">
        <w:rPr>
          <w:rStyle w:val="Dfinition"/>
          <w:lang w:val="it-IT"/>
        </w:rPr>
        <w:br/>
        <w:t xml:space="preserve"> sumpto, siue ab vlcere cacoethe cerebri,</w:t>
      </w:r>
      <w:r w:rsidRPr="00B259BF">
        <w:rPr>
          <w:rStyle w:val="Dfinition"/>
          <w:lang w:val="it-IT"/>
        </w:rPr>
        <w:br/>
        <w:t>vel subiectarum partium, siue ab alia affectione,</w:t>
      </w:r>
      <w:r w:rsidRPr="00B259BF">
        <w:rPr>
          <w:rStyle w:val="Dfinition"/>
          <w:lang w:val="it-IT"/>
        </w:rPr>
        <w:br/>
        <w:t>vt ventriculi cruditate &amp; largo meri potu proficiscatur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. Itaque vbi eorum aliquid in cerebro</w:t>
      </w:r>
      <w:r w:rsidRPr="00B259BF">
        <w:rPr>
          <w:rStyle w:val="Dfinition"/>
          <w:lang w:val="it-IT"/>
        </w:rPr>
        <w:br/>
        <w:t>praeter naturam fuerit, ipsum mouendi sentiendique</w:t>
      </w:r>
      <w:r w:rsidRPr="00B259BF">
        <w:rPr>
          <w:rStyle w:val="Dfinition"/>
          <w:lang w:val="it-IT"/>
        </w:rPr>
        <w:br/>
        <w:t xml:space="preserve"> principium in sese recurrit &amp; contrahitur,</w:t>
      </w:r>
      <w:r w:rsidRPr="00B259BF">
        <w:rPr>
          <w:rStyle w:val="Dfinition"/>
          <w:lang w:val="it-IT"/>
        </w:rPr>
        <w:br/>
        <w:t>atque ita totius corporis conuulsionem inducit.</w:t>
      </w:r>
      <w:r w:rsidRPr="00B259BF">
        <w:rPr>
          <w:rStyle w:val="Dfinition"/>
          <w:lang w:val="it-IT"/>
        </w:rPr>
        <w:br/>
        <w:t>quinetiam eam à se amoliri contendit, crebra &amp;</w:t>
      </w:r>
      <w:r w:rsidRPr="00B259BF">
        <w:rPr>
          <w:rStyle w:val="Dfinition"/>
          <w:lang w:val="it-IT"/>
        </w:rPr>
        <w:br/>
        <w:t>inaequali cerebri totiusque corporis concussione</w:t>
      </w:r>
      <w:r w:rsidRPr="00B259BF">
        <w:rPr>
          <w:rStyle w:val="Dfinition"/>
          <w:lang w:val="it-IT"/>
        </w:rPr>
        <w:br/>
        <w:t>. Apparent enim manifesto in eo morbo haec</w:t>
      </w:r>
      <w:r w:rsidRPr="00B259BF">
        <w:rPr>
          <w:rStyle w:val="Dfinition"/>
          <w:lang w:val="it-IT"/>
        </w:rPr>
        <w:br/>
        <w:t>duo symptomata, conuulsio concussioque tanta</w:t>
      </w:r>
      <w:r w:rsidRPr="00B259BF">
        <w:rPr>
          <w:rStyle w:val="Dfinition"/>
          <w:lang w:val="it-IT"/>
        </w:rPr>
        <w:br/>
        <w:t>, vt spumam etiam eliciat. Valido in motu humor</w:t>
      </w:r>
      <w:r w:rsidRPr="00B259BF">
        <w:rPr>
          <w:rStyle w:val="Dfinition"/>
          <w:lang w:val="it-IT"/>
        </w:rPr>
        <w:br/>
        <w:t xml:space="preserve"> qui in cerebro continetur exagitatus, non</w:t>
      </w:r>
      <w:r w:rsidRPr="00B259BF">
        <w:rPr>
          <w:rStyle w:val="Dfinition"/>
          <w:lang w:val="it-IT"/>
        </w:rPr>
        <w:br/>
        <w:t>aliter quam oui candidum, spumam creat. Sunt</w:t>
      </w:r>
      <w:r w:rsidRPr="00B259BF">
        <w:rPr>
          <w:rStyle w:val="Dfinition"/>
          <w:lang w:val="it-IT"/>
        </w:rPr>
        <w:br/>
        <w:t>autem (quanquam loci affecti nullum signum</w:t>
      </w:r>
      <w:r w:rsidRPr="00B259BF">
        <w:rPr>
          <w:rStyle w:val="Dfinition"/>
          <w:lang w:val="it-IT"/>
        </w:rPr>
        <w:br/>
        <w:t>apparet) cerebri ventriculi, anterior maxime &amp;</w:t>
      </w:r>
      <w:r w:rsidRPr="00B259BF">
        <w:rPr>
          <w:rStyle w:val="Dfinition"/>
          <w:lang w:val="it-IT"/>
        </w:rPr>
        <w:br/>
        <w:t>posterior, huius mali sedes, in quibus spiritus</w:t>
      </w:r>
      <w:r w:rsidRPr="00B259BF">
        <w:rPr>
          <w:rStyle w:val="Dfinition"/>
          <w:lang w:val="it-IT"/>
        </w:rPr>
        <w:br/>
        <w:t>gignitur atque continetur, primum animae instrumentum</w:t>
      </w:r>
      <w:r w:rsidRPr="00B259BF">
        <w:rPr>
          <w:rStyle w:val="Dfinition"/>
          <w:lang w:val="it-IT"/>
        </w:rPr>
        <w:br/>
        <w:t>, tum in sensilibus actionibus omnibus</w:t>
      </w:r>
      <w:r w:rsidRPr="00B259BF">
        <w:rPr>
          <w:rStyle w:val="Dfinition"/>
          <w:lang w:val="it-IT"/>
        </w:rPr>
        <w:br/>
        <w:t>, tum in ijs quae à consilio &amp; voluntate prodeunt</w:t>
      </w:r>
      <w:r w:rsidRPr="00B259BF">
        <w:rPr>
          <w:rStyle w:val="Dfinition"/>
          <w:lang w:val="it-IT"/>
        </w:rPr>
        <w:br/>
        <w:t>. Spiritus igitur cum laboret &amp; veluti attonitus</w:t>
      </w:r>
      <w:r w:rsidRPr="00B259BF">
        <w:rPr>
          <w:rStyle w:val="Dfinition"/>
          <w:lang w:val="it-IT"/>
        </w:rPr>
        <w:br/>
        <w:t xml:space="preserve"> in depellenda morbi causa versetur, alias</w:t>
      </w:r>
      <w:r w:rsidRPr="00B259BF">
        <w:rPr>
          <w:rStyle w:val="Dfinition"/>
          <w:lang w:val="it-IT"/>
        </w:rPr>
        <w:br/>
        <w:t>interim functiones deserat necesse est. Quare</w:t>
      </w:r>
      <w:r w:rsidRPr="00B259BF">
        <w:rPr>
          <w:rStyle w:val="Dfinition"/>
          <w:lang w:val="it-IT"/>
        </w:rPr>
        <w:br/>
        <w:t>non imaginari, non ratiocinari, non meminisse</w:t>
      </w:r>
      <w:r w:rsidRPr="00B259BF">
        <w:rPr>
          <w:rStyle w:val="Dfinition"/>
          <w:lang w:val="it-IT"/>
        </w:rPr>
        <w:br/>
        <w:t>potest. Et quia se fere totum in suos ventriculos</w:t>
      </w:r>
      <w:r w:rsidRPr="00B259BF">
        <w:rPr>
          <w:rStyle w:val="Dfinition"/>
          <w:lang w:val="it-IT"/>
        </w:rPr>
        <w:br/>
        <w:t>tanquam in arcem recipit (quod &amp; spiritui vitali</w:t>
      </w:r>
      <w:r w:rsidRPr="00B259BF">
        <w:rPr>
          <w:rStyle w:val="Dfinition"/>
          <w:lang w:val="it-IT"/>
        </w:rPr>
        <w:br/>
        <w:t xml:space="preserve"> calorique accidit, si quid cordi molestum est.</w:t>
      </w:r>
      <w:r w:rsidRPr="00B259BF">
        <w:rPr>
          <w:rStyle w:val="Dfinition"/>
          <w:lang w:val="it-IT"/>
        </w:rPr>
        <w:br/>
        <w:t>tunc enim in cordis ventres spiritus calorque vitalis</w:t>
      </w:r>
      <w:r w:rsidRPr="00B259BF">
        <w:rPr>
          <w:rStyle w:val="Dfinition"/>
          <w:lang w:val="it-IT"/>
        </w:rPr>
        <w:br/>
        <w:t xml:space="preserve"> se recipiunt, reliquis partibus calore destitutis</w:t>
      </w:r>
      <w:r w:rsidRPr="00B259BF">
        <w:rPr>
          <w:rStyle w:val="Dfinition"/>
          <w:lang w:val="it-IT"/>
        </w:rPr>
        <w:br/>
        <w:t xml:space="preserve"> &amp; frigentibus) idcirco aegri neque vident neque</w:t>
      </w:r>
      <w:r w:rsidRPr="00B259BF">
        <w:rPr>
          <w:rStyle w:val="Dfinition"/>
          <w:lang w:val="it-IT"/>
        </w:rPr>
        <w:br/>
        <w:t xml:space="preserve"> audiunt, neque aliter omnino sentire pos¬</w:t>
      </w:r>
      <w:r w:rsidRPr="00B259BF">
        <w:rPr>
          <w:rStyle w:val="Dfinition"/>
          <w:lang w:val="it-IT"/>
        </w:rPr>
        <w:br/>
      </w:r>
    </w:p>
    <w:p w14:paraId="0FD68BF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4C40940" w14:textId="77777777" w:rsidR="003152E5" w:rsidRPr="00B259BF" w:rsidRDefault="00000000">
      <w:pPr>
        <w:rPr>
          <w:lang w:val="fr-FR"/>
        </w:rPr>
      </w:pPr>
      <w:r w:rsidRPr="00B259BF">
        <w:rPr>
          <w:rStyle w:val="Dfinition"/>
          <w:lang w:val="it-IT"/>
        </w:rPr>
        <w:br/>
        <w:t>sunt, sed facultate pristina destituti musculi vrinam</w:t>
      </w:r>
      <w:r w:rsidRPr="00B259BF">
        <w:rPr>
          <w:rStyle w:val="Dfinition"/>
          <w:lang w:val="it-IT"/>
        </w:rPr>
        <w:br/>
        <w:t>, stercus, &amp; semen quasi resoluti profundunt.</w:t>
      </w:r>
      <w:r w:rsidRPr="00B259BF">
        <w:rPr>
          <w:rStyle w:val="Dfinition"/>
          <w:lang w:val="it-IT"/>
        </w:rPr>
        <w:br/>
        <w:t>Horum enim symptomatum ego potius eam causam</w:t>
      </w:r>
      <w:r w:rsidRPr="00B259BF">
        <w:rPr>
          <w:rStyle w:val="Dfinition"/>
          <w:lang w:val="it-IT"/>
        </w:rPr>
        <w:br/>
        <w:t xml:space="preserve"> esse existimo, quam cerebri ventriculorum</w:t>
      </w:r>
      <w:r w:rsidRPr="00B259BF">
        <w:rPr>
          <w:rStyle w:val="Dfinition"/>
          <w:lang w:val="it-IT"/>
        </w:rPr>
        <w:br/>
        <w:t>obstructionem. Nam pręterquam quod non est,</w:t>
      </w:r>
      <w:r w:rsidRPr="00B259BF">
        <w:rPr>
          <w:rStyle w:val="Dfinition"/>
          <w:lang w:val="it-IT"/>
        </w:rPr>
        <w:br/>
        <w:t>tanta ventriculorum obstructio (qualis in apoplexia</w:t>
      </w:r>
      <w:r w:rsidRPr="00B259BF">
        <w:rPr>
          <w:rStyle w:val="Dfinition"/>
          <w:lang w:val="it-IT"/>
        </w:rPr>
        <w:br/>
        <w:t xml:space="preserve"> esse perhibetur) vt cursum prorsus intercipiat</w:t>
      </w:r>
      <w:r w:rsidRPr="00B259BF">
        <w:rPr>
          <w:rStyle w:val="Dfinition"/>
          <w:lang w:val="it-IT"/>
        </w:rPr>
        <w:br/>
        <w:t xml:space="preserve"> spiritus animalis, certum etiam est eam</w:t>
      </w:r>
      <w:r w:rsidRPr="00B259BF">
        <w:rPr>
          <w:rStyle w:val="Dfinition"/>
          <w:lang w:val="it-IT"/>
        </w:rPr>
        <w:br/>
        <w:t>non esse communem omnis epilepsiae. Tres enim</w:t>
      </w:r>
      <w:r w:rsidRPr="00B259BF">
        <w:rPr>
          <w:rStyle w:val="Dfinition"/>
          <w:lang w:val="it-IT"/>
        </w:rPr>
        <w:br/>
        <w:t>cum sint, authore Galeno, comitialis morbi differentiae</w:t>
      </w:r>
      <w:r w:rsidRPr="00B259BF">
        <w:rPr>
          <w:rStyle w:val="Dfinition"/>
          <w:lang w:val="it-IT"/>
        </w:rPr>
        <w:br/>
        <w:t>, vna omnium frequentissima cerebri</w:t>
      </w:r>
      <w:r w:rsidRPr="00B259BF">
        <w:rPr>
          <w:rStyle w:val="Dfinition"/>
          <w:lang w:val="it-IT"/>
        </w:rPr>
        <w:br/>
        <w:t>propria est, hoc est, ab humore in ipso cerebro</w:t>
      </w:r>
      <w:r w:rsidRPr="00B259BF">
        <w:rPr>
          <w:rStyle w:val="Dfinition"/>
          <w:lang w:val="it-IT"/>
        </w:rPr>
        <w:br/>
        <w:t>genito aut cumulato: altera ab ore ventriculi, affectu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scilicet ab eo ad cerebrum per consensum</w:t>
      </w:r>
      <w:r w:rsidRPr="00B259BF">
        <w:rPr>
          <w:rStyle w:val="Dfinition"/>
          <w:lang w:val="it-IT"/>
        </w:rPr>
        <w:br/>
        <w:t>ascendente: tertia vero à quauis alia parte, à qua</w:t>
      </w:r>
      <w:r w:rsidRPr="00B259BF">
        <w:rPr>
          <w:rStyle w:val="Dfinition"/>
          <w:lang w:val="it-IT"/>
        </w:rPr>
        <w:br/>
        <w:t>affectus ipse incipiens, sentiente aegro ad cerebrum</w:t>
      </w:r>
      <w:r w:rsidRPr="00B259BF">
        <w:rPr>
          <w:rStyle w:val="Dfinition"/>
          <w:lang w:val="it-IT"/>
        </w:rPr>
        <w:br/>
        <w:t>vsque conscendit. Ac primam quidem Galenus</w:t>
      </w:r>
      <w:r w:rsidRPr="00B259BF">
        <w:rPr>
          <w:rStyle w:val="Dfinition"/>
          <w:lang w:val="it-IT"/>
        </w:rPr>
        <w:br/>
        <w:t>docuit à crasso viscosoque humore fieri ventriculos</w:t>
      </w:r>
      <w:r w:rsidRPr="00B259BF">
        <w:rPr>
          <w:rStyle w:val="Dfinition"/>
          <w:lang w:val="it-IT"/>
        </w:rPr>
        <w:br/>
        <w:t xml:space="preserve"> obstruente atque impediente ne spiritus</w:t>
      </w:r>
      <w:r w:rsidRPr="00B259BF">
        <w:rPr>
          <w:rStyle w:val="Dfinition"/>
          <w:lang w:val="it-IT"/>
        </w:rPr>
        <w:br/>
        <w:t>animalis, qui in ijs continetur, inde exire possit.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de-DE"/>
        </w:rPr>
        <w:t xml:space="preserve">Quod </w:t>
      </w:r>
      <w:proofErr w:type="spellStart"/>
      <w:r w:rsidRPr="00B259BF">
        <w:rPr>
          <w:rStyle w:val="Dfinition"/>
          <w:lang w:val="de-DE"/>
        </w:rPr>
        <w:t>quidem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ea</w:t>
      </w:r>
      <w:proofErr w:type="spellEnd"/>
      <w:r w:rsidRPr="00B259BF">
        <w:rPr>
          <w:rStyle w:val="Dfinition"/>
          <w:lang w:val="de-DE"/>
        </w:rPr>
        <w:t xml:space="preserve"> specie </w:t>
      </w:r>
      <w:proofErr w:type="spellStart"/>
      <w:r w:rsidRPr="00B259BF">
        <w:rPr>
          <w:rStyle w:val="Dfinition"/>
          <w:lang w:val="de-DE"/>
        </w:rPr>
        <w:t>verum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sit</w:t>
      </w:r>
      <w:proofErr w:type="spellEnd"/>
      <w:r w:rsidRPr="00B259BF">
        <w:rPr>
          <w:rStyle w:val="Dfinition"/>
          <w:lang w:val="de-DE"/>
        </w:rPr>
        <w:t xml:space="preserve">, in </w:t>
      </w:r>
      <w:proofErr w:type="spellStart"/>
      <w:r w:rsidRPr="00B259BF">
        <w:rPr>
          <w:rStyle w:val="Dfinition"/>
          <w:lang w:val="de-DE"/>
        </w:rPr>
        <w:t>reliquis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tamen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duabus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verum</w:t>
      </w:r>
      <w:proofErr w:type="spellEnd"/>
      <w:r w:rsidRPr="00B259BF">
        <w:rPr>
          <w:rStyle w:val="Dfinition"/>
          <w:lang w:val="de-DE"/>
        </w:rPr>
        <w:t xml:space="preserve"> esse </w:t>
      </w:r>
      <w:proofErr w:type="spellStart"/>
      <w:r w:rsidRPr="00B259BF">
        <w:rPr>
          <w:rStyle w:val="Dfinition"/>
          <w:lang w:val="de-DE"/>
        </w:rPr>
        <w:t>nequit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Quandoquidem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neque</w:t>
      </w:r>
      <w:proofErr w:type="spellEnd"/>
      <w:r w:rsidRPr="00B259BF">
        <w:rPr>
          <w:rStyle w:val="Dfinition"/>
          <w:lang w:val="de-DE"/>
        </w:rPr>
        <w:t xml:space="preserve"> ab </w:t>
      </w:r>
      <w:proofErr w:type="spellStart"/>
      <w:r w:rsidRPr="00B259BF">
        <w:rPr>
          <w:rStyle w:val="Dfinition"/>
          <w:lang w:val="de-DE"/>
        </w:rPr>
        <w:t>ore</w:t>
      </w:r>
      <w:proofErr w:type="spellEnd"/>
      <w:r w:rsidRPr="00B259BF">
        <w:rPr>
          <w:rStyle w:val="Dfinition"/>
          <w:lang w:val="de-DE"/>
        </w:rPr>
        <w:t xml:space="preserve"> ventriculi, </w:t>
      </w:r>
      <w:proofErr w:type="spellStart"/>
      <w:r w:rsidRPr="00B259BF">
        <w:rPr>
          <w:rStyle w:val="Dfinition"/>
          <w:lang w:val="de-DE"/>
        </w:rPr>
        <w:t>neque</w:t>
      </w:r>
      <w:proofErr w:type="spellEnd"/>
      <w:r w:rsidRPr="00B259BF">
        <w:rPr>
          <w:rStyle w:val="Dfinition"/>
          <w:lang w:val="de-DE"/>
        </w:rPr>
        <w:t xml:space="preserve"> ab </w:t>
      </w:r>
      <w:proofErr w:type="spellStart"/>
      <w:r w:rsidRPr="00B259BF">
        <w:rPr>
          <w:rStyle w:val="Dfinition"/>
          <w:lang w:val="de-DE"/>
        </w:rPr>
        <w:t>alijs</w:t>
      </w:r>
      <w:proofErr w:type="spellEnd"/>
      <w:r w:rsidRPr="00B259BF">
        <w:rPr>
          <w:rStyle w:val="Dfinition"/>
          <w:lang w:val="de-DE"/>
        </w:rPr>
        <w:br/>
        <w:t xml:space="preserve">partibus,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vtero</w:t>
      </w:r>
      <w:proofErr w:type="spellEnd"/>
      <w:r w:rsidRPr="00B259BF">
        <w:rPr>
          <w:rStyle w:val="Dfinition"/>
          <w:lang w:val="de-DE"/>
        </w:rPr>
        <w:t xml:space="preserve">, &amp; (quod se in </w:t>
      </w:r>
      <w:proofErr w:type="spellStart"/>
      <w:r w:rsidRPr="00B259BF">
        <w:rPr>
          <w:rStyle w:val="Dfinition"/>
          <w:lang w:val="de-DE"/>
        </w:rPr>
        <w:t>duobus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vidisse</w:t>
      </w:r>
      <w:proofErr w:type="spellEnd"/>
      <w:r w:rsidRPr="00B259BF">
        <w:rPr>
          <w:rStyle w:val="Dfinition"/>
          <w:lang w:val="de-DE"/>
        </w:rPr>
        <w:br/>
        <w:t xml:space="preserve">Galenus </w:t>
      </w:r>
      <w:proofErr w:type="spellStart"/>
      <w:r w:rsidRPr="00B259BF">
        <w:rPr>
          <w:rStyle w:val="Dfinition"/>
          <w:lang w:val="de-DE"/>
        </w:rPr>
        <w:t>scripsit</w:t>
      </w:r>
      <w:proofErr w:type="spellEnd"/>
      <w:r w:rsidRPr="00B259BF">
        <w:rPr>
          <w:rStyle w:val="Dfinition"/>
          <w:lang w:val="de-DE"/>
        </w:rPr>
        <w:t xml:space="preserve">) </w:t>
      </w:r>
      <w:proofErr w:type="spellStart"/>
      <w:r w:rsidRPr="00B259BF">
        <w:rPr>
          <w:rStyle w:val="Dfinition"/>
          <w:lang w:val="de-DE"/>
        </w:rPr>
        <w:t>crure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talis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humor</w:t>
      </w:r>
      <w:proofErr w:type="spellEnd"/>
      <w:r w:rsidRPr="00B259BF">
        <w:rPr>
          <w:rStyle w:val="Dfinition"/>
          <w:lang w:val="de-DE"/>
        </w:rPr>
        <w:t xml:space="preserve"> sursum </w:t>
      </w:r>
      <w:proofErr w:type="spellStart"/>
      <w:r w:rsidRPr="00B259BF">
        <w:rPr>
          <w:rStyle w:val="Dfinition"/>
          <w:lang w:val="de-DE"/>
        </w:rPr>
        <w:t>ferri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potest</w:t>
      </w:r>
      <w:proofErr w:type="spellEnd"/>
      <w:r w:rsidRPr="00B259BF">
        <w:rPr>
          <w:rStyle w:val="Dfinition"/>
          <w:lang w:val="de-DE"/>
        </w:rPr>
        <w:t xml:space="preserve"> (</w:t>
      </w:r>
      <w:proofErr w:type="spellStart"/>
      <w:r w:rsidRPr="00B259BF">
        <w:rPr>
          <w:rStyle w:val="Dfinition"/>
          <w:lang w:val="de-DE"/>
        </w:rPr>
        <w:t>hic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enim</w:t>
      </w:r>
      <w:proofErr w:type="spellEnd"/>
      <w:r w:rsidRPr="00B259BF">
        <w:rPr>
          <w:rStyle w:val="Dfinition"/>
          <w:lang w:val="de-DE"/>
        </w:rPr>
        <w:t xml:space="preserve"> praeter </w:t>
      </w:r>
      <w:proofErr w:type="spellStart"/>
      <w:r w:rsidRPr="00B259BF">
        <w:rPr>
          <w:rStyle w:val="Dfinition"/>
          <w:lang w:val="de-DE"/>
        </w:rPr>
        <w:t>naturam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motus</w:t>
      </w:r>
      <w:proofErr w:type="spellEnd"/>
      <w:r w:rsidRPr="00B259BF">
        <w:rPr>
          <w:rStyle w:val="Dfinition"/>
          <w:lang w:val="de-DE"/>
        </w:rPr>
        <w:t xml:space="preserve"> esset)</w:t>
      </w:r>
      <w:r w:rsidRPr="00B259BF">
        <w:rPr>
          <w:rStyle w:val="Dfinition"/>
          <w:lang w:val="de-DE"/>
        </w:rPr>
        <w:br/>
        <w:t xml:space="preserve">sed </w:t>
      </w:r>
      <w:proofErr w:type="spellStart"/>
      <w:r w:rsidRPr="00B259BF">
        <w:rPr>
          <w:rStyle w:val="Dfinition"/>
          <w:lang w:val="de-DE"/>
        </w:rPr>
        <w:t>vel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vapor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vel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tenuis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spiritalis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quaedam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substantia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vaporis</w:t>
      </w:r>
      <w:proofErr w:type="spellEnd"/>
      <w:r w:rsidRPr="00B259BF">
        <w:rPr>
          <w:rStyle w:val="Dfinition"/>
          <w:lang w:val="de-DE"/>
        </w:rPr>
        <w:t xml:space="preserve"> in modum sursum </w:t>
      </w:r>
      <w:proofErr w:type="spellStart"/>
      <w:r w:rsidRPr="00B259BF">
        <w:rPr>
          <w:rStyle w:val="Dfinition"/>
          <w:lang w:val="de-DE"/>
        </w:rPr>
        <w:t>ascendens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vel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nuda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quaedam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qualitas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alteratis</w:t>
      </w:r>
      <w:proofErr w:type="spellEnd"/>
      <w:r w:rsidRPr="00B259BF">
        <w:rPr>
          <w:rStyle w:val="Dfinition"/>
          <w:lang w:val="de-DE"/>
        </w:rPr>
        <w:t xml:space="preserve"> per </w:t>
      </w:r>
      <w:proofErr w:type="spellStart"/>
      <w:r w:rsidRPr="00B259BF">
        <w:rPr>
          <w:rStyle w:val="Dfinition"/>
          <w:lang w:val="de-DE"/>
        </w:rPr>
        <w:t>continuationem</w:t>
      </w:r>
      <w:proofErr w:type="spellEnd"/>
      <w:r w:rsidRPr="00B259BF">
        <w:rPr>
          <w:rStyle w:val="Dfinition"/>
          <w:lang w:val="de-DE"/>
        </w:rPr>
        <w:br/>
        <w:t xml:space="preserve"> partibus </w:t>
      </w:r>
      <w:proofErr w:type="spellStart"/>
      <w:r w:rsidRPr="00B259BF">
        <w:rPr>
          <w:rStyle w:val="Dfinition"/>
          <w:lang w:val="de-DE"/>
        </w:rPr>
        <w:t>cerebrum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petens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quemadmodum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Pelopem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praeceptorem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disserentem</w:t>
      </w:r>
      <w:proofErr w:type="spellEnd"/>
      <w:r w:rsidRPr="00B259BF">
        <w:rPr>
          <w:rStyle w:val="Dfinition"/>
          <w:lang w:val="de-DE"/>
        </w:rPr>
        <w:br/>
        <w:t xml:space="preserve">Galenus se </w:t>
      </w:r>
      <w:proofErr w:type="spellStart"/>
      <w:r w:rsidRPr="00B259BF">
        <w:rPr>
          <w:rStyle w:val="Dfinition"/>
          <w:lang w:val="de-DE"/>
        </w:rPr>
        <w:t>audiuisse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prodidit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epilepticae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conuulsionis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reliquorumque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symptomatum</w:t>
      </w:r>
      <w:proofErr w:type="spellEnd"/>
      <w:r w:rsidRPr="00B259BF">
        <w:rPr>
          <w:rStyle w:val="Dfinition"/>
          <w:lang w:val="de-DE"/>
        </w:rPr>
        <w:t xml:space="preserve"> causa est.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Ea</w:t>
      </w:r>
      <w:proofErr w:type="spellEnd"/>
      <w:r w:rsidRPr="00B259BF">
        <w:rPr>
          <w:rStyle w:val="Dfinition"/>
          <w:lang w:val="de-DE"/>
        </w:rPr>
        <w:t xml:space="preserve"> igitur cum </w:t>
      </w:r>
      <w:proofErr w:type="spellStart"/>
      <w:r w:rsidRPr="00B259BF">
        <w:rPr>
          <w:rStyle w:val="Dfinition"/>
          <w:lang w:val="de-DE"/>
        </w:rPr>
        <w:t>obstruere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ventriculos</w:t>
      </w:r>
      <w:proofErr w:type="spellEnd"/>
      <w:r w:rsidRPr="00B259BF">
        <w:rPr>
          <w:rStyle w:val="Dfinition"/>
          <w:lang w:val="de-DE"/>
        </w:rPr>
        <w:t xml:space="preserve"> non </w:t>
      </w:r>
      <w:proofErr w:type="spellStart"/>
      <w:r w:rsidRPr="00B259BF">
        <w:rPr>
          <w:rStyle w:val="Dfinition"/>
          <w:lang w:val="de-DE"/>
        </w:rPr>
        <w:t>possit</w:t>
      </w:r>
      <w:proofErr w:type="spellEnd"/>
      <w:r w:rsidRPr="00B259BF">
        <w:rPr>
          <w:rStyle w:val="Dfinition"/>
          <w:lang w:val="de-DE"/>
        </w:rPr>
        <w:t>,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conuulsionem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tamen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concussionem</w:t>
      </w:r>
      <w:proofErr w:type="spellEnd"/>
      <w:r w:rsidRPr="00B259BF">
        <w:rPr>
          <w:rStyle w:val="Dfinition"/>
          <w:lang w:val="de-DE"/>
        </w:rPr>
        <w:t xml:space="preserve"> vehementem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totius</w:t>
      </w:r>
      <w:proofErr w:type="spellEnd"/>
      <w:r w:rsidRPr="00B259BF">
        <w:rPr>
          <w:rStyle w:val="Dfinition"/>
          <w:lang w:val="de-DE"/>
        </w:rPr>
        <w:t xml:space="preserve"> corporis </w:t>
      </w:r>
      <w:proofErr w:type="spellStart"/>
      <w:r w:rsidRPr="00B259BF">
        <w:rPr>
          <w:rStyle w:val="Dfinition"/>
          <w:lang w:val="de-DE"/>
        </w:rPr>
        <w:t>nihilominus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inducat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patet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ea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symptomata</w:t>
      </w:r>
      <w:proofErr w:type="spellEnd"/>
      <w:r w:rsidRPr="00B259BF">
        <w:rPr>
          <w:rStyle w:val="Dfinition"/>
          <w:lang w:val="de-DE"/>
        </w:rPr>
        <w:t xml:space="preserve"> ab </w:t>
      </w:r>
      <w:proofErr w:type="spellStart"/>
      <w:r w:rsidRPr="00B259BF">
        <w:rPr>
          <w:rStyle w:val="Dfinition"/>
          <w:lang w:val="de-DE"/>
        </w:rPr>
        <w:t>obstructione</w:t>
      </w:r>
      <w:proofErr w:type="spellEnd"/>
      <w:r w:rsidRPr="00B259BF">
        <w:rPr>
          <w:rStyle w:val="Dfinition"/>
          <w:lang w:val="de-DE"/>
        </w:rPr>
        <w:t xml:space="preserve"> non </w:t>
      </w:r>
      <w:proofErr w:type="spellStart"/>
      <w:r w:rsidRPr="00B259BF">
        <w:rPr>
          <w:rStyle w:val="Dfinition"/>
          <w:lang w:val="de-DE"/>
        </w:rPr>
        <w:t>fieri</w:t>
      </w:r>
      <w:proofErr w:type="spellEnd"/>
      <w:r w:rsidRPr="00B259BF">
        <w:rPr>
          <w:rStyle w:val="Dfinition"/>
          <w:lang w:val="de-DE"/>
        </w:rPr>
        <w:t>, sed à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rei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tristis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infestae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sensu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facultate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animali</w:t>
      </w:r>
      <w:proofErr w:type="spellEnd"/>
      <w:r w:rsidRPr="00B259BF">
        <w:rPr>
          <w:rStyle w:val="Dfinition"/>
          <w:lang w:val="de-DE"/>
        </w:rPr>
        <w:t xml:space="preserve"> in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suum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principium</w:t>
      </w:r>
      <w:proofErr w:type="spellEnd"/>
      <w:r w:rsidRPr="00B259BF">
        <w:rPr>
          <w:rStyle w:val="Dfinition"/>
          <w:lang w:val="de-DE"/>
        </w:rPr>
        <w:t xml:space="preserve"> se </w:t>
      </w:r>
      <w:proofErr w:type="spellStart"/>
      <w:r w:rsidRPr="00B259BF">
        <w:rPr>
          <w:rStyle w:val="Dfinition"/>
          <w:lang w:val="de-DE"/>
        </w:rPr>
        <w:t>recipiente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quodque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nocet</w:t>
      </w:r>
      <w:proofErr w:type="spellEnd"/>
      <w:r w:rsidRPr="00B259BF">
        <w:rPr>
          <w:rStyle w:val="Dfinition"/>
          <w:lang w:val="de-DE"/>
        </w:rPr>
        <w:t xml:space="preserve"> à</w:t>
      </w:r>
      <w:r w:rsidRPr="00B259BF">
        <w:rPr>
          <w:rStyle w:val="Dfinition"/>
          <w:lang w:val="de-DE"/>
        </w:rPr>
        <w:br/>
        <w:t xml:space="preserve">se </w:t>
      </w:r>
      <w:proofErr w:type="spellStart"/>
      <w:r w:rsidRPr="00B259BF">
        <w:rPr>
          <w:rStyle w:val="Dfinition"/>
          <w:lang w:val="de-DE"/>
        </w:rPr>
        <w:t>depellere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tentante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Eorum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nocent</w:t>
      </w:r>
      <w:proofErr w:type="spellEnd"/>
      <w:r w:rsidRPr="00B259BF">
        <w:rPr>
          <w:rStyle w:val="Dfinition"/>
          <w:lang w:val="de-DE"/>
        </w:rPr>
        <w:t>,</w:t>
      </w:r>
      <w:r w:rsidRPr="00B259BF">
        <w:rPr>
          <w:rStyle w:val="Dfinition"/>
          <w:lang w:val="de-DE"/>
        </w:rPr>
        <w:br/>
        <w:t xml:space="preserve">sicut initio </w:t>
      </w:r>
      <w:proofErr w:type="spellStart"/>
      <w:r w:rsidRPr="00B259BF">
        <w:rPr>
          <w:rStyle w:val="Dfinition"/>
          <w:lang w:val="de-DE"/>
        </w:rPr>
        <w:t>proposuimus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duplex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differentia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  <w:t xml:space="preserve">Aliud </w:t>
      </w:r>
      <w:proofErr w:type="spellStart"/>
      <w:r w:rsidRPr="00B259BF">
        <w:rPr>
          <w:rStyle w:val="Dfinition"/>
          <w:lang w:val="de-DE"/>
        </w:rPr>
        <w:t>enim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copia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aliud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qualitate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nocuum</w:t>
      </w:r>
      <w:proofErr w:type="spellEnd"/>
      <w:r w:rsidRPr="00B259BF">
        <w:rPr>
          <w:rStyle w:val="Dfinition"/>
          <w:lang w:val="de-DE"/>
        </w:rPr>
        <w:t xml:space="preserve"> est.</w:t>
      </w:r>
      <w:r w:rsidRPr="00B259BF">
        <w:rPr>
          <w:rStyle w:val="Dfinition"/>
          <w:lang w:val="de-DE"/>
        </w:rPr>
        <w:br/>
        <w:t xml:space="preserve">Sed </w:t>
      </w:r>
      <w:proofErr w:type="spellStart"/>
      <w:r w:rsidRPr="00B259BF">
        <w:rPr>
          <w:rStyle w:val="Dfinition"/>
          <w:lang w:val="de-DE"/>
        </w:rPr>
        <w:t>copiam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quidem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epilepsia</w:t>
      </w:r>
      <w:proofErr w:type="spellEnd"/>
      <w:r w:rsidRPr="00B259BF">
        <w:rPr>
          <w:rStyle w:val="Dfinition"/>
          <w:lang w:val="de-DE"/>
        </w:rPr>
        <w:t xml:space="preserve"> non </w:t>
      </w:r>
      <w:proofErr w:type="spellStart"/>
      <w:r w:rsidRPr="00B259BF">
        <w:rPr>
          <w:rStyle w:val="Dfinition"/>
          <w:lang w:val="de-DE"/>
        </w:rPr>
        <w:t>oportet</w:t>
      </w:r>
      <w:proofErr w:type="spellEnd"/>
      <w:r w:rsidRPr="00B259BF">
        <w:rPr>
          <w:rStyle w:val="Dfinition"/>
          <w:lang w:val="de-DE"/>
        </w:rPr>
        <w:t xml:space="preserve"> esse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tantam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prorsus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obstruat</w:t>
      </w:r>
      <w:proofErr w:type="spellEnd"/>
      <w:r w:rsidRPr="00B259BF">
        <w:rPr>
          <w:rStyle w:val="Dfinition"/>
          <w:lang w:val="de-DE"/>
        </w:rPr>
        <w:t xml:space="preserve">, &amp; </w:t>
      </w:r>
      <w:proofErr w:type="spellStart"/>
      <w:r w:rsidRPr="00B259BF">
        <w:rPr>
          <w:rStyle w:val="Dfinition"/>
          <w:lang w:val="de-DE"/>
        </w:rPr>
        <w:t>vim</w:t>
      </w:r>
      <w:proofErr w:type="spellEnd"/>
      <w:r w:rsidRPr="00B259BF">
        <w:rPr>
          <w:rStyle w:val="Dfinition"/>
          <w:lang w:val="de-DE"/>
        </w:rPr>
        <w:t xml:space="preserve"> cerebri </w:t>
      </w:r>
      <w:proofErr w:type="spellStart"/>
      <w:r w:rsidRPr="00B259BF">
        <w:rPr>
          <w:rStyle w:val="Dfinition"/>
          <w:lang w:val="de-DE"/>
        </w:rPr>
        <w:t>expultricem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exuperet</w:t>
      </w:r>
      <w:proofErr w:type="spellEnd"/>
      <w:r w:rsidRPr="00B259BF">
        <w:rPr>
          <w:rStyle w:val="Dfinition"/>
          <w:lang w:val="de-DE"/>
        </w:rPr>
        <w:t xml:space="preserve">, sed </w:t>
      </w:r>
      <w:proofErr w:type="spellStart"/>
      <w:r w:rsidRPr="00B259BF">
        <w:rPr>
          <w:rStyle w:val="Dfinition"/>
          <w:lang w:val="de-DE"/>
        </w:rPr>
        <w:t>mediocrem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eam</w:t>
      </w:r>
      <w:proofErr w:type="spellEnd"/>
      <w:r w:rsidRPr="00B259BF">
        <w:rPr>
          <w:rStyle w:val="Dfinition"/>
          <w:lang w:val="de-DE"/>
        </w:rPr>
        <w:br/>
        <w:t xml:space="preserve">natura </w:t>
      </w:r>
      <w:proofErr w:type="spellStart"/>
      <w:r w:rsidRPr="00B259BF">
        <w:rPr>
          <w:rStyle w:val="Dfinition"/>
          <w:lang w:val="de-DE"/>
        </w:rPr>
        <w:t>valeat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insurgere</w:t>
      </w:r>
      <w:proofErr w:type="spellEnd"/>
      <w:r w:rsidRPr="00B259BF">
        <w:rPr>
          <w:rStyle w:val="Dfinition"/>
          <w:lang w:val="de-DE"/>
        </w:rPr>
        <w:t xml:space="preserve">. Virtus </w:t>
      </w:r>
      <w:proofErr w:type="spellStart"/>
      <w:r w:rsidRPr="00B259BF">
        <w:rPr>
          <w:rStyle w:val="Dfinition"/>
          <w:lang w:val="de-DE"/>
        </w:rPr>
        <w:t>enim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propter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copiam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nimium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oppressa</w:t>
      </w:r>
      <w:proofErr w:type="spellEnd"/>
      <w:r w:rsidRPr="00B259BF">
        <w:rPr>
          <w:rStyle w:val="Dfinition"/>
          <w:lang w:val="de-DE"/>
        </w:rPr>
        <w:t xml:space="preserve">, &amp; </w:t>
      </w:r>
      <w:proofErr w:type="spellStart"/>
      <w:r w:rsidRPr="00B259BF">
        <w:rPr>
          <w:rStyle w:val="Dfinition"/>
          <w:lang w:val="de-DE"/>
        </w:rPr>
        <w:t>veluti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coarctata</w:t>
      </w:r>
      <w:proofErr w:type="spellEnd"/>
      <w:r w:rsidRPr="00B259BF">
        <w:rPr>
          <w:rStyle w:val="Dfinition"/>
          <w:lang w:val="de-DE"/>
        </w:rPr>
        <w:t>, non</w:t>
      </w:r>
      <w:r w:rsidRPr="00B259BF">
        <w:rPr>
          <w:rStyle w:val="Dfinition"/>
          <w:lang w:val="de-DE"/>
        </w:rPr>
        <w:br/>
        <w:t xml:space="preserve">habet </w:t>
      </w:r>
      <w:proofErr w:type="spellStart"/>
      <w:r w:rsidRPr="00B259BF">
        <w:rPr>
          <w:rStyle w:val="Dfinition"/>
          <w:lang w:val="de-DE"/>
        </w:rPr>
        <w:t>spatium</w:t>
      </w:r>
      <w:proofErr w:type="spellEnd"/>
      <w:r w:rsidRPr="00B259BF">
        <w:rPr>
          <w:rStyle w:val="Dfinition"/>
          <w:lang w:val="de-DE"/>
        </w:rPr>
        <w:t xml:space="preserve"> quo se </w:t>
      </w:r>
      <w:proofErr w:type="spellStart"/>
      <w:r w:rsidRPr="00B259BF">
        <w:rPr>
          <w:rStyle w:val="Dfinition"/>
          <w:lang w:val="de-DE"/>
        </w:rPr>
        <w:t>moueat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insurgatque</w:t>
      </w:r>
      <w:proofErr w:type="spellEnd"/>
      <w:r w:rsidRPr="00B259BF">
        <w:rPr>
          <w:rStyle w:val="Dfinition"/>
          <w:lang w:val="de-DE"/>
        </w:rPr>
        <w:t xml:space="preserve"> ad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excutiendum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humorem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totius</w:t>
      </w:r>
      <w:proofErr w:type="spellEnd"/>
      <w:r w:rsidRPr="00B259BF">
        <w:rPr>
          <w:rStyle w:val="Dfinition"/>
          <w:lang w:val="de-DE"/>
        </w:rPr>
        <w:t xml:space="preserve"> cerebri </w:t>
      </w:r>
      <w:proofErr w:type="spellStart"/>
      <w:r w:rsidRPr="00B259BF">
        <w:rPr>
          <w:rStyle w:val="Dfinition"/>
          <w:lang w:val="de-DE"/>
        </w:rPr>
        <w:t>ventriculis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infarctum</w:t>
      </w:r>
      <w:proofErr w:type="spellEnd"/>
      <w:r w:rsidRPr="00B259BF">
        <w:rPr>
          <w:rStyle w:val="Dfinition"/>
          <w:lang w:val="de-DE"/>
        </w:rPr>
        <w:t xml:space="preserve">. Ob </w:t>
      </w:r>
      <w:proofErr w:type="spellStart"/>
      <w:r w:rsidRPr="00B259BF">
        <w:rPr>
          <w:rStyle w:val="Dfinition"/>
          <w:lang w:val="de-DE"/>
        </w:rPr>
        <w:t>id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namque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apoplexia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concussio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illa</w:t>
      </w:r>
      <w:proofErr w:type="spellEnd"/>
      <w:r w:rsidRPr="00B259BF">
        <w:rPr>
          <w:rStyle w:val="Dfinition"/>
          <w:lang w:val="de-DE"/>
        </w:rPr>
        <w:t xml:space="preserve"> corporis </w:t>
      </w:r>
      <w:proofErr w:type="spellStart"/>
      <w:r w:rsidRPr="00B259BF">
        <w:rPr>
          <w:rStyle w:val="Dfinition"/>
          <w:lang w:val="de-DE"/>
        </w:rPr>
        <w:t>exagitatioque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fieri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nequit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futura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alioqui</w:t>
      </w:r>
      <w:proofErr w:type="spellEnd"/>
      <w:r w:rsidRPr="00B259BF">
        <w:rPr>
          <w:rStyle w:val="Dfinition"/>
          <w:lang w:val="de-DE"/>
        </w:rPr>
        <w:t xml:space="preserve">, si minus esset humoris. Est </w:t>
      </w:r>
      <w:proofErr w:type="spellStart"/>
      <w:r w:rsidRPr="00B259BF">
        <w:rPr>
          <w:rStyle w:val="Dfinition"/>
          <w:lang w:val="de-DE"/>
        </w:rPr>
        <w:t>enim</w:t>
      </w:r>
      <w:proofErr w:type="spellEnd"/>
      <w:r w:rsidRPr="00B259BF">
        <w:rPr>
          <w:rStyle w:val="Dfinition"/>
          <w:lang w:val="de-DE"/>
        </w:rPr>
        <w:br/>
        <w:t xml:space="preserve">hoc </w:t>
      </w:r>
      <w:proofErr w:type="spellStart"/>
      <w:r w:rsidRPr="00B259BF">
        <w:rPr>
          <w:rStyle w:val="Dfinition"/>
          <w:lang w:val="de-DE"/>
        </w:rPr>
        <w:t>pręcipuum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inter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apoplexiam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epilepsiamque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discrimen</w:t>
      </w:r>
      <w:proofErr w:type="spellEnd"/>
      <w:r w:rsidRPr="00B259BF">
        <w:rPr>
          <w:rStyle w:val="Dfinition"/>
          <w:lang w:val="de-DE"/>
        </w:rPr>
        <w:t xml:space="preserve">, quod &amp; </w:t>
      </w:r>
      <w:proofErr w:type="spellStart"/>
      <w:r w:rsidRPr="00B259BF">
        <w:rPr>
          <w:rStyle w:val="Dfinition"/>
          <w:lang w:val="de-DE"/>
        </w:rPr>
        <w:t>inter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paralysim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tremoremque</w:t>
      </w:r>
      <w:proofErr w:type="spellEnd"/>
      <w:r w:rsidRPr="00B259BF">
        <w:rPr>
          <w:rStyle w:val="Dfinition"/>
          <w:lang w:val="de-DE"/>
        </w:rPr>
        <w:br/>
        <w:t xml:space="preserve"> esse </w:t>
      </w:r>
      <w:proofErr w:type="spellStart"/>
      <w:r w:rsidRPr="00B259BF">
        <w:rPr>
          <w:rStyle w:val="Dfinition"/>
          <w:lang w:val="de-DE"/>
        </w:rPr>
        <w:t>animaduertitur</w:t>
      </w:r>
      <w:proofErr w:type="spellEnd"/>
      <w:r w:rsidRPr="00B259BF">
        <w:rPr>
          <w:rStyle w:val="Dfinition"/>
          <w:lang w:val="de-DE"/>
        </w:rPr>
        <w:t xml:space="preserve">. </w:t>
      </w:r>
      <w:r>
        <w:rPr>
          <w:rStyle w:val="Dfinition"/>
        </w:rPr>
        <w:t xml:space="preserve">In hoc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tremor</w:t>
      </w:r>
      <w:r>
        <w:rPr>
          <w:rStyle w:val="Dfinition"/>
        </w:rPr>
        <w:br/>
      </w:r>
      <w:proofErr w:type="spellStart"/>
      <w:r>
        <w:rPr>
          <w:rStyle w:val="Dfinition"/>
        </w:rPr>
        <w:t>epilepsiae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sicut paralysis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apoplexiae</w:t>
      </w:r>
      <w:proofErr w:type="spellEnd"/>
      <w:r>
        <w:rPr>
          <w:rStyle w:val="Dfinition"/>
        </w:rPr>
        <w:t xml:space="preserve">. Ergo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tremoris</w:t>
      </w:r>
      <w:proofErr w:type="spellEnd"/>
      <w:r>
        <w:rPr>
          <w:rStyle w:val="Dfinition"/>
        </w:rPr>
        <w:t xml:space="preserve"> causa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obstructio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superfluus</w:t>
      </w:r>
      <w:proofErr w:type="spellEnd"/>
      <w:r>
        <w:rPr>
          <w:rStyle w:val="Dfinition"/>
        </w:rPr>
        <w:t xml:space="preserve"> tantum humor naturae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grauis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grauitate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duntaxat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obstructione</w:t>
      </w:r>
      <w:proofErr w:type="spellEnd"/>
      <w:r>
        <w:rPr>
          <w:rStyle w:val="Dfinition"/>
        </w:rPr>
        <w:br/>
        <w:t xml:space="preserve">, sicut in </w:t>
      </w:r>
      <w:proofErr w:type="spellStart"/>
      <w:r>
        <w:rPr>
          <w:rStyle w:val="Dfinition"/>
        </w:rPr>
        <w:t>paralysi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conatusque</w:t>
      </w:r>
      <w:proofErr w:type="spellEnd"/>
      <w:r>
        <w:rPr>
          <w:rStyle w:val="Dfinition"/>
        </w:rPr>
        <w:t xml:space="preserve"> naturae</w:t>
      </w:r>
      <w:r>
        <w:rPr>
          <w:rStyle w:val="Dfinition"/>
        </w:rPr>
        <w:br/>
      </w:r>
      <w:proofErr w:type="spellStart"/>
      <w:r>
        <w:rPr>
          <w:rStyle w:val="Dfinition"/>
        </w:rPr>
        <w:t>impediens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epilepsia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iudicare</w:t>
      </w:r>
      <w:proofErr w:type="spellEnd"/>
      <w:r>
        <w:rPr>
          <w:rStyle w:val="Dfinition"/>
        </w:rPr>
        <w:t xml:space="preserve"> licet,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br/>
        <w:t xml:space="preserve"> qui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nocet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ratione</w:t>
      </w:r>
      <w:r>
        <w:rPr>
          <w:rStyle w:val="Dfinition"/>
        </w:rPr>
        <w:br/>
      </w:r>
      <w:proofErr w:type="spellStart"/>
      <w:r>
        <w:rPr>
          <w:rStyle w:val="Dfinition"/>
        </w:rPr>
        <w:t>epilepsiam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aliaque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excitare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obstruat</w:t>
      </w:r>
      <w:proofErr w:type="spellEnd"/>
      <w:r>
        <w:rPr>
          <w:rStyle w:val="Dfinition"/>
        </w:rPr>
        <w:t xml:space="preserve">, sed tantum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molestus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concitata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animalis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suum</w:t>
      </w:r>
      <w:proofErr w:type="spellEnd"/>
      <w:r>
        <w:rPr>
          <w:rStyle w:val="Dfinition"/>
        </w:rPr>
        <w:t xml:space="preserve"> principium se </w:t>
      </w:r>
      <w:proofErr w:type="spellStart"/>
      <w:r>
        <w:rPr>
          <w:rStyle w:val="Dfinition"/>
        </w:rPr>
        <w:t>recipiat</w:t>
      </w:r>
      <w:proofErr w:type="spellEnd"/>
      <w:r>
        <w:rPr>
          <w:rStyle w:val="Dfinition"/>
        </w:rPr>
        <w:br/>
        <w:t xml:space="preserve">, quo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in eius </w:t>
      </w:r>
      <w:proofErr w:type="spellStart"/>
      <w:r>
        <w:rPr>
          <w:rStyle w:val="Dfinition"/>
        </w:rPr>
        <w:t>depulsionem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incumbat</w:t>
      </w:r>
      <w:proofErr w:type="spellEnd"/>
      <w:r>
        <w:rPr>
          <w:rStyle w:val="Dfinition"/>
        </w:rPr>
        <w:br/>
        <w:t xml:space="preserve">.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epilepsiae</w:t>
      </w:r>
      <w:proofErr w:type="spellEnd"/>
      <w:r>
        <w:rPr>
          <w:rStyle w:val="Dfinition"/>
        </w:rPr>
        <w:t xml:space="preserve"> causa </w:t>
      </w:r>
      <w:proofErr w:type="spellStart"/>
      <w:r>
        <w:rPr>
          <w:rStyle w:val="Dfinition"/>
        </w:rPr>
        <w:t>obstructio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Galenus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generari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cernimus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epilepsiam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quandoque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putandum</w:t>
      </w:r>
      <w:proofErr w:type="spellEnd"/>
      <w:r>
        <w:rPr>
          <w:rStyle w:val="Dfinition"/>
        </w:rPr>
        <w:t xml:space="preserve"> est. Si </w:t>
      </w:r>
      <w:proofErr w:type="spellStart"/>
      <w:r>
        <w:rPr>
          <w:rStyle w:val="Dfinition"/>
        </w:rPr>
        <w:t>Galennus</w:t>
      </w:r>
      <w:proofErr w:type="spellEnd"/>
      <w:r>
        <w:rPr>
          <w:rStyle w:val="Dfinition"/>
        </w:rPr>
        <w:br/>
        <w:t xml:space="preserve"> piper plus aequo </w:t>
      </w:r>
      <w:proofErr w:type="spellStart"/>
      <w:r>
        <w:rPr>
          <w:rStyle w:val="Dfinition"/>
        </w:rPr>
        <w:t>edisset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ilico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singultu</w:t>
      </w:r>
      <w:proofErr w:type="spellEnd"/>
      <w:r>
        <w:rPr>
          <w:rStyle w:val="Dfinition"/>
        </w:rPr>
        <w:t xml:space="preserve"> se</w:t>
      </w:r>
      <w:r>
        <w:rPr>
          <w:rStyle w:val="Dfinition"/>
        </w:rPr>
        <w:br/>
      </w:r>
      <w:proofErr w:type="spellStart"/>
      <w:r>
        <w:rPr>
          <w:rStyle w:val="Dfinition"/>
        </w:rPr>
        <w:t>correptum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memoriae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Proinde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existimauit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quemdam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cerebro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motum</w:t>
      </w:r>
      <w:proofErr w:type="spellEnd"/>
      <w:r>
        <w:rPr>
          <w:rStyle w:val="Dfinition"/>
        </w:rPr>
        <w:br/>
        <w:t xml:space="preserve"> fieri posse, </w:t>
      </w:r>
      <w:proofErr w:type="spellStart"/>
      <w:r>
        <w:rPr>
          <w:rStyle w:val="Dfinition"/>
        </w:rPr>
        <w:t>qualis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singultiente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accidit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acrem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br/>
        <w:t xml:space="preserve"> non modo </w:t>
      </w:r>
      <w:proofErr w:type="spellStart"/>
      <w:r>
        <w:rPr>
          <w:rStyle w:val="Dfinition"/>
        </w:rPr>
        <w:t>singultum</w:t>
      </w:r>
      <w:proofErr w:type="spellEnd"/>
      <w:r>
        <w:rPr>
          <w:rStyle w:val="Dfinition"/>
        </w:rPr>
        <w:t xml:space="preserve">, verum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conuulsionem</w:t>
      </w:r>
      <w:proofErr w:type="spellEnd"/>
      <w:r>
        <w:rPr>
          <w:rStyle w:val="Dfinition"/>
        </w:rPr>
        <w:br/>
        <w:t xml:space="preserve"> per </w:t>
      </w:r>
      <w:proofErr w:type="spellStart"/>
      <w:r>
        <w:rPr>
          <w:rStyle w:val="Dfinition"/>
        </w:rPr>
        <w:t>vniuersum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excitare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ipsumque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neruorum</w:t>
      </w:r>
      <w:proofErr w:type="spellEnd"/>
      <w:r>
        <w:rPr>
          <w:rStyle w:val="Dfinition"/>
        </w:rPr>
        <w:t xml:space="preserve"> principium, quo à se </w:t>
      </w:r>
      <w:proofErr w:type="spellStart"/>
      <w:r>
        <w:rPr>
          <w:rStyle w:val="Dfinition"/>
        </w:rPr>
        <w:t>expellat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molestiam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exhibet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isto</w:t>
      </w:r>
      <w:proofErr w:type="spellEnd"/>
      <w:r>
        <w:rPr>
          <w:rStyle w:val="Dfinition"/>
        </w:rPr>
        <w:t xml:space="preserve"> motu </w:t>
      </w:r>
      <w:proofErr w:type="spellStart"/>
      <w:r>
        <w:rPr>
          <w:rStyle w:val="Dfinition"/>
        </w:rPr>
        <w:t>concuti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fr-FR"/>
        </w:rPr>
        <w:t>Motus</w:t>
      </w:r>
      <w:r w:rsidRPr="00B259BF">
        <w:rPr>
          <w:rStyle w:val="Dfinition"/>
          <w:lang w:val="fr-FR"/>
        </w:rPr>
        <w:br/>
        <w:t xml:space="preserve"> hic </w:t>
      </w:r>
      <w:proofErr w:type="spellStart"/>
      <w:r w:rsidRPr="00B259BF">
        <w:rPr>
          <w:rStyle w:val="Dfinition"/>
          <w:lang w:val="fr-FR"/>
        </w:rPr>
        <w:t>vniuersalis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diuturnus</w:t>
      </w:r>
      <w:proofErr w:type="spellEnd"/>
      <w:r w:rsidRPr="00B259BF">
        <w:rPr>
          <w:rStyle w:val="Dfinition"/>
          <w:lang w:val="fr-FR"/>
        </w:rPr>
        <w:t xml:space="preserve"> est, vt qui à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pueritia</w:t>
      </w:r>
      <w:proofErr w:type="spellEnd"/>
      <w:r w:rsidRPr="00B259BF">
        <w:rPr>
          <w:rStyle w:val="Dfinition"/>
          <w:lang w:val="fr-FR"/>
        </w:rPr>
        <w:t xml:space="preserve"> maxime </w:t>
      </w:r>
      <w:proofErr w:type="spellStart"/>
      <w:r w:rsidRPr="00B259BF">
        <w:rPr>
          <w:rStyle w:val="Dfinition"/>
          <w:lang w:val="fr-FR"/>
        </w:rPr>
        <w:t>incipiens</w:t>
      </w:r>
      <w:proofErr w:type="spellEnd"/>
      <w:r w:rsidRPr="00B259BF">
        <w:rPr>
          <w:rStyle w:val="Dfinition"/>
          <w:lang w:val="fr-FR"/>
        </w:rPr>
        <w:t xml:space="preserve"> (qua de causa, </w:t>
      </w:r>
      <w:proofErr w:type="spellStart"/>
      <w:r w:rsidRPr="00B259BF">
        <w:rPr>
          <w:rStyle w:val="Dfinition"/>
          <w:lang w:val="fr-FR"/>
        </w:rPr>
        <w:t>opinor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lib. de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, loc. &amp; </w:t>
      </w:r>
      <w:proofErr w:type="spellStart"/>
      <w:r w:rsidRPr="00B259BF">
        <w:rPr>
          <w:rStyle w:val="Dfinition"/>
          <w:lang w:val="fr-FR"/>
        </w:rPr>
        <w:t>aquis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Dfinition"/>
        </w:rPr>
        <w:t>διων</w:t>
      </w:r>
      <w:proofErr w:type="spellEnd"/>
      <w:r w:rsidRPr="00B259BF">
        <w:rPr>
          <w:rStyle w:val="Dfinition"/>
          <w:lang w:val="fr-FR"/>
        </w:rPr>
        <w:br/>
        <w:t xml:space="preserve">, hoc est, </w:t>
      </w:r>
      <w:proofErr w:type="spellStart"/>
      <w:r w:rsidRPr="00B259BF">
        <w:rPr>
          <w:rStyle w:val="Dfinition"/>
          <w:lang w:val="fr-FR"/>
        </w:rPr>
        <w:t>puerilem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 xml:space="preserve">) </w:t>
      </w:r>
      <w:proofErr w:type="spellStart"/>
      <w:r w:rsidRPr="00B259BF">
        <w:rPr>
          <w:rStyle w:val="Dfinition"/>
          <w:lang w:val="fr-FR"/>
        </w:rPr>
        <w:t>ferè</w:t>
      </w:r>
      <w:proofErr w:type="spellEnd"/>
      <w:r w:rsidRPr="00B259BF">
        <w:rPr>
          <w:rStyle w:val="Dfinition"/>
          <w:lang w:val="fr-FR"/>
        </w:rPr>
        <w:br/>
        <w:t xml:space="preserve">semper </w:t>
      </w:r>
      <w:proofErr w:type="spellStart"/>
      <w:proofErr w:type="gramStart"/>
      <w:r w:rsidRPr="00B259BF">
        <w:rPr>
          <w:rStyle w:val="Dfinition"/>
          <w:lang w:val="fr-FR"/>
        </w:rPr>
        <w:t>consenescat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particularibus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accessionibus</w:t>
      </w:r>
      <w:proofErr w:type="spellEnd"/>
      <w:r w:rsidRPr="00B259BF">
        <w:rPr>
          <w:rStyle w:val="Dfinition"/>
          <w:lang w:val="fr-FR"/>
        </w:rPr>
        <w:br/>
        <w:t xml:space="preserve">, inter </w:t>
      </w:r>
      <w:proofErr w:type="spellStart"/>
      <w:r w:rsidRPr="00B259BF">
        <w:rPr>
          <w:rStyle w:val="Dfinition"/>
          <w:lang w:val="fr-FR"/>
        </w:rPr>
        <w:t>acutos</w:t>
      </w:r>
      <w:proofErr w:type="spellEnd"/>
      <w:r w:rsidRPr="00B259BF">
        <w:rPr>
          <w:rStyle w:val="Dfinition"/>
          <w:lang w:val="fr-FR"/>
        </w:rPr>
        <w:t xml:space="preserve">, qui sine </w:t>
      </w:r>
      <w:proofErr w:type="spellStart"/>
      <w:r w:rsidRPr="00B259BF">
        <w:rPr>
          <w:rStyle w:val="Dfinition"/>
          <w:lang w:val="fr-FR"/>
        </w:rPr>
        <w:t>febre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>, à Gal.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numeratur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Eundem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νόσον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</w:t>
      </w:r>
      <w:r>
        <w:rPr>
          <w:rStyle w:val="Dfinition"/>
        </w:rPr>
        <w:t>γάλὴν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ακλείαν</w:t>
      </w:r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ιρὰν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magnum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Herculeum</w:t>
      </w:r>
      <w:proofErr w:type="spellEnd"/>
      <w:r w:rsidRPr="00B259BF">
        <w:rPr>
          <w:rStyle w:val="Dfinition"/>
          <w:lang w:val="fr-FR"/>
        </w:rPr>
        <w:t xml:space="preserve"> &amp; sacrum </w:t>
      </w:r>
      <w:proofErr w:type="spellStart"/>
      <w:r w:rsidRPr="00B259BF">
        <w:rPr>
          <w:rStyle w:val="Dfinition"/>
          <w:lang w:val="fr-FR"/>
        </w:rPr>
        <w:t>vocarunt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magnitudinem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designantes</w:t>
      </w:r>
      <w:proofErr w:type="spellEnd"/>
      <w:r w:rsidRPr="00B259BF">
        <w:rPr>
          <w:rStyle w:val="Dfinition"/>
          <w:lang w:val="fr-FR"/>
        </w:rPr>
        <w:t>. Latini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comitialem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dixerunt</w:t>
      </w:r>
      <w:proofErr w:type="spellEnd"/>
      <w:r w:rsidRPr="00B259BF">
        <w:rPr>
          <w:rStyle w:val="Dfinition"/>
          <w:lang w:val="fr-FR"/>
        </w:rPr>
        <w:t xml:space="preserve">, quod in </w:t>
      </w:r>
      <w:proofErr w:type="spellStart"/>
      <w:r w:rsidRPr="00B259BF">
        <w:rPr>
          <w:rStyle w:val="Dfinition"/>
          <w:lang w:val="fr-FR"/>
        </w:rPr>
        <w:t>comitijs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hominum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frequentia</w:t>
      </w:r>
      <w:proofErr w:type="spellEnd"/>
      <w:r w:rsidRPr="00B259BF">
        <w:rPr>
          <w:rStyle w:val="Dfinition"/>
          <w:lang w:val="fr-FR"/>
        </w:rPr>
        <w:t xml:space="preserve"> maxime </w:t>
      </w:r>
      <w:proofErr w:type="spellStart"/>
      <w:r w:rsidRPr="00B259BF">
        <w:rPr>
          <w:rStyle w:val="Dfinition"/>
          <w:lang w:val="fr-FR"/>
        </w:rPr>
        <w:t>inuadat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Plato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Timaeo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γόσημ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ἱερᾶς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ρύσεως</w:t>
      </w:r>
      <w:proofErr w:type="spellEnd"/>
      <w:r w:rsidRPr="00B259BF">
        <w:rPr>
          <w:rStyle w:val="Dfinition"/>
          <w:lang w:val="fr-FR"/>
        </w:rPr>
        <w:t>, id est, mor„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sacrae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 xml:space="preserve">; &amp; quo sensu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μεγάλην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νόσον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appellarunt</w:t>
      </w:r>
      <w:proofErr w:type="spellEnd"/>
      <w:r w:rsidRPr="00B259BF">
        <w:rPr>
          <w:rStyle w:val="Dfinition"/>
          <w:lang w:val="fr-FR"/>
        </w:rPr>
        <w:t xml:space="preserve">, hoc &amp; </w:t>
      </w:r>
      <w:proofErr w:type="spellStart"/>
      <w:r w:rsidRPr="00B259BF">
        <w:rPr>
          <w:rStyle w:val="Dfinition"/>
          <w:lang w:val="fr-FR"/>
        </w:rPr>
        <w:t>nostrates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solent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Cur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ἰερὰ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νόσος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afferuntur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rationes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Aretaeo</w:t>
      </w:r>
      <w:proofErr w:type="spellEnd"/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coniecturae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Trallianus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sic nomina„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ἱερὸν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τίμιον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ἐσκέφ</w:t>
      </w:r>
      <w:proofErr w:type="spellEnd"/>
      <w:r>
        <w:rPr>
          <w:rStyle w:val="grcARELIRE"/>
        </w:rPr>
        <w:t>αλον</w:t>
      </w:r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crebrum</w:t>
      </w:r>
      <w:proofErr w:type="spellEnd"/>
      <w:r w:rsidRPr="00B259BF">
        <w:rPr>
          <w:rStyle w:val="Dfinition"/>
          <w:lang w:val="fr-FR"/>
        </w:rPr>
        <w:t xml:space="preserve"> sacrum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ho„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noratum</w:t>
      </w:r>
      <w:proofErr w:type="spellEnd"/>
      <w:r w:rsidRPr="00B259BF">
        <w:rPr>
          <w:rStyle w:val="Dfinition"/>
          <w:lang w:val="fr-FR"/>
        </w:rPr>
        <w:t xml:space="preserve">: Idem </w:t>
      </w:r>
      <w:proofErr w:type="spellStart"/>
      <w:r w:rsidRPr="00B259BF">
        <w:rPr>
          <w:rStyle w:val="Dfinition"/>
          <w:lang w:val="fr-FR"/>
        </w:rPr>
        <w:t>cur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epilepsia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postquam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epilepticos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audire</w:t>
      </w:r>
      <w:proofErr w:type="spellEnd"/>
      <w:r w:rsidRPr="00B259BF">
        <w:rPr>
          <w:rStyle w:val="Dfinition"/>
          <w:lang w:val="fr-FR"/>
        </w:rPr>
        <w:t>, nec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videre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intelligere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omnium </w:t>
      </w:r>
      <w:proofErr w:type="spellStart"/>
      <w:r w:rsidRPr="00B259BF">
        <w:rPr>
          <w:rStyle w:val="Dfinition"/>
          <w:lang w:val="fr-FR"/>
        </w:rPr>
        <w:t>sensuum</w:t>
      </w:r>
      <w:proofErr w:type="spellEnd"/>
      <w:r w:rsidRPr="00B259BF">
        <w:rPr>
          <w:rStyle w:val="Dfinition"/>
          <w:lang w:val="fr-FR"/>
        </w:rPr>
        <w:t xml:space="preserve"> fa„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cultate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destitutos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iacere</w:t>
      </w:r>
      <w:proofErr w:type="spellEnd"/>
      <w:r w:rsidRPr="00B259BF">
        <w:rPr>
          <w:rStyle w:val="Dfinition"/>
          <w:lang w:val="fr-FR"/>
        </w:rPr>
        <w:t xml:space="preserve"> dixit nihil </w:t>
      </w:r>
      <w:proofErr w:type="spellStart"/>
      <w:r w:rsidRPr="00B259BF">
        <w:rPr>
          <w:rStyle w:val="Dfinition"/>
          <w:lang w:val="fr-FR"/>
        </w:rPr>
        <w:t>differentes</w:t>
      </w:r>
      <w:proofErr w:type="spell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mortuis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subiungit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τοῦτο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ιληψί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ὰθος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ἐκάλεσ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ιλ</w:t>
      </w:r>
      <w:proofErr w:type="spellEnd"/>
      <w:r>
        <w:rPr>
          <w:rStyle w:val="grcARELIRE"/>
        </w:rPr>
        <w:t>αμβάνεθαι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</w:t>
      </w:r>
      <w:proofErr w:type="spellEnd"/>
      <w:r>
        <w:rPr>
          <w:rStyle w:val="grcARELIRE"/>
        </w:rPr>
        <w:t>ατεῖθαι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ἀὐτῶν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ἰσθήσεις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idcirco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epilepsiam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vocarunt</w:t>
      </w:r>
      <w:proofErr w:type="spellEnd"/>
      <w:r w:rsidRPr="00B259BF">
        <w:rPr>
          <w:rStyle w:val="Dfinition"/>
          <w:lang w:val="fr-FR"/>
        </w:rPr>
        <w:t xml:space="preserve"> quod ab </w:t>
      </w:r>
      <w:proofErr w:type="spellStart"/>
      <w:r w:rsidRPr="00B259BF">
        <w:rPr>
          <w:rStyle w:val="Dfinition"/>
          <w:lang w:val="fr-FR"/>
        </w:rPr>
        <w:t>illo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corripiantur</w:t>
      </w:r>
      <w:proofErr w:type="spellEnd"/>
      <w:r w:rsidRPr="00B259BF">
        <w:rPr>
          <w:rStyle w:val="Dfinition"/>
          <w:lang w:val="fr-FR"/>
        </w:rPr>
        <w:t xml:space="preserve"> &amp; vin„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cantur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denique</w:t>
      </w:r>
      <w:proofErr w:type="spellEnd"/>
      <w:r w:rsidRPr="00B259BF">
        <w:rPr>
          <w:rStyle w:val="Dfinition"/>
          <w:lang w:val="fr-FR"/>
        </w:rPr>
        <w:t xml:space="preserve"> quod ad varias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appellatio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spectat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Plauto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Captiuis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epilepsia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morbus qui </w:t>
      </w:r>
      <w:proofErr w:type="spellStart"/>
      <w:r w:rsidRPr="00B259BF">
        <w:rPr>
          <w:rStyle w:val="Dfinition"/>
          <w:lang w:val="fr-FR"/>
        </w:rPr>
        <w:t>insputatur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censuere</w:t>
      </w:r>
      <w:proofErr w:type="spellEnd"/>
      <w:r w:rsidRPr="00B259BF">
        <w:rPr>
          <w:rStyle w:val="Dfinition"/>
          <w:lang w:val="fr-FR"/>
        </w:rPr>
        <w:t xml:space="preserve"> non„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nulli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fulti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authoritate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Plinij</w:t>
      </w:r>
      <w:proofErr w:type="spellEnd"/>
      <w:r w:rsidRPr="00B259BF">
        <w:rPr>
          <w:rStyle w:val="Dfinition"/>
          <w:lang w:val="fr-FR"/>
        </w:rPr>
        <w:t xml:space="preserve">, qui lib. 10. </w:t>
      </w:r>
      <w:proofErr w:type="gramStart"/>
      <w:r w:rsidRPr="00B259BF">
        <w:rPr>
          <w:rStyle w:val="Dfinition"/>
          <w:lang w:val="fr-FR"/>
        </w:rPr>
        <w:t>ca</w:t>
      </w:r>
      <w:proofErr w:type="gramEnd"/>
      <w:r w:rsidRPr="00B259BF">
        <w:rPr>
          <w:rStyle w:val="Dfinition"/>
          <w:lang w:val="fr-FR"/>
        </w:rPr>
        <w:t>. 23.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lib. 28.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3. id </w:t>
      </w:r>
      <w:proofErr w:type="spellStart"/>
      <w:r w:rsidRPr="00B259BF">
        <w:rPr>
          <w:rStyle w:val="Dfinition"/>
          <w:lang w:val="fr-FR"/>
        </w:rPr>
        <w:t>disertissimis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verbis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monstrare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insuper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epilepsia</w:t>
      </w:r>
      <w:proofErr w:type="spellEnd"/>
      <w:r w:rsidRPr="00B259BF">
        <w:rPr>
          <w:rStyle w:val="Dfinition"/>
          <w:lang w:val="fr-FR"/>
        </w:rPr>
        <w:t xml:space="preserve"> ad„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notandum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Aristotelem</w:t>
      </w:r>
      <w:proofErr w:type="spellEnd"/>
      <w:r w:rsidRPr="00B259BF">
        <w:rPr>
          <w:rStyle w:val="Dfinition"/>
          <w:lang w:val="fr-FR"/>
        </w:rPr>
        <w:t xml:space="preserve"> 31. </w:t>
      </w:r>
      <w:proofErr w:type="gramStart"/>
      <w:r w:rsidRPr="00B259BF">
        <w:rPr>
          <w:rStyle w:val="Dfinition"/>
          <w:lang w:val="fr-FR"/>
        </w:rPr>
        <w:t>parte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problem</w:t>
      </w:r>
      <w:proofErr w:type="spellEnd"/>
      <w:r w:rsidRPr="00B259BF">
        <w:rPr>
          <w:rStyle w:val="Dfinition"/>
          <w:lang w:val="fr-FR"/>
        </w:rPr>
        <w:t>. 27.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28. minime verum </w:t>
      </w:r>
      <w:proofErr w:type="spellStart"/>
      <w:r w:rsidRPr="00B259BF">
        <w:rPr>
          <w:rStyle w:val="Dfinition"/>
          <w:lang w:val="fr-FR"/>
        </w:rPr>
        <w:t>dixisse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hominem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epilepsia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prehendi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lib. de sacro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demonstrans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im„mitti</w:t>
      </w:r>
      <w:proofErr w:type="spellEnd"/>
      <w:r w:rsidRPr="00B259BF">
        <w:rPr>
          <w:rStyle w:val="Dfinition"/>
          <w:lang w:val="fr-FR"/>
        </w:rPr>
        <w:br/>
        <w:t xml:space="preserve"> à Deo, vt </w:t>
      </w:r>
      <w:proofErr w:type="spellStart"/>
      <w:r w:rsidRPr="00B259BF">
        <w:rPr>
          <w:rStyle w:val="Dfinition"/>
          <w:lang w:val="fr-FR"/>
        </w:rPr>
        <w:t>existimabant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plerique</w:t>
      </w:r>
      <w:proofErr w:type="spellEnd"/>
      <w:r w:rsidRPr="00B259BF">
        <w:rPr>
          <w:rStyle w:val="Dfinition"/>
          <w:lang w:val="fr-FR"/>
        </w:rPr>
        <w:t xml:space="preserve">, id </w:t>
      </w:r>
      <w:proofErr w:type="spellStart"/>
      <w:r w:rsidRPr="00B259BF">
        <w:rPr>
          <w:rStyle w:val="Dfinition"/>
          <w:lang w:val="fr-FR"/>
        </w:rPr>
        <w:t>probat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quia </w:t>
      </w:r>
      <w:proofErr w:type="spellStart"/>
      <w:r w:rsidRPr="00B259BF">
        <w:rPr>
          <w:rStyle w:val="Dfinition"/>
          <w:lang w:val="fr-FR"/>
        </w:rPr>
        <w:t>pecudes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caprae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frequentissi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me </w:t>
      </w:r>
      <w:proofErr w:type="spellStart"/>
      <w:r w:rsidRPr="00B259BF">
        <w:rPr>
          <w:rStyle w:val="Dfinition"/>
          <w:lang w:val="fr-FR"/>
        </w:rPr>
        <w:t>corrupiantur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illarum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mortuarum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capita si </w:t>
      </w:r>
      <w:proofErr w:type="spellStart"/>
      <w:r w:rsidRPr="00B259BF">
        <w:rPr>
          <w:rStyle w:val="Dfinition"/>
          <w:lang w:val="fr-FR"/>
        </w:rPr>
        <w:t>incidantur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humore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aquoso</w:t>
      </w:r>
      <w:proofErr w:type="spellEnd"/>
      <w:r w:rsidRPr="00B259BF">
        <w:rPr>
          <w:rStyle w:val="Dfinition"/>
          <w:lang w:val="fr-FR"/>
        </w:rPr>
        <w:t xml:space="preserve"> male </w:t>
      </w:r>
      <w:proofErr w:type="spellStart"/>
      <w:r w:rsidRPr="00B259BF">
        <w:rPr>
          <w:rStyle w:val="Dfinition"/>
          <w:lang w:val="fr-FR"/>
        </w:rPr>
        <w:t>olen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te </w:t>
      </w:r>
      <w:proofErr w:type="spellStart"/>
      <w:r w:rsidRPr="00B259BF">
        <w:rPr>
          <w:rStyle w:val="Dfinition"/>
          <w:lang w:val="fr-FR"/>
        </w:rPr>
        <w:t>plena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inueniri</w:t>
      </w:r>
      <w:proofErr w:type="spellEnd"/>
      <w:r w:rsidRPr="00B259BF">
        <w:rPr>
          <w:rStyle w:val="Dfinition"/>
          <w:lang w:val="fr-FR"/>
        </w:rPr>
        <w:t xml:space="preserve">: idem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problematis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Plutarchus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asseruit</w:t>
      </w:r>
      <w:proofErr w:type="spellEnd"/>
      <w:r w:rsidRPr="00B259BF">
        <w:rPr>
          <w:rStyle w:val="Dfinition"/>
          <w:lang w:val="fr-FR"/>
        </w:rPr>
        <w:t xml:space="preserve">, referens sacerdotes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caprinis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abstinuisse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Ablyrthus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equos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corripi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dixit, </w:t>
      </w:r>
      <w:proofErr w:type="spellStart"/>
      <w:r w:rsidRPr="00B259BF">
        <w:rPr>
          <w:rStyle w:val="Dfinition"/>
          <w:lang w:val="fr-FR"/>
        </w:rPr>
        <w:t>quanquam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σρ</w:t>
      </w:r>
      <w:proofErr w:type="spellEnd"/>
      <w:r>
        <w:rPr>
          <w:rStyle w:val="grcARELIRE"/>
        </w:rPr>
        <w:t>ακελῖτμὸν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qui </w:t>
      </w:r>
      <w:proofErr w:type="spellStart"/>
      <w:r w:rsidRPr="00B259BF">
        <w:rPr>
          <w:rStyle w:val="Dfinition"/>
          <w:lang w:val="fr-FR"/>
        </w:rPr>
        <w:t>referant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feles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Graculos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accipi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tres</w:t>
      </w:r>
      <w:proofErr w:type="spellEnd"/>
      <w:r w:rsidRPr="00B259BF">
        <w:rPr>
          <w:rStyle w:val="Dfinition"/>
          <w:lang w:val="fr-FR"/>
        </w:rPr>
        <w:t xml:space="preserve">: Plin. </w:t>
      </w:r>
      <w:proofErr w:type="spellStart"/>
      <w:proofErr w:type="gramStart"/>
      <w:r w:rsidRPr="00B259BF">
        <w:rPr>
          <w:rStyle w:val="Dfinition"/>
          <w:lang w:val="fr-FR"/>
        </w:rPr>
        <w:t>vero</w:t>
      </w:r>
      <w:proofErr w:type="spellEnd"/>
      <w:proofErr w:type="gramEnd"/>
      <w:r w:rsidRPr="00B259BF">
        <w:rPr>
          <w:rStyle w:val="Dfinition"/>
          <w:lang w:val="fr-FR"/>
        </w:rPr>
        <w:t xml:space="preserve"> lib. 10.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13. </w:t>
      </w:r>
      <w:proofErr w:type="spellStart"/>
      <w:r w:rsidRPr="00B259BF">
        <w:rPr>
          <w:rStyle w:val="Dfinition"/>
          <w:lang w:val="fr-FR"/>
        </w:rPr>
        <w:t>manifesto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errore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 inter </w:t>
      </w:r>
      <w:proofErr w:type="spellStart"/>
      <w:r w:rsidRPr="00B259BF">
        <w:rPr>
          <w:rStyle w:val="Dfinition"/>
          <w:lang w:val="fr-FR"/>
        </w:rPr>
        <w:t>animalia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coturnicem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epilepsia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tentari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dicamus</w:t>
      </w:r>
      <w:proofErr w:type="spellEnd"/>
      <w:r w:rsidRPr="00B259BF">
        <w:rPr>
          <w:rStyle w:val="Dfinition"/>
          <w:lang w:val="fr-FR"/>
        </w:rPr>
        <w:t xml:space="preserve">; in </w:t>
      </w:r>
      <w:proofErr w:type="spellStart"/>
      <w:r w:rsidRPr="00B259BF">
        <w:rPr>
          <w:rStyle w:val="Dfinition"/>
          <w:lang w:val="fr-FR"/>
        </w:rPr>
        <w:t>homine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tialem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haud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eiusdem</w:t>
      </w:r>
      <w:proofErr w:type="spellEnd"/>
      <w:r w:rsidRPr="00B259BF">
        <w:rPr>
          <w:rStyle w:val="Dfinition"/>
          <w:lang w:val="fr-FR"/>
        </w:rPr>
        <w:t xml:space="preserve"> generis,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si„milis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Doctissimus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Dalechampius</w:t>
      </w:r>
      <w:proofErr w:type="spellEnd"/>
      <w:r w:rsidRPr="00B259BF">
        <w:rPr>
          <w:rStyle w:val="Dfinition"/>
          <w:lang w:val="fr-FR"/>
        </w:rPr>
        <w:t xml:space="preserve"> canes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arietem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interemptos</w:t>
      </w:r>
      <w:proofErr w:type="spellEnd"/>
      <w:r w:rsidRPr="00B259BF">
        <w:rPr>
          <w:rStyle w:val="Dfinition"/>
          <w:lang w:val="fr-FR"/>
        </w:rPr>
        <w:t xml:space="preserve"> se </w:t>
      </w:r>
      <w:proofErr w:type="spellStart"/>
      <w:r w:rsidRPr="00B259BF">
        <w:rPr>
          <w:rStyle w:val="Dfinition"/>
          <w:lang w:val="fr-FR"/>
        </w:rPr>
        <w:t>vidisse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com„memorat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ιλογισμὸς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t xml:space="preserve"> ratio &amp; omnium </w:t>
      </w:r>
      <w:proofErr w:type="spellStart"/>
      <w:r w:rsidRPr="00B259BF">
        <w:rPr>
          <w:rStyle w:val="Dfinition"/>
          <w:lang w:val="fr-FR"/>
        </w:rPr>
        <w:t>assensu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comprobata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definit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proofErr w:type="gramStart"/>
      <w:r w:rsidRPr="00B259BF">
        <w:rPr>
          <w:rStyle w:val="Dfinition"/>
          <w:lang w:val="fr-FR"/>
        </w:rPr>
        <w:t>vel</w:t>
      </w:r>
      <w:proofErr w:type="spellEnd"/>
      <w:proofErr w:type="gramEnd"/>
      <w:r w:rsidRPr="00B259BF">
        <w:rPr>
          <w:rStyle w:val="Dfinition"/>
          <w:lang w:val="fr-FR"/>
        </w:rPr>
        <w:t xml:space="preserve"> est ratio </w:t>
      </w:r>
      <w:proofErr w:type="spellStart"/>
      <w:r w:rsidRPr="00B259BF">
        <w:rPr>
          <w:rStyle w:val="Dfinition"/>
          <w:lang w:val="fr-FR"/>
        </w:rPr>
        <w:t>apparens</w:t>
      </w:r>
      <w:proofErr w:type="spellEnd"/>
      <w:r w:rsidRPr="00B259BF">
        <w:rPr>
          <w:rStyle w:val="Dfinition"/>
          <w:lang w:val="fr-FR"/>
        </w:rPr>
        <w:br/>
        <w:t xml:space="preserve"> nec </w:t>
      </w:r>
      <w:proofErr w:type="spellStart"/>
      <w:r w:rsidRPr="00B259BF">
        <w:rPr>
          <w:rStyle w:val="Dfinition"/>
          <w:lang w:val="fr-FR"/>
        </w:rPr>
        <w:t>recedens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manifesta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</w:p>
    <w:p w14:paraId="5FA3AE8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56B0F17" w14:textId="77777777" w:rsidR="003152E5" w:rsidRPr="00B259BF" w:rsidRDefault="00000000">
      <w:pPr>
        <w:rPr>
          <w:lang w:val="fr-FR"/>
        </w:rPr>
      </w:pPr>
      <w:r w:rsidRPr="00B259BF">
        <w:rPr>
          <w:rStyle w:val="Dfinition"/>
          <w:lang w:val="fr-FR"/>
        </w:rPr>
        <w:br/>
      </w:r>
      <w:proofErr w:type="spellStart"/>
      <w:proofErr w:type="gramStart"/>
      <w:r w:rsidRPr="00B259BF">
        <w:rPr>
          <w:rStyle w:val="Dfinition"/>
          <w:lang w:val="fr-FR"/>
        </w:rPr>
        <w:t>illa</w:t>
      </w:r>
      <w:proofErr w:type="spellEnd"/>
      <w:proofErr w:type="gramEnd"/>
      <w:r w:rsidRPr="00B259BF">
        <w:rPr>
          <w:rStyle w:val="Dfinition"/>
          <w:lang w:val="fr-FR"/>
        </w:rPr>
        <w:t xml:space="preserve"> semper </w:t>
      </w:r>
      <w:proofErr w:type="spellStart"/>
      <w:r w:rsidRPr="00B259BF">
        <w:rPr>
          <w:rStyle w:val="Dfinition"/>
          <w:lang w:val="fr-FR"/>
        </w:rPr>
        <w:t>vsurpans</w:t>
      </w:r>
      <w:proofErr w:type="spellEnd"/>
      <w:r w:rsidRPr="00B259BF">
        <w:rPr>
          <w:rStyle w:val="Dfinition"/>
          <w:lang w:val="fr-FR"/>
        </w:rPr>
        <w:t xml:space="preserve">, vt idem ait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sectis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prognost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à facie </w:t>
      </w:r>
      <w:proofErr w:type="spellStart"/>
      <w:r w:rsidRPr="00B259BF">
        <w:rPr>
          <w:rStyle w:val="Dfinition"/>
          <w:lang w:val="fr-FR"/>
        </w:rPr>
        <w:t>aegri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signis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euidentibus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sumuntur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ιμήδον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vindicta</w:t>
      </w:r>
      <w:proofErr w:type="spellEnd"/>
      <w:proofErr w:type="gramEnd"/>
      <w:r w:rsidRPr="00B259BF">
        <w:rPr>
          <w:rStyle w:val="Dfinition"/>
          <w:lang w:val="fr-FR"/>
        </w:rPr>
        <w:t xml:space="preserve"> Romanis. </w:t>
      </w:r>
      <w:proofErr w:type="spellStart"/>
      <w:proofErr w:type="gramStart"/>
      <w:r w:rsidRPr="00B259BF">
        <w:rPr>
          <w:rStyle w:val="Dfinition"/>
          <w:lang w:val="fr-FR"/>
        </w:rPr>
        <w:t>caulis</w:t>
      </w:r>
      <w:proofErr w:type="spellEnd"/>
      <w:proofErr w:type="gramEnd"/>
      <w:r w:rsidRPr="00B259BF">
        <w:rPr>
          <w:rStyle w:val="Dfinition"/>
          <w:lang w:val="fr-FR"/>
        </w:rPr>
        <w:t xml:space="preserve"> est non </w:t>
      </w:r>
      <w:proofErr w:type="spellStart"/>
      <w:r w:rsidRPr="00B259BF">
        <w:rPr>
          <w:rStyle w:val="Dfinition"/>
          <w:lang w:val="fr-FR"/>
        </w:rPr>
        <w:t>magnus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, </w:t>
      </w:r>
      <w:proofErr w:type="spellStart"/>
      <w:r w:rsidRPr="00B259BF">
        <w:rPr>
          <w:rStyle w:val="Dfinition"/>
          <w:lang w:val="fr-FR"/>
        </w:rPr>
        <w:t>hederae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duodenis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fructum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nigra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graui</w:t>
      </w:r>
      <w:proofErr w:type="spellEnd"/>
      <w:r w:rsidRPr="00B259BF">
        <w:rPr>
          <w:rStyle w:val="Dfinition"/>
          <w:lang w:val="fr-FR"/>
        </w:rPr>
        <w:t xml:space="preserve"> odore, </w:t>
      </w:r>
      <w:proofErr w:type="spellStart"/>
      <w:r w:rsidRPr="00B259BF">
        <w:rPr>
          <w:rStyle w:val="Dfinition"/>
          <w:lang w:val="fr-FR"/>
        </w:rPr>
        <w:t>gustu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fatuo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Refrigerat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humectat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  <w:t xml:space="preserve">Vide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lib. 4. c. 19. Galen. </w:t>
      </w:r>
      <w:proofErr w:type="spellStart"/>
      <w:proofErr w:type="gramStart"/>
      <w:r w:rsidRPr="00B259BF">
        <w:rPr>
          <w:rStyle w:val="Dfinition"/>
          <w:lang w:val="fr-FR"/>
        </w:rPr>
        <w:t>simplic</w:t>
      </w:r>
      <w:proofErr w:type="spellEnd"/>
      <w:proofErr w:type="gramEnd"/>
      <w:r w:rsidRPr="00B259BF">
        <w:rPr>
          <w:rStyle w:val="Dfinition"/>
          <w:lang w:val="fr-FR"/>
        </w:rPr>
        <w:t>. 6.</w:t>
      </w:r>
      <w:r w:rsidRPr="00B259BF">
        <w:rPr>
          <w:rStyle w:val="Dfinition"/>
          <w:lang w:val="fr-FR"/>
        </w:rPr>
        <w:br/>
        <w:t xml:space="preserve">Plin. li. 27. c. 9. </w:t>
      </w:r>
      <w:proofErr w:type="spellStart"/>
      <w:proofErr w:type="gramStart"/>
      <w:r w:rsidRPr="00B259BF">
        <w:rPr>
          <w:rStyle w:val="Dfinition"/>
          <w:lang w:val="fr-FR"/>
        </w:rPr>
        <w:t>nam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epimenidium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perperam</w:t>
      </w:r>
      <w:proofErr w:type="spellEnd"/>
      <w:r w:rsidRPr="00B259BF">
        <w:rPr>
          <w:rStyle w:val="Dfinition"/>
          <w:lang w:val="fr-FR"/>
        </w:rPr>
        <w:t xml:space="preserve"> pro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epimedium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existimatur</w:t>
      </w:r>
      <w:proofErr w:type="spellEnd"/>
      <w:r w:rsidRPr="00B259BF">
        <w:rPr>
          <w:rStyle w:val="Dfinition"/>
          <w:lang w:val="fr-FR"/>
        </w:rPr>
        <w:t>. 4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ιμηλὶς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mespili</w:t>
      </w:r>
      <w:proofErr w:type="spellEnd"/>
      <w:r w:rsidRPr="00B259BF">
        <w:rPr>
          <w:rStyle w:val="Dfinition"/>
          <w:lang w:val="fr-FR"/>
        </w:rPr>
        <w:t>, vt ait Dioscorides</w:t>
      </w:r>
      <w:r w:rsidRPr="00B259BF">
        <w:rPr>
          <w:rStyle w:val="Dfinition"/>
          <w:lang w:val="fr-FR"/>
        </w:rPr>
        <w:br/>
        <w:t xml:space="preserve">, in Italia </w:t>
      </w:r>
      <w:proofErr w:type="spellStart"/>
      <w:r w:rsidRPr="00B259BF">
        <w:rPr>
          <w:rStyle w:val="Dfinition"/>
          <w:lang w:val="fr-FR"/>
        </w:rPr>
        <w:t>nascens</w:t>
      </w:r>
      <w:proofErr w:type="spellEnd"/>
      <w:r w:rsidRPr="00B259BF">
        <w:rPr>
          <w:rStyle w:val="Dfinition"/>
          <w:lang w:val="fr-FR"/>
        </w:rPr>
        <w:t xml:space="preserve">, quod à </w:t>
      </w:r>
      <w:proofErr w:type="spellStart"/>
      <w:r w:rsidRPr="00B259BF">
        <w:rPr>
          <w:rStyle w:val="Dfinition"/>
          <w:lang w:val="fr-FR"/>
        </w:rPr>
        <w:t>rusticis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vnedo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plurimum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Calabria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nascitur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arbor</w:t>
      </w:r>
      <w:proofErr w:type="spellEnd"/>
      <w:r w:rsidRPr="00B259BF">
        <w:rPr>
          <w:rStyle w:val="Dfinition"/>
          <w:lang w:val="fr-FR"/>
        </w:rPr>
        <w:t xml:space="preserve"> mali </w:t>
      </w:r>
      <w:proofErr w:type="spellStart"/>
      <w:r w:rsidRPr="00B259BF">
        <w:rPr>
          <w:rStyle w:val="Dfinition"/>
          <w:lang w:val="fr-FR"/>
        </w:rPr>
        <w:t>similitudine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folio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minor, </w:t>
      </w:r>
      <w:proofErr w:type="spellStart"/>
      <w:r w:rsidRPr="00B259BF">
        <w:rPr>
          <w:rStyle w:val="Dfinition"/>
          <w:lang w:val="fr-FR"/>
        </w:rPr>
        <w:t>ferens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rotundum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esculentumque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adstringens</w:t>
      </w:r>
      <w:proofErr w:type="spellEnd"/>
      <w:r w:rsidRPr="00B259BF">
        <w:rPr>
          <w:rStyle w:val="Dfinition"/>
          <w:lang w:val="fr-FR"/>
        </w:rPr>
        <w:t xml:space="preserve"> &amp; tarde </w:t>
      </w:r>
      <w:proofErr w:type="spellStart"/>
      <w:r w:rsidRPr="00B259BF">
        <w:rPr>
          <w:rStyle w:val="Dfinition"/>
          <w:lang w:val="fr-FR"/>
        </w:rPr>
        <w:t>maturescens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σιτ</w:t>
      </w:r>
      <w:proofErr w:type="spellEnd"/>
      <w:r>
        <w:rPr>
          <w:rStyle w:val="grcARELIRE"/>
        </w:rPr>
        <w:t>πάνον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eandem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ἀμ</w:t>
      </w:r>
      <w:proofErr w:type="spellEnd"/>
      <w:r w:rsidRPr="00B259BF">
        <w:rPr>
          <w:rStyle w:val="Dfinition"/>
          <w:lang w:val="fr-FR"/>
        </w:rPr>
        <w:t>a</w:t>
      </w:r>
      <w:proofErr w:type="spellStart"/>
      <w:r>
        <w:rPr>
          <w:rStyle w:val="Dfinition"/>
        </w:rPr>
        <w:t>μηλίδ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μννι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idem</w:t>
      </w:r>
      <w:proofErr w:type="gramEnd"/>
      <w:r w:rsidRPr="00B259BF">
        <w:rPr>
          <w:rStyle w:val="Dfinition"/>
          <w:lang w:val="fr-FR"/>
        </w:rPr>
        <w:t xml:space="preserve"> quod </w:t>
      </w:r>
      <w:r>
        <w:rPr>
          <w:rStyle w:val="syn"/>
        </w:rPr>
        <w:t>κατα</w:t>
      </w:r>
      <w:proofErr w:type="spellStart"/>
      <w:r>
        <w:rPr>
          <w:rStyle w:val="syn"/>
        </w:rPr>
        <w:t>μόνι</w:t>
      </w:r>
      <w:proofErr w:type="spellEnd"/>
      <w:r>
        <w:rPr>
          <w:rStyle w:val="syn"/>
        </w:rPr>
        <w:t>α</w:t>
      </w:r>
      <w:r w:rsidRPr="00B259BF">
        <w:rPr>
          <w:rStyle w:val="Dfinition"/>
          <w:lang w:val="fr-FR"/>
        </w:rPr>
        <w:t xml:space="preserve"> de quo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loco.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ιμυλὶς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γον</w:t>
      </w:r>
      <w:proofErr w:type="spellEnd"/>
      <w:r>
        <w:rPr>
          <w:rStyle w:val="grcARELIRE"/>
        </w:rPr>
        <w:t>ατὸς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supra </w:t>
      </w:r>
      <w:r>
        <w:rPr>
          <w:rStyle w:val="grcARELIRE"/>
        </w:rPr>
        <w:t>ἐ</w:t>
      </w:r>
      <w:r w:rsidRPr="00B259BF">
        <w:rPr>
          <w:rStyle w:val="Dfinition"/>
          <w:lang w:val="fr-FR"/>
        </w:rPr>
        <w:t>m</w:t>
      </w:r>
      <w:proofErr w:type="spellStart"/>
      <w:r>
        <w:rPr>
          <w:rStyle w:val="grcARELIRE"/>
        </w:rPr>
        <w:t>γον</w:t>
      </w:r>
      <w:proofErr w:type="spellEnd"/>
      <w:r>
        <w:rPr>
          <w:rStyle w:val="grcARELIRE"/>
        </w:rPr>
        <w:t>ατίς</w:t>
      </w:r>
      <w:r w:rsidRPr="00B259BF">
        <w:rPr>
          <w:rStyle w:val="Dfinition"/>
          <w:lang w:val="fr-FR"/>
        </w:rPr>
        <w:t>. 1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ινενευκὸς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σρυτμὸς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annuens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innuens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  <w:t xml:space="preserve"> à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interpretibus</w:t>
      </w:r>
      <w:proofErr w:type="spellEnd"/>
      <w:r w:rsidRPr="00B259BF">
        <w:rPr>
          <w:rStyle w:val="Dfinition"/>
          <w:lang w:val="fr-FR"/>
        </w:rPr>
        <w:t xml:space="preserve">. Idem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ρινενευ</w:t>
      </w:r>
      <w:r>
        <w:rPr>
          <w:rStyle w:val="Dfinition"/>
        </w:rPr>
        <w:t>κὰς</w:t>
      </w:r>
      <w:proofErr w:type="spellEnd"/>
      <w:r w:rsidRPr="00B259BF">
        <w:rPr>
          <w:rStyle w:val="Dfinition"/>
          <w:lang w:val="fr-FR"/>
        </w:rPr>
        <w:br/>
        <w:t xml:space="preserve"> ab </w:t>
      </w:r>
      <w:proofErr w:type="spellStart"/>
      <w:r w:rsidRPr="00B259BF">
        <w:rPr>
          <w:rStyle w:val="Dfinition"/>
          <w:lang w:val="fr-FR"/>
        </w:rPr>
        <w:t>Archigene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dictus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inaequalis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pulsatione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diuersis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arteriae</w:t>
      </w:r>
      <w:proofErr w:type="spellEnd"/>
      <w:r w:rsidRPr="00B259BF">
        <w:rPr>
          <w:rStyle w:val="Dfinition"/>
          <w:lang w:val="fr-FR"/>
        </w:rPr>
        <w:t xml:space="preserve"> partibus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quoties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magnus</w:t>
      </w:r>
      <w:proofErr w:type="spellEnd"/>
      <w:r w:rsidRPr="00B259BF">
        <w:rPr>
          <w:rStyle w:val="Dfinition"/>
          <w:lang w:val="fr-FR"/>
        </w:rPr>
        <w:t xml:space="preserve"> circa duos </w:t>
      </w:r>
      <w:proofErr w:type="spellStart"/>
      <w:r w:rsidRPr="00B259BF">
        <w:rPr>
          <w:rStyle w:val="Dfinition"/>
          <w:lang w:val="fr-FR"/>
        </w:rPr>
        <w:t>medici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digitos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sentitur</w:t>
      </w:r>
      <w:proofErr w:type="spellEnd"/>
      <w:r w:rsidRPr="00B259BF">
        <w:rPr>
          <w:rStyle w:val="Dfinition"/>
          <w:lang w:val="fr-FR"/>
        </w:rPr>
        <w:t xml:space="preserve">, minor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ab extremis</w:t>
      </w:r>
      <w:r w:rsidRPr="00B259BF">
        <w:rPr>
          <w:rStyle w:val="Dfinition"/>
          <w:lang w:val="fr-FR"/>
        </w:rPr>
        <w:br/>
        <w:t xml:space="preserve">. Sic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Archigenes</w:t>
      </w:r>
      <w:proofErr w:type="spellEnd"/>
      <w:r w:rsidRPr="00B259BF">
        <w:rPr>
          <w:rStyle w:val="Dfinition"/>
          <w:lang w:val="fr-FR"/>
        </w:rPr>
        <w:t xml:space="preserve">, volens </w:t>
      </w:r>
      <w:proofErr w:type="spellStart"/>
      <w:r w:rsidRPr="00B259BF">
        <w:rPr>
          <w:rStyle w:val="Dfinition"/>
          <w:lang w:val="fr-FR"/>
        </w:rPr>
        <w:t>indicare</w:t>
      </w:r>
      <w:proofErr w:type="spellEnd"/>
      <w:r w:rsidRPr="00B259BF">
        <w:rPr>
          <w:rStyle w:val="Dfinition"/>
          <w:lang w:val="fr-FR"/>
        </w:rPr>
        <w:br/>
        <w:t xml:space="preserve"> diastoles </w:t>
      </w:r>
      <w:proofErr w:type="spellStart"/>
      <w:r w:rsidRPr="00B259BF">
        <w:rPr>
          <w:rStyle w:val="Dfinition"/>
          <w:lang w:val="fr-FR"/>
        </w:rPr>
        <w:t>breuitatem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vtriusque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extremi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quadam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ινεύσει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inclinatione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praecisis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affatim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inflexis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vtrinque</w:t>
      </w:r>
      <w:proofErr w:type="spellEnd"/>
      <w:r w:rsidRPr="00B259BF">
        <w:rPr>
          <w:rStyle w:val="Dfinition"/>
          <w:lang w:val="fr-FR"/>
        </w:rPr>
        <w:t xml:space="preserve"> partibus in </w:t>
      </w:r>
      <w:proofErr w:type="spellStart"/>
      <w:r w:rsidRPr="00B259BF">
        <w:rPr>
          <w:rStyle w:val="Dfinition"/>
          <w:lang w:val="fr-FR"/>
        </w:rPr>
        <w:t>breue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contrahitur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fitque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μύυρος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decurtatus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magnitudine</w:t>
      </w:r>
      <w:proofErr w:type="spellEnd"/>
      <w:r w:rsidRPr="00B259BF">
        <w:rPr>
          <w:rStyle w:val="Dfinition"/>
          <w:lang w:val="fr-FR"/>
        </w:rPr>
        <w:t>, secundum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extremam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vtramque</w:t>
      </w:r>
      <w:proofErr w:type="spellEnd"/>
      <w:r w:rsidRPr="00B259BF">
        <w:rPr>
          <w:rStyle w:val="Dfinition"/>
          <w:lang w:val="fr-FR"/>
        </w:rPr>
        <w:t xml:space="preserve"> sui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. Hic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proprius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marcescentium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inflammatione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discussa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nulli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conueniens</w:t>
      </w:r>
      <w:proofErr w:type="spellEnd"/>
      <w:r w:rsidRPr="00B259BF">
        <w:rPr>
          <w:rStyle w:val="Dfinition"/>
          <w:lang w:val="fr-FR"/>
        </w:rPr>
        <w:t xml:space="preserve"> qui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marasmum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inciderint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br/>
        <w:t xml:space="preserve"> Galen.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Isagoge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μύνρος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νίρελον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ἔριν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αιώρημα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</w:t>
      </w:r>
      <w:proofErr w:type="gramEnd"/>
      <w:r>
        <w:rPr>
          <w:rStyle w:val="grcARELIRE"/>
        </w:rPr>
        <w:t>ί</w:t>
      </w:r>
      <w:r w:rsidRPr="00B259BF">
        <w:rPr>
          <w:rStyle w:val="Dfinition"/>
          <w:lang w:val="fr-FR"/>
        </w:rPr>
        <w:t xml:space="preserve">de </w:t>
      </w:r>
      <w:proofErr w:type="spellStart"/>
      <w:r>
        <w:rPr>
          <w:rStyle w:val="grcARELIRE"/>
        </w:rPr>
        <w:t>νερέλη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νυκτὶς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pustula</w:t>
      </w:r>
      <w:proofErr w:type="gramEnd"/>
      <w:r w:rsidRPr="00B259BF">
        <w:rPr>
          <w:rStyle w:val="Dfinition"/>
          <w:lang w:val="fr-FR"/>
        </w:rPr>
        <w:t xml:space="preserve"> est, vt ait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pessima</w:t>
      </w:r>
      <w:proofErr w:type="spellEnd"/>
      <w:r w:rsidRPr="00B259BF">
        <w:rPr>
          <w:rStyle w:val="Dfinition"/>
          <w:lang w:val="fr-FR"/>
        </w:rPr>
        <w:t xml:space="preserve"> colore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subliuida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subnigra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alba,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videlicet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humori</w:t>
      </w:r>
      <w:proofErr w:type="spellEnd"/>
      <w:r w:rsidRPr="00B259BF">
        <w:rPr>
          <w:rStyle w:val="Dfinition"/>
          <w:lang w:val="fr-FR"/>
        </w:rPr>
        <w:t xml:space="preserve"> similis, circa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inflammatio</w:t>
      </w:r>
      <w:proofErr w:type="spellEnd"/>
      <w:r w:rsidRPr="00B259BF">
        <w:rPr>
          <w:rStyle w:val="Dfinition"/>
          <w:lang w:val="fr-FR"/>
        </w:rPr>
        <w:br/>
        <w:t xml:space="preserve"> est: &amp; cum </w:t>
      </w:r>
      <w:proofErr w:type="spellStart"/>
      <w:r w:rsidRPr="00B259BF">
        <w:rPr>
          <w:rStyle w:val="Dfinition"/>
          <w:lang w:val="fr-FR"/>
        </w:rPr>
        <w:t>adaperta</w:t>
      </w:r>
      <w:proofErr w:type="spellEnd"/>
      <w:r w:rsidRPr="00B259BF">
        <w:rPr>
          <w:rStyle w:val="Dfinition"/>
          <w:lang w:val="fr-FR"/>
        </w:rPr>
        <w:t xml:space="preserve"> est, sanies inde </w:t>
      </w:r>
      <w:proofErr w:type="spellStart"/>
      <w:r w:rsidRPr="00B259BF">
        <w:rPr>
          <w:rStyle w:val="Dfinition"/>
          <w:lang w:val="fr-FR"/>
        </w:rPr>
        <w:t>defluit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reperitur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exulceratio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mucosa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Dolor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br/>
        <w:t xml:space="preserve">supra </w:t>
      </w:r>
      <w:proofErr w:type="spellStart"/>
      <w:r w:rsidRPr="00B259BF">
        <w:rPr>
          <w:rStyle w:val="Dfinition"/>
          <w:lang w:val="fr-FR"/>
        </w:rPr>
        <w:t>magnitudinem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est: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faba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maior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Oritur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eminentibus</w:t>
      </w:r>
      <w:proofErr w:type="spellEnd"/>
      <w:r w:rsidRPr="00B259BF">
        <w:rPr>
          <w:rStyle w:val="Dfinition"/>
          <w:lang w:val="fr-FR"/>
        </w:rPr>
        <w:t xml:space="preserve"> partibus,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sponte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erumpit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noctu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nomen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νυκτὴς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impositum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br/>
        <w:t xml:space="preserve">placet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Scribunt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Paulus &amp; Aetius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magnopere</w:t>
      </w:r>
      <w:proofErr w:type="spellEnd"/>
      <w:r w:rsidRPr="00B259BF">
        <w:rPr>
          <w:rStyle w:val="Dfinition"/>
          <w:lang w:val="fr-FR"/>
        </w:rPr>
        <w:t xml:space="preserve"> per diem </w:t>
      </w:r>
      <w:proofErr w:type="spellStart"/>
      <w:r w:rsidRPr="00B259BF">
        <w:rPr>
          <w:rStyle w:val="Dfinition"/>
          <w:lang w:val="fr-FR"/>
        </w:rPr>
        <w:t>excruciare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noctu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grauissimum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indenomen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habere</w:t>
      </w:r>
      <w:proofErr w:type="spellEnd"/>
      <w:r w:rsidRPr="00B259BF">
        <w:rPr>
          <w:rStyle w:val="Dfinition"/>
          <w:lang w:val="fr-FR"/>
        </w:rPr>
        <w:t xml:space="preserve">. Vera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vtraque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ratio: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br/>
        <w:t xml:space="preserve">qua hora </w:t>
      </w:r>
      <w:proofErr w:type="spellStart"/>
      <w:r w:rsidRPr="00B259BF">
        <w:rPr>
          <w:rStyle w:val="Dfinition"/>
          <w:lang w:val="fr-FR"/>
        </w:rPr>
        <w:t>orta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exacerbari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verisimile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  <w:t xml:space="preserve">In </w:t>
      </w:r>
      <w:proofErr w:type="spellStart"/>
      <w:r w:rsidRPr="00B259BF">
        <w:rPr>
          <w:rStyle w:val="Dfinition"/>
          <w:lang w:val="fr-FR"/>
        </w:rPr>
        <w:t>reliquis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Celso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consentiunt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scribentes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νυκτίδ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vlcuscula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sponte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erumpentia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phlyctaenis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subrubra</w:t>
      </w:r>
      <w:proofErr w:type="spellEnd"/>
      <w:r w:rsidRPr="00B259BF">
        <w:rPr>
          <w:rStyle w:val="Dfinition"/>
          <w:lang w:val="fr-FR"/>
        </w:rPr>
        <w:t xml:space="preserve">, ex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ruptis</w:t>
      </w:r>
      <w:proofErr w:type="spellEnd"/>
      <w:r w:rsidRPr="00B259BF">
        <w:rPr>
          <w:rStyle w:val="Dfinition"/>
          <w:lang w:val="fr-FR"/>
        </w:rPr>
        <w:t xml:space="preserve"> sanies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cruenta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effluit</w:t>
      </w:r>
      <w:proofErr w:type="spellEnd"/>
      <w:r w:rsidRPr="00B259BF">
        <w:rPr>
          <w:rStyle w:val="Dfinition"/>
          <w:lang w:val="fr-FR"/>
        </w:rPr>
        <w:t xml:space="preserve">. Nec </w:t>
      </w:r>
      <w:proofErr w:type="spellStart"/>
      <w:r w:rsidRPr="00B259BF">
        <w:rPr>
          <w:rStyle w:val="Dfinition"/>
          <w:lang w:val="fr-FR"/>
        </w:rPr>
        <w:t>obest</w:t>
      </w:r>
      <w:proofErr w:type="spellEnd"/>
      <w:r w:rsidRPr="00B259BF">
        <w:rPr>
          <w:rStyle w:val="Dfinition"/>
          <w:lang w:val="fr-FR"/>
        </w:rPr>
        <w:t xml:space="preserve"> quod ille pustulas</w:t>
      </w:r>
      <w:r w:rsidRPr="00B259BF">
        <w:rPr>
          <w:rStyle w:val="Dfinition"/>
          <w:lang w:val="fr-FR"/>
        </w:rPr>
        <w:br/>
        <w:t xml:space="preserve">, hi </w:t>
      </w:r>
      <w:proofErr w:type="spellStart"/>
      <w:r w:rsidRPr="00B259BF">
        <w:rPr>
          <w:rStyle w:val="Dfinition"/>
          <w:lang w:val="fr-FR"/>
        </w:rPr>
        <w:t>vlcuscula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dixerint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ipsae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pustulae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vlcuscula</w:t>
      </w:r>
      <w:proofErr w:type="spellEnd"/>
      <w:r w:rsidRPr="00B259BF">
        <w:rPr>
          <w:rStyle w:val="Dfinition"/>
          <w:lang w:val="fr-FR"/>
        </w:rPr>
        <w:t xml:space="preserve">: nec </w:t>
      </w:r>
      <w:proofErr w:type="spellStart"/>
      <w:r w:rsidRPr="00B259BF">
        <w:rPr>
          <w:rStyle w:val="Dfinition"/>
          <w:lang w:val="fr-FR"/>
        </w:rPr>
        <w:t>similiter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varij</w:t>
      </w:r>
      <w:proofErr w:type="spellEnd"/>
      <w:r w:rsidRPr="00B259BF">
        <w:rPr>
          <w:rStyle w:val="Dfinition"/>
          <w:lang w:val="fr-FR"/>
        </w:rPr>
        <w:br/>
        <w:t xml:space="preserve">coloris, hi </w:t>
      </w:r>
      <w:proofErr w:type="spellStart"/>
      <w:r w:rsidRPr="00B259BF">
        <w:rPr>
          <w:rStyle w:val="Dfinition"/>
          <w:lang w:val="fr-FR"/>
        </w:rPr>
        <w:t>subrubra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dixerint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istis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subliuida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subnigra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comprehenduntur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Onnis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biliosus</w:t>
      </w:r>
      <w:proofErr w:type="spellEnd"/>
      <w:r w:rsidRPr="00B259BF">
        <w:rPr>
          <w:rStyle w:val="Dfinition"/>
          <w:lang w:val="fr-FR"/>
        </w:rPr>
        <w:t xml:space="preserve"> (à quo </w:t>
      </w:r>
      <w:proofErr w:type="spellStart"/>
      <w:r w:rsidRPr="00B259BF">
        <w:rPr>
          <w:rStyle w:val="Dfinition"/>
          <w:lang w:val="fr-FR"/>
        </w:rPr>
        <w:t>subrubtum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illum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verisimile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vehementiam</w:t>
      </w:r>
      <w:proofErr w:type="spellEnd"/>
      <w:r w:rsidRPr="00B259BF">
        <w:rPr>
          <w:rStyle w:val="Dfinition"/>
          <w:lang w:val="fr-FR"/>
        </w:rPr>
        <w:t xml:space="preserve">, quod à bile </w:t>
      </w:r>
      <w:proofErr w:type="spellStart"/>
      <w:r w:rsidRPr="00B259BF">
        <w:rPr>
          <w:rStyle w:val="Dfinition"/>
          <w:lang w:val="fr-FR"/>
        </w:rPr>
        <w:t>dolor</w:t>
      </w:r>
      <w:proofErr w:type="spellEnd"/>
      <w:r w:rsidRPr="00B259BF">
        <w:rPr>
          <w:rStyle w:val="Dfinition"/>
          <w:lang w:val="fr-FR"/>
        </w:rPr>
        <w:t xml:space="preserve"> omnium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vehementissimus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)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effusus</w:t>
      </w:r>
      <w:proofErr w:type="spellEnd"/>
      <w:r w:rsidRPr="00B259BF">
        <w:rPr>
          <w:rStyle w:val="Dfinition"/>
          <w:lang w:val="fr-FR"/>
        </w:rPr>
        <w:t>, facile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colores </w:t>
      </w:r>
      <w:proofErr w:type="spellStart"/>
      <w:r w:rsidRPr="00B259BF">
        <w:rPr>
          <w:rStyle w:val="Dfinition"/>
          <w:lang w:val="fr-FR"/>
        </w:rPr>
        <w:t>mutatur</w:t>
      </w:r>
      <w:proofErr w:type="spellEnd"/>
      <w:r w:rsidRPr="00B259BF">
        <w:rPr>
          <w:rStyle w:val="Dfinition"/>
          <w:lang w:val="fr-FR"/>
        </w:rPr>
        <w:t xml:space="preserve">. Qui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atra</w:t>
      </w:r>
      <w:proofErr w:type="spellEnd"/>
      <w:r w:rsidRPr="00B259BF">
        <w:rPr>
          <w:rStyle w:val="Dfinition"/>
          <w:lang w:val="fr-FR"/>
        </w:rPr>
        <w:t xml:space="preserve"> bile </w:t>
      </w:r>
      <w:proofErr w:type="spellStart"/>
      <w:r w:rsidRPr="00B259BF">
        <w:rPr>
          <w:rStyle w:val="Dfinition"/>
          <w:lang w:val="fr-FR"/>
        </w:rPr>
        <w:t>talis</w:t>
      </w:r>
      <w:proofErr w:type="spellEnd"/>
      <w:r w:rsidRPr="00B259BF">
        <w:rPr>
          <w:rStyle w:val="Dfinition"/>
          <w:lang w:val="fr-FR"/>
        </w:rPr>
        <w:br/>
        <w:t xml:space="preserve">est, non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magnum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adiunctum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quantum </w:t>
      </w:r>
      <w:proofErr w:type="spellStart"/>
      <w:r w:rsidRPr="00B259BF">
        <w:rPr>
          <w:rStyle w:val="Dfinition"/>
          <w:lang w:val="fr-FR"/>
        </w:rPr>
        <w:t>inuehunt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epinyctides</w:t>
      </w:r>
      <w:proofErr w:type="spellEnd"/>
      <w:r w:rsidRPr="00B259BF">
        <w:rPr>
          <w:rStyle w:val="Dfinition"/>
          <w:lang w:val="fr-FR"/>
        </w:rPr>
        <w:t xml:space="preserve">. An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albae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inferre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valeant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dubitari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>, nec de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an </w:t>
      </w:r>
      <w:proofErr w:type="spellStart"/>
      <w:r w:rsidRPr="00B259BF">
        <w:rPr>
          <w:rStyle w:val="Dfinition"/>
          <w:lang w:val="fr-FR"/>
        </w:rPr>
        <w:t>albae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br/>
        <w:t xml:space="preserve"> cum </w:t>
      </w:r>
      <w:proofErr w:type="spellStart"/>
      <w:r w:rsidRPr="00B259BF">
        <w:rPr>
          <w:rStyle w:val="Dfinition"/>
          <w:lang w:val="fr-FR"/>
        </w:rPr>
        <w:t>scribat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 circa </w:t>
      </w:r>
      <w:proofErr w:type="spellStart"/>
      <w:r w:rsidRPr="00B259BF">
        <w:rPr>
          <w:rStyle w:val="Dfinition"/>
          <w:lang w:val="fr-FR"/>
        </w:rPr>
        <w:t>eas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inflammationem</w:t>
      </w:r>
      <w:proofErr w:type="spellEnd"/>
      <w:r w:rsidRPr="00B259BF">
        <w:rPr>
          <w:rStyle w:val="Dfinition"/>
          <w:lang w:val="fr-FR"/>
        </w:rPr>
        <w:t xml:space="preserve"> esse. </w:t>
      </w:r>
      <w:proofErr w:type="spellStart"/>
      <w:r w:rsidRPr="00B259BF">
        <w:rPr>
          <w:rStyle w:val="Dfinition"/>
          <w:lang w:val="fr-FR"/>
        </w:rPr>
        <w:t>Pręterea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hi,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saniem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ruptis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emanare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scribunt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negant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fundo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vlcerum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mucosum</w:t>
      </w:r>
      <w:proofErr w:type="spellEnd"/>
      <w:r w:rsidRPr="00B259BF">
        <w:rPr>
          <w:rStyle w:val="Dfinition"/>
          <w:lang w:val="fr-FR"/>
        </w:rPr>
        <w:t xml:space="preserve"> quid </w:t>
      </w:r>
      <w:proofErr w:type="spellStart"/>
      <w:r w:rsidRPr="00B259BF">
        <w:rPr>
          <w:rStyle w:val="Dfinition"/>
          <w:lang w:val="fr-FR"/>
        </w:rPr>
        <w:t>reperiri</w:t>
      </w:r>
      <w:proofErr w:type="spellEnd"/>
      <w:r w:rsidRPr="00B259BF">
        <w:rPr>
          <w:rStyle w:val="Dfinition"/>
          <w:lang w:val="fr-FR"/>
        </w:rPr>
        <w:br/>
        <w:t xml:space="preserve">. Quod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t xml:space="preserve"> non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moueat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mouetur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quodque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noctu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interdum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moueri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declarant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tertianae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hemicraniae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accessiones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noctem</w:t>
      </w:r>
      <w:proofErr w:type="spellEnd"/>
      <w:r w:rsidRPr="00B259BF">
        <w:rPr>
          <w:rStyle w:val="Dfinition"/>
          <w:lang w:val="fr-FR"/>
        </w:rPr>
        <w:br/>
        <w:t xml:space="preserve"> contingentes </w:t>
      </w:r>
      <w:proofErr w:type="spellStart"/>
      <w:r w:rsidRPr="00B259BF">
        <w:rPr>
          <w:rStyle w:val="Dfinition"/>
          <w:lang w:val="fr-FR"/>
        </w:rPr>
        <w:t>statis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periodis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Plin.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ινυκτίδ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pustulas </w:t>
      </w:r>
      <w:proofErr w:type="spellStart"/>
      <w:r w:rsidRPr="00B259BF">
        <w:rPr>
          <w:rStyle w:val="Dfinition"/>
          <w:lang w:val="fr-FR"/>
        </w:rPr>
        <w:t>liuentes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noctibus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inquietantes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νώ</w:t>
      </w:r>
      <w:proofErr w:type="spellEnd"/>
      <w:r>
        <w:rPr>
          <w:rStyle w:val="orth"/>
        </w:rPr>
        <w:t>πον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foreign"/>
          <w:lang w:val="fr-FR"/>
        </w:rPr>
        <w:t>scapula</w:t>
      </w:r>
      <w:proofErr w:type="gram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ὡμο</w:t>
      </w:r>
      <w:proofErr w:type="spellEnd"/>
      <w:r>
        <w:rPr>
          <w:rStyle w:val="grcARELIRE"/>
        </w:rPr>
        <w:t>πλάτο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Ἐπτα</w:t>
      </w:r>
      <w:proofErr w:type="spellStart"/>
      <w:r>
        <w:rPr>
          <w:rStyle w:val="orth"/>
        </w:rPr>
        <w:t>γος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lib. I. cap. 182. 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 qui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arboris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cortice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manans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concrescit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con„</w:t>
      </w:r>
      <w:proofErr w:type="gramStart"/>
      <w:r w:rsidRPr="00B259BF">
        <w:rPr>
          <w:rStyle w:val="Dfinition"/>
          <w:lang w:val="fr-FR"/>
        </w:rPr>
        <w:t>gelat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in rebus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coquuntur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ipso„que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adeo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lacte</w:t>
      </w:r>
      <w:proofErr w:type="spellEnd"/>
      <w:r w:rsidRPr="00B259BF">
        <w:rPr>
          <w:rStyle w:val="Dfinition"/>
          <w:lang w:val="fr-FR"/>
        </w:rPr>
        <w:t xml:space="preserve"> id quod </w:t>
      </w:r>
      <w:proofErr w:type="spellStart"/>
      <w:r w:rsidRPr="00B259BF">
        <w:rPr>
          <w:rStyle w:val="Dfinition"/>
          <w:lang w:val="fr-FR"/>
        </w:rPr>
        <w:t>superstat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innatat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ceu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&amp; id quod ex casei </w:t>
      </w:r>
      <w:proofErr w:type="spellStart"/>
      <w:r w:rsidRPr="00B259BF">
        <w:rPr>
          <w:rStyle w:val="Dfinition"/>
          <w:lang w:val="fr-FR"/>
        </w:rPr>
        <w:t>coagmento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resultat</w:t>
      </w:r>
      <w:proofErr w:type="spellEnd"/>
      <w:r w:rsidRPr="00B259BF">
        <w:rPr>
          <w:rStyle w:val="Dfinition"/>
          <w:lang w:val="fr-FR"/>
        </w:rPr>
        <w:t>, quod ai</w:t>
      </w:r>
      <w:proofErr w:type="spellStart"/>
      <w:r>
        <w:rPr>
          <w:rStyle w:val="Dfinition"/>
        </w:rPr>
        <w:t>τος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γνόυενον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τυροῦ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κεράμίοις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συκει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μνν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pinguitudinem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caseo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suprastantem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fictili„bus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vasis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existenti</w:t>
      </w:r>
      <w:proofErr w:type="spellEnd"/>
      <w:r w:rsidRPr="00B259BF">
        <w:rPr>
          <w:rStyle w:val="Dfinition"/>
          <w:lang w:val="fr-FR"/>
        </w:rPr>
        <w:t>, dixit Galen. 3. 1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fr-FR"/>
        </w:rPr>
        <w:t xml:space="preserve">. c. 1. </w:t>
      </w:r>
      <w:proofErr w:type="spellStart"/>
      <w:proofErr w:type="gramStart"/>
      <w:r w:rsidRPr="00B259BF">
        <w:rPr>
          <w:rStyle w:val="Dfinition"/>
          <w:lang w:val="fr-FR"/>
        </w:rPr>
        <w:t>dici</w:t>
      </w:r>
      <w:proofErr w:type="spellEnd"/>
      <w:proofErr w:type="gram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ίτ</w:t>
      </w:r>
      <w:proofErr w:type="spellEnd"/>
      <w:r>
        <w:rPr>
          <w:rStyle w:val="grcARELIRE"/>
        </w:rPr>
        <w:t>αγος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Paul.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53. </w:t>
      </w:r>
      <w:proofErr w:type="spellStart"/>
      <w:r w:rsidRPr="00B259BF">
        <w:rPr>
          <w:rStyle w:val="Dfinition"/>
          <w:lang w:val="fr-FR"/>
        </w:rPr>
        <w:t>crusta</w:t>
      </w:r>
      <w:proofErr w:type="spellEnd"/>
      <w:r w:rsidRPr="00B259BF">
        <w:rPr>
          <w:rStyle w:val="Dfinition"/>
          <w:lang w:val="fr-FR"/>
        </w:rPr>
        <w:t>, id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eschara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cauterio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in„ducta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est, id est </w:t>
      </w:r>
      <w:r>
        <w:rPr>
          <w:rStyle w:val="grcARELIRE"/>
        </w:rPr>
        <w:t>ἐππππ</w:t>
      </w:r>
      <w:proofErr w:type="spellStart"/>
      <w:r>
        <w:rPr>
          <w:rStyle w:val="grcARELIRE"/>
        </w:rPr>
        <w:t>γνυυέύη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Ἐππα</w:t>
      </w:r>
      <w:proofErr w:type="spellStart"/>
      <w:r>
        <w:rPr>
          <w:rStyle w:val="grcARELIRE"/>
        </w:rPr>
        <w:t>κη</w:t>
      </w:r>
      <w:proofErr w:type="spellEnd"/>
      <w:r w:rsidRPr="00B259BF">
        <w:rPr>
          <w:rStyle w:val="Dfinition"/>
          <w:lang w:val="fr-FR"/>
        </w:rPr>
        <w:t xml:space="preserve">s. </w:t>
      </w:r>
      <w:proofErr w:type="spellStart"/>
      <w:r w:rsidRPr="00B259BF">
        <w:rPr>
          <w:rStyle w:val="Dfinition"/>
          <w:lang w:val="fr-FR"/>
        </w:rPr>
        <w:t>frutex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pusillus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exiguis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>. Valet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aduersus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venena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iecinoris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vtilissima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ἐλλε</w:t>
      </w:r>
      <w:proofErr w:type="spellEnd"/>
      <w:r>
        <w:rPr>
          <w:rStyle w:val="grcARELIRE"/>
        </w:rPr>
        <w:t>βορίνη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Ἐππα</w:t>
      </w:r>
      <w:proofErr w:type="spellStart"/>
      <w:r>
        <w:rPr>
          <w:rStyle w:val="orth"/>
        </w:rPr>
        <w:t>τὶ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ρα</w:t>
      </w:r>
      <w:proofErr w:type="spellStart"/>
      <w:r>
        <w:rPr>
          <w:rStyle w:val="orth"/>
        </w:rPr>
        <w:t>ρμ</w:t>
      </w:r>
      <w:proofErr w:type="spellEnd"/>
      <w:r>
        <w:rPr>
          <w:rStyle w:val="orth"/>
        </w:rPr>
        <w:t>ακα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insperguntur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κκτ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τπα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Dfinition"/>
          <w:lang w:val="fr-FR"/>
        </w:rPr>
        <w:t xml:space="preserve">, de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vide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loco.</w:t>
      </w:r>
      <w:r w:rsidRPr="00B259BF">
        <w:rPr>
          <w:rStyle w:val="Dfinition"/>
          <w:lang w:val="fr-FR"/>
        </w:rPr>
        <w:br/>
        <w:t>E</w:t>
      </w:r>
      <w:r>
        <w:rPr>
          <w:rStyle w:val="grcARELIRE"/>
        </w:rPr>
        <w:t>ά</w:t>
      </w:r>
      <w:r w:rsidRPr="00B259BF">
        <w:rPr>
          <w:rStyle w:val="Dfinition"/>
          <w:lang w:val="fr-FR"/>
        </w:rPr>
        <w:t>n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ἄκννος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Plinio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lib. </w:t>
      </w:r>
      <w:proofErr w:type="spellStart"/>
      <w:r>
        <w:rPr>
          <w:rStyle w:val="grcARELIRE"/>
        </w:rPr>
        <w:t>τνὶ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ἐλκῶν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aduersus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tumores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inflammationes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commendauit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refrigerat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modice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adstringit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nomine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ἄζωον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intelligant</w:t>
      </w:r>
      <w:proofErr w:type="spellEnd"/>
      <w:r w:rsidRPr="00B259BF">
        <w:rPr>
          <w:rStyle w:val="Dfinition"/>
          <w:lang w:val="fr-FR"/>
        </w:rPr>
        <w:t xml:space="preserve">, 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ετρορυὲς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br/>
        <w:t xml:space="preserve"> Dioscorides </w:t>
      </w:r>
      <w:proofErr w:type="spellStart"/>
      <w:r w:rsidRPr="00B259BF">
        <w:rPr>
          <w:rStyle w:val="Dfinition"/>
          <w:lang w:val="fr-FR"/>
        </w:rPr>
        <w:t>scripserit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ευκὼς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γιτὼν</w:t>
      </w:r>
      <w:proofErr w:type="spellEnd"/>
      <w:r w:rsidRPr="00B259BF">
        <w:rPr>
          <w:rStyle w:val="Dfinition"/>
          <w:lang w:val="it-IT"/>
        </w:rPr>
        <w:t>. adnata tunica. Est tunica oculi extima</w:t>
      </w:r>
      <w:r w:rsidRPr="00B259BF">
        <w:rPr>
          <w:rStyle w:val="Dfinition"/>
          <w:lang w:val="it-IT"/>
        </w:rPr>
        <w:br/>
        <w:t xml:space="preserve"> orta ex pericranio, oculum continens &amp; vicinis</w:t>
      </w:r>
      <w:r w:rsidRPr="00B259BF">
        <w:rPr>
          <w:rStyle w:val="Dfinition"/>
          <w:lang w:val="it-IT"/>
        </w:rPr>
        <w:br/>
        <w:t xml:space="preserve"> partibus alligans. </w:t>
      </w:r>
      <w:r w:rsidRPr="00B259BF">
        <w:rPr>
          <w:rStyle w:val="Dfinition"/>
          <w:lang w:val="fr-FR"/>
        </w:rPr>
        <w:t xml:space="preserve">Sic dicta est quod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constituunt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tunicis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forinsecus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adnata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vniuersum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complectitur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lateribus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adhaerescens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corneae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tunicae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complectens</w:t>
      </w:r>
      <w:proofErr w:type="spellEnd"/>
      <w:r w:rsidRPr="00B259BF">
        <w:rPr>
          <w:rStyle w:val="Dfinition"/>
          <w:lang w:val="fr-FR"/>
        </w:rPr>
        <w:t xml:space="preserve">, ad </w:t>
      </w:r>
      <w:proofErr w:type="spellStart"/>
      <w:r w:rsidRPr="00B259BF">
        <w:rPr>
          <w:rStyle w:val="Dfinition"/>
          <w:lang w:val="fr-FR"/>
        </w:rPr>
        <w:t>iridem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progreditur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quo</w:t>
      </w:r>
      <w:proofErr w:type="gram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peruenerit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summa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tenuitate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euanescit</w:t>
      </w:r>
      <w:proofErr w:type="spellEnd"/>
      <w:r w:rsidRPr="00B259BF">
        <w:rPr>
          <w:rStyle w:val="Dfinition"/>
          <w:lang w:val="fr-FR"/>
        </w:rPr>
        <w:t xml:space="preserve">, nec ad </w:t>
      </w:r>
      <w:proofErr w:type="spellStart"/>
      <w:r w:rsidRPr="00B259BF">
        <w:rPr>
          <w:rStyle w:val="Dfinition"/>
          <w:lang w:val="fr-FR"/>
        </w:rPr>
        <w:t>pupillam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extenditur</w:t>
      </w:r>
      <w:proofErr w:type="spellEnd"/>
      <w:r w:rsidRPr="00B259BF">
        <w:rPr>
          <w:rStyle w:val="Dfinition"/>
          <w:lang w:val="fr-FR"/>
        </w:rPr>
        <w:br/>
        <w:t xml:space="preserve">, ne </w:t>
      </w:r>
      <w:proofErr w:type="spellStart"/>
      <w:r w:rsidRPr="00B259BF">
        <w:rPr>
          <w:rStyle w:val="Dfinition"/>
          <w:lang w:val="fr-FR"/>
        </w:rPr>
        <w:t>visioni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officiat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vulgus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coniunctiuam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ἀριόστεος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</w:t>
      </w:r>
      <w:r>
        <w:rPr>
          <w:rStyle w:val="Dfinition"/>
        </w:rPr>
        <w:t>ἐμράνιος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ὑμὴν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Ἔππ</w:t>
      </w:r>
      <w:proofErr w:type="spellStart"/>
      <w:r>
        <w:rPr>
          <w:rStyle w:val="orth"/>
        </w:rPr>
        <w:t>γν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pars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cubiti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superior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ἀγεστὶς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inferior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τλ</w:t>
      </w:r>
      <w:proofErr w:type="spellEnd"/>
      <w:r>
        <w:rPr>
          <w:rStyle w:val="orth"/>
        </w:rPr>
        <w:t>ασμα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idem</w:t>
      </w:r>
      <w:proofErr w:type="gramEnd"/>
      <w:r w:rsidRPr="00B259BF">
        <w:rPr>
          <w:rStyle w:val="Dfinition"/>
          <w:lang w:val="fr-FR"/>
        </w:rPr>
        <w:t xml:space="preserve"> quod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τά</w:t>
      </w:r>
      <w:proofErr w:type="spellEnd"/>
      <w:r>
        <w:rPr>
          <w:rStyle w:val="grcARELIRE"/>
        </w:rPr>
        <w:t>πλασαα</w:t>
      </w:r>
      <w:r w:rsidRPr="00B259BF">
        <w:rPr>
          <w:rStyle w:val="Dfinition"/>
          <w:lang w:val="fr-FR"/>
        </w:rPr>
        <w:t xml:space="preserve"> de quo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br/>
        <w:t>loco.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λεκόμενοι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ύρετοι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febres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implicitae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Galen.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lib. 2.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crisib</w:t>
      </w:r>
      <w:proofErr w:type="spellEnd"/>
      <w:r w:rsidRPr="00B259BF">
        <w:rPr>
          <w:rStyle w:val="Dfinition"/>
          <w:lang w:val="fr-FR"/>
        </w:rPr>
        <w:t xml:space="preserve">. &amp; lib. 1.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febrium</w:t>
      </w:r>
      <w:proofErr w:type="spellEnd"/>
      <w:proofErr w:type="gramEnd"/>
      <w:r w:rsidRPr="00B259BF">
        <w:rPr>
          <w:rStyle w:val="Dfinition"/>
          <w:lang w:val="fr-FR"/>
        </w:rPr>
        <w:t>, sic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compositarum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quando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simul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miscentur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vnaquaeque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scor„sim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consistat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essentiam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diuersis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incipiant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diuersis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desinant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licet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accessionum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singularum</w:t>
      </w:r>
      <w:proofErr w:type="spellEnd"/>
      <w:r w:rsidRPr="00B259BF">
        <w:rPr>
          <w:rStyle w:val="Dfinition"/>
          <w:lang w:val="fr-FR"/>
        </w:rPr>
        <w:t xml:space="preserve"> partes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in idem</w:t>
      </w:r>
      <w:r w:rsidRPr="00B259BF">
        <w:rPr>
          <w:rStyle w:val="Dfinition"/>
          <w:lang w:val="fr-FR"/>
        </w:rPr>
        <w:br/>
        <w:t xml:space="preserve">n </w:t>
      </w:r>
      <w:proofErr w:type="spellStart"/>
      <w:r w:rsidRPr="00B259BF">
        <w:rPr>
          <w:rStyle w:val="Dfinition"/>
          <w:lang w:val="fr-FR"/>
        </w:rPr>
        <w:t>tempus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concurrant</w:t>
      </w:r>
      <w:proofErr w:type="spellEnd"/>
      <w:r w:rsidRPr="00B259BF">
        <w:rPr>
          <w:rStyle w:val="Dfinition"/>
          <w:lang w:val="fr-FR"/>
        </w:rPr>
        <w:t xml:space="preserve">; de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illarum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differentijs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vide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 xml:space="preserve"> in voce </w:t>
      </w:r>
      <w:proofErr w:type="spellStart"/>
      <w:r>
        <w:rPr>
          <w:rStyle w:val="grcARELIRE"/>
        </w:rPr>
        <w:t>συύθετοι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ύρετοι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br/>
        <w:t xml:space="preserve">n </w:t>
      </w:r>
      <w:proofErr w:type="spellStart"/>
      <w:r w:rsidRPr="00B259BF">
        <w:rPr>
          <w:rStyle w:val="Dfinition"/>
          <w:lang w:val="fr-FR"/>
        </w:rPr>
        <w:t>compositarum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explicuimus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λοκ</w:t>
      </w:r>
      <w:proofErr w:type="spellEnd"/>
      <w:r w:rsidRPr="00B259BF">
        <w:rPr>
          <w:rStyle w:val="Dfinition"/>
          <w:lang w:val="fr-FR"/>
        </w:rPr>
        <w:t xml:space="preserve">ò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mixtio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implicitarum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quę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supra </w:t>
      </w:r>
      <w:proofErr w:type="spellStart"/>
      <w:r w:rsidRPr="00B259BF">
        <w:rPr>
          <w:rStyle w:val="Dfinition"/>
          <w:lang w:val="fr-FR"/>
        </w:rPr>
        <w:t>exposita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λοκίηη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delapsus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omenti</w:t>
      </w:r>
      <w:proofErr w:type="spellEnd"/>
      <w:r w:rsidRPr="00B259BF">
        <w:rPr>
          <w:rStyle w:val="Dfinition"/>
          <w:lang w:val="fr-FR"/>
        </w:rPr>
        <w:t xml:space="preserve"> in scrotum. Morbi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est in situ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herniae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haec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parte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excidit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tumorem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facit</w:t>
      </w:r>
      <w:proofErr w:type="spellEnd"/>
      <w:r w:rsidRPr="00B259BF">
        <w:rPr>
          <w:rStyle w:val="Dfinition"/>
          <w:lang w:val="fr-FR"/>
        </w:rPr>
        <w:br/>
      </w:r>
    </w:p>
    <w:p w14:paraId="172EB8F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67B1D91" w14:textId="77777777" w:rsidR="003152E5" w:rsidRPr="00B259BF" w:rsidRDefault="00000000">
      <w:pPr>
        <w:rPr>
          <w:lang w:val="de-DE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sortita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est. </w:t>
      </w:r>
      <w:proofErr w:type="spellStart"/>
      <w:r>
        <w:rPr>
          <w:rStyle w:val="Dfinition"/>
        </w:rPr>
        <w:t>Descendit</w:t>
      </w:r>
      <w:proofErr w:type="spellEnd"/>
      <w:r>
        <w:rPr>
          <w:rStyle w:val="Dfinition"/>
        </w:rPr>
        <w:t xml:space="preserve"> autem id </w:t>
      </w:r>
      <w:proofErr w:type="spellStart"/>
      <w:r>
        <w:rPr>
          <w:rStyle w:val="Dfinition"/>
        </w:rPr>
        <w:t>rupto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laxatoue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peritonaeo</w:t>
      </w:r>
      <w:proofErr w:type="spellEnd"/>
      <w:r>
        <w:rPr>
          <w:rStyle w:val="Dfinition"/>
        </w:rPr>
        <w:t xml:space="preserve">, sicut &amp; </w:t>
      </w:r>
      <w:proofErr w:type="spellStart"/>
      <w:r>
        <w:rPr>
          <w:rStyle w:val="Dfinition"/>
        </w:rPr>
        <w:t>intestinum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praesertim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: multis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breuius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λοόμρ</w:t>
      </w:r>
      <w:proofErr w:type="spellEnd"/>
      <w:r>
        <w:rPr>
          <w:rStyle w:val="orth"/>
        </w:rPr>
        <w:t>αλον</w:t>
      </w:r>
      <w:r w:rsidRPr="00B259BF">
        <w:rPr>
          <w:rStyle w:val="Dfinition"/>
          <w:lang w:val="it-IT"/>
        </w:rPr>
        <w:t>. Galeno dicitur in Definit. Medicis?</w:t>
      </w:r>
      <w:r w:rsidRPr="00B259BF">
        <w:rPr>
          <w:rStyle w:val="Dfinition"/>
          <w:lang w:val="it-IT"/>
        </w:rPr>
        <w:br/>
        <w:t>quando omentum in vmbilicum decurrit. 6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Ἐπίπ</w:t>
      </w:r>
      <w:proofErr w:type="spellStart"/>
      <w:r>
        <w:rPr>
          <w:rStyle w:val="orth"/>
        </w:rPr>
        <w:t>λοον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Ἐπίπ</w:t>
      </w:r>
      <w:proofErr w:type="spellStart"/>
      <w:r>
        <w:rPr>
          <w:rStyle w:val="orth"/>
        </w:rPr>
        <w:t>λουν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omentum</w:t>
      </w:r>
      <w:r w:rsidRPr="00B259BF">
        <w:rPr>
          <w:rStyle w:val="Dfinition"/>
          <w:lang w:val="it-IT"/>
        </w:rPr>
        <w:t>. Est pars membranosa, dupla,</w:t>
      </w:r>
      <w:r w:rsidRPr="00B259BF">
        <w:rPr>
          <w:rStyle w:val="Dfinition"/>
          <w:lang w:val="it-IT"/>
        </w:rPr>
        <w:br/>
        <w:t>pluribus neruis, arterijs venisque intertexta, intestinis</w:t>
      </w:r>
      <w:r w:rsidRPr="00B259BF">
        <w:rPr>
          <w:rStyle w:val="Dfinition"/>
          <w:lang w:val="it-IT"/>
        </w:rPr>
        <w:br/>
        <w:t xml:space="preserve"> incumbens. Id secto peritonaeo primum</w:t>
      </w:r>
      <w:r w:rsidRPr="00B259BF">
        <w:rPr>
          <w:rStyle w:val="Dfinition"/>
          <w:lang w:val="it-IT"/>
        </w:rPr>
        <w:br/>
        <w:t>venit in conspectum, ac primo quidem obtutu</w:t>
      </w:r>
      <w:r w:rsidRPr="00B259BF">
        <w:rPr>
          <w:rStyle w:val="Dfinition"/>
          <w:lang w:val="it-IT"/>
        </w:rPr>
        <w:br/>
        <w:t>nuda simplexque membrana apparet: sin totum</w:t>
      </w:r>
      <w:r w:rsidRPr="00B259BF">
        <w:rPr>
          <w:rStyle w:val="Dfinition"/>
          <w:lang w:val="it-IT"/>
        </w:rPr>
        <w:br/>
        <w:t>eius corpus contempleris, multis praeterea venis,</w:t>
      </w:r>
      <w:r w:rsidRPr="00B259BF">
        <w:rPr>
          <w:rStyle w:val="Dfinition"/>
          <w:lang w:val="it-IT"/>
        </w:rPr>
        <w:br/>
        <w:t>arterijs, neruis, plurimoque etiam adipe eam constare</w:t>
      </w:r>
      <w:r w:rsidRPr="00B259BF">
        <w:rPr>
          <w:rStyle w:val="Dfinition"/>
          <w:lang w:val="it-IT"/>
        </w:rPr>
        <w:br/>
        <w:t xml:space="preserve"> deprehendes. Ac venas quidem habet ab ea</w:t>
      </w:r>
      <w:r w:rsidRPr="00B259BF">
        <w:rPr>
          <w:rStyle w:val="Dfinition"/>
          <w:lang w:val="it-IT"/>
        </w:rPr>
        <w:br/>
        <w:t xml:space="preserve">magna </w:t>
      </w:r>
      <w:proofErr w:type="spellStart"/>
      <w:r>
        <w:rPr>
          <w:rStyle w:val="grcARELIRE"/>
        </w:rPr>
        <w:t>τῇ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ίλ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>, quam portam vocant. arterias</w:t>
      </w:r>
      <w:r w:rsidRPr="00B259BF">
        <w:rPr>
          <w:rStyle w:val="Dfinition"/>
          <w:lang w:val="it-IT"/>
        </w:rPr>
        <w:br/>
        <w:t xml:space="preserve"> vero ab illa arteria quae secundum lumbos</w:t>
      </w:r>
      <w:r w:rsidRPr="00B259BF">
        <w:rPr>
          <w:rStyle w:val="Dfinition"/>
          <w:lang w:val="it-IT"/>
        </w:rPr>
        <w:br/>
        <w:t>descendit: neruos autem à sexta cerebri coniugatione</w:t>
      </w:r>
      <w:r w:rsidRPr="00B259BF">
        <w:rPr>
          <w:rStyle w:val="Dfinition"/>
          <w:lang w:val="it-IT"/>
        </w:rPr>
        <w:br/>
        <w:t>, eiusque ramis qui in iecur, lienem &amp;</w:t>
      </w:r>
      <w:r w:rsidRPr="00B259BF">
        <w:rPr>
          <w:rStyle w:val="Dfinition"/>
          <w:lang w:val="it-IT"/>
        </w:rPr>
        <w:br/>
        <w:t>ventriculum feruntur. Ad quorum vasorum tutelam</w:t>
      </w:r>
      <w:r w:rsidRPr="00B259BF">
        <w:rPr>
          <w:rStyle w:val="Dfinition"/>
          <w:lang w:val="it-IT"/>
        </w:rPr>
        <w:br/>
        <w:t xml:space="preserve"> natura illi glandulosum corpus,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λλίκρι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τκρε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 xml:space="preserve"> dictum, inseruit, inferiori eius membranae</w:t>
      </w:r>
      <w:r w:rsidRPr="00B259BF">
        <w:rPr>
          <w:rStyle w:val="Dfinition"/>
          <w:lang w:val="it-IT"/>
        </w:rPr>
        <w:br/>
        <w:t xml:space="preserve"> ad fundum ventriculi innatum, vt illorum</w:t>
      </w:r>
      <w:r w:rsidRPr="00B259BF">
        <w:rPr>
          <w:rStyle w:val="Dfinition"/>
          <w:lang w:val="it-IT"/>
        </w:rPr>
        <w:br/>
        <w:t>diuaricatio securior redderetur. Ita instructum</w:t>
      </w:r>
      <w:r w:rsidRPr="00B259BF">
        <w:rPr>
          <w:rStyle w:val="Dfinition"/>
          <w:lang w:val="it-IT"/>
        </w:rPr>
        <w:br/>
        <w:t>omentum reti non est absimile, proindeque &amp;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γα</w:t>
      </w:r>
      <w:proofErr w:type="spellStart"/>
      <w:r>
        <w:rPr>
          <w:rStyle w:val="grcARELIRE"/>
        </w:rPr>
        <w:t>γγ</w:t>
      </w:r>
      <w:proofErr w:type="spellEnd"/>
      <w:r>
        <w:rPr>
          <w:rStyle w:val="grcARELIRE"/>
        </w:rPr>
        <w:t>αμὸν</w:t>
      </w:r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γὴνν</w:t>
      </w:r>
      <w:proofErr w:type="spellEnd"/>
      <w:r w:rsidRPr="00B259BF">
        <w:rPr>
          <w:rStyle w:val="Dfinition"/>
          <w:lang w:val="it-IT"/>
        </w:rPr>
        <w:t xml:space="preserve"> à plerisque dictum fuit. Nascitur</w:t>
      </w:r>
      <w:r w:rsidRPr="00B259BF">
        <w:rPr>
          <w:rStyle w:val="Dfinition"/>
          <w:lang w:val="it-IT"/>
        </w:rPr>
        <w:br/>
        <w:t xml:space="preserve"> à peritonaeo, duplumque est, tunicis videlicet</w:t>
      </w:r>
      <w:r w:rsidRPr="00B259BF">
        <w:rPr>
          <w:rStyle w:val="Dfinition"/>
          <w:lang w:val="it-IT"/>
        </w:rPr>
        <w:br/>
        <w:t xml:space="preserve"> duabus constans densis, tenuibus, sibique incumbentibus</w:t>
      </w:r>
      <w:r w:rsidRPr="00B259BF">
        <w:rPr>
          <w:rStyle w:val="Dfinition"/>
          <w:lang w:val="it-IT"/>
        </w:rPr>
        <w:br/>
        <w:t>, nec vsquam secum vnitis, ex quo</w:t>
      </w:r>
      <w:r w:rsidRPr="00B259BF">
        <w:rPr>
          <w:rStyle w:val="Dfinition"/>
          <w:lang w:val="it-IT"/>
        </w:rPr>
        <w:br/>
        <w:t>perae aut marsupio Galenus ipsum comparauit.</w:t>
      </w:r>
      <w:r w:rsidRPr="00B259BF">
        <w:rPr>
          <w:rStyle w:val="Dfinition"/>
          <w:lang w:val="it-IT"/>
        </w:rPr>
        <w:br/>
        <w:t>Dorso ad vndecimam thoracis vertebram, &amp; iecinoris</w:t>
      </w:r>
      <w:r w:rsidRPr="00B259BF">
        <w:rPr>
          <w:rStyle w:val="Dfinition"/>
          <w:lang w:val="it-IT"/>
        </w:rPr>
        <w:br/>
        <w:t xml:space="preserve"> cauo, &amp; ventriculi fundo, &amp; duodeno intestino</w:t>
      </w:r>
      <w:r w:rsidRPr="00B259BF">
        <w:rPr>
          <w:rStyle w:val="Dfinition"/>
          <w:lang w:val="it-IT"/>
        </w:rPr>
        <w:br/>
        <w:t>, &amp; lieni &amp; colo ligamentis adhaeret, reliquis</w:t>
      </w:r>
      <w:r w:rsidRPr="00B259BF">
        <w:rPr>
          <w:rStyle w:val="Dfinition"/>
          <w:lang w:val="it-IT"/>
        </w:rPr>
        <w:br/>
        <w:t xml:space="preserve"> autem intestinis praetenditur &amp; quodammodo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λέει</w:t>
      </w:r>
      <w:proofErr w:type="spellEnd"/>
      <w:r w:rsidRPr="00B259BF">
        <w:rPr>
          <w:rStyle w:val="Dfinition"/>
          <w:lang w:val="it-IT"/>
        </w:rPr>
        <w:t>, hoc est, innatat: vnde &amp; nomen</w:t>
      </w:r>
      <w:r w:rsidRPr="00B259BF">
        <w:rPr>
          <w:rStyle w:val="Dfinition"/>
          <w:lang w:val="it-IT"/>
        </w:rPr>
        <w:br/>
        <w:t>habet. Vsus eius maximus est vt ventriculum,</w:t>
      </w:r>
      <w:r w:rsidRPr="00B259BF">
        <w:rPr>
          <w:rStyle w:val="Dfinition"/>
          <w:lang w:val="it-IT"/>
        </w:rPr>
        <w:br/>
        <w:t>cuius fundo incumbit, foueat, innatumque calorem</w:t>
      </w:r>
      <w:r w:rsidRPr="00B259BF">
        <w:rPr>
          <w:rStyle w:val="Dfinition"/>
          <w:lang w:val="it-IT"/>
        </w:rPr>
        <w:br/>
        <w:t xml:space="preserve"> etiam per inediam tueatur, deinde vero vt</w:t>
      </w:r>
      <w:r w:rsidRPr="00B259BF">
        <w:rPr>
          <w:rStyle w:val="Dfinition"/>
          <w:lang w:val="it-IT"/>
        </w:rPr>
        <w:br/>
        <w:t>venae portae ramos quoquo versus protensos, sibique</w:t>
      </w:r>
      <w:r w:rsidRPr="00B259BF">
        <w:rPr>
          <w:rStyle w:val="Dfinition"/>
          <w:lang w:val="it-IT"/>
        </w:rPr>
        <w:br/>
        <w:t xml:space="preserve"> implexos fulciat, &amp; arterias pariter neruosque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proximis ipsi partibus inserendos tuto deducat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Ἐπιπ</w:t>
      </w:r>
      <w:proofErr w:type="spellStart"/>
      <w:r>
        <w:rPr>
          <w:rStyle w:val="orth"/>
        </w:rPr>
        <w:t>λοκομίστ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omenti gestores, scilicet quibus omentum</w:t>
      </w:r>
      <w:r w:rsidRPr="00B259BF">
        <w:rPr>
          <w:rStyle w:val="Dfinition"/>
          <w:lang w:val="it-IT"/>
        </w:rPr>
        <w:br/>
        <w:t xml:space="preserve"> in scroti meatum incidit authore Gal. administrat</w:t>
      </w:r>
      <w:r w:rsidRPr="00B259BF">
        <w:rPr>
          <w:rStyle w:val="Dfinition"/>
          <w:lang w:val="it-IT"/>
        </w:rPr>
        <w:br/>
        <w:t>. anatom. lib. 6. c. 5.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Ἐπιπ</w:t>
      </w:r>
      <w:proofErr w:type="spellStart"/>
      <w:r>
        <w:rPr>
          <w:rStyle w:val="orth"/>
        </w:rPr>
        <w:t>νεὶν</w:t>
      </w:r>
      <w:proofErr w:type="spellEnd"/>
      <w:r w:rsidRPr="00B259BF">
        <w:rPr>
          <w:rStyle w:val="Dfinition"/>
          <w:lang w:val="it-IT"/>
        </w:rPr>
        <w:t>. superinspirare seu inspirationem ingeminare</w:t>
      </w:r>
      <w:r w:rsidRPr="00B259BF">
        <w:rPr>
          <w:rStyle w:val="Dfinition"/>
          <w:lang w:val="it-IT"/>
        </w:rPr>
        <w:br/>
        <w:t>. 6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Ἐπιπ</w:t>
      </w:r>
      <w:proofErr w:type="spellStart"/>
      <w:r>
        <w:rPr>
          <w:rStyle w:val="orth"/>
        </w:rPr>
        <w:t>ολάζων</w:t>
      </w:r>
      <w:proofErr w:type="spellEnd"/>
      <w:r w:rsidRPr="00B259BF">
        <w:rPr>
          <w:rStyle w:val="Dfinition"/>
          <w:lang w:val="it-IT"/>
        </w:rPr>
        <w:t>. significat apud Hippocrat. idem quod</w:t>
      </w:r>
      <w:r w:rsidRPr="00B259BF">
        <w:rPr>
          <w:rStyle w:val="Dfinition"/>
          <w:lang w:val="it-IT"/>
        </w:rPr>
        <w:br/>
      </w:r>
      <w:r>
        <w:rPr>
          <w:rStyle w:val="syn"/>
        </w:rPr>
        <w:t>π</w:t>
      </w:r>
      <w:proofErr w:type="spellStart"/>
      <w:r>
        <w:rPr>
          <w:rStyle w:val="syn"/>
        </w:rPr>
        <w:t>λεονάζων</w:t>
      </w:r>
      <w:proofErr w:type="spellEnd"/>
      <w:r w:rsidRPr="00B259BF">
        <w:rPr>
          <w:rStyle w:val="Dfinition"/>
          <w:lang w:val="it-IT"/>
        </w:rPr>
        <w:t>, hoc est, redundans, vel quod syncerum</w:t>
      </w:r>
      <w:r w:rsidRPr="00B259BF">
        <w:rPr>
          <w:rStyle w:val="Dfinition"/>
          <w:lang w:val="it-IT"/>
        </w:rPr>
        <w:br/>
        <w:t>est alijsque impermistum, vt annotat Galenus</w:t>
      </w:r>
      <w:r w:rsidRPr="00B259BF">
        <w:rPr>
          <w:rStyle w:val="Dfinition"/>
          <w:lang w:val="it-IT"/>
        </w:rPr>
        <w:br/>
        <w:t>comment. in librum de natura humana.</w:t>
      </w:r>
      <w:r w:rsidRPr="00B259BF">
        <w:rPr>
          <w:rStyle w:val="Dfinition"/>
          <w:lang w:val="it-IT"/>
        </w:rPr>
        <w:br/>
        <w:t xml:space="preserve">Sed &amp; </w:t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ελάζειν</w:t>
      </w:r>
      <w:proofErr w:type="spellEnd"/>
      <w:r w:rsidRPr="00B259BF">
        <w:rPr>
          <w:rStyle w:val="Dfinition"/>
          <w:lang w:val="it-IT"/>
        </w:rPr>
        <w:t xml:space="preserve"> I. Epidem. eleganter dixit es</w:t>
      </w:r>
      <w:r w:rsidRPr="00B259BF">
        <w:rPr>
          <w:rStyle w:val="Dfinition"/>
          <w:lang w:val="it-IT"/>
        </w:rPr>
        <w:br/>
        <w:t>Hippocr. de humoribus ex magna redundantia .</w:t>
      </w:r>
      <w:r w:rsidRPr="00B259BF">
        <w:rPr>
          <w:rStyle w:val="Dfinition"/>
          <w:lang w:val="it-IT"/>
        </w:rPr>
        <w:br/>
        <w:t>fluitantibus, &amp; per summa apparentibus ac extantibus</w:t>
      </w:r>
      <w:r w:rsidRPr="00B259BF">
        <w:rPr>
          <w:rStyle w:val="Dfinition"/>
          <w:lang w:val="it-IT"/>
        </w:rPr>
        <w:br/>
        <w:t xml:space="preserve"> quod copiae plenioris nota est.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όλ</w:t>
      </w:r>
      <w:proofErr w:type="spellEnd"/>
      <w:r>
        <w:rPr>
          <w:rStyle w:val="orth"/>
        </w:rPr>
        <w:t>αιον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</w:t>
      </w:r>
      <w:proofErr w:type="spellEnd"/>
      <w:r>
        <w:rPr>
          <w:rStyle w:val="orth"/>
        </w:rPr>
        <w:t>αῦμα</w:t>
      </w:r>
      <w:r w:rsidRPr="00B259BF">
        <w:rPr>
          <w:rStyle w:val="Dfinition"/>
          <w:lang w:val="it-IT"/>
        </w:rPr>
        <w:t>. vulnus dicitur quod in superficie a</w:t>
      </w:r>
      <w:r w:rsidRPr="00B259BF">
        <w:rPr>
          <w:rStyle w:val="Dfinition"/>
          <w:lang w:val="it-IT"/>
        </w:rPr>
        <w:br/>
        <w:t>tantum corporis alicuius extat, non autem in ip¬ 6</w:t>
      </w:r>
      <w:r w:rsidRPr="00B259BF">
        <w:rPr>
          <w:rStyle w:val="Dfinition"/>
          <w:lang w:val="it-IT"/>
        </w:rPr>
        <w:br/>
        <w:t xml:space="preserve">sius corporis profundum penetrat; Sic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όλ</w:t>
      </w:r>
      <w:proofErr w:type="spellEnd"/>
      <w:r>
        <w:rPr>
          <w:rStyle w:val="grcARELIRE"/>
        </w:rPr>
        <w:t>αιος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ὔπ</w:t>
      </w:r>
      <w:proofErr w:type="spellStart"/>
      <w:r>
        <w:rPr>
          <w:rStyle w:val="grcARELIRE"/>
        </w:rPr>
        <w:t>οος</w:t>
      </w:r>
      <w:proofErr w:type="spellEnd"/>
      <w:r w:rsidRPr="00B259BF">
        <w:rPr>
          <w:rStyle w:val="Dfinition"/>
          <w:lang w:val="it-IT"/>
        </w:rPr>
        <w:t xml:space="preserve"> apud Dioscor. Cui opponitur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θὺς</w:t>
      </w:r>
      <w:proofErr w:type="spellEnd"/>
      <w:r w:rsidRPr="00B259BF">
        <w:rPr>
          <w:rStyle w:val="Dfinition"/>
          <w:lang w:val="it-IT"/>
        </w:rPr>
        <w:t xml:space="preserve">; &amp; </w:t>
      </w:r>
      <w:proofErr w:type="spellStart"/>
      <w:r>
        <w:rPr>
          <w:rStyle w:val="grcARELIRE"/>
        </w:rPr>
        <w:t>δι</w:t>
      </w:r>
      <w:r>
        <w:rPr>
          <w:rStyle w:val="Dfinition"/>
        </w:rPr>
        <w:t>ψ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όλ</w:t>
      </w:r>
      <w:proofErr w:type="spellEnd"/>
      <w:r>
        <w:rPr>
          <w:rStyle w:val="grcARELIRE"/>
        </w:rPr>
        <w:t>αιος</w:t>
      </w:r>
      <w:r w:rsidRPr="00B259BF">
        <w:rPr>
          <w:rStyle w:val="Dfinition"/>
          <w:lang w:val="it-IT"/>
        </w:rPr>
        <w:t xml:space="preserve">, &amp;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αιότερον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ὀστεὸν</w:t>
      </w:r>
      <w:proofErr w:type="spellEnd"/>
      <w:r w:rsidRPr="00B259BF">
        <w:rPr>
          <w:rStyle w:val="Dfinition"/>
          <w:lang w:val="it-IT"/>
        </w:rPr>
        <w:t xml:space="preserve"> apud Hippocr.</w:t>
      </w:r>
      <w:r w:rsidRPr="00B259BF">
        <w:rPr>
          <w:rStyle w:val="Dfinition"/>
          <w:lang w:val="it-IT"/>
        </w:rPr>
        <w:br/>
        <w:t>os dicitur quod minus profundum est, sed in superficie</w:t>
      </w:r>
      <w:r w:rsidRPr="00B259BF">
        <w:rPr>
          <w:rStyle w:val="Dfinition"/>
          <w:lang w:val="it-IT"/>
        </w:rPr>
        <w:br/>
        <w:t xml:space="preserve"> extat; &amp; </w:t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όλ</w:t>
      </w:r>
      <w:proofErr w:type="spellEnd"/>
      <w:r>
        <w:rPr>
          <w:rStyle w:val="grcARELIRE"/>
        </w:rPr>
        <w:t>αιος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ἔμετος</w:t>
      </w:r>
      <w:proofErr w:type="spellEnd"/>
      <w:r w:rsidRPr="00B259BF">
        <w:rPr>
          <w:rStyle w:val="Dfinition"/>
          <w:lang w:val="it-IT"/>
        </w:rPr>
        <w:t xml:space="preserve"> apud Diosco.</w:t>
      </w:r>
      <w:r w:rsidRPr="00B259BF">
        <w:rPr>
          <w:rStyle w:val="Dfinition"/>
          <w:lang w:val="it-IT"/>
        </w:rPr>
        <w:br/>
        <w:t>lib. 3. cap. 67. id est in superficie, vel ex summo 4</w:t>
      </w:r>
      <w:r w:rsidRPr="00B259BF">
        <w:rPr>
          <w:rStyle w:val="Dfinition"/>
          <w:lang w:val="it-IT"/>
        </w:rPr>
        <w:br/>
        <w:t>stomacho exurgens vomitio, vt exponit Marcell. &amp;</w:t>
      </w:r>
      <w:r w:rsidRPr="00B259BF">
        <w:rPr>
          <w:rStyle w:val="Dfinition"/>
          <w:lang w:val="it-IT"/>
        </w:rPr>
        <w:br/>
        <w:t>vel leuis vomitio vt alij, vel vomitio eorum quae</w:t>
      </w:r>
      <w:r w:rsidRPr="00B259BF">
        <w:rPr>
          <w:rStyle w:val="Dfinition"/>
          <w:lang w:val="it-IT"/>
        </w:rPr>
        <w:br/>
        <w:t>in summo ventriculo fluitant vt Sarracenus; vel es</w:t>
      </w:r>
      <w:r w:rsidRPr="00B259BF">
        <w:rPr>
          <w:rStyle w:val="Dfinition"/>
          <w:lang w:val="it-IT"/>
        </w:rPr>
        <w:br/>
        <w:t>vomitio quae in promptu paratoque est, &amp; frequentia</w:t>
      </w:r>
      <w:r w:rsidRPr="00B259BF">
        <w:rPr>
          <w:rStyle w:val="Dfinition"/>
          <w:lang w:val="it-IT"/>
        </w:rPr>
        <w:br/>
        <w:t xml:space="preserve"> in familiarem quamdam consuetudinem</w:t>
      </w:r>
      <w:r w:rsidRPr="00B259BF">
        <w:rPr>
          <w:rStyle w:val="Dfinition"/>
          <w:lang w:val="it-IT"/>
        </w:rPr>
        <w:br/>
        <w:t xml:space="preserve"> abijt, vt Moibanus ad </w:t>
      </w:r>
      <w:proofErr w:type="spellStart"/>
      <w:r>
        <w:rPr>
          <w:rStyle w:val="grcARELIRE"/>
        </w:rPr>
        <w:t>ἑυ</w:t>
      </w:r>
      <w:proofErr w:type="spellEnd"/>
      <w:r>
        <w:rPr>
          <w:rStyle w:val="grcARELIRE"/>
        </w:rPr>
        <w:t>πίρισα</w:t>
      </w:r>
      <w:r w:rsidRPr="00B259BF">
        <w:rPr>
          <w:rStyle w:val="Dfinition"/>
          <w:lang w:val="it-IT"/>
        </w:rPr>
        <w:t xml:space="preserve"> Dioscoridis</w:t>
      </w:r>
      <w:r w:rsidRPr="00B259BF">
        <w:rPr>
          <w:rStyle w:val="Dfinition"/>
          <w:lang w:val="it-IT"/>
        </w:rPr>
        <w:br/>
        <w:t>iotauit. 1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Ἐπίπ</w:t>
      </w:r>
      <w:proofErr w:type="spellStart"/>
      <w:r>
        <w:rPr>
          <w:rStyle w:val="grcARELIRE"/>
        </w:rPr>
        <w:t>ονον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ὄρον</w:t>
      </w:r>
      <w:proofErr w:type="spellEnd"/>
      <w:r w:rsidRPr="00B259BF">
        <w:rPr>
          <w:rStyle w:val="Dfinition"/>
          <w:lang w:val="it-IT"/>
        </w:rPr>
        <w:t xml:space="preserve">. Vide </w:t>
      </w:r>
      <w:proofErr w:type="spellStart"/>
      <w:r>
        <w:rPr>
          <w:rStyle w:val="grcARELIRE"/>
        </w:rPr>
        <w:t>ἔρον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τόνως</w:t>
      </w:r>
      <w:proofErr w:type="spellEnd"/>
      <w:r w:rsidRPr="00B259BF">
        <w:rPr>
          <w:rStyle w:val="Dfinition"/>
          <w:lang w:val="it-IT"/>
        </w:rPr>
        <w:t>, significat apud Hippocrat. idem quod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syn"/>
        </w:rPr>
        <w:t>ἔυρόρως</w:t>
      </w:r>
      <w:proofErr w:type="spellEnd"/>
      <w:r w:rsidRPr="00B259BF">
        <w:rPr>
          <w:rStyle w:val="Dfinition"/>
          <w:lang w:val="it-IT"/>
        </w:rPr>
        <w:t xml:space="preserve">. vt annotat Galen. comment.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</w:t>
      </w:r>
      <w:proofErr w:type="spellEnd"/>
      <w:r>
        <w:rPr>
          <w:rStyle w:val="grcARELIRE"/>
        </w:rPr>
        <w:t>αιῶν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>Id est, de ijs dicitur quae implacide &amp; intoleranter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affligunt, quibus opponit Hippocr. </w:t>
      </w:r>
      <w:r>
        <w:rPr>
          <w:rStyle w:val="grcARELIRE"/>
        </w:rPr>
        <w:t>ὁ</w:t>
      </w:r>
      <w:r w:rsidRPr="00B259BF">
        <w:rPr>
          <w:rStyle w:val="Dfinition"/>
          <w:lang w:val="it-IT"/>
        </w:rPr>
        <w:t>ę So</w:t>
      </w:r>
      <w:r>
        <w:rPr>
          <w:rStyle w:val="Dfinition"/>
        </w:rPr>
        <w:t>κ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στάδην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νοσεῖν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Ἐπιπ</w:t>
      </w:r>
      <w:proofErr w:type="spellStart"/>
      <w:r>
        <w:rPr>
          <w:rStyle w:val="orth"/>
        </w:rPr>
        <w:t>υρέξ</w:t>
      </w:r>
      <w:proofErr w:type="spellEnd"/>
      <w:r>
        <w:rPr>
          <w:rStyle w:val="orth"/>
        </w:rPr>
        <w:t>αντις</w:t>
      </w:r>
      <w:r w:rsidRPr="00B259BF">
        <w:rPr>
          <w:rStyle w:val="Dfinition"/>
          <w:lang w:val="it-IT"/>
        </w:rPr>
        <w:t>. insuper febrientes dicuntur, hanc autem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vocem Hippocr. in Coac. lib. 3. aphor. 20.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de illis protulit non quibus febris augetur, sed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quibus illa quae desierat redit,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ἐὶ</w:t>
      </w:r>
      <w:proofErr w:type="spellEnd"/>
      <w:r w:rsidRPr="00B259BF">
        <w:rPr>
          <w:rStyle w:val="Dfinition"/>
          <w:lang w:val="it-IT"/>
        </w:rPr>
        <w:t xml:space="preserve"> significante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iteratam febris accessionem &amp; recidiuam,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docuit Gal. 1. prorrhet. 1.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Ἐπιπ</w:t>
      </w:r>
      <w:proofErr w:type="spellStart"/>
      <w:r>
        <w:rPr>
          <w:rStyle w:val="orth"/>
        </w:rPr>
        <w:t>ωρώμ</w:t>
      </w:r>
      <w:proofErr w:type="spellEnd"/>
      <w:r>
        <w:rPr>
          <w:rStyle w:val="orth"/>
        </w:rPr>
        <w:t>ατα</w:t>
      </w:r>
      <w:r w:rsidRPr="00B259BF">
        <w:rPr>
          <w:rStyle w:val="Dfinition"/>
          <w:lang w:val="it-IT"/>
        </w:rPr>
        <w:t>. sunt tophi aut calli tophacei in artu„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 bus enati qui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ώροι</w:t>
      </w:r>
      <w:proofErr w:type="spellEnd"/>
      <w:r w:rsidRPr="00B259BF">
        <w:rPr>
          <w:rStyle w:val="Dfinition"/>
          <w:lang w:val="it-IT"/>
        </w:rPr>
        <w:t xml:space="preserve"> dicuntur, &amp; </w:t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ώρωσις</w:t>
      </w:r>
      <w:proofErr w:type="spellEnd"/>
      <w:r w:rsidRPr="00B259BF">
        <w:rPr>
          <w:rStyle w:val="Dfinition"/>
          <w:lang w:val="it-IT"/>
        </w:rPr>
        <w:t xml:space="preserve"> callo„</w:t>
      </w:r>
      <w:r w:rsidRPr="00B259BF">
        <w:rPr>
          <w:rStyle w:val="Dfinition"/>
          <w:lang w:val="it-IT"/>
        </w:rPr>
        <w:br/>
        <w:t xml:space="preserve"> sa durities apud Aretaeum.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ιτ</w:t>
      </w:r>
      <w:proofErr w:type="spellEnd"/>
      <w:r>
        <w:rPr>
          <w:rStyle w:val="orth"/>
        </w:rPr>
        <w:t>αρκίδιος</w:t>
      </w:r>
      <w:r w:rsidRPr="00B259BF">
        <w:rPr>
          <w:rStyle w:val="Dfinition"/>
          <w:lang w:val="it-IT"/>
        </w:rPr>
        <w:t>. sic quidam legunt libr. 4. de Diaeta in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acut. pro hydropis specie quae </w:t>
      </w:r>
      <w:proofErr w:type="spellStart"/>
      <w:r>
        <w:rPr>
          <w:rStyle w:val="grcARELIRE"/>
        </w:rPr>
        <w:t>ἀνάσ</w:t>
      </w:r>
      <w:proofErr w:type="spellEnd"/>
      <w:r>
        <w:rPr>
          <w:rStyle w:val="grcARELIRE"/>
        </w:rPr>
        <w:t>αρα</w:t>
      </w:r>
      <w:r w:rsidRPr="00B259BF">
        <w:rPr>
          <w:rStyle w:val="Dfinition"/>
          <w:lang w:val="it-IT"/>
        </w:rPr>
        <w:t xml:space="preserve"> dicitur,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alij legunt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οσ</w:t>
      </w:r>
      <w:proofErr w:type="spellEnd"/>
      <w:r>
        <w:rPr>
          <w:rStyle w:val="grcARELIRE"/>
        </w:rPr>
        <w:t>αρκίδης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Ἐἰ</w:t>
      </w:r>
      <w:proofErr w:type="spellEnd"/>
      <w:r>
        <w:rPr>
          <w:rStyle w:val="orth"/>
        </w:rPr>
        <w:t>πίσειον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pubes</w:t>
      </w:r>
      <w:r w:rsidRPr="00B259BF">
        <w:rPr>
          <w:rStyle w:val="Dfinition"/>
          <w:lang w:val="it-IT"/>
        </w:rPr>
        <w:t xml:space="preserve">. pecten. Idem quod </w:t>
      </w:r>
      <w:proofErr w:type="spellStart"/>
      <w:r>
        <w:rPr>
          <w:rStyle w:val="grcARELIRE"/>
        </w:rPr>
        <w:t>ἤση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ἐρή</w:t>
      </w:r>
      <w:proofErr w:type="spellEnd"/>
      <w:r>
        <w:rPr>
          <w:rStyle w:val="grcARELIRE"/>
        </w:rPr>
        <w:t>βαιον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 xml:space="preserve">alij aqualiculum interpretantur. scribitur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ίσιον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σημάτί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dicitur ipsum principium siue insultus</w:t>
      </w:r>
      <w:r w:rsidRPr="00B259BF">
        <w:rPr>
          <w:rStyle w:val="Dfinition"/>
          <w:lang w:val="it-IT"/>
        </w:rPr>
        <w:br/>
        <w:t>accessionis febrilis, in quo aegri solent horrere,</w:t>
      </w:r>
      <w:r w:rsidRPr="00B259BF">
        <w:rPr>
          <w:rStyle w:val="Dfinition"/>
          <w:lang w:val="it-IT"/>
        </w:rPr>
        <w:br/>
        <w:t>refrigerari, oscitare, pandiculari, dormitare, aut</w:t>
      </w:r>
      <w:r w:rsidRPr="00B259BF">
        <w:rPr>
          <w:rStyle w:val="Dfinition"/>
          <w:lang w:val="it-IT"/>
        </w:rPr>
        <w:br/>
        <w:t>alia quaedam his similia pati. Est autem insultus</w:t>
      </w:r>
      <w:r w:rsidRPr="00B259BF">
        <w:rPr>
          <w:rStyle w:val="Dfinition"/>
          <w:lang w:val="it-IT"/>
        </w:rPr>
        <w:br/>
        <w:t>accessionis, vt explicat Galen. lib. de morb. temporib</w:t>
      </w:r>
      <w:r w:rsidRPr="00B259BF">
        <w:rPr>
          <w:rStyle w:val="Dfinition"/>
          <w:lang w:val="it-IT"/>
        </w:rPr>
        <w:br/>
        <w:t>. tempus indiuisibile, exacte iam primum,</w:t>
      </w:r>
      <w:r w:rsidRPr="00B259BF">
        <w:rPr>
          <w:rStyle w:val="Dfinition"/>
          <w:lang w:val="it-IT"/>
        </w:rPr>
        <w:br/>
        <w:t>quo ista fore quae retuli, solent oboriri: horum si</w:t>
      </w:r>
      <w:r w:rsidRPr="00B259BF">
        <w:rPr>
          <w:rStyle w:val="Dfinition"/>
          <w:lang w:val="it-IT"/>
        </w:rPr>
        <w:br/>
        <w:t>quod aegri senserint, iam accessionem adesse, quasi</w:t>
      </w:r>
      <w:r w:rsidRPr="00B259BF">
        <w:rPr>
          <w:rStyle w:val="Dfinition"/>
          <w:lang w:val="it-IT"/>
        </w:rPr>
        <w:br/>
        <w:t>eo signo praesentiunt, eamque ob causam tempus</w:t>
      </w:r>
      <w:r w:rsidRPr="00B259BF">
        <w:rPr>
          <w:rStyle w:val="Dfinition"/>
          <w:lang w:val="it-IT"/>
        </w:rPr>
        <w:br/>
        <w:t xml:space="preserve"> id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ισημ</w:t>
      </w:r>
      <w:proofErr w:type="spellEnd"/>
      <w:r>
        <w:rPr>
          <w:rStyle w:val="grcARELIRE"/>
        </w:rPr>
        <w:t>ασία</w:t>
      </w:r>
      <w:r w:rsidRPr="00B259BF">
        <w:rPr>
          <w:rStyle w:val="Dfinition"/>
          <w:lang w:val="it-IT"/>
        </w:rPr>
        <w:t>, hoc est, significatio, nominatur.</w:t>
      </w:r>
      <w:r w:rsidRPr="00B259BF">
        <w:rPr>
          <w:rStyle w:val="Dfinition"/>
          <w:lang w:val="it-IT"/>
        </w:rPr>
        <w:br/>
        <w:t xml:space="preserve">dicitur autem &amp; </w:t>
      </w:r>
      <w:proofErr w:type="spellStart"/>
      <w:r>
        <w:rPr>
          <w:rStyle w:val="grcARELIRE"/>
        </w:rPr>
        <w:t>εἰσ</w:t>
      </w:r>
      <w:proofErr w:type="spellEnd"/>
      <w:r>
        <w:rPr>
          <w:rStyle w:val="grcARELIRE"/>
        </w:rPr>
        <w:t>βολὴ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ροξυσ</w:t>
      </w:r>
      <w:proofErr w:type="spellEnd"/>
      <w:r>
        <w:rPr>
          <w:rStyle w:val="grcARELIRE"/>
        </w:rPr>
        <w:t>αῦ</w:t>
      </w:r>
      <w:r w:rsidRPr="00B259BF">
        <w:rPr>
          <w:rStyle w:val="Dfinition"/>
          <w:lang w:val="it-IT"/>
        </w:rPr>
        <w:t>. Ac eiusmodi</w:t>
      </w:r>
      <w:r w:rsidRPr="00B259BF">
        <w:rPr>
          <w:rStyle w:val="Dfinition"/>
          <w:lang w:val="it-IT"/>
        </w:rPr>
        <w:br/>
        <w:t>quidem accessionis significatio, quae scilicet cum</w:t>
      </w:r>
      <w:r w:rsidRPr="00B259BF">
        <w:rPr>
          <w:rStyle w:val="Dfinition"/>
          <w:lang w:val="it-IT"/>
        </w:rPr>
        <w:br/>
        <w:t xml:space="preserve">talibus signis inuadit, simpliciter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σημ</w:t>
      </w:r>
      <w:proofErr w:type="spellEnd"/>
      <w:r>
        <w:rPr>
          <w:rStyle w:val="grcARELIRE"/>
        </w:rPr>
        <w:t>ασία</w:t>
      </w:r>
      <w:r w:rsidRPr="00B259BF">
        <w:rPr>
          <w:rStyle w:val="Dfinition"/>
          <w:lang w:val="it-IT"/>
        </w:rPr>
        <w:t xml:space="preserve"> appellatur</w:t>
      </w:r>
      <w:r w:rsidRPr="00B259BF">
        <w:rPr>
          <w:rStyle w:val="Dfinition"/>
          <w:lang w:val="it-IT"/>
        </w:rPr>
        <w:br/>
        <w:t>, estque febrium putridarum propria. Verum</w:t>
      </w:r>
      <w:r w:rsidRPr="00B259BF">
        <w:rPr>
          <w:rStyle w:val="Dfinition"/>
          <w:lang w:val="it-IT"/>
        </w:rPr>
        <w:br/>
        <w:t xml:space="preserve"> habent &amp; suam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ισημ</w:t>
      </w:r>
      <w:proofErr w:type="spellEnd"/>
      <w:r>
        <w:rPr>
          <w:rStyle w:val="grcARELIRE"/>
        </w:rPr>
        <w:t>ασίαν</w:t>
      </w:r>
      <w:r w:rsidRPr="00B259BF">
        <w:rPr>
          <w:rStyle w:val="Dfinition"/>
          <w:lang w:val="it-IT"/>
        </w:rPr>
        <w:t xml:space="preserve"> hecticae febres,</w:t>
      </w:r>
      <w:r w:rsidRPr="00B259BF">
        <w:rPr>
          <w:rStyle w:val="Dfinition"/>
          <w:lang w:val="it-IT"/>
        </w:rPr>
        <w:br/>
        <w:t>sed ab illa differentem: ea autem est vna fere hora</w:t>
      </w:r>
      <w:r w:rsidRPr="00B259BF">
        <w:rPr>
          <w:rStyle w:val="Dfinition"/>
          <w:lang w:val="it-IT"/>
        </w:rPr>
        <w:br/>
        <w:t xml:space="preserve"> vel duabus post assumptum cibum, quo tempore</w:t>
      </w:r>
      <w:r w:rsidRPr="00B259BF">
        <w:rPr>
          <w:rStyle w:val="Dfinition"/>
          <w:lang w:val="it-IT"/>
        </w:rPr>
        <w:br/>
        <w:t xml:space="preserve"> qui hectica febre laborantem tetigerint,</w:t>
      </w:r>
      <w:r w:rsidRPr="00B259BF">
        <w:rPr>
          <w:rStyle w:val="Dfinition"/>
          <w:lang w:val="it-IT"/>
        </w:rPr>
        <w:br/>
        <w:t>quandam febris veluti accessionem deprehendent</w:t>
      </w:r>
      <w:r w:rsidRPr="00B259BF">
        <w:rPr>
          <w:rStyle w:val="Dfinition"/>
          <w:lang w:val="it-IT"/>
        </w:rPr>
        <w:br/>
        <w:t>, calorem &amp; pulsuum magnitudinem atque</w:t>
      </w:r>
      <w:r w:rsidRPr="00B259BF">
        <w:rPr>
          <w:rStyle w:val="Dfinition"/>
          <w:lang w:val="it-IT"/>
        </w:rPr>
        <w:br/>
        <w:t>celeritatem intendi sentientes, nec quicquam</w:t>
      </w:r>
      <w:r w:rsidRPr="00B259BF">
        <w:rPr>
          <w:rStyle w:val="Dfinition"/>
          <w:lang w:val="it-IT"/>
        </w:rPr>
        <w:br/>
        <w:t>tamen eorum obseruantes accidisse, quae solent</w:t>
      </w:r>
      <w:r w:rsidRPr="00B259BF">
        <w:rPr>
          <w:rStyle w:val="Dfinition"/>
          <w:lang w:val="it-IT"/>
        </w:rPr>
        <w:br/>
        <w:t>in putridis febribus euenire, hoc est, non horrorem</w:t>
      </w:r>
      <w:r w:rsidRPr="00B259BF">
        <w:rPr>
          <w:rStyle w:val="Dfinition"/>
          <w:lang w:val="it-IT"/>
        </w:rPr>
        <w:br/>
        <w:t>, non extremitatum refrigerationem, non</w:t>
      </w:r>
      <w:r w:rsidRPr="00B259BF">
        <w:rPr>
          <w:rStyle w:val="Dfinition"/>
          <w:lang w:val="it-IT"/>
        </w:rPr>
        <w:br/>
        <w:t>dormitationem, non aliquam pigritiam aut aliquam</w:t>
      </w:r>
      <w:r w:rsidRPr="00B259BF">
        <w:rPr>
          <w:rStyle w:val="Dfinition"/>
          <w:lang w:val="it-IT"/>
        </w:rPr>
        <w:br/>
        <w:t xml:space="preserve"> omnino inaequalitatem in calore aut pulsu</w:t>
      </w:r>
      <w:r w:rsidRPr="00B259BF">
        <w:rPr>
          <w:rStyle w:val="Dfinition"/>
          <w:lang w:val="it-IT"/>
        </w:rPr>
        <w:br/>
        <w:t>, sed neque paruitatem neque debilitatem, neque</w:t>
      </w:r>
      <w:r w:rsidRPr="00B259BF">
        <w:rPr>
          <w:rStyle w:val="Dfinition"/>
          <w:lang w:val="it-IT"/>
        </w:rPr>
        <w:br/>
        <w:t xml:space="preserve"> aliud quid simile. Ideo haec quia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ισημ</w:t>
      </w:r>
      <w:proofErr w:type="spellEnd"/>
      <w:r>
        <w:rPr>
          <w:rStyle w:val="grcARELIRE"/>
        </w:rPr>
        <w:t>ασία</w:t>
      </w:r>
      <w:r w:rsidRPr="00B259BF">
        <w:rPr>
          <w:rStyle w:val="Dfinition"/>
          <w:lang w:val="it-IT"/>
        </w:rPr>
        <w:br/>
        <w:t xml:space="preserve">non est, non absolute, sed cum addito;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>σια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ἄθλι</w:t>
      </w:r>
      <w:proofErr w:type="spellEnd"/>
      <w:r>
        <w:rPr>
          <w:rStyle w:val="grcARELIRE"/>
        </w:rPr>
        <w:t>πτος</w:t>
      </w:r>
      <w:r w:rsidRPr="00B259BF">
        <w:rPr>
          <w:rStyle w:val="Dfinition"/>
          <w:lang w:val="it-IT"/>
        </w:rPr>
        <w:t xml:space="preserve"> nominatur, quod careat ijs angustijs</w:t>
      </w:r>
      <w:r w:rsidRPr="00B259BF">
        <w:rPr>
          <w:rStyle w:val="Dfinition"/>
          <w:lang w:val="it-IT"/>
        </w:rPr>
        <w:br/>
        <w:t>molestijsque, quibus alij grauiter premuntur</w:t>
      </w:r>
      <w:r w:rsidRPr="00B259BF">
        <w:rPr>
          <w:rStyle w:val="Dfinition"/>
          <w:lang w:val="it-IT"/>
        </w:rPr>
        <w:br/>
        <w:t xml:space="preserve">per initia accessionum. </w:t>
      </w:r>
      <w:r w:rsidRPr="00B259BF">
        <w:rPr>
          <w:rStyle w:val="Dfinition"/>
          <w:lang w:val="de-DE"/>
        </w:rPr>
        <w:t xml:space="preserve">Est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haec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febrium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hecticarum</w:t>
      </w:r>
      <w:proofErr w:type="spellEnd"/>
      <w:r w:rsidRPr="00B259BF">
        <w:rPr>
          <w:rStyle w:val="Dfinition"/>
          <w:lang w:val="de-DE"/>
        </w:rPr>
        <w:t xml:space="preserve"> propria,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docet Galen. </w:t>
      </w:r>
      <w:proofErr w:type="spellStart"/>
      <w:r w:rsidRPr="00B259BF">
        <w:rPr>
          <w:rStyle w:val="Dfinition"/>
          <w:lang w:val="de-DE"/>
        </w:rPr>
        <w:t>lib</w:t>
      </w:r>
      <w:proofErr w:type="spellEnd"/>
      <w:r w:rsidRPr="00B259BF">
        <w:rPr>
          <w:rStyle w:val="Dfinition"/>
          <w:lang w:val="de-DE"/>
        </w:rPr>
        <w:t xml:space="preserve">. I. de </w:t>
      </w:r>
      <w:proofErr w:type="spellStart"/>
      <w:r w:rsidRPr="00B259BF">
        <w:rPr>
          <w:rStyle w:val="Dfinition"/>
          <w:lang w:val="de-DE"/>
        </w:rPr>
        <w:t>differentijs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febrium</w:t>
      </w:r>
      <w:proofErr w:type="spellEnd"/>
      <w:r w:rsidRPr="00B259BF">
        <w:rPr>
          <w:rStyle w:val="Dfinition"/>
          <w:lang w:val="de-DE"/>
        </w:rPr>
        <w:t xml:space="preserve"> c. 9.</w:t>
      </w:r>
      <w:r w:rsidRPr="00B259BF">
        <w:rPr>
          <w:rStyle w:val="Dfinition"/>
          <w:lang w:val="de-DE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ιστκληροῖς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induratis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apud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Hippocr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ισκμνιον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vocatur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extrema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frontis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ruga</w:t>
      </w:r>
      <w:proofErr w:type="spellEnd"/>
      <w:r w:rsidRPr="00B259BF">
        <w:rPr>
          <w:rStyle w:val="Dfinition"/>
          <w:lang w:val="de-DE"/>
        </w:rPr>
        <w:t xml:space="preserve">, quam </w:t>
      </w:r>
      <w:proofErr w:type="spellStart"/>
      <w:r w:rsidRPr="00B259BF">
        <w:rPr>
          <w:rStyle w:val="Dfinition"/>
          <w:lang w:val="de-DE"/>
        </w:rPr>
        <w:t>oculis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superinducimus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quoties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attentius</w:t>
      </w:r>
      <w:proofErr w:type="spellEnd"/>
      <w:r w:rsidRPr="00B259BF">
        <w:rPr>
          <w:rStyle w:val="Dfinition"/>
          <w:lang w:val="de-DE"/>
        </w:rPr>
        <w:t xml:space="preserve"> aliquid </w:t>
      </w:r>
      <w:proofErr w:type="spellStart"/>
      <w:r w:rsidRPr="00B259BF">
        <w:rPr>
          <w:rStyle w:val="Dfinition"/>
          <w:lang w:val="de-DE"/>
        </w:rPr>
        <w:t>cogitamus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Dfinition"/>
          <w:lang w:val="de-DE"/>
        </w:rPr>
        <w:lastRenderedPageBreak/>
        <w:t xml:space="preserve">, </w:t>
      </w:r>
      <w:proofErr w:type="spellStart"/>
      <w:r w:rsidRPr="00B259BF">
        <w:rPr>
          <w:rStyle w:val="Dfinition"/>
          <w:lang w:val="de-DE"/>
        </w:rPr>
        <w:t>aut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erubescimus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scripsit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Ruffus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Sunt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partem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carnosam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supercilijs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subiecta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</w:t>
      </w:r>
      <w:r>
        <w:rPr>
          <w:rStyle w:val="grcARELIRE"/>
        </w:rPr>
        <w:t>ἐ</w:t>
      </w:r>
      <w:r w:rsidRPr="00B259BF">
        <w:rPr>
          <w:rStyle w:val="Dfinition"/>
          <w:lang w:val="de-DE"/>
        </w:rPr>
        <w:t>m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υνιον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appellent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Nicandri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Graecus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scholiastes</w:t>
      </w:r>
      <w:proofErr w:type="spellEnd"/>
      <w:r w:rsidRPr="00B259BF">
        <w:rPr>
          <w:rStyle w:val="Dfinition"/>
          <w:lang w:val="de-DE"/>
        </w:rPr>
        <w:t xml:space="preserve">, in </w:t>
      </w:r>
      <w:proofErr w:type="spellStart"/>
      <w:r w:rsidRPr="00B259BF">
        <w:rPr>
          <w:rStyle w:val="Dfinition"/>
          <w:lang w:val="de-DE"/>
        </w:rPr>
        <w:t>Theriacis</w:t>
      </w:r>
      <w:proofErr w:type="spellEnd"/>
      <w:r w:rsidRPr="00B259BF">
        <w:rPr>
          <w:rStyle w:val="Dfinition"/>
          <w:lang w:val="de-DE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ισκύντον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interpretatur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ἐπα</w:t>
      </w:r>
      <w:proofErr w:type="spellStart"/>
      <w:r>
        <w:rPr>
          <w:rStyle w:val="grcARELIRE"/>
        </w:rPr>
        <w:t>ίῳ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ὀρρύων</w:t>
      </w:r>
      <w:proofErr w:type="spellEnd"/>
      <w:r w:rsidRPr="00B259BF">
        <w:rPr>
          <w:rStyle w:val="Dfinition"/>
          <w:lang w:val="de-DE"/>
        </w:rPr>
        <w:t xml:space="preserve">, hoc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superciliorum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extremum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Id</w:t>
      </w:r>
      <w:proofErr w:type="spellEnd"/>
      <w:r w:rsidRPr="00B259BF">
        <w:rPr>
          <w:rStyle w:val="Dfinition"/>
          <w:lang w:val="de-DE"/>
        </w:rPr>
        <w:t xml:space="preserve"> quod </w:t>
      </w:r>
      <w:proofErr w:type="spellStart"/>
      <w:r w:rsidRPr="00B259BF">
        <w:rPr>
          <w:rStyle w:val="Dfinition"/>
          <w:lang w:val="de-DE"/>
        </w:rPr>
        <w:t>Nicander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simplici</w:t>
      </w:r>
      <w:proofErr w:type="spellEnd"/>
      <w:r w:rsidRPr="00B259BF">
        <w:rPr>
          <w:rStyle w:val="Dfinition"/>
          <w:lang w:val="de-DE"/>
        </w:rPr>
        <w:t xml:space="preserve"> nomine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>
        <w:rPr>
          <w:rStyle w:val="grcARELIRE"/>
        </w:rPr>
        <w:t>σκύννον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dixit</w:t>
      </w:r>
      <w:proofErr w:type="spellEnd"/>
      <w:r w:rsidRPr="00B259BF">
        <w:rPr>
          <w:rStyle w:val="Dfinition"/>
          <w:lang w:val="de-DE"/>
        </w:rPr>
        <w:t xml:space="preserve">. Gaza </w:t>
      </w:r>
      <w:proofErr w:type="spellStart"/>
      <w:r w:rsidRPr="00B259BF">
        <w:rPr>
          <w:rStyle w:val="Dfinition"/>
          <w:lang w:val="de-DE"/>
        </w:rPr>
        <w:t>supercilium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interdum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apud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Aristot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vertit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de-DE"/>
        </w:rPr>
        <w:t xml:space="preserve">Obiter </w:t>
      </w:r>
      <w:proofErr w:type="spellStart"/>
      <w:r w:rsidRPr="00B259BF">
        <w:rPr>
          <w:rStyle w:val="Dfinition"/>
          <w:lang w:val="de-DE"/>
        </w:rPr>
        <w:t>adnotandum</w:t>
      </w:r>
      <w:proofErr w:type="spellEnd"/>
      <w:r w:rsidRPr="00B259BF">
        <w:rPr>
          <w:rStyle w:val="Dfinition"/>
          <w:lang w:val="de-DE"/>
        </w:rPr>
        <w:t xml:space="preserve"> quod </w:t>
      </w:r>
      <w:proofErr w:type="spellStart"/>
      <w:r w:rsidRPr="00B259BF">
        <w:rPr>
          <w:rStyle w:val="Dfinition"/>
          <w:lang w:val="de-DE"/>
        </w:rPr>
        <w:t>apud</w:t>
      </w:r>
      <w:proofErr w:type="spellEnd"/>
      <w:r w:rsidRPr="00B259BF">
        <w:rPr>
          <w:rStyle w:val="Dfinition"/>
          <w:lang w:val="de-DE"/>
        </w:rPr>
        <w:t xml:space="preserve"> Xenophon</w:t>
      </w:r>
      <w:r>
        <w:rPr>
          <w:rStyle w:val="Dfinition"/>
        </w:rPr>
        <w:t>ν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legimus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>
        <w:rPr>
          <w:rStyle w:val="grcARELIRE"/>
        </w:rPr>
        <w:t>γεωμετρεῖν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τρὶ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ισκύνιον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Geome</w:t>
      </w:r>
      <w:proofErr w:type="spellEnd"/>
      <w:r w:rsidRPr="00B259BF">
        <w:rPr>
          <w:rStyle w:val="Dfinition"/>
          <w:lang w:val="de-DE"/>
        </w:rPr>
        <w:t>"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triam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exercere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supercilijs</w:t>
      </w:r>
      <w:proofErr w:type="spellEnd"/>
      <w:r w:rsidRPr="00B259BF">
        <w:rPr>
          <w:rStyle w:val="Dfinition"/>
          <w:lang w:val="de-DE"/>
        </w:rPr>
        <w:t xml:space="preserve"> pro </w:t>
      </w:r>
      <w:proofErr w:type="spellStart"/>
      <w:r w:rsidRPr="00B259BF">
        <w:rPr>
          <w:rStyle w:val="Dfinition"/>
          <w:lang w:val="de-DE"/>
        </w:rPr>
        <w:t>fuco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dictum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</w:p>
    <w:p w14:paraId="6C2A403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BEE06E6" w14:textId="77777777" w:rsidR="003152E5" w:rsidRDefault="00000000"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ισ</w:t>
      </w:r>
      <w:proofErr w:type="spellEnd"/>
      <w:r>
        <w:rPr>
          <w:rStyle w:val="orth"/>
        </w:rPr>
        <w:t>παστικὸν φα</w:t>
      </w:r>
      <w:proofErr w:type="spellStart"/>
      <w:r>
        <w:rPr>
          <w:rStyle w:val="orth"/>
        </w:rPr>
        <w:t>ρμ</w:t>
      </w:r>
      <w:proofErr w:type="spellEnd"/>
      <w:r>
        <w:rPr>
          <w:rStyle w:val="orth"/>
        </w:rPr>
        <w:t>ακον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attrahens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ἐλκτικὸν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ἐξι</w:t>
      </w:r>
      <w:proofErr w:type="spellEnd"/>
      <w:r>
        <w:rPr>
          <w:rStyle w:val="grcARELIRE"/>
        </w:rPr>
        <w:t>πωτικὸν</w:t>
      </w:r>
      <w:r>
        <w:rPr>
          <w:rStyle w:val="Dfinition"/>
        </w:rPr>
        <w:br/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. de quo </w:t>
      </w:r>
      <w:proofErr w:type="gramStart"/>
      <w:r>
        <w:rPr>
          <w:rStyle w:val="Dfinition"/>
        </w:rPr>
        <w:t>vide</w:t>
      </w:r>
      <w:proofErr w:type="gram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ἐλκτικὰ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ρώμ</w:t>
      </w:r>
      <w:proofErr w:type="spellEnd"/>
      <w:r>
        <w:rPr>
          <w:rStyle w:val="grcARELIRE"/>
        </w:rPr>
        <w:t>α</w:t>
      </w:r>
      <w:r>
        <w:rPr>
          <w:rStyle w:val="Dfinition"/>
        </w:rPr>
        <w:t>κα</w:t>
      </w:r>
      <w:r>
        <w:rPr>
          <w:rStyle w:val="Dfinition"/>
        </w:rPr>
        <w:br/>
        <w:t xml:space="preserve">. Sunt autem </w:t>
      </w:r>
      <w:proofErr w:type="spellStart"/>
      <w:r>
        <w:rPr>
          <w:rStyle w:val="Dfinition"/>
        </w:rPr>
        <w:t>multa</w:t>
      </w:r>
      <w:proofErr w:type="spellEnd"/>
      <w:r>
        <w:rPr>
          <w:rStyle w:val="Dfinition"/>
        </w:rPr>
        <w:t xml:space="preserve"> eius generis </w:t>
      </w:r>
      <w:proofErr w:type="spellStart"/>
      <w:r>
        <w:rPr>
          <w:rStyle w:val="Dfinition"/>
        </w:rPr>
        <w:t>medicamenta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quorum </w:t>
      </w:r>
      <w:proofErr w:type="spellStart"/>
      <w:r>
        <w:rPr>
          <w:rStyle w:val="Dfinition"/>
        </w:rPr>
        <w:t>nonnulla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habentur</w:t>
      </w:r>
      <w:proofErr w:type="spellEnd"/>
      <w:r>
        <w:rPr>
          <w:rStyle w:val="Dfinition"/>
        </w:rPr>
        <w:t xml:space="preserve"> apud Galen. lib. 6. 3</w:t>
      </w:r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γῶη</w:t>
      </w:r>
      <w:proofErr w:type="spellEnd"/>
      <w:r>
        <w:rPr>
          <w:rStyle w:val="Dfinition"/>
        </w:rPr>
        <w:t xml:space="preserve">. &amp; apud </w:t>
      </w:r>
      <w:proofErr w:type="spellStart"/>
      <w:r>
        <w:rPr>
          <w:rStyle w:val="Dfinition"/>
        </w:rPr>
        <w:t>Scribonium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Largum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certum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genus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ισ</w:t>
      </w:r>
      <w:proofErr w:type="spellEnd"/>
      <w:r>
        <w:rPr>
          <w:rStyle w:val="grcARELIRE"/>
        </w:rPr>
        <w:t>παστικὸν</w:t>
      </w:r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sui generis,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aperit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educit</w:t>
      </w:r>
      <w:proofErr w:type="spellEnd"/>
      <w:r>
        <w:rPr>
          <w:rStyle w:val="Dfinition"/>
        </w:rPr>
        <w:br/>
        <w:t xml:space="preserve">pus,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quid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subest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ισ</w:t>
      </w:r>
      <w:proofErr w:type="spellEnd"/>
      <w:r>
        <w:rPr>
          <w:rStyle w:val="orth"/>
        </w:rPr>
        <w:t>παστικαὶ καὶ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αρορητικαὶ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πλαστοι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extrahendum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discutiendum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  <w:t xml:space="preserve">scilicet virtutes sunt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alto latent </w:t>
      </w:r>
      <w:proofErr w:type="spellStart"/>
      <w:r>
        <w:rPr>
          <w:rStyle w:val="Dfinition"/>
        </w:rPr>
        <w:t>attrahendi</w:t>
      </w:r>
      <w:proofErr w:type="spellEnd"/>
      <w:r>
        <w:rPr>
          <w:rStyle w:val="Dfinition"/>
        </w:rPr>
        <w:br/>
        <w:t xml:space="preserve">, &amp; </w:t>
      </w:r>
      <w:proofErr w:type="spellStart"/>
      <w:r>
        <w:rPr>
          <w:rStyle w:val="Dfinition"/>
        </w:rPr>
        <w:t>attracta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digerendi</w:t>
      </w:r>
      <w:proofErr w:type="spellEnd"/>
      <w:r>
        <w:rPr>
          <w:rStyle w:val="Dfinition"/>
        </w:rPr>
        <w:t xml:space="preserve">. Constant autem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  <w:t xml:space="preserve"> Galen. 6. </w:t>
      </w:r>
      <w:proofErr w:type="spellStart"/>
      <w:r>
        <w:rPr>
          <w:rStyle w:val="grcARELIRE"/>
        </w:rPr>
        <w:t>κτὰ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γέάη</w:t>
      </w:r>
      <w:proofErr w:type="spellEnd"/>
      <w:r>
        <w:rPr>
          <w:rStyle w:val="Dfinition"/>
        </w:rPr>
        <w:t xml:space="preserve">. cap. 13. ex </w:t>
      </w:r>
      <w:proofErr w:type="spellStart"/>
      <w:r>
        <w:rPr>
          <w:rStyle w:val="Dfinition"/>
        </w:rPr>
        <w:t>simplicibus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superfluitates</w:t>
      </w:r>
      <w:proofErr w:type="spellEnd"/>
      <w:r>
        <w:rPr>
          <w:rStyle w:val="Dfinition"/>
        </w:rPr>
        <w:t xml:space="preserve"> ex profundo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cutem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extimam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attrahere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attractas</w:t>
      </w:r>
      <w:proofErr w:type="spellEnd"/>
      <w:r>
        <w:rPr>
          <w:rStyle w:val="Dfinition"/>
        </w:rPr>
        <w:br/>
        <w:t xml:space="preserve"> digerere.1</w:t>
      </w:r>
      <w:r>
        <w:rPr>
          <w:rStyle w:val="Dfinition"/>
        </w:rPr>
        <w:br/>
      </w:r>
      <w:r>
        <w:rPr>
          <w:rStyle w:val="orth"/>
        </w:rPr>
        <w:t>Ἔπ</w:t>
      </w:r>
      <w:proofErr w:type="spellStart"/>
      <w:r>
        <w:rPr>
          <w:rStyle w:val="orth"/>
        </w:rPr>
        <w:t>ιστ</w:t>
      </w:r>
      <w:proofErr w:type="spellEnd"/>
      <w:r>
        <w:rPr>
          <w:rStyle w:val="orth"/>
        </w:rPr>
        <w:t>αξιν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repetita</w:t>
      </w:r>
      <w:proofErr w:type="spellEnd"/>
      <w:r>
        <w:rPr>
          <w:rStyle w:val="Dfinition"/>
        </w:rPr>
        <w:t xml:space="preserve"> sanguinis è </w:t>
      </w:r>
      <w:proofErr w:type="spellStart"/>
      <w:r>
        <w:rPr>
          <w:rStyle w:val="Dfinition"/>
        </w:rPr>
        <w:t>na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stillatio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ίστ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34. &amp; 35. lib.</w:t>
      </w:r>
      <w:r>
        <w:rPr>
          <w:rStyle w:val="Dfinition"/>
        </w:rPr>
        <w:br/>
        <w:t xml:space="preserve">7.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supernatat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vrinae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bulla,</w:t>
      </w:r>
      <w:r>
        <w:rPr>
          <w:rStyle w:val="Dfinition"/>
        </w:rPr>
        <w:br/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pinguedo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quid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ίστημος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cunctatrix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cogitabunda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haesitans</w:t>
      </w:r>
      <w:proofErr w:type="spellEnd"/>
      <w:r>
        <w:rPr>
          <w:rStyle w:val="Dfinition"/>
        </w:rPr>
        <w:t>, apud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ιστρορεὺς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primae</w:t>
      </w:r>
      <w:proofErr w:type="spellEnd"/>
      <w:r>
        <w:rPr>
          <w:rStyle w:val="Dfinition"/>
        </w:rPr>
        <w:t xml:space="preserve"> vertebrae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antiquos</w:t>
      </w:r>
      <w:proofErr w:type="spellEnd"/>
      <w:r>
        <w:rPr>
          <w:rStyle w:val="Dfinition"/>
        </w:rPr>
        <w:br/>
        <w:t xml:space="preserve"> medicos. Nam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super </w:t>
      </w:r>
      <w:proofErr w:type="spellStart"/>
      <w:r>
        <w:rPr>
          <w:rStyle w:val="Dfinition"/>
        </w:rPr>
        <w:t>secundam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vertitur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super </w:t>
      </w:r>
      <w:proofErr w:type="spellStart"/>
      <w:r>
        <w:rPr>
          <w:rStyle w:val="Dfinition"/>
        </w:rPr>
        <w:t>axem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quendam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grcARELIRE"/>
        </w:rPr>
        <w:t>ἄξων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veteribus</w:t>
      </w:r>
      <w:proofErr w:type="spellEnd"/>
      <w:r>
        <w:rPr>
          <w:rStyle w:val="Dfinition"/>
        </w:rPr>
        <w:t xml:space="preserve"> dicta est.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ιχίον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transuersum</w:t>
      </w:r>
      <w:proofErr w:type="spellEnd"/>
      <w:r>
        <w:rPr>
          <w:rStyle w:val="Dfinition"/>
        </w:rPr>
        <w:t xml:space="preserve"> &amp; latum in </w:t>
      </w:r>
      <w:proofErr w:type="spellStart"/>
      <w:r>
        <w:rPr>
          <w:rStyle w:val="Dfinition"/>
        </w:rPr>
        <w:t>imo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subiacet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munit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intestina</w:t>
      </w:r>
      <w:proofErr w:type="spellEnd"/>
      <w:r>
        <w:rPr>
          <w:rStyle w:val="Dfinition"/>
        </w:rPr>
        <w:t>: Latine</w:t>
      </w:r>
      <w:r>
        <w:rPr>
          <w:rStyle w:val="Dfinition"/>
        </w:rPr>
        <w:br/>
        <w:t xml:space="preserve">pecten &amp;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pubis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ιχόντις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subsistit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cunctatur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inhibetur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differtur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ιχνὸς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ὀρ</w:t>
      </w:r>
      <w:proofErr w:type="spellEnd"/>
      <w:r>
        <w:rPr>
          <w:rStyle w:val="grcARELIRE"/>
        </w:rPr>
        <w:t xml:space="preserve"> θα</w:t>
      </w:r>
      <w:proofErr w:type="spellStart"/>
      <w:r>
        <w:rPr>
          <w:rStyle w:val="grcARELIRE"/>
        </w:rPr>
        <w:t>λμὸς</w:t>
      </w:r>
      <w:proofErr w:type="spellEnd"/>
      <w:r>
        <w:rPr>
          <w:rStyle w:val="Dfinition"/>
        </w:rPr>
        <w:t xml:space="preserve">. oculus </w:t>
      </w:r>
      <w:proofErr w:type="spellStart"/>
      <w:r>
        <w:rPr>
          <w:rStyle w:val="Dfinition"/>
        </w:rPr>
        <w:t>puluisculosus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puluerulentus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phreniticos</w:t>
      </w:r>
      <w:proofErr w:type="spellEnd"/>
      <w:r>
        <w:rPr>
          <w:rStyle w:val="Dfinition"/>
        </w:rPr>
        <w:t xml:space="preserve"> habere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1.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>. p. 17.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ίτ</w:t>
      </w:r>
      <w:proofErr w:type="spellEnd"/>
      <w:r>
        <w:rPr>
          <w:rStyle w:val="orth"/>
        </w:rPr>
        <w:t>ασις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ἀὐγὴ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ροξυσ</w:t>
      </w:r>
      <w:proofErr w:type="spellEnd"/>
      <w:r>
        <w:rPr>
          <w:rStyle w:val="grcARELIRE"/>
        </w:rPr>
        <w:t>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initium </w:t>
      </w:r>
      <w:proofErr w:type="spellStart"/>
      <w:r>
        <w:rPr>
          <w:rStyle w:val="Dfinition"/>
        </w:rPr>
        <w:t>accessionis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annotat</w:t>
      </w:r>
      <w:proofErr w:type="spellEnd"/>
      <w:r>
        <w:rPr>
          <w:rStyle w:val="Dfinition"/>
        </w:rPr>
        <w:t xml:space="preserve"> Gal. comment</w:t>
      </w:r>
      <w:r>
        <w:rPr>
          <w:rStyle w:val="Dfinition"/>
        </w:rPr>
        <w:br/>
        <w:t xml:space="preserve">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ερὶ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vocis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aperuisse</w:t>
      </w:r>
      <w:proofErr w:type="spellEnd"/>
      <w:r>
        <w:rPr>
          <w:rStyle w:val="Dfinition"/>
        </w:rPr>
        <w:br/>
        <w:t xml:space="preserve">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y</w:t>
      </w:r>
      <w:r>
        <w:rPr>
          <w:rStyle w:val="grcARELIRE"/>
        </w:rPr>
        <w:t>ρ</w:t>
      </w:r>
      <w:r>
        <w:rPr>
          <w:rStyle w:val="Dfinition"/>
        </w:rPr>
        <w:t>Or</w:t>
      </w:r>
      <w:proofErr w:type="spellEnd"/>
      <w:r>
        <w:rPr>
          <w:rStyle w:val="Dfinition"/>
        </w:rPr>
        <w:t xml:space="preserve">. c. 3.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br/>
        <w:t xml:space="preserve">, Cum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noua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emergens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passio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plurimi</w:t>
      </w:r>
      <w:proofErr w:type="spellEnd"/>
      <w:r>
        <w:rPr>
          <w:rStyle w:val="Dfinition"/>
        </w:rPr>
        <w:t xml:space="preserve"> temporis sed in </w:t>
      </w:r>
      <w:proofErr w:type="spellStart"/>
      <w:r>
        <w:rPr>
          <w:rStyle w:val="Dfinition"/>
        </w:rPr>
        <w:t>superpositione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constituta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ίτ</w:t>
      </w:r>
      <w:proofErr w:type="spellEnd"/>
      <w:r>
        <w:rPr>
          <w:rStyle w:val="grcARELIRE"/>
        </w:rPr>
        <w:t>ασιν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d</w:t>
      </w:r>
      <w:r>
        <w:rPr>
          <w:rStyle w:val="Dfinition"/>
        </w:rPr>
        <w:br/>
        <w:t xml:space="preserve">tempore, &amp; </w:t>
      </w:r>
      <w:proofErr w:type="spellStart"/>
      <w:r>
        <w:rPr>
          <w:rStyle w:val="Dfinition"/>
        </w:rPr>
        <w:t>caetera</w:t>
      </w:r>
      <w:proofErr w:type="spellEnd"/>
      <w:r>
        <w:rPr>
          <w:rStyle w:val="Dfinition"/>
        </w:rPr>
        <w:t>. u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ιτηδεύμ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Latinis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vitae </w:t>
      </w:r>
      <w:proofErr w:type="spellStart"/>
      <w:r>
        <w:rPr>
          <w:rStyle w:val="Dfinition"/>
        </w:rPr>
        <w:t>instituta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appellantur</w:t>
      </w:r>
      <w:proofErr w:type="spellEnd"/>
      <w:r>
        <w:rPr>
          <w:rStyle w:val="Dfinition"/>
        </w:rPr>
        <w:br/>
        <w:t xml:space="preserve">, vitae rationes &amp; </w:t>
      </w:r>
      <w:proofErr w:type="spellStart"/>
      <w:r>
        <w:rPr>
          <w:rStyle w:val="Dfinition"/>
        </w:rPr>
        <w:t>studia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3. </w:t>
      </w:r>
      <w:proofErr w:type="spellStart"/>
      <w:r>
        <w:rPr>
          <w:rStyle w:val="Dfinition"/>
        </w:rPr>
        <w:t>dea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ιτηδεύμ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equitationes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piscationes</w:t>
      </w:r>
      <w:proofErr w:type="spellEnd"/>
      <w:r>
        <w:rPr>
          <w:rStyle w:val="Dfinition"/>
        </w:rPr>
        <w:t xml:space="preserve">, Venerea, </w:t>
      </w:r>
      <w:proofErr w:type="spellStart"/>
      <w:r>
        <w:rPr>
          <w:rStyle w:val="Dfinition"/>
        </w:rPr>
        <w:t>Balnea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deambulationes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nauigationes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venationes</w:t>
      </w:r>
      <w:proofErr w:type="spellEnd"/>
      <w:r>
        <w:rPr>
          <w:rStyle w:val="Dfinition"/>
        </w:rPr>
        <w:t>, &amp; simpliciter</w:t>
      </w:r>
      <w:r>
        <w:rPr>
          <w:rStyle w:val="Dfinition"/>
        </w:rPr>
        <w:br/>
        <w:t xml:space="preserve"> omnia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corpore </w:t>
      </w:r>
      <w:proofErr w:type="spellStart"/>
      <w:r>
        <w:rPr>
          <w:rStyle w:val="Dfinition"/>
        </w:rPr>
        <w:t>efficimus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ιτίθεσθ</w:t>
      </w:r>
      <w:proofErr w:type="spellEnd"/>
      <w:r>
        <w:rPr>
          <w:rStyle w:val="orth"/>
        </w:rPr>
        <w:t>αι ἡ</w:t>
      </w:r>
      <w:r>
        <w:rPr>
          <w:rStyle w:val="Dfinition"/>
        </w:rPr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στὴρ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sinit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quiescere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elegantissime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Athenaeo</w:t>
      </w:r>
      <w:proofErr w:type="spellEnd"/>
      <w:r>
        <w:rPr>
          <w:rStyle w:val="Dfinition"/>
        </w:rPr>
        <w:br/>
        <w:t xml:space="preserve"> lib. 8. de Diogene, </w:t>
      </w:r>
      <w:proofErr w:type="spellStart"/>
      <w:r>
        <w:rPr>
          <w:rStyle w:val="Dfinition"/>
        </w:rPr>
        <w:t>Cynico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ὁμὸν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κύ</w:t>
      </w:r>
      <w:proofErr w:type="spellEnd"/>
      <w:r>
        <w:rPr>
          <w:rStyle w:val="Dfinition"/>
        </w:rPr>
        <w:t>πεδὰ</w:t>
      </w:r>
      <w:r>
        <w:rPr>
          <w:rStyle w:val="Dfinition"/>
        </w:rPr>
        <w:br/>
      </w:r>
      <w:r>
        <w:rPr>
          <w:rStyle w:val="grcARELIRE"/>
        </w:rPr>
        <w:t xml:space="preserve"> καταρα</w:t>
      </w:r>
      <w:proofErr w:type="spellStart"/>
      <w:r>
        <w:rPr>
          <w:rStyle w:val="grcARELIRE"/>
        </w:rPr>
        <w:t>γὺν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ιθεμένης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ἀὐτ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</w:rPr>
        <w:t xml:space="preserve"> γα</w:t>
      </w:r>
      <w:proofErr w:type="spellStart"/>
      <w:r>
        <w:rPr>
          <w:rStyle w:val="grcARELIRE"/>
        </w:rPr>
        <w:t>στὸς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έθ</w:t>
      </w:r>
      <w:proofErr w:type="spellEnd"/>
      <w:r>
        <w:rPr>
          <w:rStyle w:val="grcARELIRE"/>
        </w:rPr>
        <w:t>ανε</w:t>
      </w:r>
      <w:r>
        <w:rPr>
          <w:rStyle w:val="Dfinition"/>
        </w:rPr>
        <w:t>, po</w:t>
      </w:r>
      <w:r>
        <w:rPr>
          <w:rStyle w:val="Dfinition"/>
        </w:rPr>
        <w:br/>
      </w:r>
      <w:proofErr w:type="spellStart"/>
      <w:r>
        <w:rPr>
          <w:rStyle w:val="Dfinition"/>
        </w:rPr>
        <w:t>lypodem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crudum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comedisset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superurgente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interijt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quem</w:t>
      </w:r>
      <w:proofErr w:type="spellEnd"/>
      <w:r>
        <w:rPr>
          <w:rStyle w:val="Dfinition"/>
        </w:rPr>
        <w:t xml:space="preserve"> Laertius dixit </w:t>
      </w:r>
      <w:proofErr w:type="spellStart"/>
      <w:r>
        <w:rPr>
          <w:rStyle w:val="grcARELIRE"/>
        </w:rPr>
        <w:t>γρλερκῶς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ληρθειῶ</w:t>
      </w:r>
      <w:proofErr w:type="spellEnd"/>
      <w:r>
        <w:rPr>
          <w:rStyle w:val="grcARELIRE"/>
        </w:rPr>
        <w:t>αα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Censorinus</w:t>
      </w:r>
      <w:proofErr w:type="spellEnd"/>
      <w:r>
        <w:rPr>
          <w:rStyle w:val="Dfinition"/>
        </w:rPr>
        <w:t xml:space="preserve"> quoque in </w:t>
      </w:r>
      <w:proofErr w:type="spellStart"/>
      <w:r>
        <w:rPr>
          <w:rStyle w:val="Dfinition"/>
        </w:rPr>
        <w:t>choleram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solutus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appositissimo</w:t>
      </w:r>
      <w:proofErr w:type="spellEnd"/>
      <w:r>
        <w:rPr>
          <w:rStyle w:val="Dfinition"/>
        </w:rPr>
        <w:br/>
        <w:t xml:space="preserve"> verbo author </w:t>
      </w:r>
      <w:proofErr w:type="spellStart"/>
      <w:r>
        <w:rPr>
          <w:rStyle w:val="Dfinition"/>
        </w:rPr>
        <w:t>expressit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ιθεμένης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ὸν</w:t>
      </w:r>
      <w:proofErr w:type="spellEnd"/>
      <w:r>
        <w:rPr>
          <w:rStyle w:val="grcARELIRE"/>
        </w:rPr>
        <w:t xml:space="preserve"> γα</w:t>
      </w:r>
      <w:proofErr w:type="spellStart"/>
      <w:r>
        <w:rPr>
          <w:rStyle w:val="grcARELIRE"/>
        </w:rPr>
        <w:t>στὸς</w:t>
      </w:r>
      <w:proofErr w:type="spellEnd"/>
      <w:r>
        <w:rPr>
          <w:rStyle w:val="Dfinition"/>
        </w:rPr>
        <w:t xml:space="preserve"> Est.</w:t>
      </w:r>
      <w:r>
        <w:rPr>
          <w:rStyle w:val="Dfinition"/>
        </w:rPr>
        <w:br/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ιτίθεσθ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instare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persequi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vrgere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idiomate</w:t>
      </w:r>
      <w:proofErr w:type="spellEnd"/>
      <w:r>
        <w:rPr>
          <w:rStyle w:val="Dfinition"/>
        </w:rPr>
        <w:t xml:space="preserve"> nostro </w:t>
      </w:r>
      <w:proofErr w:type="spellStart"/>
      <w:r>
        <w:rPr>
          <w:rStyle w:val="Dfinition"/>
        </w:rPr>
        <w:t>vulgari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dicimus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donnera</w:t>
      </w:r>
      <w:proofErr w:type="spellEnd"/>
      <w:r>
        <w:rPr>
          <w:rStyle w:val="Dfinition"/>
        </w:rPr>
        <w:br/>
        <w:t>la chasse.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ίτοκος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sub tempus </w:t>
      </w:r>
      <w:proofErr w:type="spellStart"/>
      <w:r>
        <w:rPr>
          <w:rStyle w:val="Dfinition"/>
        </w:rPr>
        <w:t>partus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existit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interprete</w:t>
      </w:r>
      <w:proofErr w:type="spellEnd"/>
      <w:r>
        <w:rPr>
          <w:rStyle w:val="Dfinition"/>
        </w:rPr>
        <w:t xml:space="preserve"> Budaeo.4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ίτρητον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ἄκινος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Ἐτὶ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τριῶν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Ruffum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surae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</w:t>
      </w:r>
      <w:proofErr w:type="spellEnd"/>
      <w:r>
        <w:rPr>
          <w:rStyle w:val="Dfinition"/>
        </w:rPr>
        <w:br/>
        <w:t xml:space="preserve"> super </w:t>
      </w:r>
      <w:proofErr w:type="spellStart"/>
      <w:r>
        <w:rPr>
          <w:rStyle w:val="Dfinition"/>
        </w:rPr>
        <w:t>impositum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figura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κυ</w:t>
      </w:r>
      <w:proofErr w:type="spellEnd"/>
      <w:r>
        <w:rPr>
          <w:rStyle w:val="grcARELIRE"/>
        </w:rPr>
        <w:t>βοειδὲς</w:t>
      </w:r>
      <w:r>
        <w:rPr>
          <w:rStyle w:val="Dfinition"/>
        </w:rPr>
        <w:t>, id est.</w:t>
      </w:r>
      <w:r>
        <w:rPr>
          <w:rStyle w:val="Dfinition"/>
        </w:rPr>
        <w:br/>
      </w:r>
      <w:proofErr w:type="spellStart"/>
      <w:r>
        <w:rPr>
          <w:rStyle w:val="Dfinition"/>
        </w:rPr>
        <w:t>cubicum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nominatur</w:t>
      </w:r>
      <w:proofErr w:type="spellEnd"/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ράνει</w:t>
      </w:r>
      <w:proofErr w:type="spellEnd"/>
      <w:r>
        <w:rPr>
          <w:rStyle w:val="orth"/>
        </w:rPr>
        <w:t>α χα</w:t>
      </w:r>
      <w:proofErr w:type="spellStart"/>
      <w:r>
        <w:rPr>
          <w:rStyle w:val="orth"/>
        </w:rPr>
        <w:t>υστομένη</w:t>
      </w:r>
      <w:proofErr w:type="spellEnd"/>
      <w:r>
        <w:rPr>
          <w:rStyle w:val="Dfinition"/>
        </w:rPr>
        <w:t xml:space="preserve">. apud </w:t>
      </w:r>
      <w:proofErr w:type="spellStart"/>
      <w:r>
        <w:rPr>
          <w:rStyle w:val="Dfinition"/>
        </w:rPr>
        <w:t>Dioscorid</w:t>
      </w:r>
      <w:proofErr w:type="spellEnd"/>
      <w:r>
        <w:rPr>
          <w:rStyle w:val="Dfinition"/>
        </w:rPr>
        <w:t>. lib. 2.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172.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ardoribus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perusta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superficie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aestuque</w:t>
      </w:r>
      <w:proofErr w:type="spellEnd"/>
      <w:r>
        <w:rPr>
          <w:rStyle w:val="Dfinition"/>
        </w:rPr>
        <w:t xml:space="preserve">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festata</w:t>
      </w:r>
      <w:proofErr w:type="spellEnd"/>
      <w:r>
        <w:rPr>
          <w:rStyle w:val="Dfinition"/>
        </w:rPr>
        <w:t xml:space="preserve"> summa cute </w:t>
      </w:r>
      <w:proofErr w:type="spellStart"/>
      <w:r>
        <w:rPr>
          <w:rStyle w:val="Dfinition"/>
        </w:rPr>
        <w:t>quàm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cucurbitae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emendari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>. lib. 20.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cap. 3.</w:t>
      </w:r>
      <w:r>
        <w:rPr>
          <w:rStyle w:val="Dfinition"/>
        </w:rPr>
        <w:br/>
      </w:r>
      <w:r>
        <w:rPr>
          <w:rStyle w:val="orth"/>
        </w:rPr>
        <w:t>Ἐπρα</w:t>
      </w:r>
      <w:proofErr w:type="spellStart"/>
      <w:r>
        <w:rPr>
          <w:rStyle w:val="orth"/>
        </w:rPr>
        <w:t>ινόμεν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σημεῖ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signa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vnà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non apparent, sed </w:t>
      </w:r>
      <w:proofErr w:type="spellStart"/>
      <w:r>
        <w:rPr>
          <w:rStyle w:val="Dfinition"/>
        </w:rPr>
        <w:t>ipsi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superueniunt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sputum </w:t>
      </w:r>
      <w:proofErr w:type="spellStart"/>
      <w:r>
        <w:rPr>
          <w:rStyle w:val="Dfinition"/>
        </w:rPr>
        <w:t>pleuritidi</w:t>
      </w:r>
      <w:proofErr w:type="spellEnd"/>
      <w:r>
        <w:rPr>
          <w:rStyle w:val="Dfinition"/>
        </w:rPr>
        <w:t>: Sunt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triplicia</w:t>
      </w:r>
      <w:proofErr w:type="spellEnd"/>
      <w:r>
        <w:rPr>
          <w:rStyle w:val="Dfinition"/>
        </w:rPr>
        <w:t xml:space="preserve">, alia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salutis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mortis, alia </w:t>
      </w:r>
      <w:proofErr w:type="spellStart"/>
      <w:r>
        <w:rPr>
          <w:rStyle w:val="Dfinition"/>
        </w:rPr>
        <w:t>coctionis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cruditatis</w:t>
      </w:r>
      <w:proofErr w:type="spellEnd"/>
      <w:r>
        <w:rPr>
          <w:rStyle w:val="Dfinition"/>
        </w:rPr>
        <w:t>, alia sunt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χρίσιμ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</w:t>
      </w:r>
      <w:proofErr w:type="spellStart"/>
      <w:r>
        <w:rPr>
          <w:rStyle w:val="grcARELIRE"/>
        </w:rPr>
        <w:t>ινόυεν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peculiari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intelligi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menstrua,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toto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gestationis</w:t>
      </w:r>
      <w:proofErr w:type="spellEnd"/>
      <w:r>
        <w:rPr>
          <w:rStyle w:val="Dfinition"/>
        </w:rPr>
        <w:t xml:space="preserve"> tempore in </w:t>
      </w:r>
      <w:proofErr w:type="spellStart"/>
      <w:r>
        <w:rPr>
          <w:rStyle w:val="Dfinition"/>
        </w:rPr>
        <w:t>vterum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gerentibus</w:t>
      </w:r>
      <w:proofErr w:type="spellEnd"/>
      <w:r>
        <w:rPr>
          <w:rStyle w:val="Dfinition"/>
        </w:rPr>
        <w:t xml:space="preserve"> ap„</w:t>
      </w:r>
      <w:r>
        <w:rPr>
          <w:rStyle w:val="Dfinition"/>
        </w:rPr>
        <w:br/>
        <w:t xml:space="preserve"> parent,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menstruae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purgationes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deprauata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appetentia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aphoris</w:t>
      </w:r>
      <w:proofErr w:type="spellEnd"/>
      <w:r>
        <w:rPr>
          <w:rStyle w:val="Dfinition"/>
        </w:rPr>
        <w:t xml:space="preserve">. 7. lib.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ἐπρα</w:t>
      </w:r>
      <w:proofErr w:type="spellStart"/>
      <w:r>
        <w:rPr>
          <w:rStyle w:val="grcARELIRE"/>
        </w:rPr>
        <w:t>ινόμεν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οἷσι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μηὶ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γίνετ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gestationis</w:t>
      </w:r>
      <w:proofErr w:type="spellEnd"/>
      <w:r>
        <w:rPr>
          <w:rStyle w:val="Dfinition"/>
        </w:rPr>
        <w:t xml:space="preserve"> tempore apparent in quos menses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incidant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videndum</w:t>
      </w:r>
      <w:proofErr w:type="spellEnd"/>
      <w:r>
        <w:rPr>
          <w:rStyle w:val="Dfinition"/>
        </w:rPr>
        <w:t xml:space="preserve">: sic &amp; lib. 4. </w:t>
      </w:r>
      <w:proofErr w:type="spellStart"/>
      <w:r>
        <w:rPr>
          <w:rStyle w:val="Dfinition"/>
        </w:rPr>
        <w:t>E„pidem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grcARELIRE"/>
        </w:rPr>
        <w:t>ἐρυθρὰ</w:t>
      </w:r>
      <w:proofErr w:type="spellEnd"/>
      <w:r>
        <w:rPr>
          <w:rStyle w:val="grcARELIRE"/>
        </w:rPr>
        <w:t xml:space="preserve"> ἐπρα</w:t>
      </w:r>
      <w:proofErr w:type="spellStart"/>
      <w:r>
        <w:rPr>
          <w:rStyle w:val="grcARELIRE"/>
        </w:rPr>
        <w:t>ινόμεν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menstrua </w:t>
      </w:r>
      <w:proofErr w:type="spellStart"/>
      <w:r>
        <w:rPr>
          <w:rStyle w:val="Dfinition"/>
        </w:rPr>
        <w:t>vocantur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ίρλεθ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venosi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conspicuae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venae sunt &amp; </w:t>
      </w:r>
      <w:proofErr w:type="spellStart"/>
      <w:r>
        <w:rPr>
          <w:rStyle w:val="Dfinition"/>
        </w:rPr>
        <w:t>eminentes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quippe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sanguine </w:t>
      </w:r>
      <w:proofErr w:type="spellStart"/>
      <w:r>
        <w:rPr>
          <w:rStyle w:val="Dfinition"/>
        </w:rPr>
        <w:t>plenae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carnium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contegentium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paucitate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nudae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comm. 4. in 6.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 t. 25.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ρλογίσμ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aphoris</w:t>
      </w:r>
      <w:proofErr w:type="spellEnd"/>
      <w:r>
        <w:rPr>
          <w:rStyle w:val="Dfinition"/>
        </w:rPr>
        <w:br/>
        <w:t xml:space="preserve">. 23. lib. 5. </w:t>
      </w:r>
      <w:proofErr w:type="spellStart"/>
      <w:r>
        <w:rPr>
          <w:rStyle w:val="Dfinition"/>
        </w:rPr>
        <w:t>ardores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feruores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alicuius</w:t>
      </w:r>
      <w:proofErr w:type="spellEnd"/>
      <w:r>
        <w:rPr>
          <w:rStyle w:val="Dfinition"/>
        </w:rPr>
        <w:t xml:space="preserve"> partis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flamma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vstae</w:t>
      </w:r>
      <w:proofErr w:type="spellEnd"/>
      <w:r>
        <w:rPr>
          <w:rStyle w:val="Dfinition"/>
        </w:rPr>
        <w:t xml:space="preserve"> propter </w:t>
      </w:r>
      <w:proofErr w:type="spellStart"/>
      <w:r>
        <w:rPr>
          <w:rStyle w:val="Dfinition"/>
        </w:rPr>
        <w:t>exuperantem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caliditatem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prosus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φλειμονῆς</w:t>
      </w:r>
      <w:proofErr w:type="spellEnd"/>
      <w:r>
        <w:rPr>
          <w:rStyle w:val="Dfinition"/>
        </w:rPr>
        <w:t>, quo</w:t>
      </w:r>
      <w:r>
        <w:rPr>
          <w:rStyle w:val="Dfinition"/>
        </w:rPr>
        <w:br/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notabant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pxelμ</w:t>
      </w:r>
      <w:proofErr w:type="spellEnd"/>
      <w:r>
        <w:rPr>
          <w:rStyle w:val="Dfinition"/>
        </w:rPr>
        <w:t>ασὶη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ρορὰ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defluxionis</w:t>
      </w:r>
      <w:proofErr w:type="spellEnd"/>
      <w:r>
        <w:rPr>
          <w:rStyle w:val="Dfinition"/>
        </w:rPr>
        <w:t xml:space="preserve"> impetus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verterunt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omnium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quascumque</w:t>
      </w:r>
      <w:proofErr w:type="spellEnd"/>
      <w:r>
        <w:rPr>
          <w:rStyle w:val="Dfinition"/>
        </w:rPr>
        <w:t xml:space="preserve"> corporis partes </w:t>
      </w:r>
      <w:proofErr w:type="spellStart"/>
      <w:r>
        <w:rPr>
          <w:rStyle w:val="Dfinition"/>
        </w:rPr>
        <w:t>validior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influn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xus</w:t>
      </w:r>
      <w:proofErr w:type="spellEnd"/>
      <w:r>
        <w:rPr>
          <w:rStyle w:val="Dfinition"/>
        </w:rPr>
        <w:t xml:space="preserve"> &amp; impetus, </w:t>
      </w:r>
      <w:proofErr w:type="spellStart"/>
      <w:r>
        <w:rPr>
          <w:rStyle w:val="Dfinition"/>
        </w:rPr>
        <w:t>proptereaque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adijci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solent</w:t>
      </w:r>
      <w:proofErr w:type="spellEnd"/>
      <w:r>
        <w:rPr>
          <w:rStyle w:val="Dfinition"/>
        </w:rPr>
        <w:t xml:space="preserve">; sic Plinius epiphoras </w:t>
      </w:r>
      <w:proofErr w:type="spellStart"/>
      <w:r>
        <w:rPr>
          <w:rStyle w:val="Dfinition"/>
        </w:rPr>
        <w:t>vteri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venn</w:t>
      </w:r>
      <w:proofErr w:type="spellEnd"/>
      <w:r>
        <w:rPr>
          <w:rStyle w:val="Dfinition"/>
        </w:rPr>
        <w:br/>
        <w:t xml:space="preserve"> tris </w:t>
      </w:r>
      <w:proofErr w:type="spellStart"/>
      <w:r>
        <w:rPr>
          <w:rStyle w:val="Dfinition"/>
        </w:rPr>
        <w:t>testium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: verum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simpliciter epiphora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fluxionem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significans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irruenνtem</w:t>
      </w:r>
      <w:proofErr w:type="spellEnd"/>
      <w:r>
        <w:rPr>
          <w:rStyle w:val="Dfinition"/>
        </w:rPr>
        <w:br/>
        <w:t xml:space="preserve">, sic Plinius </w:t>
      </w:r>
      <w:proofErr w:type="spellStart"/>
      <w:r>
        <w:rPr>
          <w:rStyle w:val="Dfinition"/>
        </w:rPr>
        <w:t>sexcentis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epiphoram</w:t>
      </w:r>
      <w:proofErr w:type="spellEnd"/>
      <w:r>
        <w:rPr>
          <w:rStyle w:val="Dfinition"/>
        </w:rPr>
        <w:br/>
        <w:t xml:space="preserve">n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intellexit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affectos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lachrymosos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Dfinition"/>
        </w:rPr>
        <w:t>lachrimantes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epiphoras </w:t>
      </w:r>
      <w:proofErr w:type="spellStart"/>
      <w:r>
        <w:rPr>
          <w:rStyle w:val="Dfinition"/>
        </w:rPr>
        <w:t>delachrimationes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Paulus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lib. 3.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epiphoris</w:t>
      </w:r>
      <w:proofErr w:type="spellEnd"/>
      <w:r>
        <w:rPr>
          <w:rStyle w:val="Dfinition"/>
        </w:rPr>
        <w:t xml:space="preserve"> agit non simpliciter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ρορ</w:t>
      </w:r>
      <w:proofErr w:type="spellEnd"/>
      <w:r>
        <w:rPr>
          <w:rStyle w:val="grcARELIRE"/>
        </w:rPr>
        <w:t>αὰ</w:t>
      </w:r>
      <w:r>
        <w:rPr>
          <w:rStyle w:val="Dfinition"/>
        </w:rPr>
        <w:t>,</w:t>
      </w:r>
      <w:r>
        <w:rPr>
          <w:rStyle w:val="Dfinition"/>
        </w:rPr>
        <w:br/>
        <w:t xml:space="preserve">sed </w:t>
      </w:r>
      <w:r>
        <w:rPr>
          <w:rStyle w:val="grcARELIRE"/>
        </w:rPr>
        <w:t xml:space="preserve">ταὶ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ῥευμάστων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ιρορ</w:t>
      </w:r>
      <w:proofErr w:type="spellEnd"/>
      <w:r>
        <w:rPr>
          <w:rStyle w:val="grcARELIRE"/>
        </w:rPr>
        <w:t>αὶ</w:t>
      </w:r>
      <w:r>
        <w:rPr>
          <w:rStyle w:val="Dfinition"/>
        </w:rPr>
        <w:t xml:space="preserve"> dixit, &amp;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πους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Nectarium</w:t>
      </w:r>
      <w:proofErr w:type="spellEnd"/>
      <w:r>
        <w:rPr>
          <w:rStyle w:val="Dfinition"/>
        </w:rPr>
        <w:t xml:space="preserve"> Marci</w:t>
      </w:r>
      <w:r>
        <w:rPr>
          <w:rStyle w:val="Dfinition"/>
        </w:rPr>
        <w:br/>
        <w:t xml:space="preserve"> dicit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ρὶς</w:t>
      </w:r>
      <w:proofErr w:type="spellEnd"/>
      <w:r>
        <w:rPr>
          <w:rStyle w:val="grcARELIRE"/>
        </w:rPr>
        <w:t xml:space="preserve"> ἐπ</w:t>
      </w:r>
      <w:proofErr w:type="spellStart"/>
      <w:r>
        <w:rPr>
          <w:rStyle w:val="grcARELIRE"/>
        </w:rPr>
        <w:t>ιρορ</w:t>
      </w:r>
      <w:proofErr w:type="spellEnd"/>
      <w:r>
        <w:rPr>
          <w:rStyle w:val="grcARELIRE"/>
        </w:rPr>
        <w:t xml:space="preserve">αὶ </w:t>
      </w:r>
      <w:proofErr w:type="spellStart"/>
      <w:r>
        <w:rPr>
          <w:rStyle w:val="grcARELIRE"/>
        </w:rPr>
        <w:t>ῥέύμ</w:t>
      </w:r>
      <w:proofErr w:type="spellEnd"/>
      <w:r>
        <w:rPr>
          <w:rStyle w:val="grcARELIRE"/>
        </w:rPr>
        <w:t xml:space="preserve">ατος </w:t>
      </w:r>
      <w:proofErr w:type="spellStart"/>
      <w:r>
        <w:rPr>
          <w:rStyle w:val="grcARELIRE"/>
        </w:rPr>
        <w:t>λετοῦ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efficax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introductionis</w:t>
      </w:r>
      <w:proofErr w:type="spellEnd"/>
      <w:r>
        <w:rPr>
          <w:rStyle w:val="Dfinition"/>
        </w:rPr>
        <w:t xml:space="preserve"> author </w:t>
      </w:r>
      <w:proofErr w:type="spellStart"/>
      <w:r>
        <w:rPr>
          <w:rStyle w:val="Dfinition"/>
        </w:rPr>
        <w:t>quoties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vnà</w:t>
      </w:r>
      <w:proofErr w:type="spellEnd"/>
      <w:r>
        <w:rPr>
          <w:rStyle w:val="Dfinition"/>
        </w:rPr>
        <w:t xml:space="preserve"> cum</w:t>
      </w:r>
      <w:r>
        <w:rPr>
          <w:rStyle w:val="Dfinition"/>
        </w:rPr>
        <w:br/>
      </w:r>
      <w:r>
        <w:rPr>
          <w:rStyle w:val="guillemetdegoris"/>
        </w:rPr>
        <w:t>"</w:t>
      </w:r>
      <w:proofErr w:type="spellStart"/>
      <w:r>
        <w:rPr>
          <w:rStyle w:val="Dfinition"/>
        </w:rPr>
        <w:t>ingenti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phlegmone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influxerit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epiphoram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vo„luit</w:t>
      </w:r>
      <w:proofErr w:type="spellEnd"/>
      <w:r>
        <w:rPr>
          <w:rStyle w:val="Dfinition"/>
        </w:rPr>
        <w:t>;</w:t>
      </w:r>
      <w:r>
        <w:rPr>
          <w:rStyle w:val="Dfinition"/>
        </w:rPr>
        <w:br/>
        <w:t xml:space="preserve"> Sed &amp; </w:t>
      </w:r>
      <w:proofErr w:type="spellStart"/>
      <w:r>
        <w:rPr>
          <w:rStyle w:val="Dfinition"/>
        </w:rPr>
        <w:t>lachrimarum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copiam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immodicam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sine </w:t>
      </w:r>
      <w:proofErr w:type="spellStart"/>
      <w:r>
        <w:rPr>
          <w:rStyle w:val="Dfinition"/>
        </w:rPr>
        <w:t>phlegmone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vllo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epiphoram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rectè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possimus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plerique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lachrymas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nuncuparunt</w:t>
      </w:r>
      <w:proofErr w:type="spellEnd"/>
      <w:r>
        <w:rPr>
          <w:rStyle w:val="Dfinition"/>
        </w:rPr>
        <w:t xml:space="preserve">, &amp; ex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acriorem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copiosioremque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delabentem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  <w:t xml:space="preserve">Galen. 4.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</w:rPr>
        <w:t xml:space="preserve">, cap. 5. </w:t>
      </w:r>
      <w:proofErr w:type="spellStart"/>
      <w:r>
        <w:rPr>
          <w:rStyle w:val="Dfinition"/>
        </w:rPr>
        <w:t>Trallian</w:t>
      </w:r>
      <w:proofErr w:type="spellEnd"/>
      <w:r>
        <w:rPr>
          <w:rStyle w:val="Dfinition"/>
        </w:rPr>
        <w:t>. lib. 2. cap.</w:t>
      </w:r>
      <w:r>
        <w:rPr>
          <w:rStyle w:val="Dfinition"/>
        </w:rPr>
        <w:br/>
      </w:r>
      <w:proofErr w:type="spellStart"/>
      <w:r>
        <w:rPr>
          <w:rStyle w:val="Dfinition"/>
        </w:rPr>
        <w:t>nli</w:t>
      </w:r>
      <w:proofErr w:type="spellEnd"/>
      <w:r>
        <w:rPr>
          <w:rStyle w:val="Dfinition"/>
        </w:rPr>
        <w:t xml:space="preserve">. Paul. lib. 3. cap. 22. </w:t>
      </w:r>
      <w:proofErr w:type="spellStart"/>
      <w:r>
        <w:rPr>
          <w:rStyle w:val="Dfinition"/>
        </w:rPr>
        <w:t>Largus</w:t>
      </w:r>
      <w:proofErr w:type="spellEnd"/>
      <w:r>
        <w:rPr>
          <w:rStyle w:val="Dfinition"/>
        </w:rPr>
        <w:t xml:space="preserve"> cap. 19.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27. </w:t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, Celsus lib. 6. cap. 6. </w:t>
      </w:r>
      <w:proofErr w:type="spellStart"/>
      <w:r>
        <w:rPr>
          <w:rStyle w:val="Dfinition"/>
        </w:rPr>
        <w:t>Co„lumella</w:t>
      </w:r>
      <w:proofErr w:type="spellEnd"/>
      <w:r>
        <w:rPr>
          <w:rStyle w:val="Dfinition"/>
        </w:rPr>
        <w:br/>
        <w:t xml:space="preserve"> lib. 7. cap. 17. &amp; Plinius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20.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ροροι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</w:p>
    <w:p w14:paraId="658B70B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16FB0B6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vel proxime </w:t>
      </w:r>
      <w:proofErr w:type="spellStart"/>
      <w:r>
        <w:rPr>
          <w:rStyle w:val="Dfinition"/>
        </w:rPr>
        <w:t>absunt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partu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mulieresgrauidae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restibiles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fructuosae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crebra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vicissitudo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concipiendi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abortiendi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notat</w:t>
      </w:r>
      <w:proofErr w:type="spellEnd"/>
      <w:r>
        <w:rPr>
          <w:rStyle w:val="Dfinition"/>
        </w:rPr>
        <w:t xml:space="preserve"> Ga¬ u</w:t>
      </w:r>
      <w:r>
        <w:rPr>
          <w:rStyle w:val="Dfinition"/>
        </w:rPr>
        <w:br/>
      </w:r>
      <w:proofErr w:type="spellStart"/>
      <w:r>
        <w:rPr>
          <w:rStyle w:val="Dfinition"/>
        </w:rPr>
        <w:t>len</w:t>
      </w:r>
      <w:proofErr w:type="spellEnd"/>
      <w:r>
        <w:rPr>
          <w:rStyle w:val="Dfinition"/>
        </w:rPr>
        <w:t xml:space="preserve">. in comment. 3.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part. 11.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mucore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obsiti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cotyledones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alioqui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solidae</w:t>
      </w:r>
      <w:proofErr w:type="spellEnd"/>
      <w:r>
        <w:rPr>
          <w:rStyle w:val="Dfinition"/>
        </w:rPr>
        <w:t xml:space="preserve"> ac succi </w:t>
      </w:r>
      <w:proofErr w:type="spellStart"/>
      <w:r>
        <w:rPr>
          <w:rStyle w:val="Dfinition"/>
        </w:rPr>
        <w:t>plenae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trimestres</w:t>
      </w:r>
      <w:proofErr w:type="spellEnd"/>
      <w:r>
        <w:rPr>
          <w:rStyle w:val="Dfinition"/>
        </w:rPr>
        <w:t xml:space="preserve"> e&amp;</w:t>
      </w:r>
      <w:r>
        <w:rPr>
          <w:rStyle w:val="Dfinition"/>
        </w:rPr>
        <w:br/>
      </w:r>
      <w:proofErr w:type="spellStart"/>
      <w:r>
        <w:rPr>
          <w:rStyle w:val="Dfinition"/>
        </w:rPr>
        <w:t>foetus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abortiunt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concepturae</w:t>
      </w:r>
      <w:proofErr w:type="spellEnd"/>
      <w:r>
        <w:rPr>
          <w:rStyle w:val="Dfinition"/>
        </w:rPr>
        <w:t>; e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ρόροις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ἄφοροι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steriles</w:t>
      </w:r>
      <w:proofErr w:type="spellEnd"/>
      <w:r>
        <w:rPr>
          <w:rStyle w:val="Dfinition"/>
        </w:rPr>
        <w:br/>
        <w:t xml:space="preserve">, per </w:t>
      </w:r>
      <w:proofErr w:type="spellStart"/>
      <w:r>
        <w:rPr>
          <w:rStyle w:val="Dfinition"/>
        </w:rPr>
        <w:t>impotentiam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excipiendi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concipiendi</w:t>
      </w:r>
      <w:proofErr w:type="spellEnd"/>
      <w:r>
        <w:rPr>
          <w:rStyle w:val="Dfinition"/>
        </w:rPr>
        <w:br/>
        <w:t xml:space="preserve"> semen virile. Talis mulier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u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</w:t>
      </w:r>
      <w:r>
        <w:rPr>
          <w:rStyle w:val="grcARELIRE"/>
        </w:rPr>
        <w:t>όκώμον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όρυσις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altero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osse</w:t>
      </w:r>
      <w:proofErr w:type="spellEnd"/>
      <w:r>
        <w:rPr>
          <w:rStyle w:val="Dfinition"/>
        </w:rPr>
        <w:t>, quasi</w:t>
      </w:r>
      <w:r>
        <w:rPr>
          <w:rStyle w:val="Dfinition"/>
        </w:rPr>
        <w:br/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alterum </w:t>
      </w:r>
      <w:proofErr w:type="spellStart"/>
      <w:r>
        <w:rPr>
          <w:rStyle w:val="Dfinition"/>
        </w:rPr>
        <w:t>ossi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innatum</w:t>
      </w:r>
      <w:proofErr w:type="spellEnd"/>
      <w:r>
        <w:rPr>
          <w:rStyle w:val="Dfinition"/>
        </w:rPr>
        <w:t xml:space="preserve"> sit. In </w:t>
      </w:r>
      <w:proofErr w:type="spellStart"/>
      <w:r>
        <w:rPr>
          <w:rStyle w:val="Dfinition"/>
        </w:rPr>
        <w:t>epiphysi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  <w:t xml:space="preserve">ossa in se </w:t>
      </w:r>
      <w:proofErr w:type="spellStart"/>
      <w:r>
        <w:rPr>
          <w:rStyle w:val="Dfinition"/>
        </w:rPr>
        <w:t>mutuo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subeunt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securius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vniantur</w:t>
      </w:r>
      <w:proofErr w:type="spellEnd"/>
      <w:r>
        <w:rPr>
          <w:rStyle w:val="Dfinition"/>
        </w:rPr>
        <w:br/>
        <w:t xml:space="preserve">, &amp; fere ad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t xml:space="preserve"> finem </w:t>
      </w:r>
      <w:proofErr w:type="spellStart"/>
      <w:r>
        <w:rPr>
          <w:rStyle w:val="Dfinition"/>
        </w:rPr>
        <w:t>portio</w:t>
      </w:r>
      <w:proofErr w:type="spellEnd"/>
      <w:r>
        <w:rPr>
          <w:rStyle w:val="Dfinition"/>
        </w:rPr>
        <w:t xml:space="preserve"> haec</w:t>
      </w:r>
      <w:r>
        <w:rPr>
          <w:rStyle w:val="Dfinition"/>
        </w:rPr>
        <w:br/>
      </w:r>
      <w:proofErr w:type="spellStart"/>
      <w:r>
        <w:rPr>
          <w:rStyle w:val="Dfinition"/>
        </w:rPr>
        <w:t>maioris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epiphysim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agglutinatur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natura sui </w:t>
      </w:r>
      <w:proofErr w:type="spellStart"/>
      <w:r>
        <w:rPr>
          <w:rStyle w:val="Dfinition"/>
        </w:rPr>
        <w:t>oblita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fecerit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deinde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epiphysi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addita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producat</w:t>
      </w:r>
      <w:proofErr w:type="spellEnd"/>
      <w:r>
        <w:rPr>
          <w:rStyle w:val="Dfinition"/>
        </w:rPr>
        <w:t xml:space="preserve">. Quo in opere </w:t>
      </w:r>
      <w:proofErr w:type="spellStart"/>
      <w:r>
        <w:rPr>
          <w:rStyle w:val="Dfinition"/>
        </w:rPr>
        <w:t>naturam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fabrilis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imitari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breuius</w:t>
      </w:r>
      <w:proofErr w:type="spellEnd"/>
      <w:r>
        <w:rPr>
          <w:rStyle w:val="Dfinition"/>
        </w:rPr>
        <w:t xml:space="preserve"> lignum </w:t>
      </w:r>
      <w:proofErr w:type="spellStart"/>
      <w:r>
        <w:rPr>
          <w:rStyle w:val="Dfinition"/>
        </w:rPr>
        <w:t>alterius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adiectione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epiphysi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auget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Apparet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manifestius</w:t>
      </w:r>
      <w:proofErr w:type="spellEnd"/>
      <w:r>
        <w:rPr>
          <w:rStyle w:val="Dfinition"/>
        </w:rPr>
        <w:t xml:space="preserve"> epiphysis in </w:t>
      </w:r>
      <w:proofErr w:type="spellStart"/>
      <w:r>
        <w:rPr>
          <w:rStyle w:val="Dfinition"/>
        </w:rPr>
        <w:t>infantibus</w:t>
      </w:r>
      <w:proofErr w:type="spellEnd"/>
      <w:r>
        <w:rPr>
          <w:rStyle w:val="Dfinition"/>
        </w:rPr>
        <w:t>, non</w:t>
      </w:r>
      <w:r>
        <w:rPr>
          <w:rStyle w:val="Dfinition"/>
        </w:rPr>
        <w:br/>
      </w:r>
      <w:proofErr w:type="spellStart"/>
      <w:r>
        <w:rPr>
          <w:rStyle w:val="Dfinition"/>
        </w:rPr>
        <w:t>ossis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cartilaginis</w:t>
      </w:r>
      <w:proofErr w:type="spellEnd"/>
      <w:r>
        <w:rPr>
          <w:rStyle w:val="Dfinition"/>
        </w:rPr>
        <w:t xml:space="preserve"> specie. Tempore autem</w:t>
      </w:r>
      <w:r>
        <w:rPr>
          <w:rStyle w:val="Dfinition"/>
        </w:rPr>
        <w:br/>
        <w:t xml:space="preserve"> in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durescit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commissura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quandoque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appareat</w:t>
      </w:r>
      <w:proofErr w:type="spellEnd"/>
      <w:r>
        <w:rPr>
          <w:rStyle w:val="Dfinition"/>
        </w:rPr>
        <w:t xml:space="preserve">, nisi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  <w:t xml:space="preserve"> vis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detegat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separet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  <w:t xml:space="preserve"> epiphysis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vnica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br/>
        <w:t xml:space="preserve">duplex, triplex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quadrumplex</w:t>
      </w:r>
      <w:proofErr w:type="spellEnd"/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quintuplex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epiphyseos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Galenus, non tantum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medullam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magnis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raris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operit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articulationem</w:t>
      </w:r>
      <w:proofErr w:type="spellEnd"/>
      <w:r>
        <w:rPr>
          <w:rStyle w:val="Dfinition"/>
        </w:rPr>
        <w:t xml:space="preserve"> reddit,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epiphysim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dilatatum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magnas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saepe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multas</w:t>
      </w:r>
      <w:proofErr w:type="spellEnd"/>
      <w:r>
        <w:rPr>
          <w:rStyle w:val="Dfinition"/>
        </w:rPr>
        <w:t xml:space="preserve"> apophyses, </w:t>
      </w:r>
      <w:proofErr w:type="spellStart"/>
      <w:r>
        <w:rPr>
          <w:rStyle w:val="Dfinition"/>
        </w:rPr>
        <w:t>tutam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diarthrosim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efficiat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dum</w:t>
      </w:r>
      <w:proofErr w:type="spellEnd"/>
      <w:r>
        <w:rPr>
          <w:rStyle w:val="Dfinition"/>
        </w:rPr>
        <w:t xml:space="preserve"> pluribus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vtrumque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committitur</w:t>
      </w:r>
      <w:proofErr w:type="spellEnd"/>
      <w:r>
        <w:rPr>
          <w:rStyle w:val="Dfinition"/>
        </w:rPr>
        <w:t xml:space="preserve">: quomodo </w:t>
      </w:r>
      <w:proofErr w:type="spellStart"/>
      <w:r>
        <w:rPr>
          <w:rStyle w:val="Dfinition"/>
        </w:rPr>
        <w:t>columnarum</w:t>
      </w:r>
      <w:proofErr w:type="spellEnd"/>
      <w:r>
        <w:rPr>
          <w:rStyle w:val="Dfinition"/>
        </w:rPr>
        <w:br/>
        <w:t xml:space="preserve"> bases &amp; </w:t>
      </w:r>
      <w:proofErr w:type="spellStart"/>
      <w:r>
        <w:rPr>
          <w:rStyle w:val="Dfinition"/>
        </w:rPr>
        <w:t>epistylia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amplificantur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sustinendi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securitatem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Nam si angusta &amp;</w:t>
      </w:r>
      <w:r w:rsidRPr="00B259BF">
        <w:rPr>
          <w:rStyle w:val="Dfinition"/>
          <w:lang w:val="it-IT"/>
        </w:rPr>
        <w:br/>
        <w:t>acuta his partibus essent ossa, ac veluti puncto</w:t>
      </w:r>
      <w:r w:rsidRPr="00B259BF">
        <w:rPr>
          <w:rStyle w:val="Dfinition"/>
          <w:lang w:val="it-IT"/>
        </w:rPr>
        <w:br/>
        <w:t xml:space="preserve"> sese tangentia, fallax omnino &amp; periculosa</w:t>
      </w:r>
      <w:r w:rsidRPr="00B259BF">
        <w:rPr>
          <w:rStyle w:val="Dfinition"/>
          <w:lang w:val="it-IT"/>
        </w:rPr>
        <w:br/>
        <w:t xml:space="preserve"> esset diarthrosis. Ne vero os propter</w:t>
      </w:r>
      <w:r w:rsidRPr="00B259BF">
        <w:rPr>
          <w:rStyle w:val="Dfinition"/>
          <w:lang w:val="it-IT"/>
        </w:rPr>
        <w:br/>
        <w:t>epiphyseos amplitudinem esset oneri, raritate</w:t>
      </w:r>
      <w:r w:rsidRPr="00B259BF">
        <w:rPr>
          <w:rStyle w:val="Dfinition"/>
          <w:lang w:val="it-IT"/>
        </w:rPr>
        <w:br/>
        <w:t xml:space="preserve"> &amp; cauernulis amplioribus &amp; pluribus</w:t>
      </w:r>
      <w:r w:rsidRPr="00B259BF">
        <w:rPr>
          <w:rStyle w:val="Dfinition"/>
          <w:lang w:val="it-IT"/>
        </w:rPr>
        <w:br/>
        <w:t>succum illum medullosum ad sui nutritionem</w:t>
      </w:r>
      <w:r w:rsidRPr="00B259BF">
        <w:rPr>
          <w:rStyle w:val="Dfinition"/>
          <w:lang w:val="it-IT"/>
        </w:rPr>
        <w:br/>
        <w:t xml:space="preserve"> continentibus, natura prouidit. Caeterum</w:t>
      </w:r>
      <w:r w:rsidRPr="00B259BF">
        <w:rPr>
          <w:rStyle w:val="Dfinition"/>
          <w:lang w:val="it-IT"/>
        </w:rPr>
        <w:br/>
        <w:t xml:space="preserve"> quod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ίρυσι</w:t>
      </w:r>
      <w:proofErr w:type="spellEnd"/>
      <w:r w:rsidRPr="00B259BF">
        <w:rPr>
          <w:rStyle w:val="Dfinition"/>
          <w:lang w:val="it-IT"/>
        </w:rPr>
        <w:t xml:space="preserve">s differat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ορύσιος</w:t>
      </w:r>
      <w:proofErr w:type="spellEnd"/>
      <w:r w:rsidRPr="00B259BF">
        <w:rPr>
          <w:rStyle w:val="Dfinition"/>
          <w:lang w:val="it-IT"/>
        </w:rPr>
        <w:br/>
        <w:t>Galen. libr. de ossibus annotauit scribens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όρυσιν</w:t>
      </w:r>
      <w:proofErr w:type="spellEnd"/>
      <w:r w:rsidRPr="00B259BF">
        <w:rPr>
          <w:rStyle w:val="Dfinition"/>
          <w:lang w:val="it-IT"/>
        </w:rPr>
        <w:t xml:space="preserve"> totius ossis partem esse,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ίρυσὶν</w:t>
      </w:r>
      <w:proofErr w:type="spellEnd"/>
      <w:r w:rsidRPr="00B259BF">
        <w:rPr>
          <w:rStyle w:val="Dfinition"/>
          <w:lang w:val="it-IT"/>
        </w:rPr>
        <w:t xml:space="preserve"> vero</w:t>
      </w:r>
      <w:r w:rsidRPr="00B259BF">
        <w:rPr>
          <w:rStyle w:val="Dfinition"/>
          <w:lang w:val="it-IT"/>
        </w:rPr>
        <w:br/>
        <w:t xml:space="preserve"> non esse partem ossis, sed aliquid ossi adnatum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ιχλι</w:t>
      </w:r>
      <w:proofErr w:type="spellEnd"/>
      <w:r>
        <w:rPr>
          <w:rStyle w:val="orth"/>
        </w:rPr>
        <w:t>αίνεσθαι</w:t>
      </w:r>
      <w:r w:rsidRPr="00B259BF">
        <w:rPr>
          <w:rStyle w:val="Dfinition"/>
          <w:lang w:val="it-IT"/>
        </w:rPr>
        <w:t xml:space="preserve">. idem quod </w:t>
      </w:r>
      <w:r>
        <w:rPr>
          <w:rStyle w:val="grcARELIRE"/>
        </w:rPr>
        <w:t>ἐπιπ</w:t>
      </w:r>
      <w:proofErr w:type="spellStart"/>
      <w:r>
        <w:rPr>
          <w:rStyle w:val="grcARELIRE"/>
        </w:rPr>
        <w:t>υρρετεύειν</w:t>
      </w:r>
      <w:proofErr w:type="spellEnd"/>
      <w:r w:rsidRPr="00B259BF">
        <w:rPr>
          <w:rStyle w:val="Dfinition"/>
          <w:lang w:val="it-IT"/>
        </w:rPr>
        <w:t xml:space="preserve"> apud s</w:t>
      </w:r>
      <w:r w:rsidRPr="00B259BF">
        <w:rPr>
          <w:rStyle w:val="Dfinition"/>
          <w:lang w:val="it-IT"/>
        </w:rPr>
        <w:br/>
        <w:t>Hippocrat. in prorrhet. Galeno interprete,</w:t>
      </w:r>
      <w:r w:rsidRPr="00B259BF">
        <w:rPr>
          <w:rStyle w:val="Dfinition"/>
          <w:lang w:val="it-IT"/>
        </w:rPr>
        <w:br/>
        <w:t>atque de non acuta &amp; calida sed de leui febre</w:t>
      </w:r>
      <w:r w:rsidRPr="00B259BF">
        <w:rPr>
          <w:rStyle w:val="Dfinition"/>
          <w:lang w:val="it-IT"/>
        </w:rPr>
        <w:br/>
        <w:t>dicitur, cuius proprium est humorem commouere</w:t>
      </w:r>
      <w:r w:rsidRPr="00B259BF">
        <w:rPr>
          <w:rStyle w:val="Dfinition"/>
          <w:lang w:val="it-IT"/>
        </w:rPr>
        <w:br/>
        <w:t xml:space="preserve"> ac ducere sursum in caput non discutere:</w:t>
      </w:r>
      <w:r w:rsidRPr="00B259BF">
        <w:rPr>
          <w:rStyle w:val="Dfinition"/>
          <w:lang w:val="it-IT"/>
        </w:rPr>
        <w:br/>
        <w:t xml:space="preserve"> sed &amp; Hippocrati subinde incalescere &amp; e</w:t>
      </w:r>
      <w:r w:rsidRPr="00B259BF">
        <w:rPr>
          <w:rStyle w:val="Dfinition"/>
          <w:lang w:val="it-IT"/>
        </w:rPr>
        <w:br/>
        <w:t>intepescere significat. Vt 6. Epid. sect. 7. .</w:t>
      </w:r>
      <w:r w:rsidRPr="00B259BF">
        <w:rPr>
          <w:rStyle w:val="Dfinition"/>
          <w:lang w:val="it-IT"/>
        </w:rPr>
        <w:br/>
        <w:t>aphor. 2. &amp; 4. Epidem. &amp; in Coac. Sumitur</w:t>
      </w:r>
      <w:r w:rsidRPr="00B259BF">
        <w:rPr>
          <w:rStyle w:val="Dfinition"/>
          <w:lang w:val="it-IT"/>
        </w:rPr>
        <w:br/>
        <w:t xml:space="preserve"> &amp; hoc verbum pro calore in tumoribus</w:t>
      </w:r>
      <w:r w:rsidRPr="00B259BF">
        <w:rPr>
          <w:rStyle w:val="Dfinition"/>
          <w:lang w:val="it-IT"/>
        </w:rPr>
        <w:br/>
        <w:t xml:space="preserve"> praeter naturam intepescente, ac ve¬ a</w:t>
      </w:r>
      <w:r w:rsidRPr="00B259BF">
        <w:rPr>
          <w:rStyle w:val="Dfinition"/>
          <w:lang w:val="it-IT"/>
        </w:rPr>
        <w:br/>
        <w:t xml:space="preserve">luti subsidente, sic enim 2. Epidem. </w:t>
      </w:r>
      <w:proofErr w:type="spellStart"/>
      <w:r>
        <w:rPr>
          <w:rStyle w:val="grcARELIRE"/>
        </w:rPr>
        <w:t>δωον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εα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δὲ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τοῦτο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χλι</w:t>
      </w:r>
      <w:proofErr w:type="spellEnd"/>
      <w:r>
        <w:rPr>
          <w:rStyle w:val="grcARELIRE"/>
        </w:rPr>
        <w:t>αίνιτο</w:t>
      </w:r>
      <w:r w:rsidRPr="00B259BF">
        <w:rPr>
          <w:rStyle w:val="Dfinition"/>
          <w:lang w:val="it-IT"/>
        </w:rPr>
        <w:t xml:space="preserve">, de tumore ad </w:t>
      </w:r>
      <w:proofErr w:type="gramStart"/>
      <w:r w:rsidRPr="00B259BF">
        <w:rPr>
          <w:rStyle w:val="Dfinition"/>
          <w:lang w:val="it-IT"/>
        </w:rPr>
        <w:t>aures .</w:t>
      </w:r>
      <w:proofErr w:type="gramEnd"/>
      <w:r w:rsidRPr="00B259BF">
        <w:rPr>
          <w:rStyle w:val="Dfinition"/>
          <w:lang w:val="it-IT"/>
        </w:rPr>
        <w:br/>
        <w:t>suborto qui tamen minor erat &amp; quasi residebat</w:t>
      </w:r>
      <w:r w:rsidRPr="00B259BF">
        <w:rPr>
          <w:rStyle w:val="Dfinition"/>
          <w:lang w:val="it-IT"/>
        </w:rPr>
        <w:br/>
        <w:t>. 2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ίγχιουν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syn"/>
        </w:rPr>
        <w:t>ἐπίπα</w:t>
      </w:r>
      <w:proofErr w:type="spellStart"/>
      <w:r>
        <w:rPr>
          <w:rStyle w:val="syn"/>
        </w:rPr>
        <w:t>γον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proofErr w:type="spellEnd"/>
      <w:r w:rsidRPr="00B259BF">
        <w:rPr>
          <w:rStyle w:val="Dfinition"/>
          <w:lang w:val="it-IT"/>
        </w:rPr>
        <w:t>. concretum, lanuginosum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apud Hippoc.</w:t>
      </w:r>
      <w:r w:rsidRPr="00B259BF">
        <w:rPr>
          <w:rStyle w:val="Dfinition"/>
          <w:lang w:val="it-IT"/>
        </w:rPr>
        <w:br/>
        <w:t xml:space="preserve">Apud quem saepe legimus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χουν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ἔχοντ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ὄμμ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>, de oculis puluere &amp; sorde, ac ve„</w:t>
      </w:r>
      <w:r w:rsidRPr="00B259BF">
        <w:rPr>
          <w:rStyle w:val="Dfinition"/>
          <w:lang w:val="it-IT"/>
        </w:rPr>
        <w:br/>
        <w:t xml:space="preserve"> lut lanugine obsitis atque squallidis, Galen</w:t>
      </w:r>
      <w:r w:rsidRPr="00B259BF">
        <w:rPr>
          <w:rStyle w:val="Dfinition"/>
          <w:lang w:val="it-IT"/>
        </w:rPr>
        <w:br/>
        <w:t xml:space="preserve">.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αλμὸς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λουμένοε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γχροῦ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μιστὸς</w:t>
      </w:r>
      <w:proofErr w:type="spellEnd"/>
      <w:r w:rsidRPr="00B259BF">
        <w:rPr>
          <w:rStyle w:val="Dfinition"/>
          <w:lang w:val="it-IT"/>
        </w:rPr>
        <w:t xml:space="preserve"> oculos pul„</w:t>
      </w:r>
      <w:r w:rsidRPr="00B259BF">
        <w:rPr>
          <w:rStyle w:val="Dfinition"/>
          <w:lang w:val="it-IT"/>
        </w:rPr>
        <w:br/>
        <w:t xml:space="preserve"> uere aut lanugine plenos exponit.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ιγορδις</w:t>
      </w:r>
      <w:proofErr w:type="spellEnd"/>
      <w:r w:rsidRPr="00B259BF">
        <w:rPr>
          <w:rStyle w:val="Dfinition"/>
          <w:lang w:val="it-IT"/>
        </w:rPr>
        <w:t>. lactes siue Mesenterium apud Graecos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veteres significat, neruos scilicet interiacen„</w:t>
      </w:r>
      <w:r w:rsidRPr="00B259BF">
        <w:rPr>
          <w:rStyle w:val="Dfinition"/>
          <w:lang w:val="it-IT"/>
        </w:rPr>
        <w:br/>
        <w:t xml:space="preserve"> tes, vascula, &amp; membranas quae intestinorum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stabilimenta &amp; fulcimina sunt vt docet Aretę.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l. 2.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acut. c. 6.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ιχωριον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νόσημ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appellatur</w:t>
      </w:r>
      <w:proofErr w:type="spellEnd"/>
      <w:proofErr w:type="gramEnd"/>
      <w:r w:rsidRPr="00B259BF">
        <w:rPr>
          <w:rStyle w:val="Dfinition"/>
          <w:lang w:val="fr-FR"/>
        </w:rPr>
        <w:t xml:space="preserve"> morbus </w:t>
      </w:r>
      <w:proofErr w:type="spellStart"/>
      <w:r w:rsidRPr="00B259BF">
        <w:rPr>
          <w:rStyle w:val="Dfinition"/>
          <w:lang w:val="fr-FR"/>
        </w:rPr>
        <w:t>patrius</w:t>
      </w:r>
      <w:proofErr w:type="spellEnd"/>
      <w:r w:rsidRPr="00B259BF">
        <w:rPr>
          <w:rStyle w:val="Dfinition"/>
          <w:lang w:val="fr-FR"/>
        </w:rPr>
        <w:t>, ver„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naculus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Ἐτ</w:t>
      </w:r>
      <w:proofErr w:type="spellEnd"/>
      <w:r w:rsidRPr="00B259BF">
        <w:rPr>
          <w:rStyle w:val="Dfinition"/>
          <w:lang w:val="fr-FR"/>
        </w:rPr>
        <w:t xml:space="preserve">' </w:t>
      </w:r>
      <w:proofErr w:type="spellStart"/>
      <w:r>
        <w:rPr>
          <w:rStyle w:val="grcARELIRE"/>
        </w:rPr>
        <w:t>ὀλίγον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vsurpare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consueuit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fiunt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pauco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breui</w:t>
      </w:r>
      <w:proofErr w:type="spellEnd"/>
      <w:r w:rsidRPr="00B259BF">
        <w:rPr>
          <w:rStyle w:val="Dfinition"/>
          <w:lang w:val="fr-FR"/>
        </w:rPr>
        <w:t xml:space="preserve"> durant, sic in </w:t>
      </w:r>
      <w:proofErr w:type="spellStart"/>
      <w:r w:rsidRPr="00B259BF">
        <w:rPr>
          <w:rStyle w:val="Dfinition"/>
          <w:lang w:val="fr-FR"/>
        </w:rPr>
        <w:t>Coac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ἔε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ὀλίγον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πε</w:t>
      </w:r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ινόμεν</w:t>
      </w:r>
      <w:proofErr w:type="spellEnd"/>
      <w:r>
        <w:rPr>
          <w:rStyle w:val="grcARELIRE"/>
        </w:rPr>
        <w:t>α᾽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vrinae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ομράλιον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vmbilicale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vmbilico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subdu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vsus</w:t>
      </w:r>
      <w:proofErr w:type="spellEnd"/>
      <w:r w:rsidRPr="00B259BF">
        <w:rPr>
          <w:rStyle w:val="Dfinition"/>
          <w:lang w:val="fr-FR"/>
        </w:rPr>
        <w:t xml:space="preserve"> est cum </w:t>
      </w:r>
      <w:proofErr w:type="spellStart"/>
      <w:r w:rsidRPr="00B259BF">
        <w:rPr>
          <w:rStyle w:val="Dfinition"/>
          <w:lang w:val="fr-FR"/>
        </w:rPr>
        <w:t>aegrotans</w:t>
      </w:r>
      <w:proofErr w:type="spellEnd"/>
      <w:r w:rsidRPr="00B259BF">
        <w:rPr>
          <w:rStyle w:val="Dfinition"/>
          <w:lang w:val="fr-FR"/>
        </w:rPr>
        <w:t xml:space="preserve"> sua </w:t>
      </w:r>
      <w:proofErr w:type="spellStart"/>
      <w:r w:rsidRPr="00B259BF">
        <w:rPr>
          <w:rStyle w:val="Dfinition"/>
          <w:lang w:val="fr-FR"/>
        </w:rPr>
        <w:t>sponn</w:t>
      </w:r>
      <w:proofErr w:type="spellEnd"/>
      <w:r w:rsidRPr="00B259BF">
        <w:rPr>
          <w:rStyle w:val="Dfinition"/>
          <w:lang w:val="fr-FR"/>
        </w:rPr>
        <w:br/>
        <w:t xml:space="preserve"> te renuit </w:t>
      </w:r>
      <w:proofErr w:type="spellStart"/>
      <w:r w:rsidRPr="00B259BF">
        <w:rPr>
          <w:rStyle w:val="Dfinition"/>
          <w:lang w:val="fr-FR"/>
        </w:rPr>
        <w:t>expurgans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deuorare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deuoratum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retinere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quouis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pacto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assumere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quidquam</w:t>
      </w:r>
      <w:proofErr w:type="spellEnd"/>
      <w:r w:rsidRPr="00B259BF">
        <w:rPr>
          <w:rStyle w:val="Dfinition"/>
          <w:lang w:val="fr-FR"/>
        </w:rPr>
        <w:t xml:space="preserve"> per os non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ἑπ</w:t>
      </w:r>
      <w:proofErr w:type="spellStart"/>
      <w:r>
        <w:rPr>
          <w:rStyle w:val="grcARELIRE"/>
        </w:rPr>
        <w:t>ομράλι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ta suas </w:t>
      </w:r>
      <w:proofErr w:type="spellStart"/>
      <w:r w:rsidRPr="00B259BF">
        <w:rPr>
          <w:rStyle w:val="Dfinition"/>
          <w:lang w:val="fr-FR"/>
        </w:rPr>
        <w:t>virtutes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cordi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pulmoni</w:t>
      </w:r>
      <w:proofErr w:type="spellEnd"/>
      <w:r w:rsidRPr="00B259BF">
        <w:rPr>
          <w:rStyle w:val="Dfinition"/>
          <w:lang w:val="fr-FR"/>
        </w:rPr>
        <w:t xml:space="preserve"> communicant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vmbilici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arterias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vis </w:t>
      </w:r>
      <w:proofErr w:type="spellStart"/>
      <w:r w:rsidRPr="00B259BF">
        <w:rPr>
          <w:rStyle w:val="Dfinition"/>
          <w:lang w:val="fr-FR"/>
        </w:rPr>
        <w:t>trahitur</w:t>
      </w:r>
      <w:proofErr w:type="spellEnd"/>
      <w:r w:rsidRPr="00B259BF">
        <w:rPr>
          <w:rStyle w:val="Dfinition"/>
          <w:lang w:val="fr-FR"/>
        </w:rPr>
        <w:t xml:space="preserve"> qua </w:t>
      </w:r>
      <w:proofErr w:type="spellStart"/>
      <w:r w:rsidRPr="00B259BF">
        <w:rPr>
          <w:rStyle w:val="Dfinition"/>
          <w:lang w:val="fr-FR"/>
        </w:rPr>
        <w:t>humores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agitantur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qui </w:t>
      </w:r>
      <w:proofErr w:type="spellStart"/>
      <w:r w:rsidRPr="00B259BF">
        <w:rPr>
          <w:rStyle w:val="Dfinition"/>
          <w:lang w:val="fr-FR"/>
        </w:rPr>
        <w:t>postmodum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ipsam</w:t>
      </w:r>
      <w:proofErr w:type="spellEnd"/>
      <w:r w:rsidRPr="00B259BF">
        <w:rPr>
          <w:rStyle w:val="Dfinition"/>
          <w:lang w:val="fr-FR"/>
        </w:rPr>
        <w:t xml:space="preserve"> irritant,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ad </w:t>
      </w:r>
      <w:proofErr w:type="spellStart"/>
      <w:r w:rsidRPr="00B259BF">
        <w:rPr>
          <w:rStyle w:val="Dfinition"/>
          <w:lang w:val="fr-FR"/>
        </w:rPr>
        <w:t>expulsionem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commouentur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 xml:space="preserve"> au„</w:t>
      </w:r>
      <w:r w:rsidRPr="00B259BF">
        <w:rPr>
          <w:rStyle w:val="Dfinition"/>
          <w:lang w:val="fr-FR"/>
        </w:rPr>
        <w:br/>
        <w:t xml:space="preserve"> tem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recensetur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veteribus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quem„admodum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refert</w:t>
      </w:r>
      <w:proofErr w:type="spellEnd"/>
      <w:r w:rsidRPr="00B259BF">
        <w:rPr>
          <w:rStyle w:val="Dfinition"/>
          <w:lang w:val="fr-FR"/>
        </w:rPr>
        <w:t xml:space="preserve"> Aetius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tetrab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ser</w:t>
      </w:r>
      <w:proofErr w:type="gramEnd"/>
      <w:r w:rsidRPr="00B259BF">
        <w:rPr>
          <w:rStyle w:val="Dfinition"/>
          <w:lang w:val="fr-FR"/>
        </w:rPr>
        <w:t>„mon</w:t>
      </w:r>
      <w:proofErr w:type="spellEnd"/>
      <w:r w:rsidRPr="00B259BF">
        <w:rPr>
          <w:rStyle w:val="Dfinition"/>
          <w:lang w:val="fr-FR"/>
        </w:rPr>
        <w:br/>
        <w:t xml:space="preserve">. 3. </w:t>
      </w:r>
      <w:proofErr w:type="spellStart"/>
      <w:r w:rsidRPr="00B259BF">
        <w:rPr>
          <w:rStyle w:val="Dfinition"/>
          <w:lang w:val="fr-FR"/>
        </w:rPr>
        <w:t>capit</w:t>
      </w:r>
      <w:proofErr w:type="spellEnd"/>
      <w:r w:rsidRPr="00B259BF">
        <w:rPr>
          <w:rStyle w:val="Dfinition"/>
          <w:lang w:val="fr-FR"/>
        </w:rPr>
        <w:t xml:space="preserve">. 135. &amp; Paul. </w:t>
      </w:r>
      <w:proofErr w:type="spellStart"/>
      <w:proofErr w:type="gramStart"/>
      <w:r w:rsidRPr="00B259BF">
        <w:rPr>
          <w:rStyle w:val="Dfinition"/>
          <w:lang w:val="fr-FR"/>
        </w:rPr>
        <w:t>libr</w:t>
      </w:r>
      <w:proofErr w:type="spellEnd"/>
      <w:proofErr w:type="gramEnd"/>
      <w:r w:rsidRPr="00B259BF">
        <w:rPr>
          <w:rStyle w:val="Dfinition"/>
          <w:lang w:val="fr-FR"/>
        </w:rPr>
        <w:t>. 7. cap.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9.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plurimis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pue„ris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nimirum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foeminis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Mercuria„lis</w:t>
      </w:r>
      <w:proofErr w:type="spellEnd"/>
      <w:r w:rsidRPr="00B259BF">
        <w:rPr>
          <w:rStyle w:val="Dfinition"/>
          <w:lang w:val="fr-FR"/>
        </w:rPr>
        <w:br/>
        <w:t xml:space="preserve"> &amp; cycla </w:t>
      </w:r>
      <w:proofErr w:type="spellStart"/>
      <w:r w:rsidRPr="00B259BF">
        <w:rPr>
          <w:rStyle w:val="Dfinition"/>
          <w:lang w:val="fr-FR"/>
        </w:rPr>
        <w:t>trita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butyro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vaccino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oleo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violarum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frixa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prodest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earumdem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herbarum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butyro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oleo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amygdalarum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dulcium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vnguenti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formam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redactus</w:t>
      </w:r>
      <w:proofErr w:type="spellEnd"/>
      <w:r w:rsidRPr="00B259BF">
        <w:rPr>
          <w:rStyle w:val="Dfinition"/>
          <w:lang w:val="fr-FR"/>
        </w:rPr>
        <w:t xml:space="preserve">, alia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medulla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colocynthidis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erucae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ruta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elaterium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granum </w:t>
      </w:r>
      <w:proofErr w:type="spellStart"/>
      <w:r w:rsidRPr="00B259BF">
        <w:rPr>
          <w:rStyle w:val="Dfinition"/>
          <w:lang w:val="fr-FR"/>
        </w:rPr>
        <w:t>cnidium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nitrum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alia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complura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ορεξάμεν</w:t>
      </w:r>
      <w:proofErr w:type="spellEnd"/>
      <w:r>
        <w:rPr>
          <w:rStyle w:val="orth"/>
        </w:rPr>
        <w:t>αι</w:t>
      </w:r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ἐπ</w:t>
      </w:r>
      <w:proofErr w:type="spellStart"/>
      <w:r>
        <w:rPr>
          <w:rStyle w:val="orth"/>
        </w:rPr>
        <w:t>εκτ</w:t>
      </w:r>
      <w:proofErr w:type="spellEnd"/>
      <w:r>
        <w:rPr>
          <w:rStyle w:val="orth"/>
        </w:rPr>
        <w:t>αθεῖσαι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extensae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Ἐπὸ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γχκον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palmes</w:t>
      </w:r>
      <w:proofErr w:type="gramEnd"/>
      <w:r w:rsidRPr="00B259BF">
        <w:rPr>
          <w:rStyle w:val="Dfinition"/>
          <w:lang w:val="fr-FR"/>
        </w:rPr>
        <w:t xml:space="preserve"> ex quo </w:t>
      </w:r>
      <w:proofErr w:type="spellStart"/>
      <w:r w:rsidRPr="00B259BF">
        <w:rPr>
          <w:rStyle w:val="Dfinition"/>
          <w:lang w:val="fr-FR"/>
        </w:rPr>
        <w:t>nascitur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quippiam</w:t>
      </w:r>
      <w:proofErr w:type="spellEnd"/>
      <w:r w:rsidRPr="00B259BF">
        <w:rPr>
          <w:rStyle w:val="Dfinition"/>
          <w:lang w:val="fr-FR"/>
        </w:rPr>
        <w:t>, vt ex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colocynthide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ελὶς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tuberculum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carnis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excrescentia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gingiuis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proueniens</w:t>
      </w:r>
      <w:proofErr w:type="spellEnd"/>
      <w:r w:rsidRPr="00B259BF">
        <w:rPr>
          <w:rStyle w:val="Dfinition"/>
          <w:lang w:val="fr-FR"/>
        </w:rPr>
        <w:t xml:space="preserve"> &amp; ad </w:t>
      </w:r>
      <w:proofErr w:type="spellStart"/>
      <w:r w:rsidRPr="00B259BF">
        <w:rPr>
          <w:rStyle w:val="Dfinition"/>
          <w:lang w:val="fr-FR"/>
        </w:rPr>
        <w:t>intimos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molares</w:t>
      </w:r>
      <w:proofErr w:type="spellEnd"/>
      <w:r w:rsidRPr="00B259BF">
        <w:rPr>
          <w:rStyle w:val="Dfinition"/>
          <w:lang w:val="fr-FR"/>
        </w:rPr>
        <w:t xml:space="preserve"> dentes </w:t>
      </w:r>
      <w:proofErr w:type="spellStart"/>
      <w:r w:rsidRPr="00B259BF">
        <w:rPr>
          <w:rStyle w:val="Dfinition"/>
          <w:lang w:val="fr-FR"/>
        </w:rPr>
        <w:t>pertinens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Oritur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inflammatione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febreque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interdum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dolorem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adiunctum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aeger</w:t>
      </w:r>
      <w:proofErr w:type="spellEnd"/>
      <w:r w:rsidRPr="00B259BF">
        <w:rPr>
          <w:rStyle w:val="Dfinition"/>
          <w:lang w:val="fr-FR"/>
        </w:rPr>
        <w:t xml:space="preserve"> os </w:t>
      </w:r>
      <w:proofErr w:type="spellStart"/>
      <w:r w:rsidRPr="00B259BF">
        <w:rPr>
          <w:rStyle w:val="Dfinition"/>
          <w:lang w:val="fr-FR"/>
        </w:rPr>
        <w:t>aperire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Paulus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3. </w:t>
      </w:r>
      <w:proofErr w:type="spellStart"/>
      <w:r w:rsidRPr="00B259BF">
        <w:rPr>
          <w:rStyle w:val="Dfinition"/>
          <w:lang w:val="fr-FR"/>
        </w:rPr>
        <w:t>scripserit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intimi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molaris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affectum</w:t>
      </w:r>
      <w:proofErr w:type="spellEnd"/>
      <w:r w:rsidRPr="00B259BF">
        <w:rPr>
          <w:rStyle w:val="Dfinition"/>
          <w:lang w:val="fr-FR"/>
        </w:rPr>
        <w:t xml:space="preserve"> esse, </w:t>
      </w:r>
      <w:proofErr w:type="spellStart"/>
      <w:r w:rsidRPr="00B259BF">
        <w:rPr>
          <w:rStyle w:val="Dfinition"/>
          <w:lang w:val="fr-FR"/>
        </w:rPr>
        <w:t>generalius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6. </w:t>
      </w:r>
      <w:proofErr w:type="spellStart"/>
      <w:r w:rsidRPr="00B259BF">
        <w:rPr>
          <w:rStyle w:val="Dfinition"/>
          <w:lang w:val="fr-FR"/>
        </w:rPr>
        <w:t>carnis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excrescentiam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iuxta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gingiuis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exorientem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Vide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ρυλὶς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ουλωτικὴ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νύν</w:t>
      </w:r>
      <w:proofErr w:type="spellEnd"/>
      <w:r>
        <w:rPr>
          <w:rStyle w:val="orth"/>
        </w:rPr>
        <w:t>αμιν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cicatricem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συνουλωτική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ουλωτικὸν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φα</w:t>
      </w:r>
      <w:proofErr w:type="spellStart"/>
      <w:r>
        <w:rPr>
          <w:rStyle w:val="orth"/>
        </w:rPr>
        <w:t>ρμ</w:t>
      </w:r>
      <w:proofErr w:type="spellEnd"/>
      <w:r>
        <w:rPr>
          <w:rStyle w:val="orth"/>
        </w:rPr>
        <w:t>ακον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valde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siccum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adstringens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vlceri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cicatricem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inducens</w:t>
      </w:r>
      <w:proofErr w:type="spellEnd"/>
      <w:r w:rsidRPr="00B259BF">
        <w:rPr>
          <w:rStyle w:val="Dfinition"/>
          <w:lang w:val="fr-FR"/>
        </w:rPr>
        <w:t xml:space="preserve">. Nam quia cutis carne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siccior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densiorque</w:t>
      </w:r>
      <w:proofErr w:type="spellEnd"/>
      <w:r w:rsidRPr="00B259BF">
        <w:rPr>
          <w:rStyle w:val="Dfinition"/>
          <w:lang w:val="fr-FR"/>
        </w:rPr>
        <w:t xml:space="preserve"> est, qui </w:t>
      </w:r>
      <w:proofErr w:type="spellStart"/>
      <w:r w:rsidRPr="00B259BF">
        <w:rPr>
          <w:rStyle w:val="Dfinition"/>
          <w:lang w:val="fr-FR"/>
        </w:rPr>
        <w:t>carnem</w:t>
      </w:r>
      <w:proofErr w:type="spellEnd"/>
      <w:r w:rsidRPr="00B259BF">
        <w:rPr>
          <w:rStyle w:val="Dfinition"/>
          <w:lang w:val="fr-FR"/>
        </w:rPr>
        <w:t xml:space="preserve"> cuti </w:t>
      </w:r>
      <w:proofErr w:type="spellStart"/>
      <w:r w:rsidRPr="00B259BF">
        <w:rPr>
          <w:rStyle w:val="Dfinition"/>
          <w:lang w:val="fr-FR"/>
        </w:rPr>
        <w:t>persimilem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reddere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cupiet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necesse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contrahat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constringat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constipet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denset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praeterea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siccet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calli</w:t>
      </w:r>
      <w:proofErr w:type="spellEnd"/>
      <w:r w:rsidRPr="00B259BF">
        <w:rPr>
          <w:rStyle w:val="Dfinition"/>
          <w:lang w:val="fr-FR"/>
        </w:rPr>
        <w:t xml:space="preserve"> instar </w:t>
      </w:r>
      <w:proofErr w:type="spellStart"/>
      <w:r w:rsidRPr="00B259BF">
        <w:rPr>
          <w:rStyle w:val="Dfinition"/>
          <w:lang w:val="fr-FR"/>
        </w:rPr>
        <w:t>induret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quippe</w:t>
      </w:r>
      <w:proofErr w:type="spellEnd"/>
      <w:r w:rsidRPr="00B259BF">
        <w:rPr>
          <w:rStyle w:val="Dfinition"/>
          <w:lang w:val="fr-FR"/>
        </w:rPr>
        <w:br/>
        <w:t xml:space="preserve">cum cutis 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callum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durata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</w:p>
    <w:p w14:paraId="24DB119B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33F38D6" w14:textId="77777777" w:rsidR="003152E5" w:rsidRDefault="00000000">
      <w:r w:rsidRPr="00B259BF">
        <w:rPr>
          <w:rStyle w:val="Dfinition"/>
          <w:lang w:val="it-IT"/>
        </w:rPr>
        <w:br/>
        <w:t>Haec quidem est medicamenti quod cicatricem</w:t>
      </w:r>
      <w:r w:rsidRPr="00B259BF">
        <w:rPr>
          <w:rStyle w:val="Dfinition"/>
          <w:lang w:val="it-IT"/>
        </w:rPr>
        <w:br/>
        <w:t xml:space="preserve"> inducit summa, verum ea non satisfacit</w:t>
      </w:r>
      <w:r w:rsidRPr="00B259BF">
        <w:rPr>
          <w:rStyle w:val="Dfinition"/>
          <w:lang w:val="it-IT"/>
        </w:rPr>
        <w:br/>
        <w:t>ad intelligendam plane eius naturam. Nam</w:t>
      </w:r>
      <w:r w:rsidRPr="00B259BF">
        <w:rPr>
          <w:rStyle w:val="Dfinition"/>
          <w:lang w:val="it-IT"/>
        </w:rPr>
        <w:br/>
        <w:t xml:space="preserve">&amp; glutinatorium medicamentum, quod </w:t>
      </w:r>
      <w:proofErr w:type="spellStart"/>
      <w:r>
        <w:rPr>
          <w:rStyle w:val="grcARELIRE"/>
        </w:rPr>
        <w:t>κολ</w:t>
      </w:r>
      <w:r>
        <w:rPr>
          <w:rStyle w:val="Dfinition"/>
        </w:rPr>
        <w:t>λητικὸν</w:t>
      </w:r>
      <w:proofErr w:type="spellEnd"/>
      <w:r w:rsidRPr="00B259BF">
        <w:rPr>
          <w:rStyle w:val="Dfinition"/>
          <w:lang w:val="it-IT"/>
        </w:rPr>
        <w:br/>
        <w:t xml:space="preserve"> dicitur, tum siccat, tum etiam adstringit</w:t>
      </w:r>
      <w:r w:rsidRPr="00B259BF">
        <w:rPr>
          <w:rStyle w:val="Dfinition"/>
          <w:lang w:val="it-IT"/>
        </w:rPr>
        <w:br/>
        <w:t>. At in glutinatione vlcerum siccandum</w:t>
      </w:r>
      <w:r w:rsidRPr="00B259BF">
        <w:rPr>
          <w:rStyle w:val="Dfinition"/>
          <w:lang w:val="it-IT"/>
        </w:rPr>
        <w:br/>
        <w:t xml:space="preserve"> modo est quod affluit, quo videlicet</w:t>
      </w:r>
      <w:r w:rsidRPr="00B259BF">
        <w:rPr>
          <w:rStyle w:val="Dfinition"/>
          <w:lang w:val="it-IT"/>
        </w:rPr>
        <w:br/>
        <w:t>affecta pars superuacuis vacet: in cicatrice</w:t>
      </w:r>
      <w:r w:rsidRPr="00B259BF">
        <w:rPr>
          <w:rStyle w:val="Dfinition"/>
          <w:lang w:val="it-IT"/>
        </w:rPr>
        <w:br/>
        <w:t>vero ducenda, non modo quod affluit, verum</w:t>
      </w:r>
      <w:r w:rsidRPr="00B259BF">
        <w:rPr>
          <w:rStyle w:val="Dfinition"/>
          <w:lang w:val="it-IT"/>
        </w:rPr>
        <w:br/>
        <w:t>etiam humor qui in ipsa carne continetur est</w:t>
      </w:r>
      <w:r w:rsidRPr="00B259BF">
        <w:rPr>
          <w:rStyle w:val="Dfinition"/>
          <w:lang w:val="it-IT"/>
        </w:rPr>
        <w:br/>
        <w:t>consumendus. Itaque multo siccius est quod</w:t>
      </w:r>
      <w:r w:rsidRPr="00B259BF">
        <w:rPr>
          <w:rStyle w:val="Dfinition"/>
          <w:lang w:val="it-IT"/>
        </w:rPr>
        <w:br/>
        <w:t>cicatricem inducit, quam quod agglutinat</w:t>
      </w:r>
      <w:r w:rsidRPr="00B259BF">
        <w:rPr>
          <w:rStyle w:val="Dfinition"/>
          <w:lang w:val="it-IT"/>
        </w:rPr>
        <w:br/>
        <w:t>, quando glutinaturo vnum id propositum</w:t>
      </w:r>
      <w:r w:rsidRPr="00B259BF">
        <w:rPr>
          <w:rStyle w:val="Dfinition"/>
          <w:lang w:val="it-IT"/>
        </w:rPr>
        <w:br/>
        <w:t xml:space="preserve"> est, vt eius quod secundum naturam est</w:t>
      </w:r>
      <w:r w:rsidRPr="00B259BF">
        <w:rPr>
          <w:rStyle w:val="Dfinition"/>
          <w:lang w:val="it-IT"/>
        </w:rPr>
        <w:br/>
        <w:t>redundantiam consumat: qui cicatricem inducet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non hoc modo, verumetiam vt eius</w:t>
      </w:r>
      <w:r w:rsidRPr="00B259BF">
        <w:rPr>
          <w:rStyle w:val="Dfinition"/>
          <w:lang w:val="it-IT"/>
        </w:rPr>
        <w:br/>
        <w:t>naturalem humiditatem absumat. Sunt autem</w:t>
      </w:r>
      <w:r w:rsidRPr="00B259BF">
        <w:rPr>
          <w:rStyle w:val="Dfinition"/>
          <w:lang w:val="it-IT"/>
        </w:rPr>
        <w:br/>
        <w:t xml:space="preserve"> huius generis medicamentorum multi</w:t>
      </w:r>
      <w:r w:rsidRPr="00B259BF">
        <w:rPr>
          <w:rStyle w:val="Dfinition"/>
          <w:lang w:val="it-IT"/>
        </w:rPr>
        <w:br/>
        <w:t>gradus, pro diuersa corporum natura &amp; partium:</w:t>
      </w:r>
      <w:r w:rsidRPr="00B259BF">
        <w:rPr>
          <w:rStyle w:val="Dfinition"/>
          <w:lang w:val="it-IT"/>
        </w:rPr>
        <w:br/>
        <w:t xml:space="preserve"> galla immatura, mali corium, Aegyptiae</w:t>
      </w:r>
      <w:r w:rsidRPr="00B259BF">
        <w:rPr>
          <w:rStyle w:val="Dfinition"/>
          <w:lang w:val="it-IT"/>
        </w:rPr>
        <w:br/>
        <w:t xml:space="preserve"> spinae fructus, modice siccantia sunt:</w:t>
      </w:r>
      <w:r w:rsidRPr="00B259BF">
        <w:rPr>
          <w:rStyle w:val="Dfinition"/>
          <w:lang w:val="it-IT"/>
        </w:rPr>
        <w:br/>
        <w:t>chalcitis, aes vstum, aeris squamma, misy, scissum</w:t>
      </w:r>
      <w:r w:rsidRPr="00B259BF">
        <w:rPr>
          <w:rStyle w:val="Dfinition"/>
          <w:lang w:val="it-IT"/>
        </w:rPr>
        <w:br/>
        <w:t xml:space="preserve"> alumen, multo his valentiora sunt: misy</w:t>
      </w:r>
      <w:r w:rsidRPr="00B259BF">
        <w:rPr>
          <w:rStyle w:val="Dfinition"/>
          <w:lang w:val="it-IT"/>
        </w:rPr>
        <w:br/>
        <w:t xml:space="preserve"> quidem &amp; chalcits praecipue, mitior autem</w:t>
      </w:r>
      <w:r w:rsidRPr="00B259BF">
        <w:rPr>
          <w:rStyle w:val="Dfinition"/>
          <w:lang w:val="it-IT"/>
        </w:rPr>
        <w:br/>
        <w:t xml:space="preserve"> aeris squamma, atque etiam hoc mitius aes</w:t>
      </w:r>
      <w:r w:rsidRPr="00B259BF">
        <w:rPr>
          <w:rStyle w:val="Dfinition"/>
          <w:lang w:val="it-IT"/>
        </w:rPr>
        <w:br/>
        <w:t xml:space="preserve">vstum. Talia quidem sunt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ευλωτικὰ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ραὰ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Dfinition"/>
        </w:rPr>
        <w:t>κὰ</w:t>
      </w:r>
      <w:proofErr w:type="spellEnd"/>
      <w:r w:rsidRPr="00B259BF">
        <w:rPr>
          <w:rStyle w:val="Dfinition"/>
          <w:lang w:val="it-IT"/>
        </w:rPr>
        <w:br/>
        <w:t>, cicatricem primario proprieque inducentia</w:t>
      </w:r>
      <w:r w:rsidRPr="00B259BF">
        <w:rPr>
          <w:rStyle w:val="Dfinition"/>
          <w:lang w:val="it-IT"/>
        </w:rPr>
        <w:br/>
        <w:t>. Nam sunt &amp; alia quae per accidens &amp;</w:t>
      </w:r>
      <w:r w:rsidRPr="00B259BF">
        <w:rPr>
          <w:rStyle w:val="Dfinition"/>
          <w:lang w:val="it-IT"/>
        </w:rPr>
        <w:br/>
        <w:t xml:space="preserve">secundario id possint, veluti </w:t>
      </w:r>
      <w:r>
        <w:rPr>
          <w:rStyle w:val="grcARELIRE"/>
        </w:rPr>
        <w:t>καθα</w:t>
      </w:r>
      <w:proofErr w:type="spellStart"/>
      <w:r>
        <w:rPr>
          <w:rStyle w:val="grcARELIRE"/>
        </w:rPr>
        <w:t>ιρετικὰ</w:t>
      </w:r>
      <w:proofErr w:type="spellEnd"/>
      <w:r w:rsidRPr="00B259BF">
        <w:rPr>
          <w:rStyle w:val="Dfinition"/>
          <w:lang w:val="it-IT"/>
        </w:rPr>
        <w:t>, si ad</w:t>
      </w:r>
      <w:r w:rsidRPr="00B259BF">
        <w:rPr>
          <w:rStyle w:val="Dfinition"/>
          <w:lang w:val="it-IT"/>
        </w:rPr>
        <w:br/>
        <w:t>exactum pulueris laeuorem redacta per specilli</w:t>
      </w:r>
      <w:r w:rsidRPr="00B259BF">
        <w:rPr>
          <w:rStyle w:val="Dfinition"/>
          <w:lang w:val="it-IT"/>
        </w:rPr>
        <w:br/>
        <w:t xml:space="preserve"> cuspidem carnem leniter contingant: &amp;</w:t>
      </w:r>
      <w:r w:rsidRPr="00B259BF">
        <w:rPr>
          <w:rStyle w:val="Dfinition"/>
          <w:lang w:val="it-IT"/>
        </w:rPr>
        <w:br/>
        <w:t>ea quae absque adstrictione desiccandi vini</w:t>
      </w:r>
      <w:r w:rsidRPr="00B259BF">
        <w:rPr>
          <w:rStyle w:val="Dfinition"/>
          <w:lang w:val="it-IT"/>
        </w:rPr>
        <w:br/>
        <w:t>habent mordacitatis expertem. Nam &amp; haec</w:t>
      </w:r>
      <w:r w:rsidRPr="00B259BF">
        <w:rPr>
          <w:rStyle w:val="Dfinition"/>
          <w:lang w:val="it-IT"/>
        </w:rPr>
        <w:br/>
        <w:t xml:space="preserve">quoque ex accidente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ευλωτικὰ</w:t>
      </w:r>
      <w:proofErr w:type="spellEnd"/>
      <w:r w:rsidRPr="00B259BF">
        <w:rPr>
          <w:rStyle w:val="Dfinition"/>
          <w:lang w:val="it-IT"/>
        </w:rPr>
        <w:t xml:space="preserve"> sunt, vt myrrha</w:t>
      </w:r>
      <w:r w:rsidRPr="00B259BF">
        <w:rPr>
          <w:rStyle w:val="Dfinition"/>
          <w:lang w:val="it-IT"/>
        </w:rPr>
        <w:br/>
        <w:t>, lithargyrus, ostreum &amp; diphryges combusta:</w:t>
      </w:r>
      <w:r w:rsidRPr="00B259BF">
        <w:rPr>
          <w:rStyle w:val="Dfinition"/>
          <w:lang w:val="it-IT"/>
        </w:rPr>
        <w:br/>
        <w:t xml:space="preserve"> nam &amp; haec saepe cicatricem inducunt</w:t>
      </w:r>
      <w:r w:rsidRPr="00B259BF">
        <w:rPr>
          <w:rStyle w:val="Dfinition"/>
          <w:lang w:val="it-IT"/>
        </w:rPr>
        <w:br/>
        <w:t>illita.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Ἐπτα</w:t>
      </w:r>
      <w:proofErr w:type="spellStart"/>
      <w:r>
        <w:rPr>
          <w:rStyle w:val="orth"/>
        </w:rPr>
        <w:t>μηνι</w:t>
      </w:r>
      <w:proofErr w:type="spellEnd"/>
      <w:r>
        <w:rPr>
          <w:rStyle w:val="orth"/>
        </w:rPr>
        <w:t>αῖοι</w:t>
      </w:r>
      <w:r w:rsidRPr="00B259BF">
        <w:rPr>
          <w:rStyle w:val="Dfinition"/>
          <w:lang w:val="it-IT"/>
        </w:rPr>
        <w:t>. septimestres partus dicuntur sic.</w:t>
      </w:r>
      <w:r w:rsidRPr="00B259BF">
        <w:rPr>
          <w:rStyle w:val="Dfinition"/>
          <w:lang w:val="it-IT"/>
        </w:rPr>
        <w:br/>
        <w:t>Cicero Attico l. 10. Tullia mea peperit puerum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ἐπια</w:t>
      </w:r>
      <w:proofErr w:type="spellStart"/>
      <w:r>
        <w:rPr>
          <w:rStyle w:val="grcARELIRE"/>
        </w:rPr>
        <w:t>μηνι</w:t>
      </w:r>
      <w:proofErr w:type="spellEnd"/>
      <w:r>
        <w:rPr>
          <w:rStyle w:val="grcARELIRE"/>
        </w:rPr>
        <w:t>αῖον</w:t>
      </w:r>
      <w:r w:rsidRPr="00B259BF">
        <w:rPr>
          <w:rStyle w:val="Dfinition"/>
          <w:lang w:val="it-IT"/>
        </w:rPr>
        <w:t>. 4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Ἐππάπ</w:t>
      </w:r>
      <w:proofErr w:type="spellStart"/>
      <w:r>
        <w:rPr>
          <w:rStyle w:val="orth"/>
        </w:rPr>
        <w:t>λευριν</w:t>
      </w:r>
      <w:proofErr w:type="spellEnd"/>
      <w:r w:rsidRPr="00B259BF"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ὐνόλλωουν</w:t>
      </w:r>
      <w:proofErr w:type="spellEnd"/>
      <w:r w:rsidRPr="00B259BF">
        <w:rPr>
          <w:rStyle w:val="Dfinition"/>
          <w:lang w:val="it-IT"/>
        </w:rPr>
        <w:br/>
        <w:t>hoc est plantago, vt habetur apud Dioscoridem:</w:t>
      </w:r>
      <w:r w:rsidRPr="00B259BF">
        <w:rPr>
          <w:rStyle w:val="Dfinition"/>
          <w:lang w:val="it-IT"/>
        </w:rPr>
        <w:br/>
        <w:t xml:space="preserve"> ratio est vel quod septem crassioribus fibris</w:t>
      </w:r>
      <w:r w:rsidRPr="00B259BF">
        <w:rPr>
          <w:rStyle w:val="Dfinition"/>
          <w:lang w:val="it-IT"/>
        </w:rPr>
        <w:br/>
        <w:t xml:space="preserve"> quasi costis in dorso per longitudinem folia</w:t>
      </w:r>
      <w:r w:rsidRPr="00B259BF">
        <w:rPr>
          <w:rStyle w:val="Dfinition"/>
          <w:lang w:val="it-IT"/>
        </w:rPr>
        <w:br/>
        <w:t xml:space="preserve"> eius distincta sint, ob quam causam etiamà</w:t>
      </w:r>
      <w:r w:rsidRPr="00B259BF">
        <w:rPr>
          <w:rStyle w:val="Dfinition"/>
          <w:lang w:val="it-IT"/>
        </w:rPr>
        <w:br/>
        <w:t xml:space="preserve">plerisque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ολύνευρον</w:t>
      </w:r>
      <w:proofErr w:type="spellEnd"/>
      <w:r w:rsidRPr="00B259BF">
        <w:rPr>
          <w:rStyle w:val="Dfinition"/>
          <w:lang w:val="it-IT"/>
        </w:rPr>
        <w:t xml:space="preserve"> appellat: vel quod maior</w:t>
      </w:r>
      <w:r w:rsidRPr="00B259BF">
        <w:rPr>
          <w:rStyle w:val="Dfinition"/>
          <w:lang w:val="it-IT"/>
        </w:rPr>
        <w:br/>
        <w:t>folijs septenis, laterum modo includitur.</w:t>
      </w:r>
      <w:r w:rsidRPr="00B259BF">
        <w:rPr>
          <w:rStyle w:val="Dfinition"/>
          <w:lang w:val="it-IT"/>
        </w:rPr>
        <w:br/>
        <w:t>Graiorum imitatione septineruia dici potest.</w:t>
      </w:r>
      <w:r w:rsidRPr="00B259BF">
        <w:rPr>
          <w:rStyle w:val="Dfinition"/>
          <w:lang w:val="it-IT"/>
        </w:rPr>
        <w:br/>
        <w:t xml:space="preserve">Verum Paulo Aeginetae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τά</w:t>
      </w:r>
      <w:proofErr w:type="spellEnd"/>
      <w:r>
        <w:rPr>
          <w:rStyle w:val="grcARELIRE"/>
        </w:rPr>
        <w:t>πλευον</w:t>
      </w:r>
      <w:r w:rsidRPr="00B259BF">
        <w:rPr>
          <w:rStyle w:val="Dfinition"/>
          <w:lang w:val="it-IT"/>
        </w:rPr>
        <w:t xml:space="preserve"> alia videtur</w:t>
      </w:r>
      <w:r w:rsidRPr="00B259BF">
        <w:rPr>
          <w:rStyle w:val="Dfinition"/>
          <w:lang w:val="it-IT"/>
        </w:rPr>
        <w:br/>
        <w:t xml:space="preserve"> herba quam plantago, id quod aperte</w:t>
      </w:r>
      <w:r w:rsidRPr="00B259BF">
        <w:rPr>
          <w:rStyle w:val="Dfinition"/>
          <w:lang w:val="it-IT"/>
        </w:rPr>
        <w:br/>
        <w:t xml:space="preserve">in emplastro cui nomen est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οτ</w:t>
      </w:r>
      <w:proofErr w:type="spellEnd"/>
      <w:r>
        <w:rPr>
          <w:rStyle w:val="grcARELIRE"/>
        </w:rPr>
        <w:t>ανικὸν</w:t>
      </w:r>
      <w:r w:rsidRPr="00B259BF">
        <w:rPr>
          <w:rStyle w:val="Dfinition"/>
          <w:lang w:val="it-IT"/>
        </w:rPr>
        <w:t>, aduersus</w:t>
      </w:r>
      <w:r w:rsidRPr="00B259BF">
        <w:rPr>
          <w:rStyle w:val="Dfinition"/>
          <w:lang w:val="it-IT"/>
        </w:rPr>
        <w:br/>
        <w:t>collectiones inuento demonstrauit: quippe in</w:t>
      </w:r>
      <w:r w:rsidRPr="00B259BF">
        <w:rPr>
          <w:rStyle w:val="Dfinition"/>
          <w:lang w:val="it-IT"/>
        </w:rPr>
        <w:br/>
        <w:t>quod tres quaerantur herbae, plantago ternis</w:t>
      </w:r>
      <w:r w:rsidRPr="00B259BF">
        <w:rPr>
          <w:rStyle w:val="Dfinition"/>
          <w:lang w:val="it-IT"/>
        </w:rPr>
        <w:br/>
        <w:t>vncijs, heptapleuron senis, leoneuron quoque</w:t>
      </w:r>
      <w:r w:rsidRPr="00B259BF">
        <w:rPr>
          <w:rStyle w:val="Dfinition"/>
          <w:lang w:val="it-IT"/>
        </w:rPr>
        <w:br/>
        <w:t>ternis.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Ἐπταφα</w:t>
      </w:r>
      <w:proofErr w:type="spellStart"/>
      <w:r>
        <w:rPr>
          <w:rStyle w:val="orth"/>
        </w:rPr>
        <w:t>ῤμ</w:t>
      </w:r>
      <w:proofErr w:type="spellEnd"/>
      <w:r>
        <w:rPr>
          <w:rStyle w:val="orth"/>
        </w:rPr>
        <w:t>ακον</w:t>
      </w:r>
      <w:r w:rsidRPr="00B259BF">
        <w:rPr>
          <w:rStyle w:val="Dfinition"/>
          <w:lang w:val="it-IT"/>
        </w:rPr>
        <w:t>. medicamentum laxans, suppurans</w:t>
      </w:r>
      <w:r w:rsidRPr="00B259BF">
        <w:rPr>
          <w:rStyle w:val="Dfinition"/>
          <w:lang w:val="it-IT"/>
        </w:rPr>
        <w:br/>
        <w:t>, carnemque gignens. sic dictum quod</w:t>
      </w:r>
      <w:r w:rsidRPr="00B259BF">
        <w:rPr>
          <w:rStyle w:val="Dfinition"/>
          <w:lang w:val="it-IT"/>
        </w:rPr>
        <w:br/>
        <w:t>septem pharmaca admittat, cerussae bessem,</w:t>
      </w:r>
      <w:r w:rsidRPr="00B259BF">
        <w:rPr>
          <w:rStyle w:val="Dfinition"/>
          <w:lang w:val="it-IT"/>
        </w:rPr>
        <w:br/>
        <w:t>sepumae argenti trientem, cerae, picis, colophoniae</w:t>
      </w:r>
      <w:r w:rsidRPr="00B259BF">
        <w:rPr>
          <w:rStyle w:val="Dfinition"/>
          <w:lang w:val="it-IT"/>
        </w:rPr>
        <w:br/>
        <w:t>, adipis taurini, thuris, singulorum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sextantem, vt habetur apud Aetium libr. 15.</w:t>
      </w:r>
      <w:r w:rsidRPr="00B259BF">
        <w:rPr>
          <w:rStyle w:val="Dfinition"/>
          <w:lang w:val="it-IT"/>
        </w:rPr>
        <w:br/>
        <w:t>cap. 22.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Ἐππ</w:t>
      </w:r>
      <w:proofErr w:type="spellStart"/>
      <w:r>
        <w:rPr>
          <w:rStyle w:val="orth"/>
        </w:rPr>
        <w:t>άρυλλον</w:t>
      </w:r>
      <w:proofErr w:type="spellEnd"/>
      <w:r w:rsidRPr="00B259BF">
        <w:rPr>
          <w:rStyle w:val="Dfinition"/>
          <w:lang w:val="it-IT"/>
        </w:rPr>
        <w:t>. herba est quinquefolio similis nisi</w:t>
      </w:r>
      <w:r w:rsidRPr="00B259BF">
        <w:rPr>
          <w:rStyle w:val="Dfinition"/>
          <w:lang w:val="it-IT"/>
        </w:rPr>
        <w:br/>
        <w:t>septem haberet folia. Ea vtrinque lanuginosa</w:t>
      </w:r>
      <w:r w:rsidRPr="00B259BF">
        <w:rPr>
          <w:rStyle w:val="Dfinition"/>
          <w:lang w:val="it-IT"/>
        </w:rPr>
        <w:br/>
        <w:t xml:space="preserve"> sunt. Florem habet luteum, radicem</w:t>
      </w:r>
      <w:r w:rsidRPr="00B259BF">
        <w:rPr>
          <w:rStyle w:val="Dfinition"/>
          <w:lang w:val="it-IT"/>
        </w:rPr>
        <w:br/>
        <w:t>puniceam &amp; intortam. Officinae bistortam</w:t>
      </w:r>
      <w:r w:rsidRPr="00B259BF">
        <w:rPr>
          <w:rStyle w:val="Dfinition"/>
          <w:lang w:val="it-IT"/>
        </w:rPr>
        <w:br/>
        <w:t>vocant.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τοημένοι</w:t>
      </w:r>
      <w:proofErr w:type="spellEnd"/>
      <w:r w:rsidRPr="00B259BF">
        <w:rPr>
          <w:rStyle w:val="Dfinition"/>
          <w:lang w:val="it-IT"/>
        </w:rPr>
        <w:t>. non paralytici dicuntur neque attoniti,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hoc est apoplectici velut in toxico apud Dios„</w:t>
      </w:r>
      <w:r w:rsidRPr="00B259BF">
        <w:rPr>
          <w:rStyle w:val="Dfinition"/>
          <w:lang w:val="it-IT"/>
        </w:rPr>
        <w:br/>
        <w:t xml:space="preserve"> coridem Marcellus exposuit, Neque tabefacti,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velut Manardus; neque hectici aut phtisici velut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idem Manardus ex Auicenna profert, sed stupidi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&amp; dubiae ac vacillantis rationis, vt apud Ae"</w:t>
      </w:r>
      <w:r w:rsidRPr="00B259BF">
        <w:rPr>
          <w:rStyle w:val="Dfinition"/>
          <w:lang w:val="it-IT"/>
        </w:rPr>
        <w:br/>
        <w:t xml:space="preserve"> tium serm. 13. c. 70. vertit Cornar. à verbo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ζεο</w:t>
      </w:r>
      <w:r>
        <w:rPr>
          <w:rStyle w:val="Dfinition"/>
        </w:rPr>
        <w:t>η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μα</w:t>
      </w:r>
      <w:r w:rsidRPr="00B259BF">
        <w:rPr>
          <w:rStyle w:val="Dfinition"/>
          <w:lang w:val="it-IT"/>
        </w:rPr>
        <w:t xml:space="preserve"> quod est consternor &amp; prae timore stupeo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ῶδις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δυσώδες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ἷον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όζον</w:t>
      </w:r>
      <w:proofErr w:type="spellEnd"/>
      <w:r w:rsidRPr="00B259BF">
        <w:rPr>
          <w:rStyle w:val="Dfinition"/>
          <w:lang w:val="it-IT"/>
        </w:rPr>
        <w:t>. foetens, male olens, apud</w:t>
      </w:r>
      <w:r w:rsidRPr="00B259BF">
        <w:rPr>
          <w:rStyle w:val="Dfinition"/>
          <w:lang w:val="it-IT"/>
        </w:rPr>
        <w:br/>
        <w:t xml:space="preserve"> Hippocr.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ωκεστέρη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ὄζει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λέονι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κεχρημένη</w:t>
      </w:r>
      <w:proofErr w:type="spellEnd"/>
      <w:r w:rsidRPr="00B259BF">
        <w:rPr>
          <w:rStyle w:val="Dfinition"/>
          <w:lang w:val="it-IT"/>
        </w:rPr>
        <w:t>. multo vtens aceto</w:t>
      </w:r>
      <w:r w:rsidRPr="00B259BF">
        <w:rPr>
          <w:rStyle w:val="Dfinition"/>
          <w:lang w:val="it-IT"/>
        </w:rPr>
        <w:br/>
        <w:t>, apud Hippocr.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ἀπ</w:t>
      </w:r>
      <w:proofErr w:type="spellStart"/>
      <w:r>
        <w:rPr>
          <w:rStyle w:val="grcARELIRE"/>
        </w:rPr>
        <w:t>ωμὶς</w:t>
      </w:r>
      <w:proofErr w:type="spellEnd"/>
      <w:r w:rsidRPr="00B259BF">
        <w:rPr>
          <w:rStyle w:val="Dfinition"/>
          <w:lang w:val="it-IT"/>
        </w:rPr>
        <w:t xml:space="preserve">. dicitur à Galeno comment. 1.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</w:t>
      </w:r>
      <w:r>
        <w:rPr>
          <w:rStyle w:val="Dfinition"/>
        </w:rPr>
        <w:t>θρων</w:t>
      </w:r>
      <w:proofErr w:type="spellEnd"/>
      <w:r w:rsidRPr="00B259BF">
        <w:rPr>
          <w:rStyle w:val="Dfinition"/>
          <w:lang w:val="it-IT"/>
        </w:rPr>
        <w:br/>
        <w:t>, pars humeri superior quae ad ceruicem vsque</w:t>
      </w:r>
      <w:r w:rsidRPr="00B259BF">
        <w:rPr>
          <w:rStyle w:val="Dfinition"/>
          <w:lang w:val="it-IT"/>
        </w:rPr>
        <w:br/>
        <w:t xml:space="preserve"> porrigitur. Ruffus definit esse partem eam</w:t>
      </w:r>
      <w:r w:rsidRPr="00B259BF">
        <w:rPr>
          <w:rStyle w:val="Dfinition"/>
          <w:lang w:val="it-IT"/>
        </w:rPr>
        <w:br/>
        <w:t>quae à tendine ad humeros pertingit. Hanc autem</w:t>
      </w:r>
      <w:r w:rsidRPr="00B259BF">
        <w:rPr>
          <w:rStyle w:val="Dfinition"/>
          <w:lang w:val="it-IT"/>
        </w:rPr>
        <w:br/>
        <w:t xml:space="preserve"> quidam musculum esse interpretantur, articulo</w:t>
      </w:r>
      <w:r w:rsidRPr="00B259BF">
        <w:rPr>
          <w:rStyle w:val="Dfinition"/>
          <w:lang w:val="it-IT"/>
        </w:rPr>
        <w:br/>
        <w:t xml:space="preserve"> humeri superiniectum &amp; brachium sursum</w:t>
      </w:r>
      <w:r w:rsidRPr="00B259BF">
        <w:rPr>
          <w:rStyle w:val="Dfinition"/>
          <w:lang w:val="it-IT"/>
        </w:rPr>
        <w:br/>
        <w:t xml:space="preserve"> mouentem, quem etiam veteres </w:t>
      </w:r>
      <w:proofErr w:type="spellStart"/>
      <w:r>
        <w:rPr>
          <w:rStyle w:val="grcARELIRE"/>
        </w:rPr>
        <w:t>δελτοειδὲ</w:t>
      </w:r>
      <w:proofErr w:type="spellEnd"/>
      <w:r w:rsidRPr="00B259BF">
        <w:rPr>
          <w:rStyle w:val="Dfinition"/>
          <w:lang w:val="it-IT"/>
        </w:rPr>
        <w:br/>
        <w:t>appellarunt. Id quod ego magis arbitror quam</w:t>
      </w:r>
      <w:r w:rsidRPr="00B259BF">
        <w:rPr>
          <w:rStyle w:val="Dfinition"/>
          <w:lang w:val="it-IT"/>
        </w:rPr>
        <w:br/>
        <w:t>dicere ossis portionem esse, cum Galenus nullam</w:t>
      </w:r>
      <w:r w:rsidRPr="00B259BF">
        <w:rPr>
          <w:rStyle w:val="Dfinition"/>
          <w:lang w:val="it-IT"/>
        </w:rPr>
        <w:br/>
        <w:t xml:space="preserve"> eius ossis mentionem fecerit lib. de ossibus,</w:t>
      </w:r>
      <w:r w:rsidRPr="00B259BF">
        <w:rPr>
          <w:rStyle w:val="Dfinition"/>
          <w:lang w:val="it-IT"/>
        </w:rPr>
        <w:br/>
        <w:t>neque ab acromio distinxerit.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Ἐριθεμὸς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Ἐρθεμον</w:t>
      </w:r>
      <w:proofErr w:type="spellEnd"/>
      <w:r w:rsidRPr="00B259BF">
        <w:rPr>
          <w:rStyle w:val="Dfinition"/>
          <w:lang w:val="it-IT"/>
        </w:rPr>
        <w:t xml:space="preserve"> dicitur </w:t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ὐθεμ</w:t>
      </w:r>
      <w:proofErr w:type="spellEnd"/>
      <w:r w:rsidRPr="00B259BF">
        <w:rPr>
          <w:rStyle w:val="Dfinition"/>
          <w:lang w:val="it-IT"/>
        </w:rPr>
        <w:t>ìs, quod vere floreat: tametsi</w:t>
      </w:r>
      <w:r w:rsidRPr="00B259BF">
        <w:rPr>
          <w:rStyle w:val="Dfinition"/>
          <w:lang w:val="it-IT"/>
        </w:rPr>
        <w:br/>
        <w:t xml:space="preserve"> non omnia anthemidis genera quidam</w:t>
      </w:r>
      <w:r w:rsidRPr="00B259BF">
        <w:rPr>
          <w:rStyle w:val="Dfinition"/>
          <w:lang w:val="it-IT"/>
        </w:rPr>
        <w:br/>
        <w:t>censent hoc nomine appellanda, sed proprie illud</w:t>
      </w:r>
      <w:r w:rsidRPr="00B259BF">
        <w:rPr>
          <w:rStyle w:val="Dfinition"/>
          <w:lang w:val="it-IT"/>
        </w:rPr>
        <w:br/>
        <w:t xml:space="preserve"> modo cui flos colossinus est, foliorum fruticisque</w:t>
      </w:r>
      <w:r w:rsidRPr="00B259BF">
        <w:rPr>
          <w:rStyle w:val="Dfinition"/>
          <w:lang w:val="it-IT"/>
        </w:rPr>
        <w:br/>
        <w:t xml:space="preserve"> amplitudine maiusculum.</w:t>
      </w:r>
      <w:r w:rsidRPr="00B259BF">
        <w:rPr>
          <w:rStyle w:val="Dfinition"/>
          <w:lang w:val="it-IT"/>
        </w:rPr>
        <w:br/>
        <w:t xml:space="preserve">Sed nota scribendum </w:t>
      </w:r>
      <w:proofErr w:type="spellStart"/>
      <w:r>
        <w:rPr>
          <w:rStyle w:val="grcARELIRE"/>
        </w:rPr>
        <w:t>ἡράνθεμις</w:t>
      </w:r>
      <w:proofErr w:type="spellEnd"/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ἡράνθι</w:t>
      </w:r>
      <w:r>
        <w:rPr>
          <w:rStyle w:val="Dfinition"/>
        </w:rPr>
        <w:t>μν</w:t>
      </w:r>
      <w:proofErr w:type="spellEnd"/>
      <w:r w:rsidRPr="00B259BF">
        <w:rPr>
          <w:rStyle w:val="Dfinition"/>
          <w:lang w:val="it-IT"/>
        </w:rPr>
        <w:br/>
        <w:t xml:space="preserve">, ac suo loco reponendum ab </w:t>
      </w:r>
      <w:proofErr w:type="spellStart"/>
      <w:r>
        <w:rPr>
          <w:rStyle w:val="grcARELIRE"/>
        </w:rPr>
        <w:t>ῆρ</w:t>
      </w:r>
      <w:proofErr w:type="spellEnd"/>
      <w:r w:rsidRPr="00B259BF">
        <w:rPr>
          <w:rStyle w:val="Dfinition"/>
          <w:lang w:val="it-IT"/>
        </w:rPr>
        <w:t xml:space="preserve"> ver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ὐθίω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floreo, ab </w:t>
      </w:r>
      <w:r>
        <w:rPr>
          <w:rStyle w:val="grcARELIRE"/>
        </w:rPr>
        <w:t>ἔα</w:t>
      </w:r>
      <w:r w:rsidRPr="00B259BF">
        <w:rPr>
          <w:rStyle w:val="Dfinition"/>
          <w:lang w:val="it-IT"/>
        </w:rPr>
        <w:t xml:space="preserve">s enim scribendum esset </w:t>
      </w:r>
      <w:r>
        <w:rPr>
          <w:rStyle w:val="grcARELIRE"/>
        </w:rPr>
        <w:t>ἑαρα</w:t>
      </w:r>
      <w:proofErr w:type="spellStart"/>
      <w:r>
        <w:rPr>
          <w:rStyle w:val="grcARELIRE"/>
        </w:rPr>
        <w:t>νθεμον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  <w:t>Eeuos. lapillus quidam qui in Euphrate reperitur.</w:t>
      </w:r>
      <w:r w:rsidRPr="00B259BF">
        <w:rPr>
          <w:rStyle w:val="Dfinition"/>
          <w:lang w:val="it-IT"/>
        </w:rPr>
        <w:br/>
        <w:t>Quidam turcicam vulgo dictam esse putant.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Ἐαία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τρορῆς</w:t>
      </w:r>
      <w:proofErr w:type="spellEnd"/>
      <w:r w:rsidRPr="00B259BF">
        <w:rPr>
          <w:rStyle w:val="Dfinition"/>
          <w:lang w:val="it-IT"/>
        </w:rPr>
        <w:t xml:space="preserve">, quae &amp;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τεργ</w:t>
      </w:r>
      <w:proofErr w:type="spellEnd"/>
      <w:r>
        <w:rPr>
          <w:rStyle w:val="grcARELIRE"/>
        </w:rPr>
        <w:t>ασία</w:t>
      </w:r>
      <w:r w:rsidRPr="00B259BF">
        <w:rPr>
          <w:rStyle w:val="Dfinition"/>
          <w:lang w:val="it-IT"/>
        </w:rPr>
        <w:t xml:space="preserve"> dicitur hoc est </w:t>
      </w:r>
      <w:r>
        <w:rPr>
          <w:rStyle w:val="grcARELIRE"/>
        </w:rPr>
        <w:t>π</w:t>
      </w:r>
      <w:r w:rsidRPr="00B259BF">
        <w:rPr>
          <w:rStyle w:val="Dfinition"/>
          <w:lang w:val="it-IT"/>
        </w:rPr>
        <w:t xml:space="preserve"> l</w:t>
      </w:r>
      <w:proofErr w:type="spellStart"/>
      <w:r>
        <w:rPr>
          <w:rStyle w:val="grcARELIRE"/>
        </w:rPr>
        <w:t>ιν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ασυένη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τρορὴ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τειργ</w:t>
      </w:r>
      <w:proofErr w:type="spellEnd"/>
      <w:r>
        <w:rPr>
          <w:rStyle w:val="grcARELIRE"/>
        </w:rPr>
        <w:t>ασαέη</w:t>
      </w:r>
      <w:r w:rsidRPr="00B259BF">
        <w:rPr>
          <w:rStyle w:val="Dfinition"/>
          <w:lang w:val="it-IT"/>
        </w:rPr>
        <w:t xml:space="preserve"> cibus confectus,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lastRenderedPageBreak/>
        <w:t>ἡ</w:t>
      </w:r>
      <w:r w:rsidRPr="00B259BF">
        <w:rPr>
          <w:rStyle w:val="Dfinition"/>
          <w:lang w:val="it-IT"/>
        </w:rPr>
        <w:t xml:space="preserve"> &amp;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τεργάζομ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conficio &amp; concoquo, &amp; </w:t>
      </w:r>
      <w:proofErr w:type="spellStart"/>
      <w:r>
        <w:rPr>
          <w:rStyle w:val="grcARELIRE"/>
        </w:rPr>
        <w:t>ἐυκ</w:t>
      </w:r>
      <w:proofErr w:type="spellEnd"/>
      <w:r>
        <w:rPr>
          <w:rStyle w:val="grcARELIRE"/>
        </w:rPr>
        <w:t>ατέρ</w:t>
      </w:r>
      <w:r w:rsidRPr="00B259BF">
        <w:rPr>
          <w:rStyle w:val="Dfinition"/>
          <w:lang w:val="it-IT"/>
        </w:rPr>
        <w:t>n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γα</w:t>
      </w:r>
      <w:proofErr w:type="spellStart"/>
      <w:r>
        <w:rPr>
          <w:rStyle w:val="grcARELIRE"/>
        </w:rPr>
        <w:t>στος</w:t>
      </w:r>
      <w:proofErr w:type="spellEnd"/>
      <w:r w:rsidRPr="00B259BF">
        <w:rPr>
          <w:rStyle w:val="Dfinition"/>
          <w:lang w:val="it-IT"/>
        </w:rPr>
        <w:t xml:space="preserve"> concoctu facilis. haec Budaeus ex Aristotele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Galeno &amp; Theoph. notauit.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Ἐγ</w:t>
      </w:r>
      <w:proofErr w:type="spellEnd"/>
      <w:r>
        <w:rPr>
          <w:rStyle w:val="orth"/>
        </w:rPr>
        <w:t>ασίμη</w:t>
      </w:r>
      <w:r w:rsidRPr="00B259BF">
        <w:rPr>
          <w:rStyle w:val="Dfinition"/>
          <w:lang w:val="it-IT"/>
        </w:rPr>
        <w:t>. Species est myrrhae, omnium deterrimae.</w:t>
      </w:r>
      <w:r w:rsidRPr="00B259BF">
        <w:rPr>
          <w:rStyle w:val="Dfinition"/>
          <w:lang w:val="it-IT"/>
        </w:rPr>
        <w:br/>
        <w:t>pingui caret, cano situ obducta est, acris, ad gummi</w:t>
      </w:r>
      <w:r w:rsidRPr="00B259BF">
        <w:rPr>
          <w:rStyle w:val="Dfinition"/>
          <w:lang w:val="it-IT"/>
        </w:rPr>
        <w:br/>
        <w:t xml:space="preserve"> imaginem vergens, vt scribit Dioscorides.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Ἐμέιηθος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cicer</w:t>
      </w:r>
      <w:r w:rsidRPr="00B259BF">
        <w:rPr>
          <w:rStyle w:val="Dfinition"/>
          <w:lang w:val="it-IT"/>
        </w:rPr>
        <w:t>. Est legumen radice surculosa, eademque</w:t>
      </w:r>
      <w:r w:rsidRPr="00B259BF">
        <w:rPr>
          <w:rStyle w:val="Dfinition"/>
          <w:lang w:val="it-IT"/>
        </w:rPr>
        <w:br/>
        <w:t xml:space="preserve"> altissima, caule lignoso, obliquo, folijs</w:t>
      </w:r>
      <w:r w:rsidRPr="00B259BF">
        <w:rPr>
          <w:rStyle w:val="Dfinition"/>
          <w:lang w:val="it-IT"/>
        </w:rPr>
        <w:br/>
        <w:t>circinatis, siliqua rotunda, semine vario, tum colore</w:t>
      </w:r>
      <w:r w:rsidRPr="00B259BF">
        <w:rPr>
          <w:rStyle w:val="Dfinition"/>
          <w:lang w:val="it-IT"/>
        </w:rPr>
        <w:br/>
        <w:t>, tum sapore, tum forma. Eius genera sunt</w:t>
      </w:r>
      <w:r w:rsidRPr="00B259BF">
        <w:rPr>
          <w:rStyle w:val="Dfinition"/>
          <w:lang w:val="it-IT"/>
        </w:rPr>
        <w:br/>
        <w:t xml:space="preserve">arietinum, </w:t>
      </w:r>
      <w:proofErr w:type="spellStart"/>
      <w:r>
        <w:rPr>
          <w:rStyle w:val="grcARELIRE"/>
        </w:rPr>
        <w:t>κριὸς</w:t>
      </w:r>
      <w:proofErr w:type="spellEnd"/>
      <w:r w:rsidRPr="00B259BF">
        <w:rPr>
          <w:rStyle w:val="Dfinition"/>
          <w:lang w:val="it-IT"/>
        </w:rPr>
        <w:t xml:space="preserve"> à Graecis dictum, quod arietino</w:t>
      </w:r>
      <w:r w:rsidRPr="00B259BF">
        <w:rPr>
          <w:rStyle w:val="Dfinition"/>
          <w:lang w:val="it-IT"/>
        </w:rPr>
        <w:br/>
        <w:t>capiti simile sit, Columbinum idemque Venerium</w:t>
      </w:r>
      <w:r w:rsidRPr="00B259BF">
        <w:rPr>
          <w:rStyle w:val="Dfinition"/>
          <w:lang w:val="it-IT"/>
        </w:rPr>
        <w:br/>
        <w:t xml:space="preserve">, erui similitudine, </w:t>
      </w:r>
      <w:proofErr w:type="spellStart"/>
      <w:r>
        <w:rPr>
          <w:rStyle w:val="grcARELIRE"/>
        </w:rPr>
        <w:t>ὁρρ</w:t>
      </w:r>
      <w:proofErr w:type="spellEnd"/>
      <w:r>
        <w:rPr>
          <w:rStyle w:val="grcARELIRE"/>
        </w:rPr>
        <w:t>βιαῖον</w:t>
      </w:r>
      <w:r w:rsidRPr="00B259BF">
        <w:rPr>
          <w:rStyle w:val="Dfinition"/>
          <w:lang w:val="it-IT"/>
        </w:rPr>
        <w:t xml:space="preserve"> ob id appellatum</w:t>
      </w:r>
      <w:r w:rsidRPr="00B259BF">
        <w:rPr>
          <w:rStyle w:val="Dfinition"/>
          <w:lang w:val="it-IT"/>
        </w:rPr>
        <w:br/>
        <w:t>, à Columella punicum. Ijs generibus syluestre</w:t>
      </w:r>
      <w:r w:rsidRPr="00B259BF">
        <w:rPr>
          <w:rStyle w:val="Dfinition"/>
          <w:lang w:val="it-IT"/>
        </w:rPr>
        <w:br/>
        <w:t xml:space="preserve"> adijcitur à Dioscoride, Galeno, Pauloque,</w:t>
      </w:r>
      <w:r w:rsidRPr="00B259BF">
        <w:rPr>
          <w:rStyle w:val="Dfinition"/>
          <w:lang w:val="it-IT"/>
        </w:rPr>
        <w:br/>
        <w:t xml:space="preserve">cuius vis alia duo excedat. </w:t>
      </w:r>
      <w:proofErr w:type="spellStart"/>
      <w:r>
        <w:rPr>
          <w:rStyle w:val="grcARELIRE"/>
        </w:rPr>
        <w:t>ὁροθί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 xml:space="preserve"> calidior arietino</w:t>
      </w:r>
      <w:r w:rsidRPr="00B259BF">
        <w:rPr>
          <w:rStyle w:val="Dfinition"/>
          <w:lang w:val="it-IT"/>
        </w:rPr>
        <w:br/>
        <w:t>, subamarusque vt eruum, vnde nomen. In</w:t>
      </w:r>
      <w:r w:rsidRPr="00B259BF">
        <w:rPr>
          <w:rStyle w:val="Dfinition"/>
          <w:lang w:val="it-IT"/>
        </w:rPr>
        <w:br/>
        <w:t>columbino &amp; orobiaeon &amp; syluestre contineri</w:t>
      </w:r>
      <w:r w:rsidRPr="00B259BF">
        <w:rPr>
          <w:rStyle w:val="Dfinition"/>
          <w:lang w:val="it-IT"/>
        </w:rPr>
        <w:br/>
        <w:t>putamus. Est autem cicer copiosi nutrimenti</w:t>
      </w:r>
      <w:r w:rsidRPr="00B259BF">
        <w:rPr>
          <w:rStyle w:val="Dfinition"/>
          <w:lang w:val="it-IT"/>
        </w:rPr>
        <w:br/>
        <w:t>aluo mouendae habile, ciendae vrinae idoneum, lacti</w:t>
      </w:r>
      <w:r w:rsidRPr="00B259BF">
        <w:rPr>
          <w:rStyle w:val="Dfinition"/>
          <w:lang w:val="it-IT"/>
        </w:rPr>
        <w:br/>
        <w:t xml:space="preserve"> &amp; semini generando aptum, prolicit vero &amp;</w:t>
      </w:r>
      <w:r w:rsidRPr="00B259BF">
        <w:rPr>
          <w:rStyle w:val="Dfinition"/>
          <w:lang w:val="it-IT"/>
        </w:rPr>
        <w:br/>
        <w:t>menses. Sed arietinum caeteris efficacius vrinam</w:t>
      </w:r>
      <w:r w:rsidRPr="00B259BF">
        <w:rPr>
          <w:rStyle w:val="Dfinition"/>
          <w:lang w:val="it-IT"/>
        </w:rPr>
        <w:br/>
        <w:t xml:space="preserve"> prouocat, eiusque decoctum renum calculos</w:t>
      </w:r>
      <w:r w:rsidRPr="00B259BF">
        <w:rPr>
          <w:rStyle w:val="Dfinition"/>
          <w:lang w:val="it-IT"/>
        </w:rPr>
        <w:br/>
        <w:t xml:space="preserve"> confringit. Caeterum </w:t>
      </w:r>
      <w:proofErr w:type="spellStart"/>
      <w:r>
        <w:rPr>
          <w:rStyle w:val="grcARELIRE"/>
        </w:rPr>
        <w:t>ἐρι</w:t>
      </w:r>
      <w:proofErr w:type="spellEnd"/>
      <w:r>
        <w:rPr>
          <w:rStyle w:val="grcARELIRE"/>
        </w:rPr>
        <w:t>βιαῖον</w:t>
      </w:r>
      <w:r w:rsidRPr="00B259BF">
        <w:rPr>
          <w:rStyle w:val="Dfinition"/>
          <w:lang w:val="it-IT"/>
        </w:rPr>
        <w:t xml:space="preserve"> eadem vi pollet</w:t>
      </w:r>
      <w:r w:rsidRPr="00B259BF">
        <w:rPr>
          <w:rStyle w:val="Dfinition"/>
          <w:lang w:val="it-IT"/>
        </w:rPr>
        <w:br/>
        <w:t>, puta attrahendi, digerendi, incidendi, extergendi</w:t>
      </w:r>
      <w:r w:rsidRPr="00B259BF">
        <w:rPr>
          <w:rStyle w:val="Dfinition"/>
          <w:lang w:val="it-IT"/>
        </w:rPr>
        <w:br/>
        <w:t>. Sunt enim calidi &amp; modice sicci, participes</w:t>
      </w:r>
      <w:r w:rsidRPr="00B259BF">
        <w:rPr>
          <w:rStyle w:val="Dfinition"/>
          <w:lang w:val="it-IT"/>
        </w:rPr>
        <w:br/>
        <w:t xml:space="preserve"> item sunt amaritudinis, per quam viscera expurgant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Ἐρίθινθος</w:t>
      </w:r>
      <w:proofErr w:type="spellEnd"/>
      <w:r w:rsidRPr="00B259BF">
        <w:rPr>
          <w:rStyle w:val="Dfinition"/>
          <w:lang w:val="it-IT"/>
        </w:rPr>
        <w:t>. dicitur etiam pudendum virile. quomodo</w:t>
      </w:r>
      <w:r w:rsidRPr="00B259BF">
        <w:rPr>
          <w:rStyle w:val="Dfinition"/>
          <w:lang w:val="it-IT"/>
        </w:rPr>
        <w:br/>
        <w:t>apud Aristoph explicat eius scholiastes.</w:t>
      </w:r>
      <w:r w:rsidRPr="00B259BF">
        <w:rPr>
          <w:rStyle w:val="Dfinition"/>
          <w:lang w:val="it-IT"/>
        </w:rPr>
        <w:br/>
        <w:t>Egisuòs. simpliciter quidem &amp; absolute, faba fresa</w:t>
      </w:r>
      <w:r w:rsidRPr="00B259BF">
        <w:rPr>
          <w:rStyle w:val="Dfinition"/>
          <w:lang w:val="it-IT"/>
        </w:rPr>
        <w:br/>
        <w:t xml:space="preserve">fractaque: vt sit </w:t>
      </w:r>
      <w:proofErr w:type="spellStart"/>
      <w:r>
        <w:rPr>
          <w:rStyle w:val="grcARELIRE"/>
        </w:rPr>
        <w:t>ἐρειμὸς</w:t>
      </w:r>
      <w:proofErr w:type="spellEnd"/>
      <w:r w:rsidRPr="00B259BF">
        <w:rPr>
          <w:rStyle w:val="Dfinition"/>
          <w:lang w:val="it-IT"/>
        </w:rPr>
        <w:t xml:space="preserve"> in faba quod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τισσάνη</w:t>
      </w:r>
      <w:proofErr w:type="spellEnd"/>
      <w:r w:rsidRPr="00B259BF">
        <w:rPr>
          <w:rStyle w:val="Dfinition"/>
          <w:lang w:val="it-IT"/>
        </w:rPr>
        <w:t xml:space="preserve"> in</w:t>
      </w:r>
      <w:r w:rsidRPr="00B259BF">
        <w:rPr>
          <w:rStyle w:val="Dfinition"/>
          <w:lang w:val="it-IT"/>
        </w:rPr>
        <w:br/>
        <w:t xml:space="preserve">hordeo, &amp; </w:t>
      </w:r>
      <w:proofErr w:type="spellStart"/>
      <w:r>
        <w:rPr>
          <w:rStyle w:val="grcARELIRE"/>
        </w:rPr>
        <w:t>χένδρος</w:t>
      </w:r>
      <w:proofErr w:type="spellEnd"/>
      <w:r w:rsidRPr="00B259BF">
        <w:rPr>
          <w:rStyle w:val="Dfinition"/>
          <w:lang w:val="it-IT"/>
        </w:rPr>
        <w:t xml:space="preserve"> in alica.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faba </w:t>
      </w:r>
      <w:proofErr w:type="spellStart"/>
      <w:r>
        <w:rPr>
          <w:rStyle w:val="Dfinition"/>
        </w:rPr>
        <w:t>molam</w:t>
      </w:r>
      <w:proofErr w:type="spellEnd"/>
      <w:r>
        <w:rPr>
          <w:rStyle w:val="Dfinition"/>
        </w:rPr>
        <w:br/>
      </w:r>
    </w:p>
    <w:p w14:paraId="2B740ED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E69D7DA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experta</w:t>
      </w:r>
      <w:proofErr w:type="spellEnd"/>
      <w:r>
        <w:rPr>
          <w:rStyle w:val="Dfinition"/>
        </w:rPr>
        <w:t xml:space="preserve"> sit &amp; in </w:t>
      </w:r>
      <w:proofErr w:type="spellStart"/>
      <w:r>
        <w:rPr>
          <w:rStyle w:val="Dfinition"/>
        </w:rPr>
        <w:t>fatinam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redacta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grcARELIRE"/>
        </w:rPr>
        <w:t>ἐρι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</w:t>
      </w:r>
      <w:r>
        <w:rPr>
          <w:rStyle w:val="grcARELIRE"/>
        </w:rPr>
        <w:t>μὸς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vel </w:t>
      </w:r>
      <w:proofErr w:type="spellStart"/>
      <w:r>
        <w:rPr>
          <w:rStyle w:val="grcARELIRE"/>
        </w:rPr>
        <w:t>χυάμινον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ἄλευριν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grcARELIRE"/>
        </w:rPr>
        <w:t>ἄλευρον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ἐρέτμινον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Quamuis</w:t>
      </w:r>
      <w:proofErr w:type="spellEnd"/>
      <w:r>
        <w:rPr>
          <w:rStyle w:val="Dfinition"/>
        </w:rPr>
        <w:t xml:space="preserve"> autem de faba </w:t>
      </w:r>
      <w:proofErr w:type="spellStart"/>
      <w:r>
        <w:rPr>
          <w:rStyle w:val="Dfinition"/>
        </w:rPr>
        <w:t>saepissime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vsurpetur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obseruatum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leguminibus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radicibus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modo</w:t>
      </w:r>
      <w:r>
        <w:rPr>
          <w:rStyle w:val="Dfinition"/>
        </w:rPr>
        <w:br/>
      </w:r>
      <w:proofErr w:type="spellStart"/>
      <w:r>
        <w:rPr>
          <w:rStyle w:val="Dfinition"/>
        </w:rPr>
        <w:t>fractis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, non simpliciter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sed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apposito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κριθῆς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ἐρειμὸς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ἴρεως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</w:t>
      </w:r>
      <w:r>
        <w:rPr>
          <w:rStyle w:val="Dfinition"/>
        </w:rPr>
        <w:t>σ</w:t>
      </w:r>
      <w:proofErr w:type="spellEnd"/>
      <w:r>
        <w:rPr>
          <w:rStyle w:val="Dfinition"/>
        </w:rPr>
        <w:t>πάνης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ὁρό</w:t>
      </w:r>
      <w:proofErr w:type="spellEnd"/>
      <w:r>
        <w:rPr>
          <w:rStyle w:val="grcARELIRE"/>
        </w:rPr>
        <w:t xml:space="preserve">βου </w:t>
      </w:r>
      <w:proofErr w:type="spellStart"/>
      <w:r>
        <w:rPr>
          <w:rStyle w:val="grcARELIRE"/>
        </w:rPr>
        <w:t>ἐρειμὸς</w:t>
      </w:r>
      <w:proofErr w:type="spellEnd"/>
      <w:r>
        <w:rPr>
          <w:rStyle w:val="Dfinition"/>
        </w:rPr>
        <w:t xml:space="preserve">.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ἔτνος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έκιθος</w:t>
      </w:r>
      <w:proofErr w:type="spellEnd"/>
      <w:r>
        <w:rPr>
          <w:rStyle w:val="Dfinition"/>
        </w:rPr>
        <w:t xml:space="preserve">. Nam </w:t>
      </w:r>
      <w:proofErr w:type="spellStart"/>
      <w:r>
        <w:rPr>
          <w:rStyle w:val="grcARELIRE"/>
        </w:rPr>
        <w:t>ἐρειμὸς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dictum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fabam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leguminum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fresum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fractumque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crudum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incoctumque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ἕτνος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λέκιθος</w:t>
      </w:r>
      <w:proofErr w:type="spellEnd"/>
      <w:r>
        <w:rPr>
          <w:rStyle w:val="Dfinition"/>
        </w:rPr>
        <w:t xml:space="preserve">, ipsum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elixatum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mandi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ἐρετμὸς</w:t>
      </w:r>
      <w:proofErr w:type="spellEnd"/>
      <w:r>
        <w:rPr>
          <w:rStyle w:val="grcARELIRE"/>
        </w:rPr>
        <w:t xml:space="preserve"> 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ἐρείκειν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frangere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Alicubi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ἐριτμὸς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inuenitur</w:t>
      </w:r>
      <w:proofErr w:type="spellEnd"/>
      <w:r>
        <w:rPr>
          <w:rStyle w:val="Dfinition"/>
        </w:rPr>
        <w:t xml:space="preserve"> scriptum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ἐρίκειν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idem est.</w:t>
      </w:r>
      <w:r>
        <w:rPr>
          <w:rStyle w:val="Dfinition"/>
        </w:rPr>
        <w:br/>
      </w:r>
      <w:proofErr w:type="spellStart"/>
      <w:r>
        <w:rPr>
          <w:rStyle w:val="orth"/>
        </w:rPr>
        <w:t>Ἐρεθισμὸς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quodcumque</w:t>
      </w:r>
      <w:proofErr w:type="spellEnd"/>
      <w:r>
        <w:rPr>
          <w:rStyle w:val="Dfinition"/>
        </w:rPr>
        <w:t xml:space="preserve"> naturae </w:t>
      </w:r>
      <w:proofErr w:type="spellStart"/>
      <w:r>
        <w:rPr>
          <w:rStyle w:val="Dfinition"/>
        </w:rPr>
        <w:t>irritamentum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proritatio</w:t>
      </w:r>
      <w:proofErr w:type="spellEnd"/>
      <w:r>
        <w:rPr>
          <w:rStyle w:val="Dfinition"/>
        </w:rPr>
        <w:t xml:space="preserve">, qua </w:t>
      </w:r>
      <w:proofErr w:type="spellStart"/>
      <w:r>
        <w:rPr>
          <w:rStyle w:val="Dfinition"/>
        </w:rPr>
        <w:t>sollicitata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actiones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obeundas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illam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inferunt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ἔρε</w:t>
      </w:r>
      <w:proofErr w:type="spellEnd"/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proofErr w:type="spellStart"/>
      <w:r>
        <w:rPr>
          <w:rStyle w:val="grcARELIRE"/>
        </w:rPr>
        <w:t>θιστικὰ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offensionem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molestiam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veniunt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vel </w:t>
      </w:r>
      <w:proofErr w:type="spellStart"/>
      <w:r>
        <w:rPr>
          <w:rStyle w:val="Dfinition"/>
        </w:rPr>
        <w:t>vniuersi</w:t>
      </w:r>
      <w:proofErr w:type="spellEnd"/>
      <w:r>
        <w:rPr>
          <w:rStyle w:val="Dfinition"/>
        </w:rPr>
        <w:t xml:space="preserve"> corporis, vel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eius </w:t>
      </w:r>
      <w:proofErr w:type="spellStart"/>
      <w:r>
        <w:rPr>
          <w:rStyle w:val="Dfinition"/>
        </w:rPr>
        <w:t>quarumdam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idque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ἔξωθεν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grcARELIRE"/>
        </w:rPr>
        <w:t>ἀτὸ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ἐνεόντων</w:t>
      </w:r>
      <w:proofErr w:type="spellEnd"/>
      <w:r>
        <w:rPr>
          <w:rStyle w:val="Dfinition"/>
        </w:rPr>
        <w:t xml:space="preserve"> id s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extrinsecus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ἔξ</w:t>
      </w:r>
      <w:proofErr w:type="spellEnd"/>
      <w:r>
        <w:rPr>
          <w:rStyle w:val="grcARELIRE"/>
        </w:rPr>
        <w:t>αθεν</w:t>
      </w:r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diaeta</w:t>
      </w:r>
      <w:proofErr w:type="spellEnd"/>
      <w:r>
        <w:rPr>
          <w:rStyle w:val="Dfinition"/>
        </w:rPr>
        <w:t xml:space="preserve"> .</w:t>
      </w:r>
      <w:r>
        <w:rPr>
          <w:rStyle w:val="Dfinition"/>
        </w:rPr>
        <w:br/>
        <w:t xml:space="preserve">spiritus &amp; </w:t>
      </w:r>
      <w:proofErr w:type="spellStart"/>
      <w:r>
        <w:rPr>
          <w:rStyle w:val="Dfinition"/>
        </w:rPr>
        <w:t>pharmaca</w:t>
      </w:r>
      <w:proofErr w:type="spellEnd"/>
      <w:r>
        <w:rPr>
          <w:rStyle w:val="Dfinition"/>
        </w:rPr>
        <w:t xml:space="preserve">; ac spiritus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tempestas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aquilonia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horrifera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tussifica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ragadibus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foeta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diaeta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vinum </w:t>
      </w:r>
      <w:proofErr w:type="spellStart"/>
      <w:r>
        <w:rPr>
          <w:rStyle w:val="Dfinition"/>
        </w:rPr>
        <w:t>acidum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pyra</w:t>
      </w:r>
      <w:proofErr w:type="spellEnd"/>
      <w:r>
        <w:rPr>
          <w:rStyle w:val="Dfinition"/>
        </w:rPr>
        <w:t xml:space="preserve"> s</w:t>
      </w:r>
      <w:r>
        <w:rPr>
          <w:rStyle w:val="Dfinition"/>
        </w:rPr>
        <w:br/>
      </w:r>
      <w:proofErr w:type="spellStart"/>
      <w:r>
        <w:rPr>
          <w:rStyle w:val="Dfinition"/>
        </w:rPr>
        <w:t>acerba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fortes </w:t>
      </w:r>
      <w:proofErr w:type="spellStart"/>
      <w:r>
        <w:rPr>
          <w:rStyle w:val="Dfinition"/>
        </w:rPr>
        <w:t>cibi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fortia</w:t>
      </w:r>
      <w:proofErr w:type="spellEnd"/>
      <w:r>
        <w:rPr>
          <w:rStyle w:val="Dfinition"/>
        </w:rPr>
        <w:t xml:space="preserve"> vina,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perturbationem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adferunt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calidiore</w:t>
      </w:r>
      <w:proofErr w:type="spellEnd"/>
      <w:r>
        <w:rPr>
          <w:rStyle w:val="Dfinition"/>
        </w:rPr>
        <w:t xml:space="preserve"> sunt ac</w:t>
      </w:r>
      <w:r>
        <w:rPr>
          <w:rStyle w:val="Dfinition"/>
        </w:rPr>
        <w:br/>
      </w:r>
      <w:proofErr w:type="spellStart"/>
      <w:r>
        <w:rPr>
          <w:rStyle w:val="Dfinition"/>
        </w:rPr>
        <w:t>aluo</w:t>
      </w:r>
      <w:proofErr w:type="spellEnd"/>
      <w:r>
        <w:rPr>
          <w:rStyle w:val="Dfinition"/>
        </w:rPr>
        <w:t xml:space="preserve">: de Pharmacis autem notum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in e</w:t>
      </w:r>
      <w:r>
        <w:rPr>
          <w:rStyle w:val="Dfinition"/>
        </w:rPr>
        <w:br/>
      </w:r>
      <w:proofErr w:type="spellStart"/>
      <w:r>
        <w:rPr>
          <w:rStyle w:val="Dfinition"/>
        </w:rPr>
        <w:t>aphorismis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κρινόμεν</w:t>
      </w:r>
      <w:proofErr w:type="spellEnd"/>
      <w:r>
        <w:rPr>
          <w:rStyle w:val="grcARELIRE"/>
        </w:rPr>
        <w:t xml:space="preserve">α καὶ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κεκριμεν</w:t>
      </w:r>
      <w:proofErr w:type="spellEnd"/>
      <w:r>
        <w:rPr>
          <w:rStyle w:val="grcARELIRE"/>
        </w:rPr>
        <w:t>α α</w:t>
      </w:r>
      <w:proofErr w:type="spellStart"/>
      <w:r>
        <w:rPr>
          <w:rStyle w:val="grcARELIRE"/>
        </w:rPr>
        <w:t>ὐτίως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μη</w:t>
      </w:r>
      <w:proofErr w:type="spellEnd"/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κινεῖν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μητὶ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νεωτερο</w:t>
      </w:r>
      <w:proofErr w:type="spellEnd"/>
      <w:r>
        <w:rPr>
          <w:rStyle w:val="grcARELIRE"/>
        </w:rPr>
        <w:t xml:space="preserve">ποιέειν </w:t>
      </w:r>
      <w:proofErr w:type="spellStart"/>
      <w:r>
        <w:rPr>
          <w:rStyle w:val="grcARELIRE"/>
        </w:rPr>
        <w:t>μητὸ</w:t>
      </w:r>
      <w:proofErr w:type="spellEnd"/>
      <w:r>
        <w:rPr>
          <w:rStyle w:val="grcARELIRE"/>
        </w:rPr>
        <w:t xml:space="preserve"> σα</w:t>
      </w:r>
      <w:proofErr w:type="spellStart"/>
      <w:r>
        <w:rPr>
          <w:rStyle w:val="grcARELIRE"/>
        </w:rPr>
        <w:t>ρμ</w:t>
      </w:r>
      <w:proofErr w:type="spellEnd"/>
      <w:r>
        <w:rPr>
          <w:rStyle w:val="grcARELIRE"/>
        </w:rPr>
        <w:t>ακείησιν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μηττ</w:t>
      </w:r>
      <w:proofErr w:type="spellEnd"/>
      <w:r>
        <w:rPr>
          <w:rStyle w:val="grcARELIRE"/>
        </w:rPr>
        <w:t xml:space="preserve"> ε</w:t>
      </w:r>
      <w:r>
        <w:rPr>
          <w:rStyle w:val="Dfinition"/>
        </w:rPr>
        <w:br/>
      </w:r>
      <w:proofErr w:type="spellStart"/>
      <w:r>
        <w:rPr>
          <w:rStyle w:val="grcARELIRE"/>
        </w:rPr>
        <w:t>ἄλλοισι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ἐρεθισ</w:t>
      </w:r>
      <w:proofErr w:type="spellEnd"/>
      <w:r>
        <w:rPr>
          <w:rStyle w:val="grcARELIRE"/>
        </w:rPr>
        <w:t xml:space="preserve">αῦῖι </w:t>
      </w:r>
      <w:proofErr w:type="spellStart"/>
      <w:r>
        <w:rPr>
          <w:rStyle w:val="grcARELIRE"/>
        </w:rPr>
        <w:t>χρῆθ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ἀλλ</w:t>
      </w:r>
      <w:r>
        <w:rPr>
          <w:rStyle w:val="Dfinition"/>
        </w:rPr>
        <w:t>ʼ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ἐῶν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iudicantur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iudicata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integre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mouere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innouare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pharmacia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pro¬t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ritatione</w:t>
      </w:r>
      <w:proofErr w:type="spellEnd"/>
      <w:r>
        <w:rPr>
          <w:rStyle w:val="Dfinition"/>
        </w:rPr>
        <w:t xml:space="preserve"> alia sed </w:t>
      </w:r>
      <w:proofErr w:type="spellStart"/>
      <w:r>
        <w:rPr>
          <w:rStyle w:val="Dfinition"/>
        </w:rPr>
        <w:t>relinquenda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huiusmodi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ec</w:t>
      </w:r>
      <w:proofErr w:type="spellEnd"/>
      <w:r>
        <w:rPr>
          <w:rStyle w:val="Dfinition"/>
        </w:rPr>
        <w:br/>
        <w:t xml:space="preserve">sunt omnia </w:t>
      </w:r>
      <w:proofErr w:type="spellStart"/>
      <w:r>
        <w:rPr>
          <w:rStyle w:val="Dfinition"/>
        </w:rPr>
        <w:t>quaecumque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abraden¬e</w:t>
      </w:r>
      <w:proofErr w:type="spellEnd"/>
      <w:r>
        <w:rPr>
          <w:rStyle w:val="Dfinition"/>
        </w:rPr>
        <w:br/>
        <w:t xml:space="preserve">do, </w:t>
      </w:r>
      <w:proofErr w:type="spellStart"/>
      <w:r>
        <w:rPr>
          <w:rStyle w:val="Dfinition"/>
        </w:rPr>
        <w:t>mordendo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exasperando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molesta</w:t>
      </w:r>
      <w:proofErr w:type="spellEnd"/>
      <w:r>
        <w:rPr>
          <w:rStyle w:val="Dfinition"/>
        </w:rPr>
        <w:t xml:space="preserve"> sunt:</w:t>
      </w:r>
      <w:r>
        <w:rPr>
          <w:rStyle w:val="Dfinition"/>
        </w:rPr>
        <w:br/>
        <w:t xml:space="preserve">Sed </w:t>
      </w:r>
      <w:proofErr w:type="spellStart"/>
      <w:r>
        <w:rPr>
          <w:rStyle w:val="grcARELIRE"/>
        </w:rPr>
        <w:t>ἐρεθισ</w:t>
      </w:r>
      <w:proofErr w:type="spellEnd"/>
      <w:r>
        <w:rPr>
          <w:rStyle w:val="grcARELIRE"/>
        </w:rPr>
        <w:t>αοὶ</w:t>
      </w:r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veniunt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ἐνεόντων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tusses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ferinae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leuiter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irritantes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lumbrici</w:t>
      </w:r>
      <w:proofErr w:type="spellEnd"/>
      <w:r>
        <w:rPr>
          <w:rStyle w:val="Dfinition"/>
        </w:rPr>
        <w:br/>
        <w:t xml:space="preserve">, tormina, pruritus &amp;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ἐριθιστικὰ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αίτης </w:t>
      </w:r>
      <w:proofErr w:type="spellStart"/>
      <w:r>
        <w:rPr>
          <w:rStyle w:val="grcARELIRE"/>
        </w:rPr>
        <w:t>ὀξέων</w:t>
      </w:r>
      <w:proofErr w:type="spellEnd"/>
      <w:r>
        <w:rPr>
          <w:rStyle w:val="Dfinition"/>
        </w:rPr>
        <w:t xml:space="preserve"> sicut Galen. comment. 3.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br/>
        <w:t>. 6</w:t>
      </w:r>
      <w:r>
        <w:rPr>
          <w:rStyle w:val="Dfinition"/>
        </w:rPr>
        <w:br/>
      </w:r>
      <w:proofErr w:type="spellStart"/>
      <w:r>
        <w:rPr>
          <w:rStyle w:val="Dfinition"/>
        </w:rPr>
        <w:t>Eelua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ἔρειιμ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faba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alia </w:t>
      </w:r>
      <w:proofErr w:type="spellStart"/>
      <w:r>
        <w:rPr>
          <w:rStyle w:val="Dfinition"/>
        </w:rPr>
        <w:t>legumina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fresa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ε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confracta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2.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ακ</w:t>
      </w:r>
      <w:r>
        <w:rPr>
          <w:rStyle w:val="Dfinition"/>
        </w:rPr>
        <w:t>. &amp; in</w:t>
      </w:r>
      <w:r>
        <w:rPr>
          <w:rStyle w:val="Dfinition"/>
        </w:rPr>
        <w:br/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>. 5</w:t>
      </w:r>
      <w:r>
        <w:rPr>
          <w:rStyle w:val="Dfinition"/>
        </w:rPr>
        <w:br/>
      </w:r>
      <w:proofErr w:type="spellStart"/>
      <w:r>
        <w:rPr>
          <w:rStyle w:val="Dfinition"/>
        </w:rPr>
        <w:t>Eg</w:t>
      </w:r>
      <w:r>
        <w:rPr>
          <w:rStyle w:val="grcARELIRE"/>
        </w:rPr>
        <w:t>εὶκη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ἐρίκη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post. .</w:t>
      </w:r>
      <w:r>
        <w:rPr>
          <w:rStyle w:val="Dfinition"/>
        </w:rPr>
        <w:br/>
      </w:r>
      <w:proofErr w:type="spellStart"/>
      <w:r>
        <w:rPr>
          <w:rStyle w:val="orth"/>
        </w:rPr>
        <w:t>Ἐρείκι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</w:t>
      </w:r>
      <w:r>
        <w:rPr>
          <w:rStyle w:val="grcARELIRE"/>
        </w:rPr>
        <w:t>εί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br/>
        <w:t xml:space="preserve"> Galen.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proofErr w:type="gramStart"/>
      <w:r>
        <w:rPr>
          <w:rStyle w:val="grcARELIRE"/>
        </w:rPr>
        <w:t>ἐρείκειν</w:t>
      </w:r>
      <w:proofErr w:type="spellEnd"/>
      <w:r>
        <w:rPr>
          <w:rStyle w:val="Dfinition"/>
        </w:rPr>
        <w:t xml:space="preserve"> .</w:t>
      </w:r>
      <w:proofErr w:type="gramEnd"/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forabilia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εὕθρ</w:t>
      </w:r>
      <w:proofErr w:type="spellEnd"/>
      <w:r>
        <w:rPr>
          <w:rStyle w:val="grcARELIRE"/>
        </w:rPr>
        <w:t>αστα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ipse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>..</w:t>
      </w:r>
      <w:r>
        <w:rPr>
          <w:rStyle w:val="Dfinition"/>
        </w:rPr>
        <w:br/>
      </w:r>
      <w:proofErr w:type="spellStart"/>
      <w:r>
        <w:rPr>
          <w:rStyle w:val="Dfinition"/>
        </w:rPr>
        <w:t>reddantur</w:t>
      </w:r>
      <w:proofErr w:type="spellEnd"/>
      <w:r>
        <w:rPr>
          <w:rStyle w:val="Dfinition"/>
        </w:rPr>
        <w:t xml:space="preserve">: Sunt &amp; qui </w:t>
      </w:r>
      <w:proofErr w:type="spellStart"/>
      <w:r>
        <w:rPr>
          <w:rStyle w:val="Dfinition"/>
        </w:rPr>
        <w:t>putent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</w:t>
      </w:r>
      <w:proofErr w:type="spellEnd"/>
      <w:r>
        <w:rPr>
          <w:rStyle w:val="grcARELIRE"/>
        </w:rPr>
        <w:t>πείον</w:t>
      </w:r>
      <w:r>
        <w:rPr>
          <w:rStyle w:val="Dfinition"/>
        </w:rPr>
        <w:t xml:space="preserve"> Galeno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quale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vulgo </w:t>
      </w:r>
      <w:proofErr w:type="spellStart"/>
      <w:r>
        <w:rPr>
          <w:rStyle w:val="Dfinition"/>
        </w:rPr>
        <w:t>appellamus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Marzepain.1</w:t>
      </w:r>
      <w:r>
        <w:rPr>
          <w:rStyle w:val="Dfinition"/>
        </w:rPr>
        <w:br/>
      </w:r>
      <w:proofErr w:type="spellStart"/>
      <w:r>
        <w:rPr>
          <w:rStyle w:val="orth"/>
        </w:rPr>
        <w:t>Ἐρεισ</w:t>
      </w:r>
      <w:proofErr w:type="spellEnd"/>
      <w:r>
        <w:rPr>
          <w:rStyle w:val="orth"/>
        </w:rPr>
        <w:t>αα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ἔρμ</w:t>
      </w:r>
      <w:proofErr w:type="spellEnd"/>
      <w:r>
        <w:rPr>
          <w:rStyle w:val="syn"/>
        </w:rPr>
        <w:t>ασαα</w:t>
      </w:r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partis </w:t>
      </w:r>
      <w:proofErr w:type="spellStart"/>
      <w:r>
        <w:rPr>
          <w:rStyle w:val="Dfinition"/>
        </w:rPr>
        <w:t>aegrae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fulcimentum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fasciam</w:t>
      </w:r>
      <w:proofErr w:type="spellEnd"/>
      <w:r>
        <w:rPr>
          <w:rStyle w:val="Dfinition"/>
        </w:rPr>
        <w:t xml:space="preserve"> &amp; vinculum,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br/>
        <w:t>Galenus.</w:t>
      </w:r>
      <w:r>
        <w:rPr>
          <w:rStyle w:val="Dfinition"/>
        </w:rPr>
        <w:br/>
      </w:r>
      <w:proofErr w:type="spellStart"/>
      <w:r>
        <w:rPr>
          <w:rStyle w:val="orth"/>
        </w:rPr>
        <w:t>Ἐξετεί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γῆ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br/>
      </w:r>
      <w:proofErr w:type="spellStart"/>
      <w:r>
        <w:rPr>
          <w:rStyle w:val="orth"/>
        </w:rPr>
        <w:t>Ἐρετει</w:t>
      </w:r>
      <w:proofErr w:type="spellEnd"/>
      <w:r>
        <w:rPr>
          <w:rStyle w:val="orth"/>
        </w:rPr>
        <w:t>αὰ</w:t>
      </w:r>
      <w:r>
        <w:rPr>
          <w:rStyle w:val="Dfinition"/>
        </w:rPr>
        <w:t xml:space="preserve">. Eretria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Eretriensis</w:t>
      </w:r>
      <w:proofErr w:type="spellEnd"/>
      <w:r>
        <w:rPr>
          <w:rStyle w:val="Dfinition"/>
        </w:rPr>
        <w:t xml:space="preserve"> terra. </w:t>
      </w:r>
      <w:proofErr w:type="spellStart"/>
      <w:r>
        <w:rPr>
          <w:rStyle w:val="Dfinition"/>
        </w:rPr>
        <w:t>Regionis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  <w:t xml:space="preserve">Vide </w:t>
      </w:r>
      <w:proofErr w:type="spellStart"/>
      <w:r>
        <w:rPr>
          <w:rStyle w:val="grcARELIRE"/>
        </w:rPr>
        <w:t>ἔρμ</w:t>
      </w:r>
      <w:proofErr w:type="spellEnd"/>
      <w:r>
        <w:rPr>
          <w:rStyle w:val="grcARELIRE"/>
        </w:rPr>
        <w:t>ασαα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paulo</w:t>
      </w:r>
      <w:proofErr w:type="spellEnd"/>
      <w:r>
        <w:rPr>
          <w:rStyle w:val="Dfinition"/>
        </w:rPr>
        <w:t xml:space="preserve"> post,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ἔρυμ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br/>
        <w:t>. 2</w:t>
      </w:r>
      <w:r>
        <w:rPr>
          <w:rStyle w:val="Dfinition"/>
        </w:rPr>
        <w:br/>
        <w:t xml:space="preserve">loci è quo </w:t>
      </w:r>
      <w:proofErr w:type="spellStart"/>
      <w:r>
        <w:rPr>
          <w:rStyle w:val="Dfinition"/>
        </w:rPr>
        <w:t>effoditur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: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vrbe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Euboeae</w:t>
      </w:r>
      <w:proofErr w:type="spellEnd"/>
      <w:r>
        <w:rPr>
          <w:rStyle w:val="Dfinition"/>
        </w:rPr>
        <w:t xml:space="preserve"> Eretria, </w:t>
      </w:r>
      <w:proofErr w:type="spellStart"/>
      <w:r>
        <w:rPr>
          <w:rStyle w:val="Dfinition"/>
        </w:rPr>
        <w:t>sita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Chalcidem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modice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pinguis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densane</w:t>
      </w:r>
      <w:proofErr w:type="spellEnd"/>
      <w:r>
        <w:rPr>
          <w:rStyle w:val="Dfinition"/>
        </w:rPr>
        <w:t xml:space="preserve"> an</w:t>
      </w:r>
      <w:r>
        <w:rPr>
          <w:rStyle w:val="Dfinition"/>
        </w:rPr>
        <w:br/>
        <w:t xml:space="preserve">rara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 xml:space="preserve"> non facile </w:t>
      </w:r>
      <w:proofErr w:type="spellStart"/>
      <w:r>
        <w:rPr>
          <w:rStyle w:val="Dfinition"/>
        </w:rPr>
        <w:t>sciri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br/>
        <w:t xml:space="preserve">de re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prodiderint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Sunt autem ipsi duae</w:t>
      </w:r>
      <w:r w:rsidRPr="00B259BF">
        <w:rPr>
          <w:rStyle w:val="Dfinition"/>
          <w:lang w:val="it-IT"/>
        </w:rPr>
        <w:br/>
        <w:t>colorum differentiae: alia enim candida, alia cinerea</w:t>
      </w:r>
      <w:r w:rsidRPr="00B259BF">
        <w:rPr>
          <w:rStyle w:val="Dfinition"/>
          <w:lang w:val="it-IT"/>
        </w:rPr>
        <w:br/>
        <w:t xml:space="preserve"> est. Illa pictores, hac medici vtuntur, praesertim</w:t>
      </w:r>
      <w:r w:rsidRPr="00B259BF">
        <w:rPr>
          <w:rStyle w:val="Dfinition"/>
          <w:lang w:val="it-IT"/>
        </w:rPr>
        <w:br/>
        <w:t xml:space="preserve"> vero admodum molli, &amp; quae per aeramenta</w:t>
      </w:r>
      <w:r w:rsidRPr="00B259BF">
        <w:rPr>
          <w:rStyle w:val="Dfinition"/>
          <w:lang w:val="it-IT"/>
        </w:rPr>
        <w:br/>
        <w:t xml:space="preserve"> tractim si ducatur, lineam violaceam refert.</w:t>
      </w:r>
      <w:r w:rsidRPr="00B259BF">
        <w:rPr>
          <w:rStyle w:val="Dfinition"/>
          <w:lang w:val="it-IT"/>
        </w:rPr>
        <w:br/>
        <w:t>Extergendi vim habet valentem, sed citra morsum</w:t>
      </w:r>
      <w:r w:rsidRPr="00B259BF">
        <w:rPr>
          <w:rStyle w:val="Dfinition"/>
          <w:lang w:val="it-IT"/>
        </w:rPr>
        <w:br/>
        <w:t>, maxime si elota sit. Quod si vratur, subtilitatem</w:t>
      </w:r>
      <w:r w:rsidRPr="00B259BF">
        <w:rPr>
          <w:rStyle w:val="Dfinition"/>
          <w:lang w:val="it-IT"/>
        </w:rPr>
        <w:br/>
        <w:t xml:space="preserve"> &amp; acrimoniam acquirit, &amp; vim etiam digerendi</w:t>
      </w:r>
      <w:r w:rsidRPr="00B259BF">
        <w:rPr>
          <w:rStyle w:val="Dfinition"/>
          <w:lang w:val="it-IT"/>
        </w:rPr>
        <w:br/>
        <w:t>. Sin post vstionem lauetur, deposita acrimonia</w:t>
      </w:r>
      <w:r w:rsidRPr="00B259BF">
        <w:rPr>
          <w:rStyle w:val="Dfinition"/>
          <w:lang w:val="it-IT"/>
        </w:rPr>
        <w:br/>
        <w:t xml:space="preserve"> &amp; retenta tenuitate, desiccantior euadit.</w:t>
      </w:r>
      <w:r w:rsidRPr="00B259BF">
        <w:rPr>
          <w:rStyle w:val="Dfinition"/>
          <w:lang w:val="it-IT"/>
        </w:rPr>
        <w:br/>
        <w:t>Quo autem modo eam tum lauare tum vrere</w:t>
      </w:r>
      <w:r w:rsidRPr="00B259BF">
        <w:rPr>
          <w:rStyle w:val="Dfinition"/>
          <w:lang w:val="it-IT"/>
        </w:rPr>
        <w:br/>
        <w:t>oporteat Dioscorides exponit lib. 5.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Ἐρεύγὴ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ἐρύγνιον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όέλημ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ructus, reiectio, apud Hippocratem</w:t>
      </w:r>
      <w:r w:rsidRPr="00B259BF">
        <w:rPr>
          <w:rStyle w:val="Dfinition"/>
          <w:lang w:val="it-IT"/>
        </w:rPr>
        <w:br/>
        <w:t>.</w:t>
      </w:r>
      <w:r w:rsidRPr="00B259BF">
        <w:rPr>
          <w:rStyle w:val="Dfinition"/>
          <w:lang w:val="it-IT"/>
        </w:rPr>
        <w:br/>
        <w:t xml:space="preserve">Vide </w:t>
      </w:r>
      <w:proofErr w:type="spellStart"/>
      <w:r>
        <w:rPr>
          <w:rStyle w:val="grcARELIRE"/>
        </w:rPr>
        <w:t>ύγη</w:t>
      </w:r>
      <w:proofErr w:type="spellEnd"/>
      <w:r w:rsidRPr="00B259BF">
        <w:rPr>
          <w:rStyle w:val="Dfinition"/>
          <w:lang w:val="it-IT"/>
        </w:rPr>
        <w:t xml:space="preserve"> infra.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Ἐριυξιν</w:t>
      </w:r>
      <w:proofErr w:type="spellEnd"/>
      <w:r w:rsidRPr="00B259BF">
        <w:rPr>
          <w:rStyle w:val="Dfinition"/>
          <w:lang w:val="it-IT"/>
        </w:rPr>
        <w:t xml:space="preserve">. sic dicitur Hippoct. lib. 6.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ὀπ</w:t>
      </w:r>
      <w:proofErr w:type="spellStart"/>
      <w:r>
        <w:rPr>
          <w:rStyle w:val="grcARELIRE"/>
        </w:rPr>
        <w:t>ιδημ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ἐρύγη</w:t>
      </w:r>
      <w:proofErr w:type="spellEnd"/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hoc est ructus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ἐρεύγεθ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quo loco HippoB</w:t>
      </w:r>
      <w:r w:rsidRPr="00B259BF">
        <w:rPr>
          <w:rStyle w:val="Dfinition"/>
          <w:lang w:val="it-IT"/>
        </w:rPr>
        <w:br/>
        <w:t xml:space="preserve"> cratis pro quauis excrementorum expulsione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reiectione sumi videtur, siue quod ex vno eructa„</w:t>
      </w:r>
      <w:r w:rsidRPr="00B259BF">
        <w:rPr>
          <w:rStyle w:val="Dfinition"/>
          <w:lang w:val="it-IT"/>
        </w:rPr>
        <w:br/>
        <w:t xml:space="preserve"> tionis vel euacuationi genere reliquas intelli„</w:t>
      </w:r>
      <w:r w:rsidRPr="00B259BF">
        <w:rPr>
          <w:rStyle w:val="Dfinition"/>
          <w:lang w:val="it-IT"/>
        </w:rPr>
        <w:br/>
        <w:t xml:space="preserve"> gat, siue quod </w:t>
      </w:r>
      <w:proofErr w:type="spellStart"/>
      <w:r>
        <w:rPr>
          <w:rStyle w:val="grcARELIRE"/>
        </w:rPr>
        <w:t>ἔρυξι</w:t>
      </w:r>
      <w:proofErr w:type="spellEnd"/>
      <w:r w:rsidRPr="00B259BF">
        <w:rPr>
          <w:rStyle w:val="Dfinition"/>
          <w:lang w:val="it-IT"/>
        </w:rPr>
        <w:t>s Hippocrati non modo quamcumque</w:t>
      </w:r>
      <w:r w:rsidRPr="00B259BF">
        <w:rPr>
          <w:rStyle w:val="Dfinition"/>
          <w:lang w:val="it-IT"/>
        </w:rPr>
        <w:br/>
        <w:t xml:space="preserve"> flatuosi spiritus vndecumque prodeat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vacuationem significat, (quo significato tussis</w:t>
      </w:r>
      <w:r w:rsidRPr="00B259BF">
        <w:rPr>
          <w:rStyle w:val="Dfinition"/>
          <w:lang w:val="it-IT"/>
        </w:rPr>
        <w:br/>
        <w:t xml:space="preserve">3 sternutatio singultus ructus &amp; crepitus </w:t>
      </w:r>
      <w:proofErr w:type="spellStart"/>
      <w:r>
        <w:rPr>
          <w:rStyle w:val="grcARELIRE"/>
        </w:rPr>
        <w:t>ἐρεώξεις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vocabuntur,) sed etiam quamuis humorum ex„</w:t>
      </w:r>
      <w:r w:rsidRPr="00B259BF">
        <w:rPr>
          <w:rStyle w:val="Dfinition"/>
          <w:lang w:val="it-IT"/>
        </w:rPr>
        <w:br/>
        <w:t xml:space="preserve"> cretionem vt scribit Gal. comment. 2. in 6. Epid.</w:t>
      </w:r>
      <w:r w:rsidRPr="00B259BF">
        <w:rPr>
          <w:rStyle w:val="Dfinition"/>
          <w:lang w:val="it-IT"/>
        </w:rPr>
        <w:br/>
        <w:t xml:space="preserve">3 qua &amp; translatione scribitur in prorrhet. </w:t>
      </w:r>
      <w:r>
        <w:rPr>
          <w:rStyle w:val="grcARELIRE"/>
        </w:rPr>
        <w:t>παὶ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οὔς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τι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ἐρεύγεθ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abcessum ad aures eructare, hoc est reij3</w:t>
      </w:r>
      <w:r w:rsidRPr="00B259BF">
        <w:rPr>
          <w:rStyle w:val="Dfinition"/>
          <w:lang w:val="it-IT"/>
        </w:rPr>
        <w:br/>
        <w:t xml:space="preserve"> cere &amp; effundere; sic quoque &amp; </w:t>
      </w:r>
      <w:proofErr w:type="spellStart"/>
      <w:r>
        <w:rPr>
          <w:rStyle w:val="grcARELIRE"/>
        </w:rPr>
        <w:t>ἐρυγγάνει</w:t>
      </w:r>
      <w:proofErr w:type="spellEnd"/>
      <w:r w:rsidRPr="00B259BF">
        <w:rPr>
          <w:rStyle w:val="Dfinition"/>
          <w:lang w:val="it-IT"/>
        </w:rPr>
        <w:t xml:space="preserve"> in exeg.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Galenus </w:t>
      </w:r>
      <w:r>
        <w:rPr>
          <w:rStyle w:val="grcARELIRE"/>
        </w:rPr>
        <w:t>ἀποβ</w:t>
      </w:r>
      <w:proofErr w:type="spellStart"/>
      <w:r>
        <w:rPr>
          <w:rStyle w:val="grcARELIRE"/>
        </w:rPr>
        <w:t>άλλει</w:t>
      </w:r>
      <w:proofErr w:type="spellEnd"/>
      <w:r w:rsidRPr="00B259BF">
        <w:rPr>
          <w:rStyle w:val="Dfinition"/>
          <w:lang w:val="it-IT"/>
        </w:rPr>
        <w:t xml:space="preserve"> explicat vt &amp; </w:t>
      </w:r>
      <w:proofErr w:type="spellStart"/>
      <w:r>
        <w:rPr>
          <w:rStyle w:val="grcARELIRE"/>
        </w:rPr>
        <w:t>ἐρευγὴν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</w:t>
      </w:r>
      <w:r>
        <w:rPr>
          <w:rStyle w:val="Dfinition"/>
        </w:rPr>
        <w:t>η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. &amp; Homerus ipse dum ait </w:t>
      </w:r>
      <w:proofErr w:type="spellStart"/>
      <w:r>
        <w:rPr>
          <w:rStyle w:val="grcARELIRE"/>
        </w:rPr>
        <w:t>ἐρυγομένης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ἄλος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ἔξ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loquens de mari quod omnia extra se reij„cit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Ἐευμὸς</w:t>
      </w:r>
      <w:proofErr w:type="spellEnd"/>
      <w:r w:rsidRPr="00B259BF">
        <w:rPr>
          <w:rStyle w:val="Dfinition"/>
          <w:lang w:val="it-IT"/>
        </w:rPr>
        <w:t xml:space="preserve">. vide </w:t>
      </w:r>
      <w:proofErr w:type="spellStart"/>
      <w:r>
        <w:rPr>
          <w:rStyle w:val="ref"/>
        </w:rPr>
        <w:t>ἐρι</w:t>
      </w:r>
      <w:proofErr w:type="spellEnd"/>
      <w:r w:rsidRPr="00B259BF">
        <w:rPr>
          <w:rStyle w:val="Dfinition"/>
          <w:lang w:val="it-IT"/>
        </w:rPr>
        <w:t>su</w:t>
      </w:r>
      <w:proofErr w:type="spellStart"/>
      <w:r>
        <w:rPr>
          <w:rStyle w:val="grcARELIRE"/>
        </w:rPr>
        <w:t>ὸς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Ἐρίκη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erice</w:t>
      </w:r>
      <w:r w:rsidRPr="00B259BF">
        <w:rPr>
          <w:rStyle w:val="Dfinition"/>
          <w:lang w:val="it-IT"/>
        </w:rPr>
        <w:t>. Est arbor fruticosa bis anno florens,</w:t>
      </w:r>
      <w:r w:rsidRPr="00B259BF">
        <w:rPr>
          <w:rStyle w:val="Dfinition"/>
          <w:lang w:val="it-IT"/>
        </w:rPr>
        <w:br/>
        <w:t>prima videlicet &amp; vltima syluestrium. Plinius</w:t>
      </w:r>
      <w:r w:rsidRPr="00B259BF">
        <w:rPr>
          <w:rStyle w:val="Dfinition"/>
          <w:lang w:val="it-IT"/>
        </w:rPr>
        <w:br/>
        <w:t>ait non multum à myrice differre, colore rosmarini</w:t>
      </w:r>
      <w:r w:rsidRPr="00B259BF">
        <w:rPr>
          <w:rStyle w:val="Dfinition"/>
          <w:lang w:val="it-IT"/>
        </w:rPr>
        <w:br/>
        <w:t xml:space="preserve"> &amp; pene folio: multo tamen quam myrice</w:t>
      </w:r>
      <w:r w:rsidRPr="00B259BF">
        <w:rPr>
          <w:rStyle w:val="Dfinition"/>
          <w:lang w:val="it-IT"/>
        </w:rPr>
        <w:br/>
        <w:t xml:space="preserve">minor est. Athenienses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ἐρίκὴν</w:t>
      </w:r>
      <w:proofErr w:type="spellEnd"/>
      <w:r w:rsidRPr="00B259BF">
        <w:rPr>
          <w:rStyle w:val="Dfinition"/>
          <w:lang w:val="it-IT"/>
        </w:rPr>
        <w:t xml:space="preserve"> authore Plinio</w:t>
      </w:r>
      <w:r w:rsidRPr="00B259BF">
        <w:rPr>
          <w:rStyle w:val="Dfinition"/>
          <w:lang w:val="it-IT"/>
        </w:rPr>
        <w:br/>
        <w:t>appellant tetradicem: vel, vt habetur apud</w:t>
      </w:r>
      <w:r w:rsidRPr="00B259BF">
        <w:rPr>
          <w:rStyle w:val="Dfinition"/>
          <w:lang w:val="it-IT"/>
        </w:rPr>
        <w:br/>
        <w:t>Theophrastum, nisi mendosus sit codex, tetralicem</w:t>
      </w:r>
      <w:r w:rsidRPr="00B259BF">
        <w:rPr>
          <w:rStyle w:val="Dfinition"/>
          <w:lang w:val="it-IT"/>
        </w:rPr>
        <w:br/>
        <w:t>. Euboei sisaron, vel, vt Varro habet, sisaram</w:t>
      </w:r>
      <w:r w:rsidRPr="00B259BF">
        <w:rPr>
          <w:rStyle w:val="Dfinition"/>
          <w:lang w:val="it-IT"/>
        </w:rPr>
        <w:br/>
        <w:t xml:space="preserve">. Vescuntur apes eius flore, vnde mel </w:t>
      </w:r>
      <w:proofErr w:type="spellStart"/>
      <w:r>
        <w:rPr>
          <w:rStyle w:val="grcARELIRE"/>
        </w:rPr>
        <w:t>ἐρικ</w:t>
      </w:r>
      <w:proofErr w:type="spellEnd"/>
      <w:r>
        <w:rPr>
          <w:rStyle w:val="grcARELIRE"/>
        </w:rPr>
        <w:t>αῖον</w:t>
      </w:r>
      <w:r w:rsidRPr="00B259BF">
        <w:rPr>
          <w:rStyle w:val="Dfinition"/>
          <w:lang w:val="it-IT"/>
        </w:rPr>
        <w:br/>
        <w:t>vocatum, syluestre improbum &amp; simile arenoso</w:t>
      </w:r>
      <w:r w:rsidRPr="00B259BF">
        <w:rPr>
          <w:rStyle w:val="Dfinition"/>
          <w:lang w:val="it-IT"/>
        </w:rPr>
        <w:br/>
        <w:t xml:space="preserve">faciunt. </w:t>
      </w:r>
      <w:r>
        <w:rPr>
          <w:rStyle w:val="grcARELIRE"/>
        </w:rPr>
        <w:t>ρ</w:t>
      </w:r>
      <w:r w:rsidRPr="00B259BF">
        <w:rPr>
          <w:rStyle w:val="Dfinition"/>
          <w:lang w:val="it-IT"/>
        </w:rPr>
        <w:t>i</w:t>
      </w:r>
      <w:proofErr w:type="spellStart"/>
      <w:r>
        <w:rPr>
          <w:rStyle w:val="grcARELIRE"/>
        </w:rPr>
        <w:t>κη</w:t>
      </w:r>
      <w:proofErr w:type="spellEnd"/>
      <w:r w:rsidRPr="00B259BF">
        <w:rPr>
          <w:rStyle w:val="Dfinition"/>
          <w:lang w:val="it-IT"/>
        </w:rPr>
        <w:t xml:space="preserve"> vi pollet discutiente citra rosionem,</w:t>
      </w:r>
      <w:r w:rsidRPr="00B259BF">
        <w:rPr>
          <w:rStyle w:val="Dfinition"/>
          <w:lang w:val="it-IT"/>
        </w:rPr>
        <w:br/>
        <w:t>sed flore eius potissimum &amp; folijs vtendum. Sunt</w:t>
      </w:r>
      <w:r w:rsidRPr="00B259BF">
        <w:rPr>
          <w:rStyle w:val="Dfinition"/>
          <w:lang w:val="it-IT"/>
        </w:rPr>
        <w:br/>
        <w:t>qui putent esse eam quam officinae genistellam</w:t>
      </w:r>
      <w:r w:rsidRPr="00B259BF">
        <w:rPr>
          <w:rStyle w:val="Dfinition"/>
          <w:lang w:val="it-IT"/>
        </w:rPr>
        <w:br/>
        <w:t xml:space="preserve">nuncupant. Sunt qui </w:t>
      </w:r>
      <w:proofErr w:type="spellStart"/>
      <w:r>
        <w:rPr>
          <w:rStyle w:val="grcARELIRE"/>
        </w:rPr>
        <w:t>ἐρείκη</w:t>
      </w:r>
      <w:proofErr w:type="spellEnd"/>
      <w:r w:rsidRPr="00B259BF">
        <w:rPr>
          <w:rStyle w:val="Dfinition"/>
          <w:lang w:val="it-IT"/>
        </w:rPr>
        <w:t xml:space="preserve"> per diphthongum</w:t>
      </w:r>
      <w:r w:rsidRPr="00B259BF">
        <w:rPr>
          <w:rStyle w:val="Dfinition"/>
          <w:lang w:val="it-IT"/>
        </w:rPr>
        <w:br/>
        <w:t xml:space="preserve">scribant, quod ab </w:t>
      </w:r>
      <w:proofErr w:type="spellStart"/>
      <w:r>
        <w:rPr>
          <w:rStyle w:val="grcARELIRE"/>
        </w:rPr>
        <w:t>ἐρεὶ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κω</w:t>
      </w:r>
      <w:proofErr w:type="spellEnd"/>
      <w:r w:rsidRPr="00B259BF">
        <w:rPr>
          <w:rStyle w:val="Dfinition"/>
          <w:lang w:val="it-IT"/>
        </w:rPr>
        <w:t xml:space="preserve"> deducatur.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Ἐρκηρὸν</w:t>
      </w:r>
      <w:proofErr w:type="spellEnd"/>
      <w:r w:rsidRPr="00B259BF">
        <w:rPr>
          <w:rStyle w:val="Dfinition"/>
          <w:lang w:val="it-IT"/>
        </w:rPr>
        <w:t xml:space="preserve">. species est collyriorum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ατικῶν</w:t>
      </w:r>
      <w:r w:rsidRPr="00B259BF">
        <w:rPr>
          <w:rStyle w:val="Dfinition"/>
          <w:lang w:val="it-IT"/>
        </w:rPr>
        <w:t>, cuius aliquot</w:t>
      </w:r>
      <w:r w:rsidRPr="00B259BF">
        <w:rPr>
          <w:rStyle w:val="Dfinition"/>
          <w:lang w:val="it-IT"/>
        </w:rPr>
        <w:br/>
        <w:t xml:space="preserve"> differentias Aetius recenset. Non dubium</w:t>
      </w:r>
      <w:r w:rsidRPr="00B259BF">
        <w:rPr>
          <w:rStyle w:val="Dfinition"/>
          <w:lang w:val="it-IT"/>
        </w:rPr>
        <w:br/>
        <w:t>est sic vocari à fructu erices quem recipiunt,</w:t>
      </w:r>
      <w:r w:rsidRPr="00B259BF">
        <w:rPr>
          <w:rStyle w:val="Dfinition"/>
          <w:lang w:val="it-IT"/>
        </w:rPr>
        <w:br/>
        <w:t xml:space="preserve">quem Galenus lib. 4. </w:t>
      </w:r>
      <w:r>
        <w:rPr>
          <w:rStyle w:val="grcARELIRE"/>
        </w:rPr>
        <w:t>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>. inter mediocriter</w:t>
      </w:r>
      <w:r w:rsidRPr="00B259BF">
        <w:rPr>
          <w:rStyle w:val="Dfinition"/>
          <w:lang w:val="it-IT"/>
        </w:rPr>
        <w:br/>
        <w:t>adstringentia enumerat.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Ἐείκίδις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syn"/>
        </w:rPr>
        <w:t>αἱ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ἀδεςμερῶς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διηρημέν</w:t>
      </w:r>
      <w:proofErr w:type="spellEnd"/>
      <w:r>
        <w:rPr>
          <w:rStyle w:val="grcARELIRE"/>
        </w:rPr>
        <w:t>αι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κριθ</w:t>
      </w:r>
      <w:proofErr w:type="spellEnd"/>
      <w:r>
        <w:rPr>
          <w:rStyle w:val="grcARELIRE"/>
        </w:rPr>
        <w:t>αὶ</w:t>
      </w:r>
      <w:r w:rsidRPr="00B259BF">
        <w:rPr>
          <w:rStyle w:val="Dfinition"/>
          <w:lang w:val="it-IT"/>
        </w:rPr>
        <w:t>. hoc est, hordea</w:t>
      </w:r>
      <w:r w:rsidRPr="00B259BF">
        <w:rPr>
          <w:rStyle w:val="Dfinition"/>
          <w:lang w:val="it-IT"/>
        </w:rPr>
        <w:br/>
        <w:t>, in crassiores portiones diuisa, apud Hippocrat</w:t>
      </w:r>
      <w:r w:rsidRPr="00B259BF">
        <w:rPr>
          <w:rStyle w:val="Dfinition"/>
          <w:lang w:val="it-IT"/>
        </w:rPr>
        <w:br/>
        <w:t>. quidam bifariam diuisa interpretantur.</w:t>
      </w:r>
      <w:r w:rsidRPr="00B259BF">
        <w:rPr>
          <w:rStyle w:val="Dfinition"/>
          <w:lang w:val="it-IT"/>
        </w:rPr>
        <w:br/>
        <w:t xml:space="preserve">Nam &amp; </w:t>
      </w:r>
      <w:proofErr w:type="spellStart"/>
      <w:r>
        <w:rPr>
          <w:rStyle w:val="grcARELIRE"/>
        </w:rPr>
        <w:t>ἐριιμὸν</w:t>
      </w:r>
      <w:proofErr w:type="spellEnd"/>
      <w:r w:rsidRPr="00B259BF">
        <w:rPr>
          <w:rStyle w:val="Dfinition"/>
          <w:lang w:val="it-IT"/>
        </w:rPr>
        <w:t>, quod bifariam diuisum sit, vocari</w:t>
      </w:r>
      <w:r w:rsidRPr="00B259BF">
        <w:rPr>
          <w:rStyle w:val="Dfinition"/>
          <w:lang w:val="it-IT"/>
        </w:rPr>
        <w:br/>
        <w:t xml:space="preserve"> aiunt. Galeno tamen vtrumque dictum videtur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ἐείκειν</w:t>
      </w:r>
      <w:proofErr w:type="spellEnd"/>
      <w:r w:rsidRPr="00B259BF">
        <w:rPr>
          <w:rStyle w:val="Dfinition"/>
          <w:lang w:val="it-IT"/>
        </w:rPr>
        <w:t>, quod non significat bifariam</w:t>
      </w:r>
      <w:r w:rsidRPr="00B259BF">
        <w:rPr>
          <w:rStyle w:val="Dfinition"/>
          <w:lang w:val="it-IT"/>
        </w:rPr>
        <w:br/>
        <w:t xml:space="preserve"> diuidere, sed frangere simpliciter. vnde &amp;</w:t>
      </w:r>
      <w:r w:rsidRPr="00B259BF">
        <w:rPr>
          <w:rStyle w:val="Dfinition"/>
          <w:lang w:val="it-IT"/>
        </w:rPr>
        <w:br/>
        <w:t xml:space="preserve">placentae quoddam genus </w:t>
      </w:r>
      <w:proofErr w:type="spellStart"/>
      <w:r>
        <w:rPr>
          <w:rStyle w:val="grcARELIRE"/>
        </w:rPr>
        <w:t>ἐείκιον</w:t>
      </w:r>
      <w:proofErr w:type="spellEnd"/>
      <w:r w:rsidRPr="00B259BF">
        <w:rPr>
          <w:rStyle w:val="Dfinition"/>
          <w:lang w:val="it-IT"/>
        </w:rPr>
        <w:t xml:space="preserve"> vocatur quod</w:t>
      </w:r>
      <w:r w:rsidRPr="00B259BF">
        <w:rPr>
          <w:rStyle w:val="Dfinition"/>
          <w:lang w:val="it-IT"/>
        </w:rPr>
        <w:br/>
        <w:t xml:space="preserve">facile frangatur. Sunt qui </w:t>
      </w:r>
      <w:proofErr w:type="spellStart"/>
      <w:r>
        <w:rPr>
          <w:rStyle w:val="grcARELIRE"/>
        </w:rPr>
        <w:t>ἐρείκιδ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it-IT"/>
        </w:rPr>
        <w:t xml:space="preserve"> per diphthongum</w:t>
      </w:r>
      <w:r w:rsidRPr="00B259BF">
        <w:rPr>
          <w:rStyle w:val="Dfinition"/>
          <w:lang w:val="it-IT"/>
        </w:rPr>
        <w:br/>
        <w:t xml:space="preserve"> scribere malint.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Ἐείνεω</w:t>
      </w:r>
      <w:proofErr w:type="spellEnd"/>
      <w:r w:rsidRPr="00B259BF">
        <w:rPr>
          <w:rStyle w:val="Dfinition"/>
          <w:lang w:val="it-IT"/>
        </w:rPr>
        <w:t xml:space="preserve">l. à quibusdam dicuntur </w:t>
      </w:r>
      <w:proofErr w:type="spellStart"/>
      <w:r>
        <w:rPr>
          <w:rStyle w:val="grcARELIRE"/>
        </w:rPr>
        <w:t>οἱ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ὅλυν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θοι</w:t>
      </w:r>
      <w:proofErr w:type="spellEnd"/>
      <w:r w:rsidRPr="00B259BF">
        <w:rPr>
          <w:rStyle w:val="Dfinition"/>
          <w:lang w:val="it-IT"/>
        </w:rPr>
        <w:t>, id est, grossi,</w:t>
      </w:r>
      <w:r w:rsidRPr="00B259BF">
        <w:rPr>
          <w:rStyle w:val="Dfinition"/>
          <w:lang w:val="it-IT"/>
        </w:rPr>
        <w:br/>
        <w:t xml:space="preserve">de quibus vide in dictione </w:t>
      </w:r>
      <w:proofErr w:type="spellStart"/>
      <w:r>
        <w:rPr>
          <w:rStyle w:val="grcARELIRE"/>
        </w:rPr>
        <w:t>όλυνθοι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Ἐρινεὸς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caprificus</w:t>
      </w:r>
      <w:r w:rsidRPr="00B259BF">
        <w:rPr>
          <w:rStyle w:val="Dfinition"/>
          <w:lang w:val="it-IT"/>
        </w:rPr>
        <w:t xml:space="preserve">. qui &amp; </w:t>
      </w:r>
      <w:proofErr w:type="spellStart"/>
      <w:r>
        <w:rPr>
          <w:rStyle w:val="grcARELIRE"/>
        </w:rPr>
        <w:t>ἔρινος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Ἐεινος</w:t>
      </w:r>
      <w:proofErr w:type="spellEnd"/>
      <w:r w:rsidRPr="00B259BF">
        <w:rPr>
          <w:rStyle w:val="Dfinition"/>
          <w:lang w:val="it-IT"/>
        </w:rPr>
        <w:t>. herba est folijs ocimi, sed minoribus, parte</w:t>
      </w:r>
      <w:r w:rsidRPr="00B259BF">
        <w:rPr>
          <w:rStyle w:val="Dfinition"/>
          <w:lang w:val="it-IT"/>
        </w:rPr>
        <w:br/>
        <w:t>superna diuisis, quinis senisue, dodrantalibus surculis</w:t>
      </w:r>
      <w:r w:rsidRPr="00B259BF">
        <w:rPr>
          <w:rStyle w:val="Dfinition"/>
          <w:lang w:val="it-IT"/>
        </w:rPr>
        <w:br/>
        <w:t>, flore candido, semine nigro &amp; acerbo: in</w:t>
      </w:r>
      <w:r w:rsidRPr="00B259BF">
        <w:rPr>
          <w:rStyle w:val="Dfinition"/>
          <w:lang w:val="it-IT"/>
        </w:rPr>
        <w:br/>
        <w:t>cuius folijs &amp; caulibus lacteus succus continetur</w:t>
      </w:r>
      <w:r w:rsidRPr="00B259BF">
        <w:rPr>
          <w:rStyle w:val="Dfinition"/>
          <w:lang w:val="it-IT"/>
        </w:rPr>
        <w:br/>
        <w:t xml:space="preserve">. Quam autem Dioscorides </w:t>
      </w:r>
      <w:proofErr w:type="spellStart"/>
      <w:r>
        <w:rPr>
          <w:rStyle w:val="grcARELIRE"/>
        </w:rPr>
        <w:t>ἔεινον</w:t>
      </w:r>
      <w:proofErr w:type="spellEnd"/>
      <w:r w:rsidRPr="00B259BF">
        <w:rPr>
          <w:rStyle w:val="Dfinition"/>
          <w:lang w:val="it-IT"/>
        </w:rPr>
        <w:t xml:space="preserve"> appellauit,</w:t>
      </w:r>
      <w:r w:rsidRPr="00B259BF">
        <w:rPr>
          <w:rStyle w:val="Dfinition"/>
          <w:lang w:val="it-IT"/>
        </w:rPr>
        <w:br/>
        <w:t xml:space="preserve">Galen. </w:t>
      </w:r>
      <w:proofErr w:type="spellStart"/>
      <w:r>
        <w:rPr>
          <w:rStyle w:val="grcARELIRE"/>
        </w:rPr>
        <w:t>ἐγῖνον</w:t>
      </w:r>
      <w:proofErr w:type="spellEnd"/>
      <w:r w:rsidRPr="00B259BF">
        <w:rPr>
          <w:rStyle w:val="Dfinition"/>
          <w:lang w:val="it-IT"/>
        </w:rPr>
        <w:t xml:space="preserve"> vocat, qui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ἐρίνυ</w:t>
      </w:r>
      <w:proofErr w:type="spellEnd"/>
      <w:r w:rsidRPr="00B259BF">
        <w:rPr>
          <w:rStyle w:val="Dfinition"/>
          <w:lang w:val="it-IT"/>
        </w:rPr>
        <w:t xml:space="preserve"> non meminit,</w:t>
      </w:r>
      <w:r w:rsidRPr="00B259BF">
        <w:rPr>
          <w:rStyle w:val="Dfinition"/>
          <w:lang w:val="it-IT"/>
        </w:rPr>
        <w:br/>
        <w:t xml:space="preserve">vti nec ille </w:t>
      </w:r>
      <w:proofErr w:type="spellStart"/>
      <w:r>
        <w:rPr>
          <w:rStyle w:val="grcARELIRE"/>
        </w:rPr>
        <w:t>τοὸ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ἐχίνυ</w:t>
      </w:r>
      <w:proofErr w:type="spellEnd"/>
      <w:r w:rsidRPr="00B259BF">
        <w:rPr>
          <w:rStyle w:val="Dfinition"/>
          <w:lang w:val="it-IT"/>
        </w:rPr>
        <w:t>: in reliquis eadem dicentes.</w:t>
      </w:r>
      <w:r w:rsidRPr="00B259BF">
        <w:rPr>
          <w:rStyle w:val="Dfinition"/>
          <w:lang w:val="it-IT"/>
        </w:rPr>
        <w:br/>
      </w:r>
    </w:p>
    <w:p w14:paraId="5D8A81D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5A3DF10" w14:textId="77777777" w:rsidR="003152E5" w:rsidRPr="00B259BF" w:rsidRDefault="00000000">
      <w:pPr>
        <w:rPr>
          <w:lang w:val="fr-FR"/>
        </w:rPr>
      </w:pPr>
      <w:r w:rsidRPr="00B259BF">
        <w:rPr>
          <w:rStyle w:val="Dfinition"/>
          <w:lang w:val="fr-FR"/>
        </w:rPr>
        <w:lastRenderedPageBreak/>
        <w:br/>
      </w:r>
      <w:proofErr w:type="spellStart"/>
      <w:proofErr w:type="gramStart"/>
      <w:r w:rsidRPr="00B259BF">
        <w:rPr>
          <w:rStyle w:val="Dfinition"/>
          <w:lang w:val="fr-FR"/>
        </w:rPr>
        <w:t>separauit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eas</w:t>
      </w:r>
      <w:proofErr w:type="spellEnd"/>
      <w:r w:rsidRPr="00B259BF">
        <w:rPr>
          <w:rStyle w:val="Dfinition"/>
          <w:lang w:val="fr-FR"/>
        </w:rPr>
        <w:t xml:space="preserve"> Paulus, &amp; de </w:t>
      </w:r>
      <w:proofErr w:type="spellStart"/>
      <w:r w:rsidRPr="00B259BF">
        <w:rPr>
          <w:rStyle w:val="Dfinition"/>
          <w:lang w:val="fr-FR"/>
        </w:rPr>
        <w:t>vtraque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seorsum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egit</w:t>
      </w:r>
      <w:proofErr w:type="spellEnd"/>
      <w:r w:rsidRPr="00B259BF">
        <w:rPr>
          <w:rStyle w:val="Dfinition"/>
          <w:lang w:val="fr-FR"/>
        </w:rPr>
        <w:t xml:space="preserve">. Quia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ἔεινος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similitudine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aliquibus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ἀκιμοειδὴς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dictus</w:t>
      </w:r>
      <w:proofErr w:type="spellEnd"/>
      <w:r w:rsidRPr="00B259BF">
        <w:rPr>
          <w:rStyle w:val="Dfinition"/>
          <w:lang w:val="fr-FR"/>
        </w:rPr>
        <w:t xml:space="preserve"> est, &amp; à Romanis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ocimum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aquaticum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propterea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br/>
        <w:t xml:space="preserve">fontes &amp; </w:t>
      </w:r>
      <w:proofErr w:type="spellStart"/>
      <w:r w:rsidRPr="00B259BF">
        <w:rPr>
          <w:rStyle w:val="Dfinition"/>
          <w:lang w:val="fr-FR"/>
        </w:rPr>
        <w:t>fluuios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nascitur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Herbarij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herbam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lactis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ocimum</w:t>
      </w:r>
      <w:proofErr w:type="spellEnd"/>
      <w:r w:rsidRPr="00B259BF">
        <w:rPr>
          <w:rStyle w:val="Dfinition"/>
          <w:lang w:val="fr-FR"/>
        </w:rPr>
        <w:t xml:space="preserve"> aquatile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Ἐεινος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foreign"/>
          <w:lang w:val="fr-FR"/>
        </w:rPr>
        <w:t>caprificus</w:t>
      </w:r>
      <w:proofErr w:type="spellEnd"/>
      <w:r w:rsidRPr="00B259BF">
        <w:rPr>
          <w:rStyle w:val="Dfinition"/>
          <w:lang w:val="fr-FR"/>
        </w:rPr>
        <w:t xml:space="preserve">. Est ficus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 generis, </w:t>
      </w:r>
      <w:proofErr w:type="spellStart"/>
      <w:r w:rsidRPr="00B259BF">
        <w:rPr>
          <w:rStyle w:val="Dfinition"/>
          <w:lang w:val="fr-FR"/>
        </w:rPr>
        <w:t>nunquam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maturescens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carpensque</w:t>
      </w:r>
      <w:proofErr w:type="spellEnd"/>
      <w:r w:rsidRPr="00B259BF">
        <w:rPr>
          <w:rStyle w:val="Dfinition"/>
          <w:lang w:val="fr-FR"/>
        </w:rPr>
        <w:t xml:space="preserve"> muros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parietinas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  <w:t xml:space="preserve"> longe </w:t>
      </w:r>
      <w:proofErr w:type="spellStart"/>
      <w:r w:rsidRPr="00B259BF">
        <w:rPr>
          <w:rStyle w:val="Dfinition"/>
          <w:lang w:val="fr-FR"/>
        </w:rPr>
        <w:t>validior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ficus &amp; </w:t>
      </w:r>
      <w:proofErr w:type="spellStart"/>
      <w:r w:rsidRPr="00B259BF">
        <w:rPr>
          <w:rStyle w:val="Dfinition"/>
          <w:lang w:val="fr-FR"/>
        </w:rPr>
        <w:t>nodosior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nullis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obnoxia</w:t>
      </w:r>
      <w:proofErr w:type="spellEnd"/>
      <w:r w:rsidRPr="00B259BF">
        <w:rPr>
          <w:rStyle w:val="Dfinition"/>
          <w:lang w:val="fr-FR"/>
        </w:rPr>
        <w:t xml:space="preserve">. Est &amp; </w:t>
      </w:r>
      <w:proofErr w:type="spellStart"/>
      <w:r w:rsidRPr="00B259BF">
        <w:rPr>
          <w:rStyle w:val="Dfinition"/>
          <w:lang w:val="fr-FR"/>
        </w:rPr>
        <w:t>fico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viuacior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&amp; vires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efficaciores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ἐρινεὸς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Ee</w:t>
      </w:r>
      <w:proofErr w:type="spellEnd"/>
      <w:r>
        <w:rPr>
          <w:rStyle w:val="grcARELIRE"/>
        </w:rPr>
        <w:t>ξ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iecinore</w:t>
      </w:r>
      <w:proofErr w:type="spellEnd"/>
      <w:r w:rsidRPr="00B259BF">
        <w:rPr>
          <w:rStyle w:val="Dfinition"/>
          <w:lang w:val="fr-FR"/>
        </w:rPr>
        <w:t>, vt ait Gal.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τῖς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scriptum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est in </w:t>
      </w:r>
      <w:proofErr w:type="spellStart"/>
      <w:r w:rsidRPr="00B259BF">
        <w:rPr>
          <w:rStyle w:val="Dfinition"/>
          <w:lang w:val="fr-FR"/>
        </w:rPr>
        <w:t>plurimis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θρὶξ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significat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hepatis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superiorem</w:t>
      </w:r>
      <w:proofErr w:type="spellEnd"/>
      <w:r w:rsidRPr="00B259BF">
        <w:rPr>
          <w:rStyle w:val="Dfinition"/>
          <w:lang w:val="fr-FR"/>
        </w:rPr>
        <w:br/>
        <w:t xml:space="preserve">qua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fibrae</w:t>
      </w:r>
      <w:proofErr w:type="spellEnd"/>
      <w:r w:rsidRPr="00B259BF">
        <w:rPr>
          <w:rStyle w:val="Dfinition"/>
          <w:lang w:val="fr-FR"/>
        </w:rPr>
        <w:t xml:space="preserve"> à se </w:t>
      </w:r>
      <w:proofErr w:type="spellStart"/>
      <w:r w:rsidRPr="00B259BF">
        <w:rPr>
          <w:rStyle w:val="Dfinition"/>
          <w:lang w:val="fr-FR"/>
        </w:rPr>
        <w:t>inuicem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diuiduntur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E</w:t>
      </w:r>
      <w:proofErr w:type="spellStart"/>
      <w:r>
        <w:rPr>
          <w:rStyle w:val="orth"/>
        </w:rPr>
        <w:t>ριον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lana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magni</w:t>
      </w:r>
      <w:proofErr w:type="spellEnd"/>
      <w:r w:rsidRPr="00B259BF">
        <w:rPr>
          <w:rStyle w:val="Dfinition"/>
          <w:lang w:val="fr-FR"/>
        </w:rPr>
        <w:t xml:space="preserve">, est in </w:t>
      </w:r>
      <w:proofErr w:type="spellStart"/>
      <w:r w:rsidRPr="00B259BF">
        <w:rPr>
          <w:rStyle w:val="Dfinition"/>
          <w:lang w:val="fr-FR"/>
        </w:rPr>
        <w:t>medicina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pura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sordida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pura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quę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lota</w:t>
      </w:r>
      <w:proofErr w:type="spellEnd"/>
      <w:r w:rsidRPr="00B259BF">
        <w:rPr>
          <w:rStyle w:val="Dfinition"/>
          <w:lang w:val="fr-FR"/>
        </w:rPr>
        <w:t xml:space="preserve"> est: </w:t>
      </w:r>
      <w:proofErr w:type="spellStart"/>
      <w:r w:rsidRPr="00B259BF">
        <w:rPr>
          <w:rStyle w:val="Dfinition"/>
          <w:lang w:val="fr-FR"/>
        </w:rPr>
        <w:t>sordida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illota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ἔριον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ῥν</w:t>
      </w:r>
      <w:r>
        <w:rPr>
          <w:rStyle w:val="Dfinition"/>
        </w:rPr>
        <w:t>τ</w:t>
      </w:r>
      <w:proofErr w:type="spellEnd"/>
      <w:r>
        <w:rPr>
          <w:rStyle w:val="Dfinition"/>
        </w:rPr>
        <w:t>αρὸν</w:t>
      </w:r>
      <w:r w:rsidRPr="00B259BF"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grcARELIRE"/>
        </w:rPr>
        <w:t>οἰσό</w:t>
      </w:r>
      <w:proofErr w:type="spellEnd"/>
      <w:r>
        <w:rPr>
          <w:rStyle w:val="grcARELIRE"/>
        </w:rPr>
        <w:t>πηρον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νόεν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νῶ</w:t>
      </w:r>
      <w:r>
        <w:rPr>
          <w:rStyle w:val="Dfinition"/>
        </w:rPr>
        <w:t>δὲ</w:t>
      </w:r>
      <w:proofErr w:type="spellEnd"/>
      <w:r w:rsidRPr="00B259BF">
        <w:rPr>
          <w:rStyle w:val="Dfinition"/>
          <w:lang w:val="fr-FR"/>
        </w:rPr>
        <w:t>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r w:rsidRPr="00B259BF">
        <w:rPr>
          <w:rStyle w:val="Dfinition"/>
          <w:lang w:val="fr-FR"/>
        </w:rPr>
        <w:t>i</w:t>
      </w:r>
      <w:proofErr w:type="spellStart"/>
      <w:r>
        <w:rPr>
          <w:rStyle w:val="grcARELIRE"/>
        </w:rPr>
        <w:t>νος</w:t>
      </w:r>
      <w:proofErr w:type="spellEnd"/>
      <w:r w:rsidRPr="00B259BF">
        <w:rPr>
          <w:rStyle w:val="Dfinition"/>
          <w:lang w:val="fr-FR"/>
        </w:rPr>
        <w:t xml:space="preserve"> idem quod </w:t>
      </w:r>
      <w:proofErr w:type="spellStart"/>
      <w:r>
        <w:rPr>
          <w:rStyle w:val="syn"/>
        </w:rPr>
        <w:t>ῥύ</w:t>
      </w:r>
      <w:proofErr w:type="spellEnd"/>
      <w:r>
        <w:rPr>
          <w:rStyle w:val="syn"/>
        </w:rPr>
        <w:t>πος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</w:t>
      </w:r>
      <w:proofErr w:type="spellEnd"/>
      <w:r>
        <w:rPr>
          <w:rStyle w:val="orth"/>
        </w:rPr>
        <w:t>α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κεκ</w:t>
      </w:r>
      <w:proofErr w:type="spellEnd"/>
      <w:r>
        <w:rPr>
          <w:rStyle w:val="orth"/>
        </w:rPr>
        <w:t>αυμένα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lanae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vrendarum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vstarum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vtilitatem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exponita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I2. c. 83. &amp; </w:t>
      </w:r>
      <w:proofErr w:type="spellStart"/>
      <w:r w:rsidRPr="00B259BF">
        <w:rPr>
          <w:rStyle w:val="Dfinition"/>
          <w:lang w:val="fr-FR"/>
        </w:rPr>
        <w:t>Aet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tetrab</w:t>
      </w:r>
      <w:proofErr w:type="spellEnd"/>
      <w:proofErr w:type="gram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serm</w:t>
      </w:r>
      <w:proofErr w:type="spellEnd"/>
      <w:r w:rsidRPr="00B259BF">
        <w:rPr>
          <w:rStyle w:val="Dfinition"/>
          <w:lang w:val="fr-FR"/>
        </w:rPr>
        <w:t xml:space="preserve">. 2. c. </w:t>
      </w:r>
      <w:proofErr w:type="gramStart"/>
      <w:r w:rsidRPr="00B259BF">
        <w:rPr>
          <w:rStyle w:val="Dfinition"/>
          <w:lang w:val="fr-FR"/>
        </w:rPr>
        <w:t>159..</w:t>
      </w:r>
      <w:proofErr w:type="gramEnd"/>
      <w:r w:rsidRPr="00B259BF"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grcARELIRE"/>
        </w:rPr>
        <w:t>ἔρι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οἰσυ</w:t>
      </w:r>
      <w:proofErr w:type="spellEnd"/>
      <w:r>
        <w:rPr>
          <w:rStyle w:val="grcARELIRE"/>
        </w:rPr>
        <w:t>ππρὰ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lanae</w:t>
      </w:r>
      <w:proofErr w:type="spellEnd"/>
      <w:r w:rsidRPr="00B259BF">
        <w:rPr>
          <w:rStyle w:val="Dfinition"/>
          <w:lang w:val="fr-FR"/>
        </w:rPr>
        <w:t xml:space="preserve"> molles &amp; </w:t>
      </w:r>
      <w:proofErr w:type="spellStart"/>
      <w:r w:rsidRPr="00B259BF">
        <w:rPr>
          <w:rStyle w:val="Dfinition"/>
          <w:lang w:val="fr-FR"/>
        </w:rPr>
        <w:t>succidae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collo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foeminibusque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laudatissimae</w:t>
      </w:r>
      <w:proofErr w:type="spellEnd"/>
      <w:r w:rsidRPr="00B259BF">
        <w:rPr>
          <w:rStyle w:val="Dfinition"/>
          <w:lang w:val="fr-FR"/>
        </w:rPr>
        <w:t xml:space="preserve">, de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lib. 2. c. 82. </w:t>
      </w:r>
      <w:proofErr w:type="spellStart"/>
      <w:proofErr w:type="gramStart"/>
      <w:r w:rsidRPr="00B259BF">
        <w:rPr>
          <w:rStyle w:val="Dfinition"/>
          <w:lang w:val="fr-FR"/>
        </w:rPr>
        <w:t>quarum</w:t>
      </w:r>
      <w:proofErr w:type="spellEnd"/>
      <w:proofErr w:type="gram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virtutes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recenset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tetrab</w:t>
      </w:r>
      <w:proofErr w:type="spellEnd"/>
      <w:proofErr w:type="gram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serm</w:t>
      </w:r>
      <w:proofErr w:type="spellEnd"/>
      <w:r w:rsidRPr="00B259BF">
        <w:rPr>
          <w:rStyle w:val="Dfinition"/>
          <w:lang w:val="fr-FR"/>
        </w:rPr>
        <w:t>. 2. c. 159.6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Ἐριοφίρον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Theophrasto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circa ripas </w:t>
      </w:r>
      <w:proofErr w:type="spellStart"/>
      <w:r w:rsidRPr="00B259BF">
        <w:rPr>
          <w:rStyle w:val="Dfinition"/>
          <w:lang w:val="fr-FR"/>
        </w:rPr>
        <w:t>amnium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nascens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inter summum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corticem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edendo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lanea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materia</w:t>
      </w:r>
      <w:proofErr w:type="spellEnd"/>
      <w:r w:rsidRPr="00B259BF">
        <w:rPr>
          <w:rStyle w:val="Dfinition"/>
          <w:lang w:val="fr-FR"/>
        </w:rPr>
        <w:t xml:space="preserve">, ex qua </w:t>
      </w:r>
      <w:proofErr w:type="spellStart"/>
      <w:r w:rsidRPr="00B259BF">
        <w:rPr>
          <w:rStyle w:val="Dfinition"/>
          <w:lang w:val="fr-FR"/>
        </w:rPr>
        <w:t>mappae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vestesque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quondam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conficiebantur</w:t>
      </w:r>
      <w:proofErr w:type="spellEnd"/>
      <w:r w:rsidRPr="00B259BF">
        <w:rPr>
          <w:rStyle w:val="Dfinition"/>
          <w:lang w:val="fr-FR"/>
        </w:rPr>
        <w:t xml:space="preserve">. Nomen ex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accepit</w:t>
      </w:r>
      <w:proofErr w:type="spellEnd"/>
      <w:r w:rsidRPr="00B259BF">
        <w:rPr>
          <w:rStyle w:val="Dfinition"/>
          <w:lang w:val="fr-FR"/>
        </w:rPr>
        <w:br/>
        <w:t xml:space="preserve"> quod </w:t>
      </w:r>
      <w:proofErr w:type="spellStart"/>
      <w:r w:rsidRPr="00B259BF">
        <w:rPr>
          <w:rStyle w:val="Dfinition"/>
          <w:lang w:val="fr-FR"/>
        </w:rPr>
        <w:t>lanam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Ἐρισιμον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è </w:t>
      </w:r>
      <w:proofErr w:type="spellStart"/>
      <w:r>
        <w:rPr>
          <w:rStyle w:val="grcARELIRE"/>
        </w:rPr>
        <w:t>ώστμον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Ἐριρί</w:t>
      </w:r>
      <w:proofErr w:type="spellEnd"/>
      <w:r>
        <w:rPr>
          <w:rStyle w:val="orth"/>
        </w:rPr>
        <w:t>ας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septem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lanuginosis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ramulis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apij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modo </w:t>
      </w:r>
      <w:proofErr w:type="spellStart"/>
      <w:r w:rsidRPr="00B259BF">
        <w:rPr>
          <w:rStyle w:val="Dfinition"/>
          <w:lang w:val="fr-FR"/>
        </w:rPr>
        <w:t>foliata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purpureo</w:t>
      </w:r>
      <w:proofErr w:type="spellEnd"/>
      <w:r w:rsidRPr="00B259BF">
        <w:rPr>
          <w:rStyle w:val="Dfinition"/>
          <w:lang w:val="fr-FR"/>
        </w:rPr>
        <w:t xml:space="preserve"> flore &amp; </w:t>
      </w:r>
      <w:proofErr w:type="spellStart"/>
      <w:r w:rsidRPr="00B259BF">
        <w:rPr>
          <w:rStyle w:val="Dfinition"/>
          <w:lang w:val="fr-FR"/>
        </w:rPr>
        <w:t>perenni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semine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fabaceo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totidem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radiculis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quot</w:t>
      </w:r>
      <w:proofErr w:type="spellEnd"/>
      <w:r w:rsidRPr="00B259BF">
        <w:rPr>
          <w:rStyle w:val="Dfinition"/>
          <w:lang w:val="fr-FR"/>
        </w:rPr>
        <w:t xml:space="preserve"> ramis.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prodidere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auena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scarabaeum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habere</w:t>
      </w:r>
      <w:proofErr w:type="spellEnd"/>
      <w:r w:rsidRPr="00B259BF">
        <w:rPr>
          <w:rStyle w:val="Dfinition"/>
          <w:lang w:val="fr-FR"/>
        </w:rPr>
        <w:t xml:space="preserve"> sursum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deorsumque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decurrentem</w:t>
      </w:r>
      <w:proofErr w:type="spellEnd"/>
      <w:r w:rsidRPr="00B259BF">
        <w:rPr>
          <w:rStyle w:val="Dfinition"/>
          <w:lang w:val="fr-FR"/>
        </w:rPr>
        <w:t xml:space="preserve">, cum sono </w:t>
      </w:r>
      <w:proofErr w:type="spellStart"/>
      <w:r w:rsidRPr="00B259BF">
        <w:rPr>
          <w:rStyle w:val="Dfinition"/>
          <w:lang w:val="fr-FR"/>
        </w:rPr>
        <w:t>haedi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br/>
        <w:t xml:space="preserve">nomen </w:t>
      </w:r>
      <w:proofErr w:type="spellStart"/>
      <w:r w:rsidRPr="00B259BF">
        <w:rPr>
          <w:rStyle w:val="Dfinition"/>
          <w:lang w:val="fr-FR"/>
        </w:rPr>
        <w:t>accepit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simulque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esse ad vocem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praestantius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Ἐρμ</w:t>
      </w:r>
      <w:proofErr w:type="spellEnd"/>
      <w:r>
        <w:rPr>
          <w:rStyle w:val="orth"/>
        </w:rPr>
        <w:t>ασαα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partis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aegrae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fulcimentum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chirurgi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industria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adhibitum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iniecta</w:t>
      </w:r>
      <w:proofErr w:type="spellEnd"/>
      <w:r w:rsidRPr="00B259BF">
        <w:rPr>
          <w:rStyle w:val="Dfinition"/>
          <w:lang w:val="fr-FR"/>
        </w:rPr>
        <w:t xml:space="preserve"> fascia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vinculo</w:t>
      </w:r>
      <w:proofErr w:type="spellEnd"/>
      <w:r w:rsidRPr="00B259BF">
        <w:rPr>
          <w:rStyle w:val="Dfinition"/>
          <w:lang w:val="fr-FR"/>
        </w:rPr>
        <w:t xml:space="preserve">: quod </w:t>
      </w:r>
      <w:proofErr w:type="spellStart"/>
      <w:r w:rsidRPr="00B259BF">
        <w:rPr>
          <w:rStyle w:val="Dfinition"/>
          <w:lang w:val="fr-FR"/>
        </w:rPr>
        <w:t>conuenit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modo partibus </w:t>
      </w:r>
      <w:proofErr w:type="spellStart"/>
      <w:r w:rsidRPr="00B259BF">
        <w:rPr>
          <w:rStyle w:val="Dfinition"/>
          <w:lang w:val="fr-FR"/>
        </w:rPr>
        <w:t>quę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mouentur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στηρίτμ</w:t>
      </w:r>
      <w:proofErr w:type="spellEnd"/>
      <w:r>
        <w:rPr>
          <w:rStyle w:val="grcARELIRE"/>
        </w:rPr>
        <w:t>ατος</w:t>
      </w:r>
      <w:r w:rsidRPr="00B259BF">
        <w:rPr>
          <w:rStyle w:val="Dfinition"/>
          <w:lang w:val="fr-FR"/>
        </w:rPr>
        <w:t xml:space="preserve">, id est, à </w:t>
      </w:r>
      <w:proofErr w:type="spellStart"/>
      <w:r w:rsidRPr="00B259BF">
        <w:rPr>
          <w:rStyle w:val="Dfinition"/>
          <w:lang w:val="fr-FR"/>
        </w:rPr>
        <w:t>firmamento</w:t>
      </w:r>
      <w:proofErr w:type="spellEnd"/>
      <w:r w:rsidRPr="00B259BF">
        <w:rPr>
          <w:rStyle w:val="Dfinition"/>
          <w:lang w:val="fr-FR"/>
        </w:rPr>
        <w:br/>
        <w:t xml:space="preserve">, quod hoc &amp; sine </w:t>
      </w:r>
      <w:proofErr w:type="spellStart"/>
      <w:r w:rsidRPr="00B259BF">
        <w:rPr>
          <w:rStyle w:val="Dfinition"/>
          <w:lang w:val="fr-FR"/>
        </w:rPr>
        <w:t>vinculo</w:t>
      </w:r>
      <w:proofErr w:type="spellEnd"/>
      <w:r w:rsidRPr="00B259BF">
        <w:rPr>
          <w:rStyle w:val="Dfinition"/>
          <w:lang w:val="fr-FR"/>
        </w:rPr>
        <w:t xml:space="preserve"> &amp; partibus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quarum</w:t>
      </w:r>
      <w:proofErr w:type="spellEnd"/>
      <w:r w:rsidRPr="00B259BF">
        <w:rPr>
          <w:rStyle w:val="Dfinition"/>
          <w:lang w:val="fr-FR"/>
        </w:rPr>
        <w:t xml:space="preserve"> motus </w:t>
      </w:r>
      <w:proofErr w:type="spellStart"/>
      <w:r w:rsidRPr="00B259BF">
        <w:rPr>
          <w:rStyle w:val="Dfinition"/>
          <w:lang w:val="fr-FR"/>
        </w:rPr>
        <w:t>necessarius</w:t>
      </w:r>
      <w:proofErr w:type="spellEnd"/>
      <w:r w:rsidRPr="00B259BF">
        <w:rPr>
          <w:rStyle w:val="Dfinition"/>
          <w:lang w:val="fr-FR"/>
        </w:rPr>
        <w:t xml:space="preserve"> est, à quo </w:t>
      </w:r>
      <w:proofErr w:type="spellStart"/>
      <w:r w:rsidRPr="00B259BF">
        <w:rPr>
          <w:rStyle w:val="Dfinition"/>
          <w:lang w:val="fr-FR"/>
        </w:rPr>
        <w:t>cessatio</w:t>
      </w:r>
      <w:proofErr w:type="spellEnd"/>
      <w:r w:rsidRPr="00B259BF">
        <w:rPr>
          <w:rStyle w:val="Dfinition"/>
          <w:lang w:val="fr-FR"/>
        </w:rPr>
        <w:br/>
        <w:t xml:space="preserve">non est in </w:t>
      </w:r>
      <w:proofErr w:type="spellStart"/>
      <w:r w:rsidRPr="00B259BF">
        <w:rPr>
          <w:rStyle w:val="Dfinition"/>
          <w:lang w:val="fr-FR"/>
        </w:rPr>
        <w:t>nobis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adhibetur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br/>
        <w:t xml:space="preserve">nomine </w:t>
      </w:r>
      <w:proofErr w:type="spellStart"/>
      <w:r>
        <w:rPr>
          <w:rStyle w:val="grcARELIRE"/>
        </w:rPr>
        <w:t>ἐρεισμ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comment. 3.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ἰτρεῖον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ἐρμάσμ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στηρίτμ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saepein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testatur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loco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habere</w:t>
      </w:r>
      <w:proofErr w:type="spellEnd"/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, si vis </w:t>
      </w:r>
      <w:proofErr w:type="spellStart"/>
      <w:r w:rsidRPr="00B259BF">
        <w:rPr>
          <w:rStyle w:val="Dfinition"/>
          <w:lang w:val="fr-FR"/>
        </w:rPr>
        <w:t>verborum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expendatur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aliquam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inter se </w:t>
      </w:r>
      <w:proofErr w:type="spellStart"/>
      <w:r w:rsidRPr="00B259BF">
        <w:rPr>
          <w:rStyle w:val="Dfinition"/>
          <w:lang w:val="fr-FR"/>
        </w:rPr>
        <w:t>differentiam</w:t>
      </w:r>
      <w:proofErr w:type="spellEnd"/>
      <w:r w:rsidRPr="00B259BF">
        <w:rPr>
          <w:rStyle w:val="Dfinition"/>
          <w:lang w:val="fr-FR"/>
        </w:rPr>
        <w:t xml:space="preserve">, &amp; </w:t>
      </w:r>
      <w:r>
        <w:rPr>
          <w:rStyle w:val="grcARELIRE"/>
        </w:rPr>
        <w:t>σ</w:t>
      </w:r>
      <w:r w:rsidRPr="00B259BF">
        <w:rPr>
          <w:rStyle w:val="Dfinition"/>
          <w:lang w:val="fr-FR"/>
        </w:rPr>
        <w:t>u</w:t>
      </w:r>
      <w:proofErr w:type="spellStart"/>
      <w:r>
        <w:rPr>
          <w:rStyle w:val="grcARELIRE"/>
        </w:rPr>
        <w:t>ρί</w:t>
      </w:r>
      <w:proofErr w:type="spellEnd"/>
      <w:r w:rsidRPr="00B259BF">
        <w:rPr>
          <w:rStyle w:val="Dfinition"/>
          <w:lang w:val="fr-FR"/>
        </w:rPr>
        <w:t>s</w:t>
      </w:r>
      <w:r>
        <w:rPr>
          <w:rStyle w:val="grcARELIRE"/>
        </w:rPr>
        <w:t>ματα</w:t>
      </w:r>
      <w:r w:rsidRPr="00B259BF">
        <w:rPr>
          <w:rStyle w:val="Dfinition"/>
          <w:lang w:val="fr-FR"/>
        </w:rPr>
        <w:t xml:space="preserve"> esse </w:t>
      </w:r>
      <w:proofErr w:type="spellStart"/>
      <w:r>
        <w:rPr>
          <w:rStyle w:val="grcARELIRE"/>
        </w:rPr>
        <w:t>ὅσ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ὀ</w:t>
      </w:r>
      <w:r w:rsidRPr="00B259BF">
        <w:rPr>
          <w:rStyle w:val="Dfinition"/>
          <w:lang w:val="fr-FR"/>
        </w:rPr>
        <w:t>m</w:t>
      </w:r>
      <w:proofErr w:type="spellStart"/>
      <w:r>
        <w:rPr>
          <w:rStyle w:val="Dfinition"/>
        </w:rPr>
        <w:t>δέσεως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ἔξωθεν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ἐστιν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quaecumque</w:t>
      </w:r>
      <w:proofErr w:type="spellEnd"/>
      <w:r w:rsidRPr="00B259BF">
        <w:rPr>
          <w:rStyle w:val="Dfinition"/>
          <w:lang w:val="fr-FR"/>
        </w:rPr>
        <w:t xml:space="preserve"> extra </w:t>
      </w:r>
      <w:proofErr w:type="spellStart"/>
      <w:r w:rsidRPr="00B259BF">
        <w:rPr>
          <w:rStyle w:val="Dfinition"/>
          <w:lang w:val="fr-FR"/>
        </w:rPr>
        <w:t>deligationem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. At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ἐρμάσ</w:t>
      </w:r>
      <w:proofErr w:type="spellEnd"/>
      <w:r>
        <w:rPr>
          <w:rStyle w:val="grcARELIRE"/>
        </w:rPr>
        <w:t>αατα</w:t>
      </w:r>
      <w:r w:rsidRPr="00B259BF">
        <w:rPr>
          <w:rStyle w:val="Dfinition"/>
          <w:lang w:val="fr-FR"/>
        </w:rPr>
        <w:t xml:space="preserve"> esse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πὶ</w:t>
      </w:r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ἐκείνην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 xml:space="preserve"> ibidem: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ἔρμ</w:t>
      </w:r>
      <w:proofErr w:type="spellEnd"/>
      <w:r>
        <w:rPr>
          <w:rStyle w:val="grcARELIRE"/>
        </w:rPr>
        <w:t>ασαα</w:t>
      </w:r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  <w:t xml:space="preserve">verbo </w:t>
      </w:r>
      <w:proofErr w:type="spellStart"/>
      <w:r>
        <w:rPr>
          <w:rStyle w:val="grcARELIRE"/>
        </w:rPr>
        <w:t>ἐρμάζειν</w:t>
      </w:r>
      <w:proofErr w:type="spellEnd"/>
      <w:r w:rsidRPr="00B259BF">
        <w:rPr>
          <w:rStyle w:val="Dfinition"/>
          <w:lang w:val="fr-FR"/>
        </w:rPr>
        <w:t xml:space="preserve"> quod idem </w:t>
      </w:r>
      <w:proofErr w:type="spellStart"/>
      <w:r w:rsidRPr="00B259BF">
        <w:rPr>
          <w:rStyle w:val="Dfinition"/>
          <w:lang w:val="fr-FR"/>
        </w:rPr>
        <w:t>enarrator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ἐδράζειν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στηρίζειν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exponit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br/>
        <w:t xml:space="preserve"> est &amp; </w:t>
      </w:r>
      <w:proofErr w:type="spellStart"/>
      <w:r>
        <w:rPr>
          <w:rStyle w:val="grcARELIRE"/>
        </w:rPr>
        <w:t>ἐρμ</w:t>
      </w:r>
      <w:proofErr w:type="spellEnd"/>
      <w:r>
        <w:rPr>
          <w:rStyle w:val="grcARELIRE"/>
        </w:rPr>
        <w:t>αταὸς</w:t>
      </w:r>
      <w:r w:rsidRPr="00B259BF">
        <w:rPr>
          <w:rStyle w:val="Dfinition"/>
          <w:lang w:val="fr-FR"/>
        </w:rPr>
        <w:t xml:space="preserve"> quo </w:t>
      </w:r>
      <w:proofErr w:type="spellStart"/>
      <w:r w:rsidRPr="00B259BF">
        <w:rPr>
          <w:rStyle w:val="Dfinition"/>
          <w:lang w:val="fr-FR"/>
        </w:rPr>
        <w:t>vtitur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Fi </w:t>
      </w:r>
      <w:proofErr w:type="spellStart"/>
      <w:r w:rsidRPr="00B259BF">
        <w:rPr>
          <w:rStyle w:val="Dfinition"/>
          <w:lang w:val="fr-FR"/>
        </w:rPr>
        <w:t>is</w:t>
      </w:r>
      <w:r>
        <w:rPr>
          <w:rStyle w:val="Dfinition"/>
        </w:rPr>
        <w:t>μῶν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Ἐρμ</w:t>
      </w:r>
      <w:proofErr w:type="spellEnd"/>
      <w:r>
        <w:rPr>
          <w:rStyle w:val="orth"/>
        </w:rPr>
        <w:t>αρρόδιτον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membrorum</w:t>
      </w:r>
      <w:proofErr w:type="spellEnd"/>
      <w:r w:rsidRPr="00B259BF">
        <w:rPr>
          <w:rStyle w:val="Dfinition"/>
          <w:lang w:val="fr-FR"/>
        </w:rPr>
        <w:t xml:space="preserve"> genitalium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conformatio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legitimum</w:t>
      </w:r>
      <w:proofErr w:type="spellEnd"/>
      <w:r w:rsidRPr="00B259BF">
        <w:rPr>
          <w:rStyle w:val="Dfinition"/>
          <w:lang w:val="fr-FR"/>
        </w:rPr>
        <w:t xml:space="preserve"> pudendum, </w:t>
      </w:r>
      <w:proofErr w:type="spellStart"/>
      <w:r w:rsidRPr="00B259BF">
        <w:rPr>
          <w:rStyle w:val="Dfinition"/>
          <w:lang w:val="fr-FR"/>
        </w:rPr>
        <w:t>alterius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pudendo</w:t>
      </w:r>
      <w:proofErr w:type="spellEnd"/>
      <w:r w:rsidRPr="00B259BF">
        <w:rPr>
          <w:rStyle w:val="Dfinition"/>
          <w:lang w:val="fr-FR"/>
        </w:rPr>
        <w:t xml:space="preserve"> apparente.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vitij</w:t>
      </w:r>
      <w:proofErr w:type="spellEnd"/>
      <w:r w:rsidRPr="00B259BF">
        <w:rPr>
          <w:rStyle w:val="Dfinition"/>
          <w:lang w:val="fr-FR"/>
        </w:rPr>
        <w:t xml:space="preserve"> quatuor </w:t>
      </w:r>
      <w:proofErr w:type="spellStart"/>
      <w:r w:rsidRPr="00B259BF">
        <w:rPr>
          <w:rStyle w:val="Dfinition"/>
          <w:lang w:val="fr-FR"/>
        </w:rPr>
        <w:t>differentias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Leonides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memoriae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prodidit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viris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vnam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mulieribus</w:t>
      </w:r>
      <w:proofErr w:type="spellEnd"/>
      <w:r w:rsidRPr="00B259BF">
        <w:rPr>
          <w:rStyle w:val="Dfinition"/>
          <w:lang w:val="fr-FR"/>
        </w:rPr>
        <w:t xml:space="preserve">. In </w:t>
      </w:r>
      <w:proofErr w:type="spellStart"/>
      <w:r w:rsidRPr="00B259BF">
        <w:rPr>
          <w:rStyle w:val="Dfinition"/>
          <w:lang w:val="fr-FR"/>
        </w:rPr>
        <w:t>viris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alias </w:t>
      </w:r>
      <w:proofErr w:type="spellStart"/>
      <w:r w:rsidRPr="00B259BF">
        <w:rPr>
          <w:rStyle w:val="Dfinition"/>
          <w:lang w:val="fr-FR"/>
        </w:rPr>
        <w:t>iuxta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ρίν</w:t>
      </w:r>
      <w:proofErr w:type="spellEnd"/>
      <w:r>
        <w:rPr>
          <w:rStyle w:val="grcARELIRE"/>
        </w:rPr>
        <w:t>αιον</w:t>
      </w:r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alias in medio </w:t>
      </w:r>
      <w:proofErr w:type="spellStart"/>
      <w:r w:rsidRPr="00B259BF">
        <w:rPr>
          <w:rStyle w:val="Dfinition"/>
          <w:lang w:val="fr-FR"/>
        </w:rPr>
        <w:t>scroto</w:t>
      </w:r>
      <w:proofErr w:type="spellEnd"/>
      <w:r w:rsidRPr="00B259BF">
        <w:rPr>
          <w:rStyle w:val="Dfinition"/>
          <w:lang w:val="fr-FR"/>
        </w:rPr>
        <w:t xml:space="preserve"> pudendum </w:t>
      </w:r>
      <w:proofErr w:type="spellStart"/>
      <w:r w:rsidRPr="00B259BF">
        <w:rPr>
          <w:rStyle w:val="Dfinition"/>
          <w:lang w:val="fr-FR"/>
        </w:rPr>
        <w:t>muliebre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pilosum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apparet</w:t>
      </w:r>
      <w:proofErr w:type="spellEnd"/>
      <w:r w:rsidRPr="00B259BF">
        <w:rPr>
          <w:rStyle w:val="Dfinition"/>
          <w:lang w:val="fr-FR"/>
        </w:rPr>
        <w:t xml:space="preserve">, alias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  <w:t xml:space="preserve">per </w:t>
      </w:r>
      <w:proofErr w:type="spellStart"/>
      <w:r w:rsidRPr="00B259BF">
        <w:rPr>
          <w:rStyle w:val="Dfinition"/>
          <w:lang w:val="fr-FR"/>
        </w:rPr>
        <w:t>idipsum</w:t>
      </w:r>
      <w:proofErr w:type="spellEnd"/>
      <w:r w:rsidRPr="00B259BF">
        <w:rPr>
          <w:rStyle w:val="Dfinition"/>
          <w:lang w:val="fr-FR"/>
        </w:rPr>
        <w:t xml:space="preserve"> quod in medio </w:t>
      </w:r>
      <w:proofErr w:type="spellStart"/>
      <w:r w:rsidRPr="00B259BF">
        <w:rPr>
          <w:rStyle w:val="Dfinition"/>
          <w:lang w:val="fr-FR"/>
        </w:rPr>
        <w:t>scroto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pudendi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formam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vrina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emittitur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mulieribus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  <w:t xml:space="preserve"> supra pudendum, </w:t>
      </w:r>
      <w:proofErr w:type="spellStart"/>
      <w:r w:rsidRPr="00B259BF">
        <w:rPr>
          <w:rStyle w:val="Dfinition"/>
          <w:lang w:val="fr-FR"/>
        </w:rPr>
        <w:t>iuxta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pubem</w:t>
      </w:r>
      <w:proofErr w:type="spellEnd"/>
      <w:r w:rsidRPr="00B259BF">
        <w:rPr>
          <w:rStyle w:val="Dfinition"/>
          <w:lang w:val="fr-FR"/>
        </w:rPr>
        <w:t xml:space="preserve"> virile </w:t>
      </w:r>
      <w:proofErr w:type="spellStart"/>
      <w:r w:rsidRPr="00B259BF">
        <w:rPr>
          <w:rStyle w:val="Dfinition"/>
          <w:lang w:val="fr-FR"/>
        </w:rPr>
        <w:t>frequenter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genitale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reperitur</w:t>
      </w:r>
      <w:proofErr w:type="spellEnd"/>
      <w:r w:rsidRPr="00B259BF">
        <w:rPr>
          <w:rStyle w:val="Dfinition"/>
          <w:lang w:val="fr-FR"/>
        </w:rPr>
        <w:t xml:space="preserve">, tribus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extantib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corporibus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cole</w:t>
      </w:r>
      <w:proofErr w:type="spellEnd"/>
      <w:r w:rsidRPr="00B259BF">
        <w:rPr>
          <w:rStyle w:val="Dfinition"/>
          <w:lang w:val="fr-FR"/>
        </w:rPr>
        <w:t>, duobus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testiculis</w:t>
      </w:r>
      <w:proofErr w:type="spellEnd"/>
      <w:r w:rsidRPr="00B259BF">
        <w:rPr>
          <w:rStyle w:val="Dfinition"/>
          <w:lang w:val="fr-FR"/>
        </w:rPr>
        <w:t xml:space="preserve">. Sed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fit vt è duobus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pudendis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iners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inualidum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tarissime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vtrumque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idoneum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Pluribus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imperfectum</w:t>
      </w:r>
      <w:proofErr w:type="spellEnd"/>
      <w:r w:rsidRPr="00B259BF">
        <w:rPr>
          <w:rStyle w:val="Dfinition"/>
          <w:lang w:val="fr-FR"/>
        </w:rPr>
        <w:br/>
        <w:t xml:space="preserve">est, vt nec maris nec </w:t>
      </w:r>
      <w:proofErr w:type="spellStart"/>
      <w:r w:rsidRPr="00B259BF">
        <w:rPr>
          <w:rStyle w:val="Dfinition"/>
          <w:lang w:val="fr-FR"/>
        </w:rPr>
        <w:t>foeminae</w:t>
      </w:r>
      <w:proofErr w:type="spellEnd"/>
      <w:r w:rsidRPr="00B259BF">
        <w:rPr>
          <w:rStyle w:val="Dfinition"/>
          <w:lang w:val="fr-FR"/>
        </w:rPr>
        <w:t xml:space="preserve"> opus </w:t>
      </w:r>
      <w:proofErr w:type="spellStart"/>
      <w:r w:rsidRPr="00B259BF">
        <w:rPr>
          <w:rStyle w:val="Dfinition"/>
          <w:lang w:val="fr-FR"/>
        </w:rPr>
        <w:t>exercere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possint</w:t>
      </w:r>
      <w:proofErr w:type="spellEnd"/>
      <w:r w:rsidRPr="00B259BF">
        <w:rPr>
          <w:rStyle w:val="Dfinition"/>
          <w:lang w:val="fr-FR"/>
        </w:rPr>
        <w:br/>
        <w:t xml:space="preserve">, id quod </w:t>
      </w:r>
      <w:proofErr w:type="spellStart"/>
      <w:r w:rsidRPr="00B259BF">
        <w:rPr>
          <w:rStyle w:val="Dfinition"/>
          <w:lang w:val="fr-FR"/>
        </w:rPr>
        <w:t>Ausonius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Poeta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epigrammate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significauit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Mercurio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genitore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genitrice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Cythere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Nominis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misti</w:t>
      </w:r>
      <w:proofErr w:type="spellEnd"/>
      <w:r w:rsidRPr="00B259BF">
        <w:rPr>
          <w:rStyle w:val="Dfinition"/>
          <w:lang w:val="fr-FR"/>
        </w:rPr>
        <w:t xml:space="preserve">, sic corporis </w:t>
      </w:r>
      <w:proofErr w:type="spellStart"/>
      <w:r w:rsidRPr="00B259BF">
        <w:rPr>
          <w:rStyle w:val="Dfinition"/>
          <w:lang w:val="fr-FR"/>
        </w:rPr>
        <w:t>Hermaphroditus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Concretus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sexu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perfectus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vtroque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Ambigua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Veneris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neuiro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potiundus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amori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Nomen </w:t>
      </w:r>
      <w:proofErr w:type="spellStart"/>
      <w:r w:rsidRPr="00B259BF">
        <w:rPr>
          <w:rStyle w:val="Dfinition"/>
          <w:lang w:val="fr-FR"/>
        </w:rPr>
        <w:t>huic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datum</w:t>
      </w:r>
      <w:proofErr w:type="spellEnd"/>
      <w:r w:rsidRPr="00B259BF">
        <w:rPr>
          <w:rStyle w:val="Dfinition"/>
          <w:lang w:val="fr-FR"/>
        </w:rPr>
        <w:t xml:space="preserve"> est ab </w:t>
      </w:r>
      <w:proofErr w:type="spellStart"/>
      <w:r w:rsidRPr="00B259BF">
        <w:rPr>
          <w:rStyle w:val="Dfinition"/>
          <w:lang w:val="fr-FR"/>
        </w:rPr>
        <w:t>Hermaphrodito</w:t>
      </w:r>
      <w:proofErr w:type="spellEnd"/>
      <w:r w:rsidRPr="00B259BF">
        <w:rPr>
          <w:rStyle w:val="Dfinition"/>
          <w:lang w:val="fr-FR"/>
        </w:rPr>
        <w:br/>
        <w:t xml:space="preserve"> quem </w:t>
      </w:r>
      <w:proofErr w:type="spellStart"/>
      <w:r w:rsidRPr="00B259BF">
        <w:rPr>
          <w:rStyle w:val="Dfinition"/>
          <w:lang w:val="fr-FR"/>
        </w:rPr>
        <w:t>Mercurij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Veneris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filium</w:t>
      </w:r>
      <w:proofErr w:type="spellEnd"/>
      <w:r w:rsidRPr="00B259BF">
        <w:rPr>
          <w:rStyle w:val="Dfinition"/>
          <w:lang w:val="fr-FR"/>
        </w:rPr>
        <w:t xml:space="preserve"> fuisse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&amp; </w:t>
      </w:r>
      <w:proofErr w:type="spellStart"/>
      <w:r>
        <w:rPr>
          <w:rStyle w:val="grcARELIRE"/>
        </w:rPr>
        <w:t>ἀδρόγυνον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virum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mulierem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perhibent</w:t>
      </w:r>
      <w:proofErr w:type="spellEnd"/>
      <w:r w:rsidRPr="00B259BF">
        <w:rPr>
          <w:rStyle w:val="Dfinition"/>
          <w:lang w:val="fr-FR"/>
        </w:rPr>
        <w:br/>
        <w:t xml:space="preserve">. A quo qui </w:t>
      </w:r>
      <w:proofErr w:type="spellStart"/>
      <w:r w:rsidRPr="00B259BF">
        <w:rPr>
          <w:rStyle w:val="Dfinition"/>
          <w:lang w:val="fr-FR"/>
        </w:rPr>
        <w:t>vtrumque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ἐρμ</w:t>
      </w:r>
      <w:proofErr w:type="spellEnd"/>
      <w:r>
        <w:rPr>
          <w:rStyle w:val="grcARELIRE"/>
        </w:rPr>
        <w:t>αρρόδιτοι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ὐδρόγυνον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ανδροι</w:t>
      </w:r>
      <w:r w:rsidRPr="00B259BF">
        <w:rPr>
          <w:rStyle w:val="Dfinition"/>
          <w:lang w:val="fr-FR"/>
        </w:rPr>
        <w:t xml:space="preserve">, Plin. l. 7.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3.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olim in </w:t>
      </w:r>
      <w:proofErr w:type="spellStart"/>
      <w:r w:rsidRPr="00B259BF">
        <w:rPr>
          <w:rStyle w:val="Dfinition"/>
          <w:lang w:val="fr-FR"/>
        </w:rPr>
        <w:t>prodigijs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habitos</w:t>
      </w:r>
      <w:proofErr w:type="spellEnd"/>
      <w:r w:rsidRPr="00B259BF">
        <w:rPr>
          <w:rStyle w:val="Dfinition"/>
          <w:lang w:val="fr-FR"/>
        </w:rPr>
        <w:t xml:space="preserve"> fuisse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proofErr w:type="gramStart"/>
      <w:r w:rsidRPr="00B259BF">
        <w:rPr>
          <w:rStyle w:val="Dfinition"/>
          <w:lang w:val="fr-FR"/>
        </w:rPr>
        <w:t>delicijs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διρυεῖς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ὐδριθήλυ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ὐσινοθήλυ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tradit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hos</w:t>
      </w:r>
      <w:proofErr w:type="spellEnd"/>
      <w:r w:rsidRPr="00B259BF">
        <w:rPr>
          <w:rStyle w:val="Dfinition"/>
          <w:lang w:val="fr-FR"/>
        </w:rPr>
        <w:t xml:space="preserve"> &amp; Pollux con„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cubinos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eosdem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γυννίδ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vocarunt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Suidas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ἐρμ</w:t>
      </w:r>
      <w:proofErr w:type="spellEnd"/>
      <w:r>
        <w:rPr>
          <w:rStyle w:val="grcARELIRE"/>
        </w:rPr>
        <w:t>αρρίδιτον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 xml:space="preserve"> ait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ἀμρότερ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ἔρντ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μόρι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ἀῤῥένων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σηλειῶν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</w:t>
      </w:r>
      <w:proofErr w:type="spellEnd"/>
      <w:r>
        <w:rPr>
          <w:rStyle w:val="grcARELIRE"/>
        </w:rPr>
        <w:t>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ἀχρῶς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</w:t>
      </w:r>
      <w:proofErr w:type="spellEnd"/>
      <w:r w:rsidRPr="00B259BF">
        <w:rPr>
          <w:rStyle w:val="Dfinition"/>
          <w:lang w:val="fr-FR"/>
        </w:rPr>
        <w:t>y</w:t>
      </w:r>
      <w:proofErr w:type="spellStart"/>
      <w:r>
        <w:rPr>
          <w:rStyle w:val="Dfinition"/>
        </w:rPr>
        <w:t>ωῶτ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άροντ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vtrasque</w:t>
      </w:r>
      <w:proofErr w:type="spellEnd"/>
      <w:r w:rsidRPr="00B259BF">
        <w:rPr>
          <w:rStyle w:val="Dfinition"/>
          <w:lang w:val="fr-FR"/>
        </w:rPr>
        <w:t xml:space="preserve"> partes </w:t>
      </w:r>
      <w:proofErr w:type="spellStart"/>
      <w:r w:rsidRPr="00B259BF">
        <w:rPr>
          <w:rStyle w:val="Dfinition"/>
          <w:lang w:val="fr-FR"/>
        </w:rPr>
        <w:t>ha„bet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maris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foeminae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turpiter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agit &amp; </w:t>
      </w:r>
      <w:proofErr w:type="spellStart"/>
      <w:r w:rsidRPr="00B259BF">
        <w:rPr>
          <w:rStyle w:val="Dfinition"/>
          <w:lang w:val="fr-FR"/>
        </w:rPr>
        <w:t>patitur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Ἐμιι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compositionis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cuiusdam</w:t>
      </w:r>
      <w:proofErr w:type="spellEnd"/>
      <w:r w:rsidRPr="00B259BF">
        <w:rPr>
          <w:rStyle w:val="Dfinition"/>
          <w:lang w:val="fr-FR"/>
        </w:rPr>
        <w:t xml:space="preserve"> nomen est, qua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magos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vsos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perhibent</w:t>
      </w:r>
      <w:proofErr w:type="spellEnd"/>
      <w:r w:rsidRPr="00B259BF">
        <w:rPr>
          <w:rStyle w:val="Dfinition"/>
          <w:lang w:val="fr-FR"/>
        </w:rPr>
        <w:t xml:space="preserve"> ad liberos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generandos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pulchros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bonosque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Constabat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nucleis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pineae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tritis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melle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myrrha</w:t>
      </w:r>
      <w:proofErr w:type="spellEnd"/>
      <w:r w:rsidRPr="00B259BF">
        <w:rPr>
          <w:rStyle w:val="Dfinition"/>
          <w:lang w:val="fr-FR"/>
        </w:rPr>
        <w:t>, croco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palineo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vino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admixto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bibere</w:t>
      </w:r>
      <w:proofErr w:type="spellEnd"/>
      <w:r w:rsidRPr="00B259BF">
        <w:rPr>
          <w:rStyle w:val="Dfinition"/>
          <w:lang w:val="fr-FR"/>
        </w:rPr>
        <w:br/>
      </w:r>
      <w:proofErr w:type="spellStart"/>
      <w:proofErr w:type="gramStart"/>
      <w:r w:rsidRPr="00B259BF">
        <w:rPr>
          <w:rStyle w:val="Dfinition"/>
          <w:lang w:val="fr-FR"/>
        </w:rPr>
        <w:t>iubebant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similiter</w:t>
      </w:r>
      <w:proofErr w:type="spellEnd"/>
      <w:r w:rsidRPr="00B259BF">
        <w:rPr>
          <w:rStyle w:val="Dfinition"/>
          <w:lang w:val="fr-FR"/>
        </w:rPr>
        <w:t xml:space="preserve"> &amp; à </w:t>
      </w:r>
      <w:proofErr w:type="spellStart"/>
      <w:r w:rsidRPr="00B259BF">
        <w:rPr>
          <w:rStyle w:val="Dfinition"/>
          <w:lang w:val="fr-FR"/>
        </w:rPr>
        <w:t>conceptu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puerperas</w:t>
      </w:r>
      <w:proofErr w:type="spellEnd"/>
      <w:r w:rsidRPr="00B259BF">
        <w:rPr>
          <w:rStyle w:val="Dfinition"/>
          <w:lang w:val="fr-FR"/>
        </w:rPr>
        <w:t xml:space="preserve"> partum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enutrientes</w:t>
      </w:r>
      <w:proofErr w:type="spellEnd"/>
      <w:r w:rsidRPr="00B259BF">
        <w:rPr>
          <w:rStyle w:val="Dfinition"/>
          <w:lang w:val="fr-FR"/>
        </w:rPr>
        <w:t xml:space="preserve">. Sic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constantes </w:t>
      </w:r>
      <w:proofErr w:type="spellStart"/>
      <w:r w:rsidRPr="00B259BF">
        <w:rPr>
          <w:rStyle w:val="Dfinition"/>
          <w:lang w:val="fr-FR"/>
        </w:rPr>
        <w:t>animo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  <w:t xml:space="preserve">forma excellentes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bonos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alumnos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pollicebantur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Ἐρμοθάκτυλος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à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recentioribus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emicat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pinguiusculis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caule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semipedali</w:t>
      </w:r>
      <w:proofErr w:type="spellEnd"/>
      <w:r w:rsidRPr="00B259BF">
        <w:rPr>
          <w:rStyle w:val="Dfinition"/>
          <w:lang w:val="fr-FR"/>
        </w:rPr>
        <w:t xml:space="preserve">, flore </w:t>
      </w:r>
      <w:proofErr w:type="spellStart"/>
      <w:r w:rsidRPr="00B259BF">
        <w:rPr>
          <w:rStyle w:val="Dfinition"/>
          <w:lang w:val="fr-FR"/>
        </w:rPr>
        <w:t>croci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candido</w:t>
      </w:r>
      <w:proofErr w:type="spellEnd"/>
      <w:r w:rsidRPr="00B259BF">
        <w:rPr>
          <w:rStyle w:val="Dfinition"/>
          <w:lang w:val="fr-FR"/>
        </w:rPr>
        <w:t xml:space="preserve">, qui </w:t>
      </w:r>
      <w:proofErr w:type="spellStart"/>
      <w:r w:rsidRPr="00B259BF">
        <w:rPr>
          <w:rStyle w:val="Dfinition"/>
          <w:lang w:val="fr-FR"/>
        </w:rPr>
        <w:t>autumni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exitu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erumpat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bulbacea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forinsecus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nigra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intus</w:t>
      </w:r>
      <w:proofErr w:type="spellEnd"/>
      <w:r w:rsidRPr="00B259BF">
        <w:rPr>
          <w:rStyle w:val="Dfinition"/>
          <w:lang w:val="fr-FR"/>
        </w:rPr>
        <w:br/>
        <w:t xml:space="preserve"> alba, </w:t>
      </w:r>
      <w:proofErr w:type="spellStart"/>
      <w:r w:rsidRPr="00B259BF">
        <w:rPr>
          <w:rStyle w:val="Dfinition"/>
          <w:lang w:val="fr-FR"/>
        </w:rPr>
        <w:t>lacteo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dulcique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plena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haec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lethifera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pruritum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interius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vellicans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cum </w:t>
      </w:r>
      <w:proofErr w:type="spellStart"/>
      <w:r w:rsidRPr="00B259BF">
        <w:rPr>
          <w:rStyle w:val="Dfinition"/>
          <w:lang w:val="fr-FR"/>
        </w:rPr>
        <w:t>graui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stomachi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exaestuatione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mistum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cruorem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strigmentis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aluum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depellens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duo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Actuarius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</w:t>
      </w:r>
      <w:proofErr w:type="spellEnd"/>
      <w:r w:rsidRPr="00B259BF">
        <w:rPr>
          <w:rStyle w:val="Dfinition"/>
          <w:lang w:val="fr-FR"/>
        </w:rPr>
        <w:t xml:space="preserve"> esse, </w:t>
      </w:r>
      <w:proofErr w:type="spellStart"/>
      <w:r w:rsidRPr="00B259BF">
        <w:rPr>
          <w:rStyle w:val="Dfinition"/>
          <w:lang w:val="fr-FR"/>
        </w:rPr>
        <w:t>candidum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purpureum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κολ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χικὸν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ἐρήμερον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plaerique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existimant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Asseuerat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Ruellius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ἐρήμερον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Hermodactylum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non esse</w:t>
      </w:r>
      <w:proofErr w:type="gramEnd"/>
      <w:r w:rsidRPr="00B259BF">
        <w:rPr>
          <w:rStyle w:val="Dfinition"/>
          <w:lang w:val="fr-FR"/>
        </w:rPr>
        <w:t xml:space="preserve"> ex quo </w:t>
      </w:r>
      <w:proofErr w:type="spellStart"/>
      <w:r w:rsidRPr="00B259BF">
        <w:rPr>
          <w:rStyle w:val="Dfinition"/>
          <w:lang w:val="fr-FR"/>
        </w:rPr>
        <w:t>catapotia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aduersus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arthritidem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tantopere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commendantur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  <w:t xml:space="preserve">2 </w:t>
      </w:r>
      <w:proofErr w:type="spellStart"/>
      <w:r w:rsidRPr="00B259BF">
        <w:rPr>
          <w:rStyle w:val="Dfinition"/>
          <w:lang w:val="fr-FR"/>
        </w:rPr>
        <w:t>Purgantium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medicamentorum</w:t>
      </w:r>
      <w:proofErr w:type="spellEnd"/>
      <w:r w:rsidRPr="00B259BF">
        <w:rPr>
          <w:rStyle w:val="Dfinition"/>
          <w:lang w:val="fr-FR"/>
        </w:rPr>
        <w:t xml:space="preserve"> ex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Hermodactylo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descriptiones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aliquot</w:t>
      </w:r>
      <w:proofErr w:type="spellEnd"/>
      <w:r w:rsidRPr="00B259BF">
        <w:rPr>
          <w:rStyle w:val="Dfinition"/>
          <w:lang w:val="fr-FR"/>
        </w:rPr>
        <w:t xml:space="preserve"> vide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br/>
        <w:t xml:space="preserve">2 </w:t>
      </w:r>
      <w:proofErr w:type="spellStart"/>
      <w:r w:rsidRPr="00B259BF">
        <w:rPr>
          <w:rStyle w:val="Dfinition"/>
          <w:lang w:val="fr-FR"/>
        </w:rPr>
        <w:t>Trallian</w:t>
      </w:r>
      <w:proofErr w:type="spellEnd"/>
      <w:r w:rsidRPr="00B259BF">
        <w:rPr>
          <w:rStyle w:val="Dfinition"/>
          <w:lang w:val="fr-FR"/>
        </w:rPr>
        <w:t xml:space="preserve">. l. 11.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ingentibus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arthriticorum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eximijs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anodynis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vteba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Paul. l. 7. c. 5. </w:t>
      </w:r>
      <w:proofErr w:type="spellStart"/>
      <w:proofErr w:type="gramStart"/>
      <w:r w:rsidRPr="00B259BF">
        <w:rPr>
          <w:rStyle w:val="Dfinition"/>
          <w:lang w:val="fr-FR"/>
        </w:rPr>
        <w:t>describitur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 w:rsidRPr="00B259BF">
        <w:rPr>
          <w:rStyle w:val="Dfinition"/>
          <w:lang w:val="fr-FR"/>
        </w:rPr>
        <w:t xml:space="preserve">ʼ </w:t>
      </w:r>
      <w:r>
        <w:rPr>
          <w:rStyle w:val="grcARELIRE"/>
        </w:rPr>
        <w:t>ἐ</w:t>
      </w:r>
      <w:r w:rsidRPr="00B259BF">
        <w:rPr>
          <w:rStyle w:val="Dfinition"/>
          <w:lang w:val="fr-FR"/>
        </w:rPr>
        <w:t>á</w:t>
      </w:r>
      <w:proofErr w:type="spellStart"/>
      <w:r>
        <w:rPr>
          <w:rStyle w:val="Dfinition"/>
        </w:rPr>
        <w:t>μοδυκτόλου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πὸ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γρικη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Ἐρμοδάκτυλος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εντάρυλλον</w:t>
      </w:r>
      <w:proofErr w:type="spellEnd"/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Ἐρυοκλίμ</w:t>
      </w:r>
      <w:proofErr w:type="spellEnd"/>
      <w:r>
        <w:rPr>
          <w:rStyle w:val="orth"/>
        </w:rPr>
        <w:t>αξ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compositi</w:t>
      </w:r>
      <w:proofErr w:type="spellEnd"/>
      <w:r w:rsidRPr="00B259BF">
        <w:rPr>
          <w:rStyle w:val="Dfinition"/>
          <w:lang w:val="fr-FR"/>
        </w:rPr>
        <w:t xml:space="preserve"> nomen est </w:t>
      </w:r>
      <w:proofErr w:type="spellStart"/>
      <w:r w:rsidRPr="00B259BF">
        <w:rPr>
          <w:rStyle w:val="Dfinition"/>
          <w:lang w:val="fr-FR"/>
        </w:rPr>
        <w:t>a„pud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Nicolaum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ibidem </w:t>
      </w:r>
      <w:proofErr w:type="spellStart"/>
      <w:r w:rsidRPr="00B259BF">
        <w:rPr>
          <w:rStyle w:val="Dfinition"/>
          <w:lang w:val="fr-FR"/>
        </w:rPr>
        <w:t>docet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huius</w:t>
      </w:r>
      <w:proofErr w:type="spellEnd"/>
      <w:proofErr w:type="gram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meminit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Trallian</w:t>
      </w:r>
      <w:proofErr w:type="spellEnd"/>
      <w:r w:rsidRPr="00B259BF">
        <w:rPr>
          <w:rStyle w:val="Dfinition"/>
          <w:lang w:val="fr-FR"/>
        </w:rPr>
        <w:t>. lib. 1.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cap. 15. in </w:t>
      </w:r>
      <w:proofErr w:type="spellStart"/>
      <w:r w:rsidRPr="00B259BF">
        <w:rPr>
          <w:rStyle w:val="Dfinition"/>
          <w:lang w:val="fr-FR"/>
        </w:rPr>
        <w:t>epilepsiae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curatione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antidotum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refocillare</w:t>
      </w:r>
      <w:proofErr w:type="spellEnd"/>
      <w:r w:rsidRPr="00B259BF">
        <w:rPr>
          <w:rStyle w:val="Dfinition"/>
          <w:lang w:val="fr-FR"/>
        </w:rPr>
        <w:t xml:space="preserve"> vires ait, &amp; </w:t>
      </w:r>
      <w:proofErr w:type="spellStart"/>
      <w:r w:rsidRPr="00B259BF">
        <w:rPr>
          <w:rStyle w:val="Dfinition"/>
          <w:lang w:val="fr-FR"/>
        </w:rPr>
        <w:t>extenuare</w:t>
      </w:r>
      <w:proofErr w:type="spellEnd"/>
      <w:r w:rsidRPr="00B259BF">
        <w:rPr>
          <w:rStyle w:val="Dfinition"/>
          <w:lang w:val="fr-FR"/>
        </w:rPr>
        <w:t xml:space="preserve"> si quid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meatibus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insideat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&amp; varia </w:t>
      </w:r>
      <w:proofErr w:type="spellStart"/>
      <w:r w:rsidRPr="00B259BF">
        <w:rPr>
          <w:rStyle w:val="Dfinition"/>
          <w:lang w:val="fr-FR"/>
        </w:rPr>
        <w:t>mixtura</w:t>
      </w:r>
      <w:proofErr w:type="spellEnd"/>
      <w:r w:rsidRPr="00B259BF">
        <w:rPr>
          <w:rStyle w:val="Dfinition"/>
          <w:lang w:val="fr-FR"/>
        </w:rPr>
        <w:t xml:space="preserve"> con¬</w:t>
      </w:r>
      <w:r w:rsidRPr="00B259BF">
        <w:rPr>
          <w:rStyle w:val="Dfinition"/>
          <w:lang w:val="fr-FR"/>
        </w:rPr>
        <w:br/>
      </w:r>
    </w:p>
    <w:p w14:paraId="1AB1270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9322210" w14:textId="77777777" w:rsidR="003152E5" w:rsidRDefault="00000000">
      <w:r>
        <w:rPr>
          <w:rStyle w:val="Dfinition"/>
        </w:rPr>
        <w:br/>
        <w:t xml:space="preserve">stare &amp; </w:t>
      </w:r>
      <w:proofErr w:type="spellStart"/>
      <w:r>
        <w:rPr>
          <w:rStyle w:val="Dfinition"/>
        </w:rPr>
        <w:t>aegre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comparari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>. 6</w:t>
      </w:r>
      <w:r>
        <w:rPr>
          <w:rStyle w:val="Dfinition"/>
        </w:rPr>
        <w:br/>
      </w:r>
      <w:proofErr w:type="spellStart"/>
      <w:r>
        <w:rPr>
          <w:rStyle w:val="orth"/>
        </w:rPr>
        <w:t>Ἐρμόλ</w:t>
      </w:r>
      <w:proofErr w:type="spellEnd"/>
      <w:r>
        <w:rPr>
          <w:rStyle w:val="orth"/>
        </w:rPr>
        <w:t>αοι</w:t>
      </w:r>
      <w:r>
        <w:rPr>
          <w:rStyle w:val="Dfinition"/>
        </w:rPr>
        <w:t xml:space="preserve">. sunt species </w:t>
      </w:r>
      <w:proofErr w:type="spellStart"/>
      <w:r>
        <w:rPr>
          <w:rStyle w:val="Dfinition"/>
        </w:rPr>
        <w:t>collyriorum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κῶν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reprimentium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sistentiumque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fluxiones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br/>
        <w:t xml:space="preserve">autem alter magnus, alter </w:t>
      </w:r>
      <w:proofErr w:type="spellStart"/>
      <w:r>
        <w:rPr>
          <w:rStyle w:val="Dfinition"/>
        </w:rPr>
        <w:t>paruus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Paruus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recipit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Cadmiae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1. </w:t>
      </w:r>
      <w:proofErr w:type="spellStart"/>
      <w:r>
        <w:rPr>
          <w:rStyle w:val="Dfinition"/>
        </w:rPr>
        <w:t>croci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</w:t>
      </w:r>
      <w:proofErr w:type="spellStart"/>
      <w:r>
        <w:rPr>
          <w:rStyle w:val="Dfinition"/>
        </w:rPr>
        <w:t>myrrhae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1111. aloes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VIII. </w:t>
      </w:r>
      <w:proofErr w:type="spellStart"/>
      <w:r>
        <w:rPr>
          <w:rStyle w:val="Dfinition"/>
        </w:rPr>
        <w:t>acaciae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viii. gummi </w:t>
      </w:r>
      <w:proofErr w:type="spellStart"/>
      <w:r>
        <w:rPr>
          <w:rStyle w:val="Dfinition"/>
        </w:rPr>
        <w:t>drach</w:t>
      </w:r>
      <w:proofErr w:type="spellEnd"/>
      <w:r>
        <w:rPr>
          <w:rStyle w:val="Dfinition"/>
        </w:rPr>
        <w:t xml:space="preserve">. VIII.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male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κόμμι</w:t>
      </w:r>
      <w:proofErr w:type="spellEnd"/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</w:t>
      </w:r>
      <w:proofErr w:type="spellStart"/>
      <w:r>
        <w:rPr>
          <w:rStyle w:val="Dfinition"/>
        </w:rPr>
        <w:t>quorsum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tanta</w:t>
      </w:r>
      <w:proofErr w:type="spellEnd"/>
      <w:r>
        <w:rPr>
          <w:rStyle w:val="Dfinition"/>
        </w:rPr>
        <w:t xml:space="preserve"> gummi </w:t>
      </w:r>
      <w:proofErr w:type="spellStart"/>
      <w:r>
        <w:rPr>
          <w:rStyle w:val="Dfinition"/>
        </w:rPr>
        <w:t>copia</w:t>
      </w:r>
      <w:proofErr w:type="spellEnd"/>
      <w:r>
        <w:rPr>
          <w:rStyle w:val="Dfinition"/>
        </w:rPr>
        <w:t xml:space="preserve">? </w:t>
      </w:r>
      <w:proofErr w:type="spellStart"/>
      <w:r>
        <w:rPr>
          <w:rStyle w:val="Dfinition"/>
        </w:rPr>
        <w:t>excipiuntur</w:t>
      </w:r>
      <w:proofErr w:type="spellEnd"/>
      <w:r>
        <w:rPr>
          <w:rStyle w:val="Dfinition"/>
        </w:rPr>
        <w:t xml:space="preserve"> aqua </w:t>
      </w:r>
      <w:proofErr w:type="spellStart"/>
      <w:r>
        <w:rPr>
          <w:rStyle w:val="Dfinition"/>
        </w:rPr>
        <w:t>pluuia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Magnus autem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hoc modo: </w:t>
      </w:r>
      <w:proofErr w:type="spellStart"/>
      <w:r>
        <w:rPr>
          <w:rStyle w:val="Dfinition"/>
        </w:rPr>
        <w:t>Cadmiae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VIII. </w:t>
      </w:r>
      <w:proofErr w:type="spellStart"/>
      <w:r>
        <w:rPr>
          <w:rStyle w:val="Dfinition"/>
        </w:rPr>
        <w:t>spicae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nardi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sesquiunciam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aeris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sesquiunciam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croci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1111. aloes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VIII. </w:t>
      </w:r>
      <w:proofErr w:type="spellStart"/>
      <w:r>
        <w:rPr>
          <w:rStyle w:val="Dfinition"/>
        </w:rPr>
        <w:t>lycij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Indici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11. </w:t>
      </w:r>
      <w:proofErr w:type="spellStart"/>
      <w:r>
        <w:rPr>
          <w:rStyle w:val="Dfinition"/>
        </w:rPr>
        <w:t>acaciae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V1. </w:t>
      </w:r>
      <w:proofErr w:type="spellStart"/>
      <w:r>
        <w:rPr>
          <w:rStyle w:val="Dfinition"/>
        </w:rPr>
        <w:t>opij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1111. </w:t>
      </w:r>
      <w:proofErr w:type="spellStart"/>
      <w:r>
        <w:rPr>
          <w:rStyle w:val="Dfinition"/>
        </w:rPr>
        <w:t>zinziberis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II11. </w:t>
      </w:r>
      <w:proofErr w:type="spellStart"/>
      <w:r>
        <w:rPr>
          <w:rStyle w:val="Dfinition"/>
        </w:rPr>
        <w:t>tragacanthi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 xml:space="preserve">. 1. gummi </w:t>
      </w:r>
      <w:proofErr w:type="spellStart"/>
      <w:r>
        <w:rPr>
          <w:rStyle w:val="Dfinition"/>
        </w:rPr>
        <w:t>vnc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VI. </w:t>
      </w:r>
      <w:proofErr w:type="spellStart"/>
      <w:r>
        <w:rPr>
          <w:rStyle w:val="Dfinition"/>
        </w:rPr>
        <w:t>excipiuntur</w:t>
      </w:r>
      <w:proofErr w:type="spellEnd"/>
      <w:r>
        <w:rPr>
          <w:rStyle w:val="Dfinition"/>
        </w:rPr>
        <w:t xml:space="preserve"> aqua Aetius.</w:t>
      </w:r>
      <w:r>
        <w:rPr>
          <w:rStyle w:val="Dfinition"/>
        </w:rPr>
        <w:br/>
      </w:r>
      <w:proofErr w:type="spellStart"/>
      <w:r>
        <w:rPr>
          <w:rStyle w:val="orth"/>
        </w:rPr>
        <w:t>Ἐρμοῦ</w:t>
      </w:r>
      <w:proofErr w:type="spellEnd"/>
      <w:r>
        <w:rPr>
          <w:rStyle w:val="orth"/>
        </w:rPr>
        <w:t xml:space="preserve"> πόα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à multis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λινόζωστις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Latini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Mercurialem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à Mercurio </w:t>
      </w:r>
      <w:proofErr w:type="spellStart"/>
      <w:r>
        <w:rPr>
          <w:rStyle w:val="Dfinition"/>
        </w:rPr>
        <w:t>inuentam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perhibent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Ἐρμωνος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κολούριον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collyrium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Hermonem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authorem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descriptio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Corn. </w:t>
      </w:r>
      <w:proofErr w:type="spellStart"/>
      <w:r>
        <w:rPr>
          <w:rStyle w:val="Dfinition"/>
        </w:rPr>
        <w:t>Celsum</w:t>
      </w:r>
      <w:proofErr w:type="spellEnd"/>
      <w:r>
        <w:rPr>
          <w:rStyle w:val="Dfinition"/>
        </w:rPr>
        <w:t xml:space="preserve"> lib. 6.</w:t>
      </w:r>
      <w:r>
        <w:rPr>
          <w:rStyle w:val="Dfinition"/>
        </w:rPr>
        <w:br/>
      </w:r>
      <w:proofErr w:type="spellStart"/>
      <w:r>
        <w:rPr>
          <w:rStyle w:val="orth"/>
        </w:rPr>
        <w:t>Τῶν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ἐρνωδῶν</w:t>
      </w:r>
      <w:proofErr w:type="spellEnd"/>
      <w:r>
        <w:rPr>
          <w:rStyle w:val="Dfinition"/>
        </w:rPr>
        <w:t xml:space="preserve"> voce plantae </w:t>
      </w:r>
      <w:proofErr w:type="spellStart"/>
      <w:r>
        <w:rPr>
          <w:rStyle w:val="Dfinition"/>
        </w:rPr>
        <w:t>quaelibet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ramis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bracchiatae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spectantur</w:t>
      </w:r>
      <w:proofErr w:type="spellEnd"/>
      <w:proofErr w:type="gramStart"/>
      <w:r>
        <w:rPr>
          <w:rStyle w:val="Dfinition"/>
        </w:rPr>
        <w:t>, .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nempe</w:t>
      </w:r>
      <w:proofErr w:type="spellEnd"/>
      <w:r>
        <w:rPr>
          <w:rStyle w:val="Dfinition"/>
        </w:rPr>
        <w:t xml:space="preserve"> arbores </w:t>
      </w:r>
      <w:proofErr w:type="spellStart"/>
      <w:r>
        <w:rPr>
          <w:rStyle w:val="Dfinition"/>
        </w:rPr>
        <w:t>frutices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quoque </w:t>
      </w:r>
      <w:proofErr w:type="spellStart"/>
      <w:r>
        <w:rPr>
          <w:rStyle w:val="Dfinition"/>
        </w:rPr>
        <w:t>virgulta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</w:t>
      </w:r>
      <w:proofErr w:type="spellEnd"/>
      <w:r>
        <w:rPr>
          <w:rStyle w:val="orth"/>
        </w:rPr>
        <w:t>πὰ κα</w:t>
      </w:r>
      <w:proofErr w:type="spellStart"/>
      <w:r>
        <w:rPr>
          <w:rStyle w:val="orth"/>
        </w:rPr>
        <w:t>νθος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ἄκ</w:t>
      </w:r>
      <w:proofErr w:type="spellEnd"/>
      <w:r>
        <w:rPr>
          <w:rStyle w:val="grcARELIRE"/>
        </w:rPr>
        <w:t>ανθος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natura </w:t>
      </w:r>
      <w:proofErr w:type="spellStart"/>
      <w:r>
        <w:rPr>
          <w:rStyle w:val="Dfinition"/>
        </w:rPr>
        <w:t>sua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haereat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nitatur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longiusque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folijs</w:t>
      </w:r>
      <w:proofErr w:type="spellEnd"/>
      <w:r>
        <w:rPr>
          <w:rStyle w:val="Dfinition"/>
        </w:rPr>
        <w:t xml:space="preserve"> suis </w:t>
      </w:r>
      <w:proofErr w:type="spellStart"/>
      <w:r>
        <w:rPr>
          <w:rStyle w:val="Dfinition"/>
        </w:rPr>
        <w:t>serpat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</w:t>
      </w:r>
      <w:proofErr w:type="spellEnd"/>
      <w:r>
        <w:rPr>
          <w:rStyle w:val="orth"/>
        </w:rPr>
        <w:t>πετὰ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pediculi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capitis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reliqui</w:t>
      </w:r>
      <w:proofErr w:type="spellEnd"/>
      <w:r w:rsidRPr="00B259BF">
        <w:rPr>
          <w:rStyle w:val="Dfinition"/>
          <w:lang w:val="fr-FR"/>
        </w:rPr>
        <w:t xml:space="preserve"> corporis.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Ἐέ</w:t>
      </w:r>
      <w:proofErr w:type="spellEnd"/>
      <w:r>
        <w:rPr>
          <w:rStyle w:val="orth"/>
        </w:rPr>
        <w:t>πης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foreign"/>
          <w:lang w:val="fr-FR"/>
        </w:rPr>
        <w:t>herpes</w:t>
      </w:r>
      <w:proofErr w:type="gram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exulcerans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flaua</w:t>
      </w:r>
      <w:proofErr w:type="spellEnd"/>
      <w:r w:rsidRPr="00B259BF">
        <w:rPr>
          <w:rStyle w:val="Dfinition"/>
          <w:lang w:val="fr-FR"/>
        </w:rPr>
        <w:t xml:space="preserve"> bile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syncera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proueniens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br/>
        <w:t xml:space="preserve">. Nam si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substantia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crassior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acrior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totam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carnem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subiectam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exulcerat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πης</w:t>
      </w:r>
      <w:r w:rsidRPr="00B259BF">
        <w:rPr>
          <w:rStyle w:val="grcARELIRE"/>
          <w:lang w:val="fr-FR"/>
        </w:rPr>
        <w:t xml:space="preserve"> </w:t>
      </w:r>
      <w:proofErr w:type="spellStart"/>
      <w:proofErr w:type="gramStart"/>
      <w:r>
        <w:rPr>
          <w:rStyle w:val="grcARELIRE"/>
        </w:rPr>
        <w:t>ἐσθιόμενος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vlcus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inęquale</w:t>
      </w:r>
      <w:proofErr w:type="spellEnd"/>
      <w:r w:rsidRPr="00B259BF">
        <w:rPr>
          <w:rStyle w:val="Dfinition"/>
          <w:lang w:val="fr-FR"/>
        </w:rPr>
        <w:br/>
        <w:t xml:space="preserve"> est, vt ait Corn.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coeno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multus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glutinosus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inest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odor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intollerabilis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, </w:t>
      </w:r>
      <w:proofErr w:type="spellStart"/>
      <w:r w:rsidRPr="00B259BF">
        <w:rPr>
          <w:rStyle w:val="Dfinition"/>
          <w:lang w:val="fr-FR"/>
        </w:rPr>
        <w:t>maiorque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pro modo </w:t>
      </w:r>
      <w:proofErr w:type="spellStart"/>
      <w:r w:rsidRPr="00B259BF">
        <w:rPr>
          <w:rStyle w:val="Dfinition"/>
          <w:lang w:val="fr-FR"/>
        </w:rPr>
        <w:t>vlceris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inflammatio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dictum à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 quia </w:t>
      </w:r>
      <w:proofErr w:type="spellStart"/>
      <w:r w:rsidRPr="00B259BF">
        <w:rPr>
          <w:rStyle w:val="Dfinition"/>
          <w:lang w:val="fr-FR"/>
        </w:rPr>
        <w:t>celeriter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serpendo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penetrandoque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ossa</w:t>
      </w:r>
      <w:proofErr w:type="spellEnd"/>
      <w:r w:rsidRPr="00B259BF">
        <w:rPr>
          <w:rStyle w:val="Dfinition"/>
          <w:lang w:val="fr-FR"/>
        </w:rPr>
        <w:t xml:space="preserve"> corpus </w:t>
      </w:r>
      <w:proofErr w:type="spellStart"/>
      <w:r w:rsidRPr="00B259BF">
        <w:rPr>
          <w:rStyle w:val="Dfinition"/>
          <w:lang w:val="fr-FR"/>
        </w:rPr>
        <w:t>vorat</w:t>
      </w:r>
      <w:proofErr w:type="spellEnd"/>
      <w:r w:rsidRPr="00B259BF">
        <w:rPr>
          <w:rStyle w:val="Dfinition"/>
          <w:lang w:val="fr-FR"/>
        </w:rPr>
        <w:br/>
        <w:t xml:space="preserve">. Quod si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tenuior</w:t>
      </w:r>
      <w:proofErr w:type="spellEnd"/>
      <w:r w:rsidRPr="00B259BF">
        <w:rPr>
          <w:rStyle w:val="Dfinition"/>
          <w:lang w:val="fr-FR"/>
        </w:rPr>
        <w:t xml:space="preserve"> est &amp; minus </w:t>
      </w:r>
      <w:proofErr w:type="spellStart"/>
      <w:r w:rsidRPr="00B259BF">
        <w:rPr>
          <w:rStyle w:val="Dfinition"/>
          <w:lang w:val="fr-FR"/>
        </w:rPr>
        <w:t>acris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superficiem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appellaturque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ἔ</w:t>
      </w:r>
      <w:r w:rsidRPr="00B259BF">
        <w:rPr>
          <w:rStyle w:val="Dfinition"/>
          <w:lang w:val="fr-FR"/>
        </w:rPr>
        <w:t>p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ης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suo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nomine, </w:t>
      </w:r>
      <w:proofErr w:type="spellStart"/>
      <w:r w:rsidRPr="00B259BF">
        <w:rPr>
          <w:rStyle w:val="Dfinition"/>
          <w:lang w:val="fr-FR"/>
        </w:rPr>
        <w:t>citra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cognominis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adiectionem</w:t>
      </w:r>
      <w:proofErr w:type="spellEnd"/>
      <w:r w:rsidRPr="00B259BF">
        <w:rPr>
          <w:rStyle w:val="Dfinition"/>
          <w:lang w:val="fr-FR"/>
        </w:rPr>
        <w:t xml:space="preserve">. Sin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tenuior</w:t>
      </w:r>
      <w:proofErr w:type="spellEnd"/>
      <w:r w:rsidRPr="00B259BF">
        <w:rPr>
          <w:rStyle w:val="Dfinition"/>
          <w:lang w:val="fr-FR"/>
        </w:rPr>
        <w:t xml:space="preserve">, &amp; minus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calida</w:t>
      </w:r>
      <w:proofErr w:type="spellEnd"/>
      <w:r w:rsidRPr="00B259BF">
        <w:rPr>
          <w:rStyle w:val="Dfinition"/>
          <w:lang w:val="fr-FR"/>
        </w:rPr>
        <w:t xml:space="preserve"> est, pustulas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exiguas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multasque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summam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excitat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κέτγροις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milio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br/>
        <w:t xml:space="preserve">id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πος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κετγρί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quem Latini </w:t>
      </w:r>
      <w:proofErr w:type="spellStart"/>
      <w:r w:rsidRPr="00B259BF">
        <w:rPr>
          <w:rStyle w:val="Dfinition"/>
          <w:lang w:val="fr-FR"/>
        </w:rPr>
        <w:t>miliarem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interpretantur</w:t>
      </w:r>
      <w:proofErr w:type="spellEnd"/>
      <w:r w:rsidRPr="00B259BF">
        <w:rPr>
          <w:rStyle w:val="Dfinition"/>
          <w:lang w:val="fr-FR"/>
        </w:rPr>
        <w:br/>
        <w:t xml:space="preserve">. Idem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πης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φλυκτ</w:t>
      </w:r>
      <w:proofErr w:type="spellEnd"/>
      <w:r>
        <w:rPr>
          <w:rStyle w:val="grcARELIRE"/>
        </w:rPr>
        <w:t>αινώδης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nuncupatur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pustulis</w:t>
      </w:r>
      <w:proofErr w:type="spellEnd"/>
      <w:r w:rsidRPr="00B259BF">
        <w:rPr>
          <w:rStyle w:val="Dfinition"/>
          <w:lang w:val="fr-FR"/>
        </w:rPr>
        <w:t xml:space="preserve"> suis </w:t>
      </w:r>
      <w:proofErr w:type="spellStart"/>
      <w:r w:rsidRPr="00B259BF">
        <w:rPr>
          <w:rStyle w:val="Dfinition"/>
          <w:lang w:val="fr-FR"/>
        </w:rPr>
        <w:t>indito</w:t>
      </w:r>
      <w:proofErr w:type="spellEnd"/>
      <w:r w:rsidRPr="00B259BF">
        <w:rPr>
          <w:rStyle w:val="Dfinition"/>
          <w:lang w:val="fr-FR"/>
        </w:rPr>
        <w:t xml:space="preserve"> nomine.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πητα</w:t>
      </w:r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zonam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vocatum</w:t>
      </w:r>
      <w:proofErr w:type="spellEnd"/>
      <w:r w:rsidRPr="00B259BF">
        <w:rPr>
          <w:rStyle w:val="Dfinition"/>
          <w:lang w:val="fr-FR"/>
        </w:rPr>
        <w:t xml:space="preserve"> fuisse </w:t>
      </w:r>
      <w:proofErr w:type="spellStart"/>
      <w:r w:rsidRPr="00B259BF">
        <w:rPr>
          <w:rStyle w:val="Dfinition"/>
          <w:lang w:val="fr-FR"/>
        </w:rPr>
        <w:t>aliquot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Scribonium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Largum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intelligitur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capite</w:t>
      </w:r>
      <w:proofErr w:type="spellEnd"/>
      <w:r w:rsidRPr="00B259BF">
        <w:rPr>
          <w:rStyle w:val="Dfinition"/>
          <w:lang w:val="fr-FR"/>
        </w:rPr>
        <w:t xml:space="preserve"> 62.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zona </w:t>
      </w:r>
      <w:proofErr w:type="spellStart"/>
      <w:r w:rsidRPr="00B259BF">
        <w:rPr>
          <w:rStyle w:val="Dfinition"/>
          <w:lang w:val="fr-FR"/>
        </w:rPr>
        <w:t>ignis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sacri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medium hominem </w:t>
      </w:r>
      <w:proofErr w:type="spellStart"/>
      <w:r w:rsidRPr="00B259BF">
        <w:rPr>
          <w:rStyle w:val="Dfinition"/>
          <w:lang w:val="fr-FR"/>
        </w:rPr>
        <w:t>ambit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cingitque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ζωστήρ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</w:t>
      </w:r>
      <w:proofErr w:type="spellEnd"/>
      <w:r>
        <w:rPr>
          <w:rStyle w:val="orth"/>
        </w:rPr>
        <w:t>πυλλος</w:t>
      </w:r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π</w:t>
      </w:r>
      <w:proofErr w:type="spellStart"/>
      <w:r>
        <w:rPr>
          <w:rStyle w:val="grcARELIRE"/>
        </w:rPr>
        <w:t>υλλον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serpyllum</w:t>
      </w:r>
      <w:proofErr w:type="spellEnd"/>
      <w:r w:rsidRPr="00B259BF">
        <w:rPr>
          <w:rStyle w:val="Dfinition"/>
          <w:lang w:val="fr-FR"/>
        </w:rPr>
        <w:t xml:space="preserve"> herba de qua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br/>
        <w:t xml:space="preserve">. I. 3. c. 46.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serpendo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Varro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littera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commutata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Nicander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Theriacis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νομ</w:t>
      </w:r>
      <w:proofErr w:type="spellEnd"/>
      <w:r>
        <w:rPr>
          <w:rStyle w:val="grcARELIRE"/>
        </w:rPr>
        <w:t>αῖον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significans</w:t>
      </w:r>
      <w:proofErr w:type="spellEnd"/>
      <w:r w:rsidRPr="00B259BF">
        <w:rPr>
          <w:rStyle w:val="Dfinition"/>
          <w:lang w:val="fr-FR"/>
        </w:rPr>
        <w:t xml:space="preserve"> ipsum continue in </w:t>
      </w:r>
      <w:proofErr w:type="spellStart"/>
      <w:r w:rsidRPr="00B259BF">
        <w:rPr>
          <w:rStyle w:val="Dfinition"/>
          <w:lang w:val="fr-FR"/>
        </w:rPr>
        <w:t>anteriorem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progredi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animalium</w:t>
      </w:r>
      <w:proofErr w:type="spellEnd"/>
      <w:r w:rsidRPr="00B259BF">
        <w:rPr>
          <w:rStyle w:val="Dfinition"/>
          <w:lang w:val="fr-FR"/>
        </w:rPr>
        <w:t xml:space="preserve"> more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per agros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pascuntur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vlcerum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nostris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serpunt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Pulchre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ριλόζωον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br/>
        <w:t xml:space="preserve"> quod vitam </w:t>
      </w:r>
      <w:proofErr w:type="spellStart"/>
      <w:r w:rsidRPr="00B259BF">
        <w:rPr>
          <w:rStyle w:val="Dfinition"/>
          <w:lang w:val="fr-FR"/>
        </w:rPr>
        <w:t>suam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ideoque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seipsum</w:t>
      </w:r>
      <w:proofErr w:type="spellEnd"/>
      <w:r w:rsidRPr="00B259BF">
        <w:rPr>
          <w:rStyle w:val="Dfinition"/>
          <w:lang w:val="fr-FR"/>
        </w:rPr>
        <w:t xml:space="preserve"> noua </w:t>
      </w:r>
      <w:proofErr w:type="spellStart"/>
      <w:r w:rsidRPr="00B259BF">
        <w:rPr>
          <w:rStyle w:val="Dfinition"/>
          <w:lang w:val="fr-FR"/>
        </w:rPr>
        <w:t>perpetuo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sobole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propagatione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conseruet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qua </w:t>
      </w:r>
      <w:proofErr w:type="spellStart"/>
      <w:r w:rsidRPr="00B259BF">
        <w:rPr>
          <w:rStyle w:val="Dfinition"/>
          <w:lang w:val="fr-FR"/>
        </w:rPr>
        <w:t>terrae</w:t>
      </w:r>
      <w:proofErr w:type="spellEnd"/>
      <w:r w:rsidRPr="00B259BF">
        <w:rPr>
          <w:rStyle w:val="Dfinition"/>
          <w:lang w:val="fr-FR"/>
        </w:rPr>
        <w:t xml:space="preserve"> parte </w:t>
      </w:r>
      <w:proofErr w:type="spellStart"/>
      <w:r w:rsidRPr="00B259BF">
        <w:rPr>
          <w:rStyle w:val="Dfinition"/>
          <w:lang w:val="fr-FR"/>
        </w:rPr>
        <w:t>folia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adhaeserint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radices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agunt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eaque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t xml:space="preserve"> id </w:t>
      </w:r>
      <w:proofErr w:type="spellStart"/>
      <w:r>
        <w:rPr>
          <w:rStyle w:val="grcARELIRE"/>
        </w:rPr>
        <w:t>ῥζ</w:t>
      </w:r>
      <w:proofErr w:type="spellEnd"/>
      <w:r w:rsidRPr="00B259BF">
        <w:rPr>
          <w:rStyle w:val="Dfinition"/>
          <w:lang w:val="fr-FR"/>
        </w:rPr>
        <w:t>aca</w:t>
      </w:r>
      <w:r>
        <w:rPr>
          <w:rStyle w:val="Dfinition"/>
        </w:rPr>
        <w:t>λ</w:t>
      </w:r>
      <w:r w:rsidRPr="00B259BF">
        <w:rPr>
          <w:rStyle w:val="Dfinition"/>
          <w:lang w:val="fr-FR"/>
        </w:rPr>
        <w:t>e</w:t>
      </w:r>
      <w:r w:rsidRPr="00B259BF">
        <w:rPr>
          <w:rStyle w:val="Dfinition"/>
          <w:lang w:val="fr-FR"/>
        </w:rPr>
        <w:br/>
        <w:t xml:space="preserve"> ibidem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t>..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</w:t>
      </w:r>
      <w:proofErr w:type="spellEnd"/>
      <w:r>
        <w:rPr>
          <w:rStyle w:val="orth"/>
        </w:rPr>
        <w:t>πυλλες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ἀγρί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serpyllum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syluestre</w:t>
      </w:r>
      <w:proofErr w:type="spellEnd"/>
      <w:r w:rsidRPr="00B259BF">
        <w:rPr>
          <w:rStyle w:val="Dfinition"/>
          <w:lang w:val="fr-FR"/>
        </w:rPr>
        <w:t xml:space="preserve">. Sic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vocatum</w:t>
      </w:r>
      <w:proofErr w:type="spellEnd"/>
      <w:r w:rsidRPr="00B259BF">
        <w:rPr>
          <w:rStyle w:val="Dfinition"/>
          <w:lang w:val="fr-FR"/>
        </w:rPr>
        <w:t xml:space="preserve"> fuisse </w:t>
      </w:r>
      <w:proofErr w:type="spellStart"/>
      <w:r>
        <w:rPr>
          <w:rStyle w:val="grcARELIRE"/>
        </w:rPr>
        <w:t>σισύμζριον</w:t>
      </w:r>
      <w:proofErr w:type="spellEnd"/>
      <w:r w:rsidRPr="00B259BF">
        <w:rPr>
          <w:rStyle w:val="Dfinition"/>
          <w:lang w:val="fr-FR"/>
        </w:rPr>
        <w:t xml:space="preserve">, Dioscorides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  <w:t xml:space="preserve">quod de primo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οστικὰ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τὰ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Coac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εἐ</w:t>
      </w:r>
      <w:proofErr w:type="spellEnd"/>
      <w:r>
        <w:rPr>
          <w:rStyle w:val="grcARELIRE"/>
        </w:rPr>
        <w:t>ποτωδέων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ponuntur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κεγχριῶν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ρλυκτ</w:t>
      </w:r>
      <w:proofErr w:type="spellEnd"/>
      <w:r>
        <w:rPr>
          <w:rStyle w:val="grcARELIRE"/>
        </w:rPr>
        <w:t>αινωδέων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phymata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tenuioris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Ἐἐ</w:t>
      </w:r>
      <w:proofErr w:type="spellEnd"/>
      <w:r>
        <w:rPr>
          <w:rStyle w:val="orth"/>
        </w:rPr>
        <w:t>πυστικὸν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ἔλκος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definitur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Polluci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>
        <w:rPr>
          <w:rStyle w:val="grcARELIRE"/>
        </w:rPr>
        <w:t>ἀοχλεῖ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μὲν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φρεσ</w:t>
      </w:r>
      <w:proofErr w:type="spellEnd"/>
      <w:r>
        <w:rPr>
          <w:rStyle w:val="grcARELIRE"/>
        </w:rPr>
        <w:t>βυτῶν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κυνήμοις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όστν</w:t>
      </w:r>
      <w:proofErr w:type="spellEnd"/>
      <w:r w:rsidRPr="00B259BF">
        <w:rPr>
          <w:rStyle w:val="Dfinition"/>
          <w:lang w:val="fr-FR"/>
        </w:rPr>
        <w:t xml:space="preserve"> (</w:t>
      </w:r>
      <w:proofErr w:type="spellStart"/>
      <w:r>
        <w:rPr>
          <w:rStyle w:val="grcARELIRE"/>
        </w:rPr>
        <w:t>ἔσθ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ὅτε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δὴ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γερὶ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μη</w:t>
      </w:r>
      <w:r>
        <w:rPr>
          <w:rStyle w:val="Dfinition"/>
        </w:rPr>
        <w:t>ν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ροῖς</w:t>
      </w:r>
      <w:proofErr w:type="spellEnd"/>
      <w:r w:rsidRPr="00B259BF">
        <w:rPr>
          <w:rStyle w:val="Dfinition"/>
          <w:lang w:val="fr-FR"/>
        </w:rPr>
        <w:t xml:space="preserve">) </w:t>
      </w:r>
      <w:r>
        <w:rPr>
          <w:rStyle w:val="grcARELIRE"/>
        </w:rPr>
        <w:t>σαὶ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ἐποπ</w:t>
      </w:r>
      <w:proofErr w:type="spellStart"/>
      <w:r>
        <w:rPr>
          <w:rStyle w:val="grcARELIRE"/>
        </w:rPr>
        <w:t>ιλίδνον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νέμετ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ἐλειμάνει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</w:t>
      </w:r>
      <w:proofErr w:type="gram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est quod </w:t>
      </w:r>
      <w:proofErr w:type="spellStart"/>
      <w:r w:rsidRPr="00B259BF">
        <w:rPr>
          <w:rStyle w:val="Dfinition"/>
          <w:lang w:val="fr-FR"/>
        </w:rPr>
        <w:t>senum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suras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molestat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pedes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nonnunquam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manus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femora</w:t>
      </w:r>
      <w:proofErr w:type="spellEnd"/>
      <w:r w:rsidRPr="00B259BF">
        <w:rPr>
          <w:rStyle w:val="Dfinition"/>
          <w:lang w:val="fr-FR"/>
        </w:rPr>
        <w:t xml:space="preserve">, est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il„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subliuidum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depascitur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exurit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Ἐῤῥινον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medicamentum</w:t>
      </w:r>
      <w:proofErr w:type="spellEnd"/>
      <w:proofErr w:type="gram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naribus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purgando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capiti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infunditur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Quicquid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facultatem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extergens</w:t>
      </w:r>
      <w:proofErr w:type="spellEnd"/>
      <w:r w:rsidRPr="00B259BF">
        <w:rPr>
          <w:rStyle w:val="Dfinition"/>
          <w:lang w:val="fr-FR"/>
        </w:rPr>
        <w:t xml:space="preserve"> &amp; acre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oportet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sic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commodissime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attrahit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expultricem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irritat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betae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cuminum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medulla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cucumeris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melanthium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cyclaminum</w:t>
      </w:r>
      <w:proofErr w:type="spellEnd"/>
      <w:r w:rsidRPr="00B259BF">
        <w:rPr>
          <w:rStyle w:val="Dfinition"/>
          <w:lang w:val="fr-FR"/>
        </w:rPr>
        <w:br/>
        <w:t xml:space="preserve">, sal </w:t>
      </w:r>
      <w:proofErr w:type="spellStart"/>
      <w:r w:rsidRPr="00B259BF">
        <w:rPr>
          <w:rStyle w:val="Dfinition"/>
          <w:lang w:val="fr-FR"/>
        </w:rPr>
        <w:t>ammoniacus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nitrum</w:t>
      </w:r>
      <w:proofErr w:type="spellEnd"/>
      <w:r w:rsidRPr="00B259BF">
        <w:rPr>
          <w:rStyle w:val="Dfinition"/>
          <w:lang w:val="fr-FR"/>
        </w:rPr>
        <w:t xml:space="preserve">, iris </w:t>
      </w:r>
      <w:proofErr w:type="spellStart"/>
      <w:r w:rsidRPr="00B259BF">
        <w:rPr>
          <w:rStyle w:val="Dfinition"/>
          <w:lang w:val="fr-FR"/>
        </w:rPr>
        <w:t>sicca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veratrum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staphis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agria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oleo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vnguento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lacte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liquore</w:t>
      </w:r>
      <w:proofErr w:type="spellEnd"/>
      <w:r w:rsidRPr="00B259BF">
        <w:rPr>
          <w:rStyle w:val="Dfinition"/>
          <w:lang w:val="fr-FR"/>
        </w:rPr>
        <w:t xml:space="preserve"> excepta, &amp; </w:t>
      </w:r>
      <w:proofErr w:type="spellStart"/>
      <w:r w:rsidRPr="00B259BF">
        <w:rPr>
          <w:rStyle w:val="Dfinition"/>
          <w:lang w:val="fr-FR"/>
        </w:rPr>
        <w:t>naribus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inuncta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puluerem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tenuissimum</w:t>
      </w:r>
      <w:proofErr w:type="spellEnd"/>
      <w:r w:rsidRPr="00B259BF">
        <w:rPr>
          <w:rStyle w:val="Dfinition"/>
          <w:lang w:val="fr-FR"/>
        </w:rPr>
        <w:t xml:space="preserve"> &amp; per </w:t>
      </w:r>
      <w:proofErr w:type="spellStart"/>
      <w:r w:rsidRPr="00B259BF">
        <w:rPr>
          <w:rStyle w:val="Dfinition"/>
          <w:lang w:val="fr-FR"/>
        </w:rPr>
        <w:t>arundinem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insufflata</w:t>
      </w:r>
      <w:proofErr w:type="spellEnd"/>
      <w:r w:rsidRPr="00B259BF">
        <w:rPr>
          <w:rStyle w:val="Dfinition"/>
          <w:lang w:val="fr-FR"/>
        </w:rPr>
        <w:t xml:space="preserve">. Quod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actum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eger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deorsum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pronuere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debet</w:t>
      </w:r>
      <w:proofErr w:type="spellEnd"/>
      <w:r w:rsidRPr="00B259BF">
        <w:rPr>
          <w:rStyle w:val="Dfinition"/>
          <w:lang w:val="fr-FR"/>
        </w:rPr>
        <w:t xml:space="preserve">, quo </w:t>
      </w:r>
      <w:proofErr w:type="spellStart"/>
      <w:r w:rsidRPr="00B259BF">
        <w:rPr>
          <w:rStyle w:val="Dfinition"/>
          <w:lang w:val="fr-FR"/>
        </w:rPr>
        <w:t>videlicet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coactus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distillet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Ἐῥῥν</w:t>
      </w:r>
      <w:proofErr w:type="spellEnd"/>
      <w:r w:rsidRPr="00B259BF">
        <w:rPr>
          <w:rStyle w:val="Dfinition"/>
          <w:lang w:val="fr-FR"/>
        </w:rPr>
        <w:t xml:space="preserve"> ls. </w:t>
      </w:r>
      <w:proofErr w:type="spellStart"/>
      <w:proofErr w:type="gramStart"/>
      <w:r w:rsidRPr="00B259BF">
        <w:rPr>
          <w:rStyle w:val="Dfinition"/>
          <w:lang w:val="fr-FR"/>
        </w:rPr>
        <w:t>prostratio</w:t>
      </w:r>
      <w:proofErr w:type="spellEnd"/>
      <w:proofErr w:type="gram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deiectio</w:t>
      </w:r>
      <w:proofErr w:type="spellEnd"/>
      <w:r w:rsidRPr="00B259BF">
        <w:rPr>
          <w:rStyle w:val="Dfinition"/>
          <w:lang w:val="fr-FR"/>
        </w:rPr>
        <w:t xml:space="preserve"> corporis. </w:t>
      </w:r>
      <w:proofErr w:type="spellStart"/>
      <w:r w:rsidRPr="00B259BF">
        <w:rPr>
          <w:rStyle w:val="Dfinition"/>
          <w:lang w:val="fr-FR"/>
        </w:rPr>
        <w:t>Signum</w:t>
      </w:r>
      <w:proofErr w:type="spellEnd"/>
      <w:r w:rsidRPr="00B259BF">
        <w:rPr>
          <w:rStyle w:val="Dfinition"/>
          <w:lang w:val="fr-FR"/>
        </w:rPr>
        <w:t xml:space="preserve"> 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extremae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imbecillitatis</w:t>
      </w:r>
      <w:proofErr w:type="spellEnd"/>
      <w:r w:rsidRPr="00B259BF">
        <w:rPr>
          <w:rStyle w:val="Dfinition"/>
          <w:lang w:val="fr-FR"/>
        </w:rPr>
        <w:t xml:space="preserve">. Nam </w:t>
      </w:r>
      <w:proofErr w:type="spellStart"/>
      <w:r w:rsidRPr="00B259BF">
        <w:rPr>
          <w:rStyle w:val="Dfinition"/>
          <w:lang w:val="fr-FR"/>
        </w:rPr>
        <w:t>stare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sedere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surgere</w:t>
      </w:r>
      <w:proofErr w:type="spellEnd"/>
      <w:r w:rsidRPr="00B259BF">
        <w:rPr>
          <w:rStyle w:val="Dfinition"/>
          <w:lang w:val="fr-FR"/>
        </w:rPr>
        <w:t xml:space="preserve"> non posse, </w:t>
      </w:r>
      <w:proofErr w:type="spellStart"/>
      <w:r w:rsidRPr="00B259BF">
        <w:rPr>
          <w:rStyle w:val="Dfinition"/>
          <w:lang w:val="fr-FR"/>
        </w:rPr>
        <w:t>graue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est:</w:t>
      </w:r>
      <w:proofErr w:type="gramEnd"/>
      <w:r w:rsidRPr="00B259BF">
        <w:rPr>
          <w:rStyle w:val="Dfinition"/>
          <w:lang w:val="fr-FR"/>
        </w:rPr>
        <w:t xml:space="preserve"> at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mortuum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inanimatum</w:t>
      </w:r>
      <w:proofErr w:type="spellEnd"/>
      <w:r w:rsidRPr="00B259BF">
        <w:rPr>
          <w:rStyle w:val="Dfinition"/>
          <w:lang w:val="fr-FR"/>
        </w:rPr>
        <w:t xml:space="preserve"> corpus </w:t>
      </w:r>
      <w:proofErr w:type="spellStart"/>
      <w:r w:rsidRPr="00B259BF">
        <w:rPr>
          <w:rStyle w:val="Dfinition"/>
          <w:lang w:val="fr-FR"/>
        </w:rPr>
        <w:t>deorsum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ferri</w:t>
      </w:r>
      <w:proofErr w:type="spellEnd"/>
      <w:r w:rsidRPr="00B259BF">
        <w:rPr>
          <w:rStyle w:val="Dfinition"/>
          <w:lang w:val="fr-FR"/>
        </w:rPr>
        <w:t xml:space="preserve">, &amp; à </w:t>
      </w:r>
      <w:proofErr w:type="spellStart"/>
      <w:r w:rsidRPr="00B259BF">
        <w:rPr>
          <w:rStyle w:val="Dfinition"/>
          <w:lang w:val="fr-FR"/>
        </w:rPr>
        <w:t>culcitra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sublabi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pedes</w:t>
      </w:r>
      <w:proofErr w:type="spellEnd"/>
      <w:r w:rsidRPr="00B259BF">
        <w:rPr>
          <w:rStyle w:val="Dfinition"/>
          <w:lang w:val="fr-FR"/>
        </w:rPr>
        <w:t>, longe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grauissimum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Neque enim id accidit nisi omni</w:t>
      </w:r>
      <w:r w:rsidRPr="00B259BF">
        <w:rPr>
          <w:rStyle w:val="Dfinition"/>
          <w:lang w:val="it-IT"/>
        </w:rPr>
        <w:br/>
        <w:t>robore prorsus &amp; soluto &amp; perdito. Talem quidem</w:t>
      </w:r>
      <w:r w:rsidRPr="00B259BF">
        <w:rPr>
          <w:rStyle w:val="Dfinition"/>
          <w:lang w:val="it-IT"/>
        </w:rPr>
        <w:br/>
        <w:t xml:space="preserve"> iacentis habitum Hippoc. lib. </w:t>
      </w:r>
      <w:r>
        <w:rPr>
          <w:rStyle w:val="grcARELIRE"/>
        </w:rPr>
        <w:t>ταὶ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χυμῶν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ἐρῥι</w:t>
      </w:r>
      <w:r>
        <w:rPr>
          <w:rStyle w:val="Dfinition"/>
        </w:rPr>
        <w:t>ψν</w:t>
      </w:r>
      <w:proofErr w:type="spellEnd"/>
      <w:r w:rsidRPr="00B259BF">
        <w:rPr>
          <w:rStyle w:val="Dfinition"/>
          <w:lang w:val="it-IT"/>
        </w:rPr>
        <w:br/>
        <w:t xml:space="preserve"> appellauit.</w:t>
      </w:r>
      <w:r w:rsidRPr="00B259BF">
        <w:rPr>
          <w:rStyle w:val="Dfinition"/>
          <w:lang w:val="it-IT"/>
        </w:rPr>
        <w:br/>
        <w:t xml:space="preserve">2 Caeterum pro </w:t>
      </w:r>
      <w:proofErr w:type="spellStart"/>
      <w:r>
        <w:rPr>
          <w:rStyle w:val="grcARELIRE"/>
        </w:rPr>
        <w:t>ἐῤῥνψις</w:t>
      </w:r>
      <w:proofErr w:type="spellEnd"/>
      <w:r w:rsidRPr="00B259BF">
        <w:rPr>
          <w:rStyle w:val="Dfinition"/>
          <w:lang w:val="it-IT"/>
        </w:rPr>
        <w:t xml:space="preserve"> potius scribendum </w:t>
      </w:r>
      <w:proofErr w:type="spellStart"/>
      <w:r>
        <w:rPr>
          <w:rStyle w:val="grcARELIRE"/>
        </w:rPr>
        <w:t>ἔρει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ψς</w:t>
      </w:r>
      <w:proofErr w:type="spellEnd"/>
      <w:r w:rsidRPr="00B259BF">
        <w:rPr>
          <w:rStyle w:val="Dfinition"/>
          <w:lang w:val="it-IT"/>
        </w:rPr>
        <w:t xml:space="preserve"> ab </w:t>
      </w:r>
      <w:proofErr w:type="spellStart"/>
      <w:r>
        <w:rPr>
          <w:rStyle w:val="grcARELIRE"/>
        </w:rPr>
        <w:t>ἐρεί</w:t>
      </w:r>
      <w:proofErr w:type="spellEnd"/>
      <w:r>
        <w:rPr>
          <w:rStyle w:val="grcARELIRE"/>
        </w:rPr>
        <w:t>πω</w:t>
      </w:r>
      <w:r w:rsidRPr="00B259BF">
        <w:rPr>
          <w:rStyle w:val="Dfinition"/>
          <w:lang w:val="it-IT"/>
        </w:rPr>
        <w:t>, quòd est decido, delabor vt liquet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ex Erotiano.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Ἐρυγγάνει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reijcit</w:t>
      </w:r>
      <w:r w:rsidRPr="00B259BF">
        <w:rPr>
          <w:rStyle w:val="Dfinition"/>
          <w:lang w:val="it-IT"/>
        </w:rPr>
        <w:t>. apud Hippocr. teste Galeno. vel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Eryngij morsu sectum ore sustulerit, totus sta„</w:t>
      </w:r>
      <w:r w:rsidRPr="00B259BF">
        <w:rPr>
          <w:rStyle w:val="Dfinition"/>
          <w:lang w:val="it-IT"/>
        </w:rPr>
        <w:br/>
        <w:t xml:space="preserve"> pascendi studio, rei nouae spectaculo captus, non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prius herbam mirari desinit quam raptum cauquod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Aristoteles in nouo grege praesertim</w:t>
      </w:r>
      <w:r w:rsidRPr="00B259BF">
        <w:rPr>
          <w:rStyle w:val="Dfinition"/>
          <w:lang w:val="it-IT"/>
        </w:rPr>
        <w:br/>
        <w:t>Eructat.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Vide supra in voce </w:t>
      </w:r>
      <w:proofErr w:type="spellStart"/>
      <w:r>
        <w:rPr>
          <w:rStyle w:val="grcARELIRE"/>
        </w:rPr>
        <w:t>ἔρευξις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Ἐρύγγων</w:t>
      </w:r>
      <w:proofErr w:type="spellEnd"/>
      <w:r w:rsidRPr="00B259BF">
        <w:rPr>
          <w:rStyle w:val="Dfinition"/>
          <w:lang w:val="it-IT"/>
        </w:rPr>
        <w:t>. cardui nomen qui ex rei natura nomen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creditur contraxisse ab eructatu quem Graeci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ἐρυγὴν</w:t>
      </w:r>
      <w:proofErr w:type="spellEnd"/>
      <w:r w:rsidRPr="00B259BF">
        <w:rPr>
          <w:rStyle w:val="Dfinition"/>
          <w:lang w:val="it-IT"/>
        </w:rPr>
        <w:t xml:space="preserve"> dicunt, nam si qua forsan capella caulem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tim grex velut attonitus subsistit, relictoque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lem eructarit, aut pastor prorsus abstulerit, id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vsu venire prodidit, post eum Plutarch. idem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refert &amp; Graeci complures: hanc à capitulo„rum</w:t>
      </w:r>
      <w:r w:rsidRPr="00B259BF">
        <w:rPr>
          <w:rStyle w:val="Dfinition"/>
          <w:lang w:val="it-IT"/>
        </w:rPr>
        <w:br/>
        <w:t xml:space="preserve"> numero centumcapita coeperunt omnes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appellare,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Ἐρυγὰ</w:t>
      </w:r>
      <w:proofErr w:type="spellEnd"/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ructus</w:t>
      </w:r>
      <w:r w:rsidRPr="00B259BF">
        <w:rPr>
          <w:rStyle w:val="Dfinition"/>
          <w:lang w:val="it-IT"/>
        </w:rPr>
        <w:t>. Est excretio flatulenti spiritus, à ventriculo</w:t>
      </w:r>
      <w:r w:rsidRPr="00B259BF">
        <w:rPr>
          <w:rStyle w:val="Dfinition"/>
          <w:lang w:val="it-IT"/>
        </w:rPr>
        <w:br/>
        <w:t xml:space="preserve"> per os erumpentis. Symptoma est quod</w:t>
      </w:r>
      <w:r w:rsidRPr="00B259BF">
        <w:rPr>
          <w:rStyle w:val="Dfinition"/>
          <w:lang w:val="it-IT"/>
        </w:rPr>
        <w:br/>
        <w:t>ad motum quidem facultatis expultricis pertinet</w:t>
      </w:r>
      <w:r w:rsidRPr="00B259BF">
        <w:rPr>
          <w:rStyle w:val="Dfinition"/>
          <w:lang w:val="it-IT"/>
        </w:rPr>
        <w:br/>
        <w:t>, sensu tamen percipitur &amp; cum voluntario</w:t>
      </w:r>
      <w:r w:rsidRPr="00B259BF">
        <w:rPr>
          <w:rStyle w:val="Dfinition"/>
          <w:lang w:val="it-IT"/>
        </w:rPr>
        <w:br/>
        <w:t>communicat, non aliter quam horror, rigor, pruritus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tussis, sternutamentum, oscitatio, pandiculatio</w:t>
      </w:r>
      <w:r w:rsidRPr="00B259BF">
        <w:rPr>
          <w:rStyle w:val="Dfinition"/>
          <w:lang w:val="it-IT"/>
        </w:rPr>
        <w:br/>
        <w:t>, singultus, vomitus. Quos motus quamuis</w:t>
      </w:r>
      <w:r w:rsidRPr="00B259BF">
        <w:rPr>
          <w:rStyle w:val="Dfinition"/>
          <w:lang w:val="it-IT"/>
        </w:rPr>
        <w:br/>
        <w:t>sola natura, hoc est facultas nostrum corpus regens</w:t>
      </w:r>
      <w:r w:rsidRPr="00B259BF">
        <w:rPr>
          <w:rStyle w:val="Dfinition"/>
          <w:lang w:val="it-IT"/>
        </w:rPr>
        <w:br/>
        <w:t>, edat, ea tamen à causa aliqua morbifera</w:t>
      </w:r>
      <w:r w:rsidRPr="00B259BF">
        <w:rPr>
          <w:rStyle w:val="Dfinition"/>
          <w:lang w:val="it-IT"/>
        </w:rPr>
        <w:br/>
        <w:t>cogitur: ob id symptomatis praeter naturam annumerantur</w:t>
      </w:r>
      <w:r w:rsidRPr="00B259BF">
        <w:rPr>
          <w:rStyle w:val="Dfinition"/>
          <w:lang w:val="it-IT"/>
        </w:rPr>
        <w:br/>
        <w:t>, quia causae praeter naturam cogunt</w:t>
      </w:r>
      <w:r w:rsidRPr="00B259BF">
        <w:rPr>
          <w:rStyle w:val="Dfinition"/>
          <w:lang w:val="it-IT"/>
        </w:rPr>
        <w:br/>
        <w:t xml:space="preserve"> eam ad eiusmodi motus ciendos, vt quod</w:t>
      </w:r>
      <w:r w:rsidRPr="00B259BF">
        <w:rPr>
          <w:rStyle w:val="Dfinition"/>
          <w:lang w:val="it-IT"/>
        </w:rPr>
        <w:br/>
        <w:t>noxium &amp; superuacuum est, à se depellat. Itaque</w:t>
      </w:r>
      <w:r w:rsidRPr="00B259BF">
        <w:rPr>
          <w:rStyle w:val="Dfinition"/>
          <w:lang w:val="it-IT"/>
        </w:rPr>
        <w:br/>
        <w:t>si quando in ventriculo collectus est halituosus</w:t>
      </w:r>
      <w:r w:rsidRPr="00B259BF">
        <w:rPr>
          <w:rStyle w:val="Dfinition"/>
          <w:lang w:val="it-IT"/>
        </w:rPr>
        <w:br/>
        <w:t>quidam spiritus &amp; flatus, eiusque excretionem</w:t>
      </w:r>
      <w:r w:rsidRPr="00B259BF">
        <w:rPr>
          <w:rStyle w:val="Dfinition"/>
          <w:lang w:val="it-IT"/>
        </w:rPr>
        <w:br/>
        <w:t>per os natura moliatur, ructus fit: quemadmodum</w:t>
      </w:r>
      <w:r w:rsidRPr="00B259BF">
        <w:rPr>
          <w:rStyle w:val="Dfinition"/>
          <w:lang w:val="it-IT"/>
        </w:rPr>
        <w:br/>
        <w:t xml:space="preserve"> si per sedem excernatur, crepitus aut silens</w:t>
      </w:r>
      <w:r w:rsidRPr="00B259BF">
        <w:rPr>
          <w:rStyle w:val="Dfinition"/>
          <w:lang w:val="it-IT"/>
        </w:rPr>
        <w:br/>
        <w:t xml:space="preserve">flatus. </w:t>
      </w:r>
      <w:r>
        <w:rPr>
          <w:rStyle w:val="Dfinition"/>
        </w:rPr>
        <w:t xml:space="preserve">Is autem </w:t>
      </w:r>
      <w:proofErr w:type="spellStart"/>
      <w:r>
        <w:rPr>
          <w:rStyle w:val="Dfinition"/>
        </w:rPr>
        <w:t>gignitur</w:t>
      </w:r>
      <w:proofErr w:type="spellEnd"/>
      <w:r>
        <w:rPr>
          <w:rStyle w:val="Dfinition"/>
        </w:rPr>
        <w:t xml:space="preserve">, &amp; ab </w:t>
      </w:r>
      <w:proofErr w:type="spellStart"/>
      <w:r>
        <w:rPr>
          <w:rStyle w:val="Dfinition"/>
        </w:rPr>
        <w:t>humore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cibo</w:t>
      </w:r>
      <w:proofErr w:type="spellEnd"/>
      <w:r>
        <w:rPr>
          <w:rStyle w:val="Dfinition"/>
        </w:rPr>
        <w:br/>
        <w:t xml:space="preserve">manat propter eius </w:t>
      </w:r>
      <w:proofErr w:type="spellStart"/>
      <w:r>
        <w:rPr>
          <w:rStyle w:val="Dfinition"/>
        </w:rPr>
        <w:t>inconcoctionem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</w:t>
      </w:r>
      <w:proofErr w:type="spellEnd"/>
      <w:r>
        <w:rPr>
          <w:rStyle w:val="Dfinition"/>
        </w:rPr>
        <w:t>¬</w:t>
      </w:r>
      <w:r>
        <w:rPr>
          <w:rStyle w:val="Dfinition"/>
        </w:rPr>
        <w:br/>
      </w:r>
    </w:p>
    <w:p w14:paraId="33518B5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A5B660A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triculus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ciboue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concoquendo</w:t>
      </w:r>
      <w:proofErr w:type="spellEnd"/>
      <w:r>
        <w:rPr>
          <w:rStyle w:val="Dfinition"/>
        </w:rPr>
        <w:t xml:space="preserve"> par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potuerit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cibi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ingesti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humorisque</w:t>
      </w:r>
      <w:proofErr w:type="spellEnd"/>
      <w:r>
        <w:rPr>
          <w:rStyle w:val="Dfinition"/>
        </w:rPr>
        <w:t xml:space="preserve"> natura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illaeso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ventriculo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à ventriculi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imbecillitate</w:t>
      </w:r>
      <w:proofErr w:type="spellEnd"/>
      <w:r>
        <w:rPr>
          <w:rStyle w:val="Dfinition"/>
        </w:rPr>
        <w:t xml:space="preserve">, rem </w:t>
      </w:r>
      <w:proofErr w:type="spellStart"/>
      <w:r>
        <w:rPr>
          <w:rStyle w:val="Dfinition"/>
        </w:rPr>
        <w:t>concoctu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facilem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valentis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concoquere</w:t>
      </w:r>
      <w:proofErr w:type="spellEnd"/>
      <w:r>
        <w:rPr>
          <w:rStyle w:val="Dfinition"/>
        </w:rPr>
        <w:t xml:space="preserve">. Eam autem </w:t>
      </w:r>
      <w:proofErr w:type="spellStart"/>
      <w:r>
        <w:rPr>
          <w:rStyle w:val="Dfinition"/>
        </w:rPr>
        <w:t>imbecillitatem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>, tum per se</w:t>
      </w:r>
      <w:r>
        <w:rPr>
          <w:rStyle w:val="Dfinition"/>
        </w:rPr>
        <w:br/>
        <w:t xml:space="preserve">tum cum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affluxu</w:t>
      </w:r>
      <w:proofErr w:type="spellEnd"/>
      <w:r>
        <w:rPr>
          <w:rStyle w:val="Dfinition"/>
        </w:rPr>
        <w:t xml:space="preserve">. Sed </w:t>
      </w:r>
      <w:proofErr w:type="spellStart"/>
      <w:r>
        <w:rPr>
          <w:rStyle w:val="Dfinition"/>
        </w:rPr>
        <w:t>calida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nidorosos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fumosos</w:t>
      </w:r>
      <w:proofErr w:type="spellEnd"/>
      <w:r>
        <w:rPr>
          <w:rStyle w:val="Dfinition"/>
        </w:rPr>
        <w:t xml:space="preserve"> edit </w:t>
      </w:r>
      <w:proofErr w:type="spellStart"/>
      <w:r>
        <w:rPr>
          <w:rStyle w:val="Dfinition"/>
        </w:rPr>
        <w:t>ructus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frigida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acidos</w:t>
      </w:r>
      <w:proofErr w:type="spellEnd"/>
      <w:r>
        <w:rPr>
          <w:rStyle w:val="Dfinition"/>
        </w:rPr>
        <w:br/>
        <w:t xml:space="preserve">, quos proprio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όξυρε</w:t>
      </w:r>
      <w:r>
        <w:rPr>
          <w:rStyle w:val="Dfinition"/>
        </w:rPr>
        <w:t>su</w:t>
      </w:r>
      <w:proofErr w:type="spellEnd"/>
      <w:r>
        <w:rPr>
          <w:rStyle w:val="grcARELIRE"/>
        </w:rPr>
        <w:t>α</w:t>
      </w:r>
      <w:r>
        <w:rPr>
          <w:rStyle w:val="Dfinition"/>
        </w:rPr>
        <w:t>s appellant.</w:t>
      </w:r>
      <w:r>
        <w:rPr>
          <w:rStyle w:val="Dfinition"/>
        </w:rPr>
        <w:br/>
      </w:r>
      <w:proofErr w:type="spellStart"/>
      <w:r>
        <w:rPr>
          <w:rStyle w:val="Dfinition"/>
        </w:rPr>
        <w:t>Eu</w:t>
      </w:r>
      <w:r>
        <w:rPr>
          <w:rStyle w:val="grcARELIRE"/>
        </w:rPr>
        <w:t>γὸ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ructus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nidorosus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Tralliano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Ἐἐυτὴ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ὀξώδης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ructus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acidus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ref"/>
        </w:rPr>
        <w:t>όξυρε</w:t>
      </w:r>
      <w:proofErr w:type="spellEnd"/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</w:r>
      <w:r>
        <w:rPr>
          <w:rStyle w:val="Dfinition"/>
        </w:rPr>
        <w:br/>
      </w:r>
      <w:proofErr w:type="spellStart"/>
      <w:r>
        <w:rPr>
          <w:rStyle w:val="Dfinition"/>
        </w:rPr>
        <w:t>Trallian</w:t>
      </w:r>
      <w:proofErr w:type="spellEnd"/>
      <w:r>
        <w:rPr>
          <w:rStyle w:val="Dfinition"/>
        </w:rPr>
        <w:t>. lib. 12. c. 1.</w:t>
      </w:r>
      <w:r>
        <w:rPr>
          <w:rStyle w:val="Dfinition"/>
        </w:rPr>
        <w:br/>
      </w:r>
      <w:proofErr w:type="spellStart"/>
      <w:r>
        <w:rPr>
          <w:rStyle w:val="orth"/>
        </w:rPr>
        <w:t>Ἐρυιμ</w:t>
      </w:r>
      <w:proofErr w:type="spellEnd"/>
      <w:r>
        <w:rPr>
          <w:rStyle w:val="orth"/>
        </w:rPr>
        <w:t xml:space="preserve">ατώδης </w:t>
      </w:r>
      <w:proofErr w:type="spellStart"/>
      <w:r>
        <w:rPr>
          <w:rStyle w:val="orth"/>
        </w:rPr>
        <w:t>νόσος</w:t>
      </w:r>
      <w:proofErr w:type="spellEnd"/>
      <w:r>
        <w:rPr>
          <w:rStyle w:val="Dfinition"/>
        </w:rPr>
        <w:t xml:space="preserve">. morbus </w:t>
      </w:r>
      <w:proofErr w:type="spellStart"/>
      <w:r>
        <w:rPr>
          <w:rStyle w:val="Dfinition"/>
        </w:rPr>
        <w:t>ructuum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effectiuus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flatuosus</w:t>
      </w:r>
      <w:proofErr w:type="spellEnd"/>
      <w:r>
        <w:rPr>
          <w:rStyle w:val="Dfinition"/>
        </w:rPr>
        <w:br/>
        <w:t xml:space="preserve">,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Ἐρύθημ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syn"/>
        </w:rPr>
        <w:t>ἔρευθος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designat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Hippocrati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  <w:t xml:space="preserve">de </w:t>
      </w:r>
      <w:proofErr w:type="spellStart"/>
      <w:r>
        <w:rPr>
          <w:rStyle w:val="Dfinition"/>
        </w:rPr>
        <w:t>rubore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Dfinition"/>
        </w:rPr>
        <w:t>faciem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malas </w:t>
      </w:r>
      <w:proofErr w:type="spellStart"/>
      <w:proofErr w:type="gramStart"/>
      <w:r>
        <w:rPr>
          <w:rStyle w:val="Dfinition"/>
        </w:rPr>
        <w:t>occupat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magnique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incendij</w:t>
      </w:r>
      <w:proofErr w:type="spellEnd"/>
      <w:r>
        <w:rPr>
          <w:rStyle w:val="Dfinition"/>
        </w:rPr>
        <w:t xml:space="preserve"> signum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sanguine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feruido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superiora</w:t>
      </w:r>
      <w:proofErr w:type="spellEnd"/>
      <w:r>
        <w:rPr>
          <w:rStyle w:val="Dfinition"/>
        </w:rPr>
        <w:t xml:space="preserve"> prorepente;6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ἐρυθήμ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significare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videntur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δήμ</w:t>
      </w:r>
      <w:proofErr w:type="spellEnd"/>
      <w:r>
        <w:rPr>
          <w:rStyle w:val="grcARELIRE"/>
        </w:rPr>
        <w:t xml:space="preserve">ατα </w:t>
      </w:r>
      <w:proofErr w:type="spellStart"/>
      <w:r>
        <w:rPr>
          <w:rStyle w:val="grcARELIRE"/>
        </w:rPr>
        <w:t>φλειμον</w:t>
      </w:r>
      <w:r>
        <w:rPr>
          <w:rStyle w:val="Dfinition"/>
        </w:rPr>
        <w:t>ώ</w:t>
      </w:r>
      <w:r>
        <w:rPr>
          <w:rStyle w:val="grcARELIRE"/>
        </w:rPr>
        <w:t>δε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inflammatorios</w:t>
      </w:r>
      <w:proofErr w:type="spellEnd"/>
      <w:r>
        <w:rPr>
          <w:rStyle w:val="Dfinition"/>
        </w:rPr>
        <w:br/>
        <w:t xml:space="preserve">, quos &amp;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παῤ </w:t>
      </w:r>
      <w:proofErr w:type="spellStart"/>
      <w:r>
        <w:rPr>
          <w:rStyle w:val="grcARELIRE"/>
        </w:rPr>
        <w:t>οῦς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ἐρυθήμ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illîc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>, id“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rubras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parotides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pone aures </w:t>
      </w:r>
      <w:proofErr w:type="spellStart"/>
      <w:r>
        <w:rPr>
          <w:rStyle w:val="Dfinition"/>
        </w:rPr>
        <w:t>suffusos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rubores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idem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3. </w:t>
      </w:r>
      <w:proofErr w:type="spellStart"/>
      <w:r>
        <w:rPr>
          <w:rStyle w:val="Dfinition"/>
        </w:rPr>
        <w:t>progn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inflammationes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ἐρυθήμ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, &amp; 6.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κυν</w:t>
      </w:r>
      <w:proofErr w:type="spellEnd"/>
      <w:r>
        <w:rPr>
          <w:rStyle w:val="grcARELIRE"/>
        </w:rPr>
        <w:t xml:space="preserve">αγγικὸν </w:t>
      </w:r>
      <w:proofErr w:type="spellStart"/>
      <w:r>
        <w:rPr>
          <w:rStyle w:val="grcARELIRE"/>
        </w:rPr>
        <w:t>ἐύ</w:t>
      </w:r>
      <w:r>
        <w:rPr>
          <w:rStyle w:val="Dfinition"/>
        </w:rPr>
        <w:t>θημ</w:t>
      </w:r>
      <w:proofErr w:type="spellEnd"/>
      <w:r>
        <w:rPr>
          <w:rStyle w:val="Dfinition"/>
        </w:rPr>
        <w:t>α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rubor signum </w:t>
      </w:r>
      <w:proofErr w:type="spellStart"/>
      <w:r>
        <w:rPr>
          <w:rStyle w:val="Dfinition"/>
        </w:rPr>
        <w:t>phlegmones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pathognomonicum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&amp;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ἔῶν</w:t>
      </w:r>
      <w:proofErr w:type="spellEnd"/>
      <w:r>
        <w:rPr>
          <w:rStyle w:val="grcARELIRE"/>
        </w:rPr>
        <w:t xml:space="preserve">αι </w:t>
      </w:r>
      <w:proofErr w:type="spellStart"/>
      <w:r>
        <w:rPr>
          <w:rStyle w:val="grcARELIRE"/>
        </w:rPr>
        <w:t>ἐρυθή</w:t>
      </w:r>
      <w:r>
        <w:rPr>
          <w:rStyle w:val="Dfinition"/>
        </w:rPr>
        <w:t>μ</w:t>
      </w:r>
      <w:proofErr w:type="spellEnd"/>
      <w:r>
        <w:rPr>
          <w:rStyle w:val="Dfinition"/>
        </w:rPr>
        <w:t>ατα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doctissimus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Duretus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crebram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suffusionem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assurgit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tuberculi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phlegmonosi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refert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ἐκχόμωσον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suffusionem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erysipelatosam</w:t>
      </w:r>
      <w:proofErr w:type="spellEnd"/>
      <w:r>
        <w:rPr>
          <w:rStyle w:val="Dfinition"/>
        </w:rPr>
        <w:t xml:space="preserve"> alibi </w:t>
      </w:r>
      <w:proofErr w:type="spellStart"/>
      <w:r>
        <w:rPr>
          <w:rStyle w:val="Dfinition"/>
        </w:rPr>
        <w:t>dictam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ὕθος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ista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ῥῶ</w:t>
      </w:r>
      <w:proofErr w:type="spellEnd"/>
      <w:r>
        <w:rPr>
          <w:rStyle w:val="grcARELIRE"/>
        </w:rPr>
        <w:t xml:space="preserve">ας </w:t>
      </w:r>
      <w:proofErr w:type="spellStart"/>
      <w:r>
        <w:rPr>
          <w:rStyle w:val="grcARELIRE"/>
        </w:rPr>
        <w:t>ἐρυθήμ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signa </w:t>
      </w:r>
      <w:proofErr w:type="spellStart"/>
      <w:r>
        <w:rPr>
          <w:rStyle w:val="Dfinition"/>
        </w:rPr>
        <w:t>profusioris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idem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>. denique6</w:t>
      </w:r>
      <w:r>
        <w:rPr>
          <w:rStyle w:val="Dfinition"/>
        </w:rPr>
        <w:br/>
        <w:t xml:space="preserve">&amp; </w:t>
      </w:r>
      <w:proofErr w:type="spellStart"/>
      <w:r>
        <w:rPr>
          <w:rStyle w:val="grcARELIRE"/>
        </w:rPr>
        <w:t>ἐρυθήμ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pestilente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coelo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populariter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grassantibus</w:t>
      </w:r>
      <w:proofErr w:type="spellEnd"/>
      <w:r>
        <w:rPr>
          <w:rStyle w:val="Dfinition"/>
        </w:rPr>
        <w:t xml:space="preserve"> passim </w:t>
      </w:r>
      <w:proofErr w:type="spellStart"/>
      <w:r>
        <w:rPr>
          <w:rStyle w:val="Dfinition"/>
        </w:rPr>
        <w:t>animaduertuntur</w:t>
      </w:r>
      <w:proofErr w:type="spellEnd"/>
      <w:r>
        <w:rPr>
          <w:rStyle w:val="Dfinition"/>
        </w:rPr>
        <w:t xml:space="preserve">, </w:t>
      </w:r>
      <w:proofErr w:type="gramStart"/>
      <w:r>
        <w:rPr>
          <w:rStyle w:val="Dfinition"/>
        </w:rPr>
        <w:t>&amp;“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venenatae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materiae</w:t>
      </w:r>
      <w:proofErr w:type="spellEnd"/>
      <w:r>
        <w:rPr>
          <w:rStyle w:val="Dfinition"/>
        </w:rPr>
        <w:t xml:space="preserve"> indicia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 xml:space="preserve"> se </w:t>
      </w:r>
      <w:proofErr w:type="spellStart"/>
      <w:r>
        <w:rPr>
          <w:rStyle w:val="Dfinition"/>
        </w:rPr>
        <w:t>ferunt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suspecta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>*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fullone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Syrio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Pherecide</w:t>
      </w:r>
      <w:proofErr w:type="spellEnd"/>
      <w:r>
        <w:rPr>
          <w:rStyle w:val="Dfinition"/>
        </w:rPr>
        <w:t xml:space="preserve">, &amp; </w:t>
      </w:r>
      <w:proofErr w:type="spellStart"/>
      <w:proofErr w:type="gramStart"/>
      <w:r>
        <w:rPr>
          <w:rStyle w:val="Dfinition"/>
        </w:rPr>
        <w:t>Euphranoris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filio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 licet 7. </w:t>
      </w:r>
      <w:proofErr w:type="spellStart"/>
      <w:r>
        <w:rPr>
          <w:rStyle w:val="Dfinition"/>
        </w:rPr>
        <w:t>Epidem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ipsaque</w:t>
      </w:r>
      <w:proofErr w:type="spellEnd"/>
      <w:r>
        <w:rPr>
          <w:rStyle w:val="Dfinition"/>
        </w:rPr>
        <w:t xml:space="preserve"> alias </w:t>
      </w:r>
      <w:proofErr w:type="spellStart"/>
      <w:proofErr w:type="gramStart"/>
      <w:r>
        <w:rPr>
          <w:rStyle w:val="Dfinition"/>
        </w:rPr>
        <w:t>vocat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</w:r>
      <w:proofErr w:type="spellStart"/>
      <w:r>
        <w:rPr>
          <w:rStyle w:val="grcARELIRE"/>
        </w:rPr>
        <w:t>ἐξ</w:t>
      </w:r>
      <w:proofErr w:type="spellEnd"/>
      <w:r>
        <w:rPr>
          <w:rStyle w:val="grcARELIRE"/>
        </w:rPr>
        <w:t xml:space="preserve">ανθηματα </w:t>
      </w:r>
      <w:proofErr w:type="spellStart"/>
      <w:r>
        <w:rPr>
          <w:rStyle w:val="grcARELIRE"/>
        </w:rPr>
        <w:t>οἷ</w:t>
      </w:r>
      <w:proofErr w:type="spellEnd"/>
      <w:r>
        <w:rPr>
          <w:rStyle w:val="grcARELIRE"/>
        </w:rPr>
        <w:t xml:space="preserve">α ἀπὸ </w:t>
      </w:r>
      <w:proofErr w:type="spellStart"/>
      <w:r>
        <w:rPr>
          <w:rStyle w:val="grcARELIRE"/>
        </w:rPr>
        <w:t>κονώ</w:t>
      </w:r>
      <w:proofErr w:type="spellEnd"/>
      <w:r>
        <w:rPr>
          <w:rStyle w:val="grcARELIRE"/>
        </w:rPr>
        <w:t>πων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Culilicum</w:t>
      </w:r>
      <w:proofErr w:type="spellEnd"/>
      <w:r>
        <w:rPr>
          <w:rStyle w:val="Dfinition"/>
        </w:rPr>
        <w:br/>
        <w:t xml:space="preserve"> morbus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puncturas</w:t>
      </w:r>
      <w:proofErr w:type="spellEnd"/>
      <w:r>
        <w:rPr>
          <w:rStyle w:val="Dfinition"/>
        </w:rPr>
        <w:t xml:space="preserve"> toto corpore5</w:t>
      </w:r>
      <w:r>
        <w:rPr>
          <w:rStyle w:val="Dfinition"/>
        </w:rPr>
        <w:br/>
      </w:r>
      <w:proofErr w:type="spellStart"/>
      <w:r>
        <w:rPr>
          <w:rStyle w:val="Dfinition"/>
        </w:rPr>
        <w:t>enascentes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quas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Coac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ρλυκτάν</w:t>
      </w:r>
      <w:proofErr w:type="spellEnd"/>
      <w:r>
        <w:rPr>
          <w:rStyle w:val="grcARELIRE"/>
        </w:rPr>
        <w:t>ας</w:t>
      </w:r>
      <w:r>
        <w:rPr>
          <w:rStyle w:val="Dfinition"/>
        </w:rPr>
        <w:t>'</w:t>
      </w:r>
      <w:r>
        <w:rPr>
          <w:rStyle w:val="Dfinition"/>
        </w:rPr>
        <w:br/>
      </w:r>
      <w:proofErr w:type="spellStart"/>
      <w:r>
        <w:rPr>
          <w:rStyle w:val="grcARELIRE"/>
        </w:rPr>
        <w:t>ἐξερυθρὺς</w:t>
      </w:r>
      <w:proofErr w:type="spellEnd"/>
      <w:r>
        <w:rPr>
          <w:rStyle w:val="grcARELIRE"/>
        </w:rPr>
        <w:t xml:space="preserve"> ἐπιπ</w:t>
      </w:r>
      <w:proofErr w:type="spellStart"/>
      <w:r>
        <w:rPr>
          <w:rStyle w:val="grcARELIRE"/>
        </w:rPr>
        <w:t>ολ</w:t>
      </w:r>
      <w:proofErr w:type="spellEnd"/>
      <w:r>
        <w:rPr>
          <w:rStyle w:val="grcARELIRE"/>
        </w:rPr>
        <w:t>αίους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pustulas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rubentes</w:t>
      </w:r>
      <w:proofErr w:type="spellEnd"/>
      <w:r>
        <w:rPr>
          <w:rStyle w:val="Dfinition"/>
        </w:rPr>
        <w:t xml:space="preserve"> in cutis*</w:t>
      </w:r>
      <w:r>
        <w:rPr>
          <w:rStyle w:val="Dfinition"/>
        </w:rPr>
        <w:br/>
      </w:r>
      <w:proofErr w:type="spellStart"/>
      <w:r>
        <w:rPr>
          <w:rStyle w:val="Dfinition"/>
        </w:rPr>
        <w:t>superficie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Ἐρύθριον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nomen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malagmatis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compositio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Paulum</w:t>
      </w:r>
      <w:proofErr w:type="spellEnd"/>
      <w:r w:rsidRPr="00B259BF">
        <w:rPr>
          <w:rStyle w:val="Dfinition"/>
          <w:lang w:val="fr-FR"/>
        </w:rPr>
        <w:t xml:space="preserve"> lib. 7.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>. 18.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Ἐρυθεύδ</w:t>
      </w:r>
      <w:proofErr w:type="spellEnd"/>
      <w:r>
        <w:rPr>
          <w:rStyle w:val="orth"/>
        </w:rPr>
        <w:t>ανον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rubia</w:t>
      </w:r>
      <w:proofErr w:type="spellEnd"/>
      <w:proofErr w:type="gramEnd"/>
      <w:r w:rsidRPr="00B259BF">
        <w:rPr>
          <w:rStyle w:val="Dfinition"/>
          <w:lang w:val="fr-FR"/>
        </w:rPr>
        <w:t xml:space="preserve">. Herba est </w:t>
      </w:r>
      <w:proofErr w:type="spellStart"/>
      <w:r w:rsidRPr="00B259BF">
        <w:rPr>
          <w:rStyle w:val="Dfinition"/>
          <w:lang w:val="fr-FR"/>
        </w:rPr>
        <w:t>caule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anguloso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geniculato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aspero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circa </w:t>
      </w:r>
      <w:proofErr w:type="spellStart"/>
      <w:r w:rsidRPr="00B259BF">
        <w:rPr>
          <w:rStyle w:val="Dfinition"/>
          <w:lang w:val="fr-FR"/>
        </w:rPr>
        <w:t>articulos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interualla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stellae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radiatis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semine</w:t>
      </w:r>
      <w:proofErr w:type="spellEnd"/>
      <w:r w:rsidRPr="00B259BF">
        <w:rPr>
          <w:rStyle w:val="Dfinition"/>
          <w:lang w:val="fr-FR"/>
        </w:rPr>
        <w:t xml:space="preserve"> primum </w:t>
      </w:r>
      <w:proofErr w:type="spellStart"/>
      <w:r w:rsidRPr="00B259BF">
        <w:rPr>
          <w:rStyle w:val="Dfinition"/>
          <w:lang w:val="fr-FR"/>
        </w:rPr>
        <w:t>herboso</w:t>
      </w:r>
      <w:proofErr w:type="spellEnd"/>
      <w:r w:rsidRPr="00B259BF">
        <w:rPr>
          <w:rStyle w:val="Dfinition"/>
          <w:lang w:val="fr-FR"/>
        </w:rPr>
        <w:br/>
        <w:t xml:space="preserve">, mox </w:t>
      </w:r>
      <w:proofErr w:type="spellStart"/>
      <w:r w:rsidRPr="00B259BF">
        <w:rPr>
          <w:rStyle w:val="Dfinition"/>
          <w:lang w:val="fr-FR"/>
        </w:rPr>
        <w:t>rubro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deníque</w:t>
      </w:r>
      <w:proofErr w:type="spellEnd"/>
      <w:r w:rsidRPr="00B259BF">
        <w:rPr>
          <w:rStyle w:val="Dfinition"/>
          <w:lang w:val="fr-FR"/>
        </w:rPr>
        <w:t xml:space="preserve"> nigro, semper </w:t>
      </w:r>
      <w:proofErr w:type="spellStart"/>
      <w:r w:rsidRPr="00B259BF">
        <w:rPr>
          <w:rStyle w:val="Dfinition"/>
          <w:lang w:val="fr-FR"/>
        </w:rPr>
        <w:t>rotundo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radice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rubra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tantae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altitudinis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raro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effodi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tinguntur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pellesque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tinctorum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officinis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ἐρευθίδ</w:t>
      </w:r>
      <w:proofErr w:type="spellEnd"/>
      <w:r>
        <w:rPr>
          <w:rStyle w:val="grcARELIRE"/>
        </w:rPr>
        <w:t>ανον</w:t>
      </w:r>
      <w:r w:rsidRPr="00B259BF"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ἐρευθόδ</w:t>
      </w:r>
      <w:proofErr w:type="spellEnd"/>
      <w:r>
        <w:rPr>
          <w:rStyle w:val="grcARELIRE"/>
        </w:rPr>
        <w:t>ανον</w:t>
      </w:r>
      <w:r w:rsidRPr="00B259BF">
        <w:rPr>
          <w:rStyle w:val="Dfinition"/>
          <w:lang w:val="fr-FR"/>
        </w:rPr>
        <w:t>. *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Ἐῥυθροειδὸς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tunica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testium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vasorum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spermaticorum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extra </w:t>
      </w:r>
      <w:proofErr w:type="spellStart"/>
      <w:r w:rsidRPr="00B259BF">
        <w:rPr>
          <w:rStyle w:val="Dfinition"/>
          <w:lang w:val="fr-FR"/>
        </w:rPr>
        <w:t>ventrem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processere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quandiu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  <w:t xml:space="preserve">intra </w:t>
      </w:r>
      <w:proofErr w:type="spellStart"/>
      <w:r w:rsidRPr="00B259BF">
        <w:rPr>
          <w:rStyle w:val="Dfinition"/>
          <w:lang w:val="fr-FR"/>
        </w:rPr>
        <w:t>ventrem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tunica, quod </w:t>
      </w:r>
      <w:proofErr w:type="spellStart"/>
      <w:r w:rsidRPr="00B259BF">
        <w:rPr>
          <w:rStyle w:val="Dfinition"/>
          <w:lang w:val="fr-FR"/>
        </w:rPr>
        <w:t>illic</w:t>
      </w:r>
      <w:proofErr w:type="spellEnd"/>
      <w:r w:rsidRPr="00B259BF">
        <w:rPr>
          <w:rStyle w:val="Dfinition"/>
          <w:lang w:val="fr-FR"/>
        </w:rPr>
        <w:t xml:space="preserve"> nihil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eximium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nullo</w:t>
      </w:r>
      <w:proofErr w:type="spellEnd"/>
      <w:r w:rsidRPr="00B259BF">
        <w:rPr>
          <w:rStyle w:val="Dfinition"/>
          <w:lang w:val="fr-FR"/>
        </w:rPr>
        <w:t xml:space="preserve"> proprio </w:t>
      </w:r>
      <w:proofErr w:type="spellStart"/>
      <w:r w:rsidRPr="00B259BF">
        <w:rPr>
          <w:rStyle w:val="Dfinition"/>
          <w:lang w:val="fr-FR"/>
        </w:rPr>
        <w:t>donatur</w:t>
      </w:r>
      <w:proofErr w:type="spellEnd"/>
      <w:r w:rsidRPr="00B259BF">
        <w:rPr>
          <w:rStyle w:val="Dfinition"/>
          <w:lang w:val="fr-FR"/>
        </w:rPr>
        <w:t xml:space="preserve"> nomine: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posteaquam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extra </w:t>
      </w:r>
      <w:proofErr w:type="spellStart"/>
      <w:r w:rsidRPr="00B259BF">
        <w:rPr>
          <w:rStyle w:val="Dfinition"/>
          <w:lang w:val="fr-FR"/>
        </w:rPr>
        <w:t>ventrem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processit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ἐρυδρρειδὴς</w:t>
      </w:r>
      <w:proofErr w:type="spellEnd"/>
      <w:r w:rsidRPr="00B259BF">
        <w:rPr>
          <w:rStyle w:val="Dfinition"/>
          <w:lang w:val="fr-FR"/>
        </w:rPr>
        <w:t xml:space="preserve"> incipit </w:t>
      </w:r>
      <w:proofErr w:type="spellStart"/>
      <w:r w:rsidRPr="00B259BF">
        <w:rPr>
          <w:rStyle w:val="Dfinition"/>
          <w:lang w:val="fr-FR"/>
        </w:rPr>
        <w:t>appellari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Rubet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à colore </w:t>
      </w:r>
      <w:proofErr w:type="spellStart"/>
      <w:r w:rsidRPr="00B259BF">
        <w:rPr>
          <w:rStyle w:val="Dfinition"/>
          <w:lang w:val="fr-FR"/>
        </w:rPr>
        <w:t>rubro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musculi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testium</w:t>
      </w:r>
      <w:proofErr w:type="spellEnd"/>
      <w:r w:rsidRPr="00B259BF">
        <w:rPr>
          <w:rStyle w:val="Dfinition"/>
          <w:lang w:val="fr-FR"/>
        </w:rPr>
        <w:br/>
        <w:t xml:space="preserve">gracilis,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vasis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implexa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Epiphysis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peritonaei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testemque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proximam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tunicam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ιδιδυμίδ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inuoluit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proofErr w:type="gramStart"/>
      <w:r w:rsidRPr="00B259BF">
        <w:rPr>
          <w:rStyle w:val="Dfinition"/>
          <w:lang w:val="fr-FR"/>
        </w:rPr>
        <w:t>viris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mulieribus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nulla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exigua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obscura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oculis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videri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possit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Ἐρυθρὸς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à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ὁ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οῦς</w:t>
      </w:r>
      <w:proofErr w:type="spellEnd"/>
      <w:r w:rsidRPr="00B259BF">
        <w:rPr>
          <w:rStyle w:val="Dfinition"/>
          <w:lang w:val="fr-FR"/>
        </w:rPr>
        <w:t>, quem vulgo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sumach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Ἐιμθτὸς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ονος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dictione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οἄνος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Alphabetico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"</w:t>
      </w:r>
      <w:r w:rsidRPr="00B259BF">
        <w:rPr>
          <w:rStyle w:val="Dfinition"/>
          <w:lang w:val="fr-FR"/>
        </w:rPr>
        <w:t xml:space="preserve">ordine </w:t>
      </w:r>
      <w:proofErr w:type="spellStart"/>
      <w:r w:rsidRPr="00B259BF">
        <w:rPr>
          <w:rStyle w:val="Dfinition"/>
          <w:lang w:val="fr-FR"/>
        </w:rPr>
        <w:t>insigniores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vinorum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explican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Ἐρυθρὸν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ἐξερυθρὸν</w:t>
      </w:r>
      <w:proofErr w:type="spellEnd"/>
      <w:r w:rsidRPr="00B259BF">
        <w:rPr>
          <w:rStyle w:val="Dfinition"/>
          <w:lang w:val="fr-FR"/>
        </w:rPr>
        <w:t xml:space="preserve">,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ρυθρὸν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οὔρον</w:t>
      </w:r>
      <w:proofErr w:type="spellEnd"/>
      <w:r w:rsidRPr="00B259BF">
        <w:rPr>
          <w:rStyle w:val="Dfinition"/>
          <w:lang w:val="fr-FR"/>
        </w:rPr>
        <w:t xml:space="preserve"> vide </w:t>
      </w:r>
      <w:proofErr w:type="spellStart"/>
      <w:r>
        <w:rPr>
          <w:rStyle w:val="ref"/>
        </w:rPr>
        <w:t>ἔρον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Ἐνθρό</w:t>
      </w:r>
      <w:proofErr w:type="spellEnd"/>
      <w:r>
        <w:rPr>
          <w:rStyle w:val="orth"/>
        </w:rPr>
        <w:t>πλας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idem</w:t>
      </w:r>
      <w:proofErr w:type="gramEnd"/>
      <w:r w:rsidRPr="00B259BF">
        <w:rPr>
          <w:rStyle w:val="Dfinition"/>
          <w:lang w:val="fr-FR"/>
        </w:rPr>
        <w:t xml:space="preserve"> quod </w:t>
      </w:r>
      <w:proofErr w:type="spellStart"/>
      <w:r>
        <w:rPr>
          <w:rStyle w:val="syn"/>
        </w:rPr>
        <w:t>ἐευσί</w:t>
      </w:r>
      <w:proofErr w:type="spellEnd"/>
      <w:r>
        <w:rPr>
          <w:rStyle w:val="syn"/>
        </w:rPr>
        <w:t>πελας</w:t>
      </w:r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definitur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Pol„luc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>
        <w:rPr>
          <w:rStyle w:val="grcARELIRE"/>
        </w:rPr>
        <w:t>μόλωψ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ἐρυθρὸς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ίτονος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ἔμ</w:t>
      </w:r>
      <w:proofErr w:type="spellEnd"/>
      <w:r>
        <w:rPr>
          <w:rStyle w:val="grcARELIRE"/>
        </w:rPr>
        <w:t>πυρος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ἔδ</w:t>
      </w:r>
      <w:proofErr w:type="spellEnd"/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ὅτε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ρλυκ</w:t>
      </w:r>
      <w:r>
        <w:rPr>
          <w:rStyle w:val="Dfinition"/>
        </w:rPr>
        <w:t>τεινόδης</w:t>
      </w:r>
      <w:proofErr w:type="spellEnd"/>
      <w:r w:rsidRPr="00B259BF">
        <w:rPr>
          <w:rStyle w:val="Dfinition"/>
          <w:lang w:val="fr-FR"/>
        </w:rPr>
        <w:br/>
        <w:t xml:space="preserve">. Cutis </w:t>
      </w:r>
      <w:proofErr w:type="spellStart"/>
      <w:r w:rsidRPr="00B259BF">
        <w:rPr>
          <w:rStyle w:val="Dfinition"/>
          <w:lang w:val="fr-FR"/>
        </w:rPr>
        <w:t>sugillatio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dolorifica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ignea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nonnunquam</w:t>
      </w:r>
      <w:proofErr w:type="spellEnd"/>
      <w:r w:rsidRPr="00B259BF">
        <w:rPr>
          <w:rStyle w:val="Dfinition"/>
          <w:lang w:val="fr-FR"/>
        </w:rPr>
        <w:t xml:space="preserve"> &amp; pustulas </w:t>
      </w:r>
      <w:proofErr w:type="spellStart"/>
      <w:r w:rsidRPr="00B259BF">
        <w:rPr>
          <w:rStyle w:val="Dfinition"/>
          <w:lang w:val="fr-FR"/>
        </w:rPr>
        <w:t>ciens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Ἐρυθροῦν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στέ</w:t>
      </w:r>
      <w:proofErr w:type="spellEnd"/>
      <w:r>
        <w:rPr>
          <w:rStyle w:val="orth"/>
        </w:rPr>
        <w:t>αρ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ἔν</w:t>
      </w:r>
      <w:proofErr w:type="spellEnd"/>
      <w:r>
        <w:rPr>
          <w:rStyle w:val="grcARELIRE"/>
        </w:rPr>
        <w:t>αιμον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apud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adeps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cruentus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sanguinolentus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E</w:t>
      </w:r>
      <w:r>
        <w:rPr>
          <w:rStyle w:val="orth"/>
        </w:rPr>
        <w:t>ν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γάχλωροι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appellantur</w:t>
      </w:r>
      <w:proofErr w:type="spellEnd"/>
      <w:proofErr w:type="gram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6. </w:t>
      </w:r>
      <w:proofErr w:type="spellStart"/>
      <w:r w:rsidRPr="00B259BF">
        <w:rPr>
          <w:rStyle w:val="Dfinition"/>
          <w:lang w:val="fr-FR"/>
        </w:rPr>
        <w:t>Epid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palli</w:t>
      </w:r>
      <w:proofErr w:type="spellEnd"/>
      <w:proofErr w:type="gram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derubri</w:t>
      </w:r>
      <w:proofErr w:type="spellEnd"/>
      <w:r w:rsidRPr="00B259BF">
        <w:rPr>
          <w:rStyle w:val="Dfinition"/>
          <w:lang w:val="fr-FR"/>
        </w:rPr>
        <w:t xml:space="preserve">, id est, qui </w:t>
      </w:r>
      <w:proofErr w:type="spellStart"/>
      <w:r w:rsidRPr="00B259BF">
        <w:rPr>
          <w:rStyle w:val="Dfinition"/>
          <w:lang w:val="fr-FR"/>
        </w:rPr>
        <w:t>multam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pallidam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sanguine </w:t>
      </w:r>
      <w:proofErr w:type="spellStart"/>
      <w:r w:rsidRPr="00B259BF">
        <w:rPr>
          <w:rStyle w:val="Dfinition"/>
          <w:lang w:val="fr-FR"/>
        </w:rPr>
        <w:t>commixtam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στήριιμ</w:t>
      </w:r>
      <w:proofErr w:type="spellEnd"/>
      <w:r>
        <w:rPr>
          <w:rStyle w:val="syn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apud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, hoc est </w:t>
      </w:r>
      <w:proofErr w:type="spellStart"/>
      <w:r w:rsidRPr="00B259BF">
        <w:rPr>
          <w:rStyle w:val="Dfinition"/>
          <w:lang w:val="fr-FR"/>
        </w:rPr>
        <w:t>firmamentum</w:t>
      </w:r>
      <w:proofErr w:type="spellEnd"/>
      <w:r w:rsidRPr="00B259BF">
        <w:rPr>
          <w:rStyle w:val="Dfinition"/>
          <w:lang w:val="fr-FR"/>
        </w:rPr>
        <w:br/>
        <w:t xml:space="preserve">, quod &amp; </w:t>
      </w:r>
      <w:proofErr w:type="spellStart"/>
      <w:r>
        <w:rPr>
          <w:rStyle w:val="grcARELIRE"/>
        </w:rPr>
        <w:t>ἔρεισμ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Ἐμάζη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Rubigo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Hesychio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νόσος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τις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ἄερος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τοῖς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φυτοῖς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ρτεῖς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ιγενομένη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aeris</w:t>
      </w:r>
      <w:proofErr w:type="spellEnd"/>
      <w:r w:rsidRPr="00B259BF">
        <w:rPr>
          <w:rStyle w:val="Dfinition"/>
          <w:lang w:val="fr-FR"/>
        </w:rPr>
        <w:t xml:space="preserve"> morbus quidam </w:t>
      </w:r>
      <w:proofErr w:type="spellStart"/>
      <w:r w:rsidRPr="00B259BF">
        <w:rPr>
          <w:rStyle w:val="Dfinition"/>
          <w:lang w:val="fr-FR"/>
        </w:rPr>
        <w:t>plantis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fructibus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superueniens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Theophr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cau„sis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plantar</w:t>
      </w:r>
      <w:proofErr w:type="spellEnd"/>
      <w:r w:rsidRPr="00B259BF">
        <w:rPr>
          <w:rStyle w:val="Dfinition"/>
          <w:lang w:val="fr-FR"/>
        </w:rPr>
        <w:t xml:space="preserve">.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15. &amp; cap. 27. lib. 3. </w:t>
      </w:r>
      <w:proofErr w:type="gramStart"/>
      <w:r w:rsidRPr="00B259BF">
        <w:rPr>
          <w:rStyle w:val="Dfinition"/>
          <w:lang w:val="fr-FR"/>
        </w:rPr>
        <w:t>esse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di„cit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σῆ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ιν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τιν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ἐριστ</w:t>
      </w:r>
      <w:proofErr w:type="spellEnd"/>
      <w:r>
        <w:rPr>
          <w:rStyle w:val="grcARELIRE"/>
        </w:rPr>
        <w:t>αάνοε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ὑγρῖ</w:t>
      </w:r>
      <w:proofErr w:type="spellEnd"/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dentis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putredinem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quamdam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maximeque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infe„state</w:t>
      </w:r>
      <w:proofErr w:type="spellEnd"/>
      <w:r w:rsidRPr="00B259BF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σιτώδη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γεδρ</w:t>
      </w:r>
      <w:proofErr w:type="spellEnd"/>
      <w:r>
        <w:rPr>
          <w:rStyle w:val="grcARELIRE"/>
        </w:rPr>
        <w:t>πὰ</w:t>
      </w:r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κοίλοις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δρο</w:t>
      </w:r>
      <w:r>
        <w:rPr>
          <w:rStyle w:val="Dfinition"/>
        </w:rPr>
        <w:t>γ</w:t>
      </w:r>
      <w:proofErr w:type="spellEnd"/>
      <w:r>
        <w:rPr>
          <w:rStyle w:val="Dfinition"/>
        </w:rPr>
        <w:t>πεόλοις</w:t>
      </w:r>
      <w:r w:rsidRPr="00B259BF">
        <w:rPr>
          <w:rStyle w:val="Dfinition"/>
          <w:lang w:val="fr-FR"/>
        </w:rPr>
        <w:br/>
        <w:t xml:space="preserve">, id est, </w:t>
      </w:r>
      <w:proofErr w:type="spellStart"/>
      <w:r w:rsidRPr="00B259BF">
        <w:rPr>
          <w:rStyle w:val="Dfinition"/>
          <w:lang w:val="fr-FR"/>
        </w:rPr>
        <w:t>cauis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rorulentis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superueniente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sole </w:t>
      </w:r>
      <w:proofErr w:type="spellStart"/>
      <w:r w:rsidRPr="00B259BF">
        <w:rPr>
          <w:rStyle w:val="Dfinition"/>
          <w:lang w:val="fr-FR"/>
        </w:rPr>
        <w:t>rori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t xml:space="preserve"> lib. 18.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17. </w:t>
      </w:r>
      <w:proofErr w:type="spellStart"/>
      <w:r w:rsidRPr="00B259BF">
        <w:rPr>
          <w:rStyle w:val="Dfinition"/>
          <w:lang w:val="fr-FR"/>
        </w:rPr>
        <w:t>Coeleste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frugum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vinearumque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nullo</w:t>
      </w:r>
      <w:proofErr w:type="spellEnd"/>
      <w:r w:rsidRPr="00B259BF">
        <w:rPr>
          <w:rStyle w:val="Dfinition"/>
          <w:lang w:val="fr-FR"/>
        </w:rPr>
        <w:t xml:space="preserve"> minus </w:t>
      </w:r>
      <w:proofErr w:type="spellStart"/>
      <w:r w:rsidRPr="00B259BF">
        <w:rPr>
          <w:rStyle w:val="Dfinition"/>
          <w:lang w:val="fr-FR"/>
        </w:rPr>
        <w:t>no„xium</w:t>
      </w:r>
      <w:proofErr w:type="spellEnd"/>
      <w:r w:rsidRPr="00B259BF">
        <w:rPr>
          <w:rStyle w:val="Dfinition"/>
          <w:lang w:val="fr-FR"/>
        </w:rPr>
        <w:br/>
        <w:t xml:space="preserve"> est </w:t>
      </w:r>
      <w:proofErr w:type="spellStart"/>
      <w:r w:rsidRPr="00B259BF">
        <w:rPr>
          <w:rStyle w:val="Dfinition"/>
          <w:lang w:val="fr-FR"/>
        </w:rPr>
        <w:t>rubigo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frequentissima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roscido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tractu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conuallibusque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Ἐυηάλη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acanthi</w:t>
      </w:r>
      <w:proofErr w:type="spellEnd"/>
      <w:r w:rsidRPr="00B259BF">
        <w:rPr>
          <w:rStyle w:val="Dfinition"/>
          <w:lang w:val="fr-FR"/>
        </w:rPr>
        <w:t xml:space="preserve">, flore </w:t>
      </w:r>
      <w:proofErr w:type="spellStart"/>
      <w:r w:rsidRPr="00B259BF">
        <w:rPr>
          <w:rStyle w:val="Dfinition"/>
          <w:lang w:val="fr-FR"/>
        </w:rPr>
        <w:t>luteo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Ἐ</w:t>
      </w:r>
      <w:proofErr w:type="spellStart"/>
      <w:r w:rsidRPr="00B259BF">
        <w:rPr>
          <w:rStyle w:val="Dfinition"/>
          <w:lang w:val="fr-FR"/>
        </w:rPr>
        <w:t>uqu</w:t>
      </w:r>
      <w:r>
        <w:rPr>
          <w:rStyle w:val="grcARELIRE"/>
        </w:rPr>
        <w:t>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irio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legumen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Cereale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culmo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consurgit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ferulaceo</w:t>
      </w:r>
      <w:proofErr w:type="spellEnd"/>
      <w:r w:rsidRPr="00B259BF">
        <w:rPr>
          <w:rStyle w:val="Dfinition"/>
          <w:lang w:val="fr-FR"/>
        </w:rPr>
        <w:t xml:space="preserve">, in lori </w:t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flexili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lentoque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erucae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floribus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luteis</w:t>
      </w:r>
      <w:proofErr w:type="spellEnd"/>
      <w:r w:rsidRPr="00B259BF">
        <w:rPr>
          <w:rStyle w:val="Dfinition"/>
          <w:lang w:val="fr-FR"/>
        </w:rPr>
        <w:t xml:space="preserve">. In </w:t>
      </w:r>
      <w:proofErr w:type="spellStart"/>
      <w:r w:rsidRPr="00B259BF">
        <w:rPr>
          <w:rStyle w:val="Dfinition"/>
          <w:lang w:val="fr-FR"/>
        </w:rPr>
        <w:t>cacumine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siliquas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gerit</w:t>
      </w:r>
      <w:proofErr w:type="spellEnd"/>
      <w:r w:rsidRPr="00B259BF">
        <w:rPr>
          <w:rStyle w:val="Dfinition"/>
          <w:lang w:val="fr-FR"/>
        </w:rPr>
        <w:t xml:space="preserve"> graciles &amp; </w:t>
      </w:r>
      <w:proofErr w:type="spellStart"/>
      <w:r w:rsidRPr="00B259BF">
        <w:rPr>
          <w:rStyle w:val="Dfinition"/>
          <w:lang w:val="fr-FR"/>
        </w:rPr>
        <w:t>corniculatas</w:t>
      </w:r>
      <w:proofErr w:type="spellEnd"/>
      <w:r w:rsidRPr="00B259BF">
        <w:rPr>
          <w:rStyle w:val="Dfinition"/>
          <w:lang w:val="fr-FR"/>
        </w:rPr>
        <w:t>,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parua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nasturtij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gustu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ardenti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existiment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frumentum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Turcicum</w:t>
      </w:r>
      <w:proofErr w:type="spellEnd"/>
      <w:r w:rsidRPr="00B259BF">
        <w:rPr>
          <w:rStyle w:val="Dfinition"/>
          <w:lang w:val="fr-FR"/>
        </w:rPr>
        <w:t xml:space="preserve"> esse.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Theophr</w:t>
      </w:r>
      <w:proofErr w:type="spellEnd"/>
      <w:r w:rsidRPr="00B259BF">
        <w:rPr>
          <w:rStyle w:val="Dfinition"/>
          <w:lang w:val="fr-FR"/>
        </w:rPr>
        <w:t xml:space="preserve">. lib. 2.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plantar</w:t>
      </w:r>
      <w:proofErr w:type="spellEnd"/>
      <w:proofErr w:type="gramEnd"/>
      <w:r w:rsidRPr="00B259BF">
        <w:rPr>
          <w:rStyle w:val="Dfinition"/>
          <w:lang w:val="fr-FR"/>
        </w:rPr>
        <w:t xml:space="preserve">. c. 17. </w:t>
      </w:r>
      <w:proofErr w:type="gramStart"/>
      <w:r w:rsidRPr="00B259BF">
        <w:rPr>
          <w:rStyle w:val="Dfinition"/>
          <w:lang w:val="fr-FR"/>
        </w:rPr>
        <w:t>nu</w:t>
      </w:r>
      <w:proofErr w:type="gram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meratur</w:t>
      </w:r>
      <w:proofErr w:type="spellEnd"/>
      <w:r w:rsidRPr="00B259BF">
        <w:rPr>
          <w:rStyle w:val="Dfinition"/>
          <w:lang w:val="fr-FR"/>
        </w:rPr>
        <w:t xml:space="preserve"> inter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ἐλάχιστ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ολυ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χύστ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milium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sesamum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papauer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cuminum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p Paul. lib. I. ipsum </w:t>
      </w:r>
      <w:proofErr w:type="spellStart"/>
      <w:r w:rsidRPr="00B259BF">
        <w:rPr>
          <w:rStyle w:val="Dfinition"/>
          <w:lang w:val="fr-FR"/>
        </w:rPr>
        <w:t>numerat</w:t>
      </w:r>
      <w:proofErr w:type="spellEnd"/>
      <w:r w:rsidRPr="00B259BF">
        <w:rPr>
          <w:rStyle w:val="Dfinition"/>
          <w:lang w:val="fr-FR"/>
        </w:rPr>
        <w:t xml:space="preserve"> inter </w:t>
      </w:r>
      <w:proofErr w:type="spellStart"/>
      <w:r w:rsidRPr="00B259BF">
        <w:rPr>
          <w:rStyle w:val="Dfinition"/>
          <w:lang w:val="fr-FR"/>
        </w:rPr>
        <w:t>olera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excitant.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Ἐρυί</w:t>
      </w:r>
      <w:proofErr w:type="spellEnd"/>
      <w:r>
        <w:rPr>
          <w:rStyle w:val="orth"/>
        </w:rPr>
        <w:t>πιλας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erysipelas</w:t>
      </w:r>
      <w:proofErr w:type="spellEnd"/>
      <w:proofErr w:type="gram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 xml:space="preserve"> à sanguine &amp; </w:t>
      </w:r>
      <w:proofErr w:type="spellStart"/>
      <w:r w:rsidRPr="00B259BF">
        <w:rPr>
          <w:rStyle w:val="Dfinition"/>
          <w:lang w:val="fr-FR"/>
        </w:rPr>
        <w:t>flaua</w:t>
      </w:r>
      <w:proofErr w:type="spellEnd"/>
      <w:r w:rsidRPr="00B259BF">
        <w:rPr>
          <w:rStyle w:val="Dfinition"/>
          <w:lang w:val="fr-FR"/>
        </w:rPr>
        <w:t xml:space="preserve"> bile </w:t>
      </w:r>
      <w:proofErr w:type="spellStart"/>
      <w:r w:rsidRPr="00B259BF">
        <w:rPr>
          <w:rStyle w:val="Dfinition"/>
          <w:lang w:val="fr-FR"/>
        </w:rPr>
        <w:t>calidioribus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  <w:t xml:space="preserve">sanguine </w:t>
      </w:r>
      <w:proofErr w:type="spellStart"/>
      <w:r w:rsidRPr="00B259BF">
        <w:rPr>
          <w:rStyle w:val="Dfinition"/>
          <w:lang w:val="fr-FR"/>
        </w:rPr>
        <w:t>feruente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proueniens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Continetur</w:t>
      </w:r>
      <w:proofErr w:type="spellEnd"/>
      <w:r w:rsidRPr="00B259BF">
        <w:rPr>
          <w:rStyle w:val="Dfinition"/>
          <w:lang w:val="fr-FR"/>
        </w:rPr>
        <w:br/>
        <w:t xml:space="preserve"> in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tumor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solam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pertinet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subiectas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cuti partes </w:t>
      </w:r>
      <w:proofErr w:type="spellStart"/>
      <w:r w:rsidRPr="00B259BF">
        <w:rPr>
          <w:rStyle w:val="Dfinition"/>
          <w:lang w:val="fr-FR"/>
        </w:rPr>
        <w:t>inuadit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externam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omnium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 commune est </w:t>
      </w:r>
      <w:proofErr w:type="spellStart"/>
      <w:r w:rsidRPr="00B259BF">
        <w:rPr>
          <w:rStyle w:val="Dfinition"/>
          <w:lang w:val="fr-FR"/>
        </w:rPr>
        <w:t>tegumentum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membranosam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tenuem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singulis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internarum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circundata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  <w:t xml:space="preserve"> doloris </w:t>
      </w:r>
      <w:proofErr w:type="spellStart"/>
      <w:r w:rsidRPr="00B259BF">
        <w:rPr>
          <w:rStyle w:val="Dfinition"/>
          <w:lang w:val="fr-FR"/>
        </w:rPr>
        <w:t>aliquid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longe </w:t>
      </w:r>
      <w:proofErr w:type="spellStart"/>
      <w:r w:rsidRPr="00B259BF">
        <w:rPr>
          <w:rStyle w:val="Dfinition"/>
          <w:lang w:val="fr-FR"/>
        </w:rPr>
        <w:t>moderatius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phlegmone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pulsat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premit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distendit</w:t>
      </w:r>
      <w:r w:rsidRPr="00B259BF">
        <w:rPr>
          <w:rStyle w:val="Dfinition"/>
          <w:lang w:val="fr-FR"/>
        </w:rPr>
        <w:br/>
        <w:t xml:space="preserve">. Verum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calidior</w:t>
      </w:r>
      <w:proofErr w:type="spellEnd"/>
      <w:r w:rsidRPr="00B259BF">
        <w:rPr>
          <w:rStyle w:val="Dfinition"/>
          <w:lang w:val="fr-FR"/>
        </w:rPr>
        <w:t xml:space="preserve"> est &amp; </w:t>
      </w:r>
      <w:proofErr w:type="spellStart"/>
      <w:r w:rsidRPr="00B259BF">
        <w:rPr>
          <w:rStyle w:val="Dfinition"/>
          <w:lang w:val="fr-FR"/>
        </w:rPr>
        <w:t>aspectu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flauior</w:t>
      </w:r>
      <w:proofErr w:type="spellEnd"/>
      <w:r w:rsidRPr="00B259BF">
        <w:rPr>
          <w:rStyle w:val="Dfinition"/>
          <w:lang w:val="fr-FR"/>
        </w:rPr>
        <w:br/>
        <w:t xml:space="preserve">, &amp; si </w:t>
      </w:r>
      <w:proofErr w:type="spellStart"/>
      <w:r w:rsidRPr="00B259BF">
        <w:rPr>
          <w:rStyle w:val="Dfinition"/>
          <w:lang w:val="fr-FR"/>
        </w:rPr>
        <w:t>tetigeris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 facile </w:t>
      </w:r>
      <w:proofErr w:type="spellStart"/>
      <w:r w:rsidRPr="00B259BF">
        <w:rPr>
          <w:rStyle w:val="Dfinition"/>
          <w:lang w:val="fr-FR"/>
        </w:rPr>
        <w:t>refluit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rursusque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affluit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tenuis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rubens</w:t>
      </w:r>
      <w:proofErr w:type="spellEnd"/>
      <w:r w:rsidRPr="00B259BF">
        <w:rPr>
          <w:rStyle w:val="Dfinition"/>
          <w:lang w:val="fr-FR"/>
        </w:rPr>
        <w:t xml:space="preserve">. Tale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dictum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>. Fit à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flaua</w:t>
      </w:r>
      <w:proofErr w:type="spellEnd"/>
      <w:r w:rsidRPr="00B259BF">
        <w:rPr>
          <w:rStyle w:val="Dfinition"/>
          <w:lang w:val="fr-FR"/>
        </w:rPr>
        <w:t xml:space="preserve"> bile, non </w:t>
      </w:r>
      <w:proofErr w:type="spellStart"/>
      <w:r w:rsidRPr="00B259BF">
        <w:rPr>
          <w:rStyle w:val="Dfinition"/>
          <w:lang w:val="fr-FR"/>
        </w:rPr>
        <w:t>syncera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secreta</w:t>
      </w:r>
      <w:proofErr w:type="spellEnd"/>
      <w:r w:rsidRPr="00B259BF">
        <w:rPr>
          <w:rStyle w:val="Dfinition"/>
          <w:lang w:val="fr-FR"/>
        </w:rPr>
        <w:t xml:space="preserve"> à sanguine</w:t>
      </w:r>
      <w:r w:rsidRPr="00B259BF">
        <w:rPr>
          <w:rStyle w:val="Dfinition"/>
          <w:lang w:val="fr-FR"/>
        </w:rPr>
        <w:br/>
        <w:t xml:space="preserve"> (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pro </w:t>
      </w:r>
      <w:proofErr w:type="spellStart"/>
      <w:r w:rsidRPr="00B259BF">
        <w:rPr>
          <w:rStyle w:val="Dfinition"/>
          <w:lang w:val="fr-FR"/>
        </w:rPr>
        <w:t>erysipelate</w:t>
      </w:r>
      <w:proofErr w:type="spellEnd"/>
      <w:r w:rsidRPr="00B259BF">
        <w:rPr>
          <w:rStyle w:val="Dfinition"/>
          <w:lang w:val="fr-FR"/>
        </w:rPr>
        <w:t xml:space="preserve"> herpes facile </w:t>
      </w:r>
      <w:proofErr w:type="spellStart"/>
      <w:r w:rsidRPr="00B259BF">
        <w:rPr>
          <w:rStyle w:val="Dfinition"/>
          <w:lang w:val="fr-FR"/>
        </w:rPr>
        <w:t>fieret</w:t>
      </w:r>
      <w:proofErr w:type="spellEnd"/>
      <w:r w:rsidRPr="00B259BF">
        <w:rPr>
          <w:rStyle w:val="Dfinition"/>
          <w:lang w:val="fr-FR"/>
        </w:rPr>
        <w:t>)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calidiori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sanguine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feruido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tenuissimo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t xml:space="preserve"> Galen. lib.</w:t>
      </w:r>
      <w:r w:rsidRPr="00B259BF">
        <w:rPr>
          <w:rStyle w:val="Dfinition"/>
          <w:lang w:val="fr-FR"/>
        </w:rPr>
        <w:br/>
        <w:t xml:space="preserve">2. </w:t>
      </w:r>
      <w:proofErr w:type="gramStart"/>
      <w:r w:rsidRPr="00B259BF">
        <w:rPr>
          <w:rStyle w:val="Dfinition"/>
          <w:lang w:val="fr-FR"/>
        </w:rPr>
        <w:t>ad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Glauconem</w:t>
      </w:r>
      <w:proofErr w:type="spellEnd"/>
      <w:r w:rsidRPr="00B259BF">
        <w:rPr>
          <w:rStyle w:val="Dfinition"/>
          <w:lang w:val="fr-FR"/>
        </w:rPr>
        <w:t xml:space="preserve">. Ergo </w:t>
      </w:r>
      <w:proofErr w:type="spellStart"/>
      <w:r w:rsidRPr="00B259BF">
        <w:rPr>
          <w:rStyle w:val="Dfinition"/>
          <w:lang w:val="fr-FR"/>
        </w:rPr>
        <w:t>exquisiti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erysipelatis</w:t>
      </w:r>
      <w:proofErr w:type="spellEnd"/>
      <w:r w:rsidRPr="00B259BF">
        <w:rPr>
          <w:rStyle w:val="Dfinition"/>
          <w:lang w:val="fr-FR"/>
        </w:rPr>
        <w:br/>
        <w:t xml:space="preserve">causa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 est, non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dictus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, hoc est, &amp; </w:t>
      </w:r>
      <w:proofErr w:type="spellStart"/>
      <w:r w:rsidRPr="00B259BF">
        <w:rPr>
          <w:rStyle w:val="Dfinition"/>
          <w:lang w:val="fr-FR"/>
        </w:rPr>
        <w:t>qualitatibus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substantia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moderatus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carnem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effusus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phlegmonem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gignit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flaua</w:t>
      </w:r>
      <w:proofErr w:type="spellEnd"/>
      <w:r w:rsidRPr="00B259BF">
        <w:rPr>
          <w:rStyle w:val="Dfinition"/>
          <w:lang w:val="fr-FR"/>
        </w:rPr>
        <w:t xml:space="preserve"> bile </w:t>
      </w:r>
      <w:proofErr w:type="spellStart"/>
      <w:r w:rsidRPr="00B259BF">
        <w:rPr>
          <w:rStyle w:val="Dfinition"/>
          <w:lang w:val="fr-FR"/>
        </w:rPr>
        <w:t>mistus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feruens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tenuis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biliosus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potentia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ijsdem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qualitatibus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praeditus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viribus</w:t>
      </w:r>
      <w:proofErr w:type="spellEnd"/>
      <w:r w:rsidRPr="00B259BF">
        <w:rPr>
          <w:rStyle w:val="Dfinition"/>
          <w:lang w:val="fr-FR"/>
        </w:rPr>
        <w:t xml:space="preserve"> longe </w:t>
      </w:r>
      <w:proofErr w:type="spellStart"/>
      <w:r w:rsidRPr="00B259BF">
        <w:rPr>
          <w:rStyle w:val="Dfinition"/>
          <w:lang w:val="fr-FR"/>
        </w:rPr>
        <w:t>impar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br/>
        <w:t xml:space="preserve">cum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, id quod </w:t>
      </w:r>
      <w:proofErr w:type="spellStart"/>
      <w:r w:rsidRPr="00B259BF">
        <w:rPr>
          <w:rStyle w:val="Dfinition"/>
          <w:lang w:val="fr-FR"/>
        </w:rPr>
        <w:t>facit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flauae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biliosae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fluxionis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</w:t>
      </w:r>
      <w:proofErr w:type="spellEnd"/>
      <w:r w:rsidRPr="00B259BF">
        <w:rPr>
          <w:rStyle w:val="Dfinition"/>
          <w:lang w:val="fr-FR"/>
        </w:rPr>
        <w:t>¬</w:t>
      </w:r>
      <w:r w:rsidRPr="00B259BF">
        <w:rPr>
          <w:rStyle w:val="Dfinition"/>
          <w:lang w:val="fr-FR"/>
        </w:rPr>
        <w:br/>
      </w:r>
    </w:p>
    <w:p w14:paraId="7F667AE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984DD23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bolem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puram</w:t>
      </w:r>
      <w:proofErr w:type="spellEnd"/>
      <w:r>
        <w:rPr>
          <w:rStyle w:val="Dfinition"/>
        </w:rPr>
        <w:t xml:space="preserve"> &amp; ab omni</w:t>
      </w:r>
      <w:r>
        <w:rPr>
          <w:rStyle w:val="Dfinition"/>
        </w:rPr>
        <w:br/>
        <w:t xml:space="preserve">sanguine </w:t>
      </w:r>
      <w:proofErr w:type="spellStart"/>
      <w:r>
        <w:rPr>
          <w:rStyle w:val="Dfinition"/>
        </w:rPr>
        <w:t>secretam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herpetem</w:t>
      </w:r>
      <w:proofErr w:type="spellEnd"/>
      <w:r>
        <w:rPr>
          <w:rStyle w:val="Dfinition"/>
        </w:rPr>
        <w:br/>
        <w:t xml:space="preserve">non erysipelas </w:t>
      </w:r>
      <w:proofErr w:type="spellStart"/>
      <w:r>
        <w:rPr>
          <w:rStyle w:val="Dfinition"/>
        </w:rPr>
        <w:t>excitet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sanguini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mistam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vel </w:t>
      </w:r>
      <w:proofErr w:type="spellStart"/>
      <w:r>
        <w:rPr>
          <w:rStyle w:val="Dfinition"/>
        </w:rPr>
        <w:t>sanguinem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feruidum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tenuissimum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qui proxime ad </w:t>
      </w:r>
      <w:proofErr w:type="spellStart"/>
      <w:r>
        <w:rPr>
          <w:rStyle w:val="Dfinition"/>
        </w:rPr>
        <w:t>bilem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tumoris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erysipelas </w:t>
      </w:r>
      <w:proofErr w:type="spellStart"/>
      <w:r>
        <w:rPr>
          <w:rStyle w:val="Dfinition"/>
        </w:rPr>
        <w:t>committat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in sola cute </w:t>
      </w:r>
      <w:proofErr w:type="spellStart"/>
      <w:r>
        <w:rPr>
          <w:rStyle w:val="Dfinition"/>
        </w:rPr>
        <w:t>haeserit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genitum</w:t>
      </w:r>
      <w:proofErr w:type="spellEnd"/>
      <w:r>
        <w:rPr>
          <w:rStyle w:val="Dfinition"/>
        </w:rPr>
        <w:t xml:space="preserve"> erysipelas </w:t>
      </w:r>
      <w:proofErr w:type="spellStart"/>
      <w:r>
        <w:rPr>
          <w:rStyle w:val="Dfinition"/>
        </w:rPr>
        <w:t>exquisitum</w:t>
      </w:r>
      <w:proofErr w:type="spellEnd"/>
      <w:r>
        <w:rPr>
          <w:rStyle w:val="Dfinition"/>
        </w:rPr>
        <w:t xml:space="preserve"> no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non ab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exquisitum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exquisitum</w:t>
      </w:r>
      <w:proofErr w:type="spellEnd"/>
      <w:r>
        <w:rPr>
          <w:rStyle w:val="Dfinition"/>
        </w:rPr>
        <w:t xml:space="preserve"> erysipelas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habere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 cum multis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communem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ab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tumoris</w:t>
      </w:r>
      <w:proofErr w:type="spellEnd"/>
      <w:r>
        <w:rPr>
          <w:rStyle w:val="Dfinition"/>
        </w:rPr>
        <w:t xml:space="preserve"> specie &amp; natura.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br/>
        <w:t xml:space="preserve"> est, quod non est </w:t>
      </w:r>
      <w:proofErr w:type="spellStart"/>
      <w:r w:rsidRPr="00B259BF">
        <w:rPr>
          <w:rStyle w:val="Dfinition"/>
          <w:lang w:val="fr-FR"/>
        </w:rPr>
        <w:t>alterius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particeps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  <w:t xml:space="preserve"> non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 xml:space="preserve">, in quo </w:t>
      </w:r>
      <w:proofErr w:type="spellStart"/>
      <w:r w:rsidRPr="00B259BF">
        <w:rPr>
          <w:rStyle w:val="Dfinition"/>
          <w:lang w:val="fr-FR"/>
        </w:rPr>
        <w:t>tumoris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alterius</w:t>
      </w:r>
      <w:proofErr w:type="spellEnd"/>
      <w:r w:rsidRPr="00B259BF">
        <w:rPr>
          <w:rStyle w:val="Dfinition"/>
          <w:lang w:val="fr-FR"/>
        </w:rPr>
        <w:br/>
        <w:t xml:space="preserve">generis </w:t>
      </w:r>
      <w:proofErr w:type="spellStart"/>
      <w:r w:rsidRPr="00B259BF">
        <w:rPr>
          <w:rStyle w:val="Dfinition"/>
          <w:lang w:val="fr-FR"/>
        </w:rPr>
        <w:t>notae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confusae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permistae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distinctae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exquisitae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legitimae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. Si quod </w:t>
      </w:r>
      <w:proofErr w:type="spellStart"/>
      <w:r w:rsidRPr="00B259BF">
        <w:rPr>
          <w:rStyle w:val="Dfinition"/>
          <w:lang w:val="fr-FR"/>
        </w:rPr>
        <w:t>igitur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consistit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tangenti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appareat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intuenti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flauum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viuidiore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magisque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splendenti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mediusque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, ad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paruo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dolore</w:t>
      </w:r>
      <w:proofErr w:type="spellEnd"/>
      <w:r w:rsidRPr="00B259BF">
        <w:rPr>
          <w:rStyle w:val="Dfinition"/>
          <w:lang w:val="fr-FR"/>
        </w:rPr>
        <w:t xml:space="preserve">, sine </w:t>
      </w:r>
      <w:proofErr w:type="spellStart"/>
      <w:r w:rsidRPr="00B259BF">
        <w:rPr>
          <w:rStyle w:val="Dfinition"/>
          <w:lang w:val="fr-FR"/>
        </w:rPr>
        <w:t>pulsu</w:t>
      </w:r>
      <w:proofErr w:type="spellEnd"/>
      <w:r w:rsidRPr="00B259BF">
        <w:rPr>
          <w:rStyle w:val="Dfinition"/>
          <w:lang w:val="fr-FR"/>
        </w:rPr>
        <w:t>, sine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distentione</w:t>
      </w:r>
      <w:proofErr w:type="spellEnd"/>
      <w:r w:rsidRPr="00B259BF">
        <w:rPr>
          <w:rStyle w:val="Dfinition"/>
          <w:lang w:val="fr-FR"/>
        </w:rPr>
        <w:t xml:space="preserve">, sine </w:t>
      </w:r>
      <w:proofErr w:type="spellStart"/>
      <w:r w:rsidRPr="00B259BF">
        <w:rPr>
          <w:rStyle w:val="Dfinition"/>
          <w:lang w:val="fr-FR"/>
        </w:rPr>
        <w:t>renixu</w:t>
      </w:r>
      <w:proofErr w:type="spellEnd"/>
      <w:r w:rsidRPr="00B259BF">
        <w:rPr>
          <w:rStyle w:val="Dfinition"/>
          <w:lang w:val="fr-FR"/>
        </w:rPr>
        <w:t xml:space="preserve">, sine </w:t>
      </w:r>
      <w:proofErr w:type="spellStart"/>
      <w:r w:rsidRPr="00B259BF">
        <w:rPr>
          <w:rStyle w:val="Dfinition"/>
          <w:lang w:val="fr-FR"/>
        </w:rPr>
        <w:t>laxitate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mollitie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sineque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duritie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censendum</w:t>
      </w:r>
      <w:proofErr w:type="spellEnd"/>
      <w:r w:rsidRPr="00B259BF">
        <w:rPr>
          <w:rStyle w:val="Dfinition"/>
          <w:lang w:val="fr-FR"/>
        </w:rPr>
        <w:t xml:space="preserve"> est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alteri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tumori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impermistum</w:t>
      </w:r>
      <w:proofErr w:type="spellEnd"/>
      <w:r w:rsidRPr="00B259BF">
        <w:rPr>
          <w:rStyle w:val="Dfinition"/>
          <w:lang w:val="fr-FR"/>
        </w:rPr>
        <w:t xml:space="preserve">. Verum si non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br/>
        <w:t xml:space="preserve"> modo,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subiectam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fluvio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inuasit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tumorque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occupat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dolor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pulsatorius</w:t>
      </w:r>
      <w:proofErr w:type="spellEnd"/>
      <w:r w:rsidRPr="00B259BF">
        <w:rPr>
          <w:rStyle w:val="Dfinition"/>
          <w:lang w:val="fr-FR"/>
        </w:rPr>
        <w:br/>
        <w:t xml:space="preserve">est, si </w:t>
      </w:r>
      <w:proofErr w:type="spellStart"/>
      <w:r w:rsidRPr="00B259BF">
        <w:rPr>
          <w:rStyle w:val="Dfinition"/>
          <w:lang w:val="fr-FR"/>
        </w:rPr>
        <w:t>humor</w:t>
      </w:r>
      <w:proofErr w:type="spellEnd"/>
      <w:r w:rsidRPr="00B259BF">
        <w:rPr>
          <w:rStyle w:val="Dfinition"/>
          <w:lang w:val="fr-FR"/>
        </w:rPr>
        <w:t xml:space="preserve"> non plane </w:t>
      </w:r>
      <w:proofErr w:type="spellStart"/>
      <w:r w:rsidRPr="00B259BF">
        <w:rPr>
          <w:rStyle w:val="Dfinition"/>
          <w:lang w:val="fr-FR"/>
        </w:rPr>
        <w:t>tenuis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crassior</w:t>
      </w:r>
      <w:proofErr w:type="spellEnd"/>
      <w:r w:rsidRPr="00B259BF">
        <w:rPr>
          <w:rStyle w:val="Dfinition"/>
          <w:lang w:val="fr-FR"/>
        </w:rPr>
        <w:t xml:space="preserve"> est, si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ruber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sicuti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notis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erysipelatis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mista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phlegmones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symptomata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etysipelas</w:t>
      </w:r>
      <w:proofErr w:type="spellEnd"/>
      <w:r w:rsidRPr="00B259BF">
        <w:rPr>
          <w:rStyle w:val="Dfinition"/>
          <w:lang w:val="fr-FR"/>
        </w:rPr>
        <w:br/>
        <w:t xml:space="preserve"> hoc non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 xml:space="preserve"> &amp; simplex,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ἐρυσί</w:t>
      </w:r>
      <w:proofErr w:type="spellEnd"/>
      <w:r>
        <w:rPr>
          <w:rStyle w:val="grcARELIRE"/>
        </w:rPr>
        <w:t>πελας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ρλετμονῶδες</w:t>
      </w:r>
      <w:proofErr w:type="spellEnd"/>
      <w:r w:rsidRPr="00B259BF">
        <w:rPr>
          <w:rStyle w:val="Dfinition"/>
          <w:lang w:val="fr-FR"/>
        </w:rPr>
        <w:t xml:space="preserve">, si modo propria </w:t>
      </w:r>
      <w:proofErr w:type="spellStart"/>
      <w:r w:rsidRPr="00B259BF">
        <w:rPr>
          <w:rStyle w:val="Dfinition"/>
          <w:lang w:val="fr-FR"/>
        </w:rPr>
        <w:t>erysipelatis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symptomata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praeualeant</w:t>
      </w:r>
      <w:proofErr w:type="spellEnd"/>
      <w:r w:rsidRPr="00B259BF">
        <w:rPr>
          <w:rStyle w:val="Dfinition"/>
          <w:lang w:val="fr-FR"/>
        </w:rPr>
        <w:t xml:space="preserve">. Si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contra </w:t>
      </w:r>
      <w:proofErr w:type="spellStart"/>
      <w:r w:rsidRPr="00B259BF">
        <w:rPr>
          <w:rStyle w:val="Dfinition"/>
          <w:lang w:val="fr-FR"/>
        </w:rPr>
        <w:t>phlegmones</w:t>
      </w:r>
      <w:proofErr w:type="spellEnd"/>
      <w:r w:rsidRPr="00B259BF">
        <w:rPr>
          <w:rStyle w:val="Dfinition"/>
          <w:lang w:val="fr-FR"/>
        </w:rPr>
        <w:br/>
        <w:t xml:space="preserve"> signa </w:t>
      </w:r>
      <w:proofErr w:type="spellStart"/>
      <w:r w:rsidRPr="00B259BF">
        <w:rPr>
          <w:rStyle w:val="Dfinition"/>
          <w:lang w:val="fr-FR"/>
        </w:rPr>
        <w:t>potiora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fuerint</w:t>
      </w:r>
      <w:proofErr w:type="spellEnd"/>
      <w:r w:rsidRPr="00B259BF">
        <w:rPr>
          <w:rStyle w:val="Dfinition"/>
          <w:lang w:val="fr-FR"/>
        </w:rPr>
        <w:t>, p</w:t>
      </w:r>
      <w:proofErr w:type="spellStart"/>
      <w:r>
        <w:rPr>
          <w:rStyle w:val="grcARELIRE"/>
        </w:rPr>
        <w:t>λετμονὶ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ἔρυσι</w:t>
      </w:r>
      <w:proofErr w:type="spellEnd"/>
      <w:r>
        <w:rPr>
          <w:rStyle w:val="grcARELIRE"/>
        </w:rPr>
        <w:t>πεν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ἀτώ</w:t>
      </w:r>
      <w:proofErr w:type="spellEnd"/>
      <w:r w:rsidRPr="00B259BF">
        <w:rPr>
          <w:rStyle w:val="Dfinition"/>
          <w:lang w:val="fr-FR"/>
        </w:rPr>
        <w:t>dus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appellabitur</w:t>
      </w:r>
      <w:proofErr w:type="spellEnd"/>
      <w:r w:rsidRPr="00B259BF">
        <w:rPr>
          <w:rStyle w:val="Dfinition"/>
          <w:lang w:val="fr-FR"/>
        </w:rPr>
        <w:t xml:space="preserve">. Quod si </w:t>
      </w:r>
      <w:proofErr w:type="spellStart"/>
      <w:r w:rsidRPr="00B259BF">
        <w:rPr>
          <w:rStyle w:val="Dfinition"/>
          <w:lang w:val="fr-FR"/>
        </w:rPr>
        <w:t>neutrius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luculenter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vincant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paria </w:t>
      </w:r>
      <w:proofErr w:type="spellStart"/>
      <w:r w:rsidRPr="00B259BF">
        <w:rPr>
          <w:rStyle w:val="Dfinition"/>
          <w:lang w:val="fr-FR"/>
        </w:rPr>
        <w:t>cernantur</w:t>
      </w:r>
      <w:proofErr w:type="spellEnd"/>
      <w:r w:rsidRPr="00B259BF">
        <w:rPr>
          <w:rStyle w:val="Dfinition"/>
          <w:lang w:val="fr-FR"/>
        </w:rPr>
        <w:t xml:space="preserve">, duo </w:t>
      </w:r>
      <w:proofErr w:type="spellStart"/>
      <w:r w:rsidRPr="00B259BF">
        <w:rPr>
          <w:rStyle w:val="Dfinition"/>
          <w:lang w:val="fr-FR"/>
        </w:rPr>
        <w:t>affectus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misti</w:t>
      </w:r>
      <w:proofErr w:type="spellEnd"/>
      <w:r w:rsidRPr="00B259BF">
        <w:rPr>
          <w:rStyle w:val="Dfinition"/>
          <w:lang w:val="fr-FR"/>
        </w:rPr>
        <w:br/>
        <w:t xml:space="preserve">esse </w:t>
      </w:r>
      <w:proofErr w:type="spellStart"/>
      <w:r w:rsidRPr="00B259BF">
        <w:rPr>
          <w:rStyle w:val="Dfinition"/>
          <w:lang w:val="fr-FR"/>
        </w:rPr>
        <w:t>dicentur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phlegmone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Similiter</w:t>
      </w:r>
      <w:proofErr w:type="spell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erysipelate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mista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videantur</w:t>
      </w:r>
      <w:proofErr w:type="spellEnd"/>
      <w:r w:rsidRPr="00B259BF">
        <w:rPr>
          <w:rStyle w:val="Dfinition"/>
          <w:lang w:val="fr-FR"/>
        </w:rPr>
        <w:br/>
        <w:t xml:space="preserve"> propria </w:t>
      </w:r>
      <w:proofErr w:type="spellStart"/>
      <w:r w:rsidRPr="00B259BF">
        <w:rPr>
          <w:rStyle w:val="Dfinition"/>
          <w:lang w:val="fr-FR"/>
        </w:rPr>
        <w:t>oedematis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symptomata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ἐρυσί</w:t>
      </w:r>
      <w:proofErr w:type="spellEnd"/>
      <w:r>
        <w:rPr>
          <w:rStyle w:val="grcARELIRE"/>
        </w:rPr>
        <w:t>πέλας</w:t>
      </w:r>
      <w:r w:rsidRPr="00B259BF">
        <w:rPr>
          <w:rStyle w:val="grcARELIRE"/>
          <w:lang w:val="fr-FR"/>
        </w:rPr>
        <w:t xml:space="preserve"> </w:t>
      </w:r>
      <w:proofErr w:type="spellStart"/>
      <w:proofErr w:type="gramStart"/>
      <w:r>
        <w:rPr>
          <w:rStyle w:val="grcARELIRE"/>
        </w:rPr>
        <w:t>οἰδημ</w:t>
      </w:r>
      <w:proofErr w:type="spellEnd"/>
      <w:r>
        <w:rPr>
          <w:rStyle w:val="grcARELIRE"/>
        </w:rPr>
        <w:t>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ad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eundem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ιῤῥῶδες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tumoris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scirrhosi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notae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simul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insint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exquisitum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duplicem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praeterea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differentiam</w:t>
      </w:r>
      <w:proofErr w:type="spellEnd"/>
      <w:r w:rsidRPr="00B259BF">
        <w:rPr>
          <w:rStyle w:val="Dfinition"/>
          <w:lang w:val="fr-FR"/>
        </w:rPr>
        <w:t xml:space="preserve">. Nam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absque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exulceratione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incidit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Nec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quod cum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est, herpes est, quod </w:t>
      </w:r>
      <w:proofErr w:type="spellStart"/>
      <w:r w:rsidRPr="00B259BF">
        <w:rPr>
          <w:rStyle w:val="Dfinition"/>
          <w:lang w:val="fr-FR"/>
        </w:rPr>
        <w:t>bilis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herpetem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committit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tenuior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proofErr w:type="gramStart"/>
      <w:r w:rsidRPr="00B259BF">
        <w:rPr>
          <w:rStyle w:val="Dfinition"/>
          <w:lang w:val="fr-FR"/>
        </w:rPr>
        <w:t>syncera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erysipelas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crassior</w:t>
      </w:r>
      <w:proofErr w:type="spellEnd"/>
      <w:r w:rsidRPr="00B259BF">
        <w:rPr>
          <w:rStyle w:val="Dfinition"/>
          <w:lang w:val="fr-FR"/>
        </w:rPr>
        <w:t xml:space="preserve"> &amp; semper </w:t>
      </w:r>
      <w:proofErr w:type="spellStart"/>
      <w:r w:rsidRPr="00B259BF">
        <w:rPr>
          <w:rStyle w:val="Dfinition"/>
          <w:lang w:val="fr-FR"/>
        </w:rPr>
        <w:t>alteri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humori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confusa</w:t>
      </w:r>
      <w:proofErr w:type="spellEnd"/>
      <w:r w:rsidRPr="00B259BF">
        <w:rPr>
          <w:rStyle w:val="Dfinition"/>
          <w:lang w:val="fr-FR"/>
        </w:rPr>
        <w:t xml:space="preserve">. Non </w:t>
      </w:r>
      <w:proofErr w:type="spellStart"/>
      <w:r w:rsidRPr="00B259BF">
        <w:rPr>
          <w:rStyle w:val="Dfinition"/>
          <w:lang w:val="fr-FR"/>
        </w:rPr>
        <w:t>ignoro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Paulum</w:t>
      </w:r>
      <w:proofErr w:type="spellEnd"/>
      <w:r w:rsidRPr="00B259BF">
        <w:rPr>
          <w:rStyle w:val="Dfinition"/>
          <w:lang w:val="fr-FR"/>
        </w:rPr>
        <w:br/>
        <w:t xml:space="preserve">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21. </w:t>
      </w:r>
      <w:proofErr w:type="spellStart"/>
      <w:r w:rsidRPr="00B259BF">
        <w:rPr>
          <w:rStyle w:val="Dfinition"/>
          <w:lang w:val="fr-FR"/>
        </w:rPr>
        <w:t>erysipelatis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Galen.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significationes</w:t>
      </w:r>
      <w:proofErr w:type="spellEnd"/>
      <w:r w:rsidRPr="00B259BF">
        <w:rPr>
          <w:rStyle w:val="Dfinition"/>
          <w:lang w:val="fr-FR"/>
        </w:rPr>
        <w:t xml:space="preserve"> annotasse, </w:t>
      </w:r>
      <w:proofErr w:type="spellStart"/>
      <w:r w:rsidRPr="00B259BF">
        <w:rPr>
          <w:rStyle w:val="Dfinition"/>
          <w:lang w:val="fr-FR"/>
        </w:rPr>
        <w:t>vnam</w:t>
      </w:r>
      <w:proofErr w:type="spellEnd"/>
      <w:r w:rsidRPr="00B259BF">
        <w:rPr>
          <w:rStyle w:val="Dfinition"/>
          <w:lang w:val="fr-FR"/>
        </w:rPr>
        <w:t xml:space="preserve">, vt ait, </w:t>
      </w:r>
      <w:proofErr w:type="spellStart"/>
      <w:r w:rsidRPr="00B259BF">
        <w:rPr>
          <w:rStyle w:val="Dfinition"/>
          <w:lang w:val="fr-FR"/>
        </w:rPr>
        <w:t>propriam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alteram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communem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quas</w:t>
      </w:r>
      <w:proofErr w:type="spellEnd"/>
      <w:r w:rsidRPr="00B259BF">
        <w:rPr>
          <w:rStyle w:val="Dfinition"/>
          <w:lang w:val="fr-FR"/>
        </w:rPr>
        <w:t xml:space="preserve"> ego </w:t>
      </w:r>
      <w:proofErr w:type="spellStart"/>
      <w:r w:rsidRPr="00B259BF">
        <w:rPr>
          <w:rStyle w:val="Dfinition"/>
          <w:lang w:val="fr-FR"/>
        </w:rPr>
        <w:t>peritioribus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relinquo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diiudicandas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notatione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adnotanda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nimirum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ἐρυσί</w:t>
      </w:r>
      <w:proofErr w:type="spellEnd"/>
      <w:r>
        <w:rPr>
          <w:rStyle w:val="grcARELIRE"/>
        </w:rPr>
        <w:t>πελας</w:t>
      </w:r>
      <w:r w:rsidRPr="00B259BF">
        <w:rPr>
          <w:rStyle w:val="Dfinition"/>
          <w:lang w:val="fr-FR"/>
        </w:rPr>
        <w:t xml:space="preserve"> quasi </w:t>
      </w:r>
      <w:proofErr w:type="spellStart"/>
      <w:r>
        <w:rPr>
          <w:rStyle w:val="grcARELIRE"/>
        </w:rPr>
        <w:t>ἐρυσίμῳ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πέ</w:t>
      </w:r>
      <w:r w:rsidRPr="00B259BF">
        <w:rPr>
          <w:rStyle w:val="Dfinition"/>
          <w:lang w:val="fr-FR"/>
        </w:rPr>
        <w:t xml:space="preserve">¬ </w:t>
      </w:r>
      <w:proofErr w:type="spellStart"/>
      <w:r>
        <w:rPr>
          <w:rStyle w:val="grcARELIRE"/>
        </w:rPr>
        <w:t>εἰ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λας</w:t>
      </w:r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syncopem</w:t>
      </w:r>
      <w:proofErr w:type="spellEnd"/>
      <w:r w:rsidRPr="00B259BF">
        <w:rPr>
          <w:rStyle w:val="Dfinition"/>
          <w:lang w:val="fr-FR"/>
        </w:rPr>
        <w:t xml:space="preserve">, id est </w:t>
      </w:r>
      <w:proofErr w:type="spellStart"/>
      <w:r w:rsidRPr="00B259BF">
        <w:rPr>
          <w:rStyle w:val="Dfinition"/>
          <w:lang w:val="fr-FR"/>
        </w:rPr>
        <w:t>erysimo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vicinum</w:t>
      </w:r>
      <w:proofErr w:type="spellEnd"/>
      <w:r w:rsidRPr="00B259BF">
        <w:rPr>
          <w:rStyle w:val="Dfinition"/>
          <w:lang w:val="fr-FR"/>
        </w:rPr>
        <w:t>, vt quod e</w:t>
      </w:r>
      <w:r w:rsidRPr="00B259BF">
        <w:rPr>
          <w:rStyle w:val="Dfinition"/>
          <w:lang w:val="fr-FR"/>
        </w:rPr>
        <w:br/>
        <w:t xml:space="preserve">instar </w:t>
      </w:r>
      <w:proofErr w:type="spellStart"/>
      <w:r w:rsidRPr="00B259BF">
        <w:rPr>
          <w:rStyle w:val="Dfinition"/>
          <w:lang w:val="fr-FR"/>
        </w:rPr>
        <w:t>erysimi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comburat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quamdam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mordicationem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inducat</w:t>
      </w:r>
      <w:proofErr w:type="spellEnd"/>
      <w:r w:rsidRPr="00B259BF">
        <w:rPr>
          <w:rStyle w:val="Dfinition"/>
          <w:lang w:val="fr-FR"/>
        </w:rPr>
        <w:t xml:space="preserve">, est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erysimi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c</w:t>
      </w:r>
      <w:r w:rsidRPr="00B259BF">
        <w:rPr>
          <w:rStyle w:val="Dfinition"/>
          <w:lang w:val="fr-FR"/>
        </w:rPr>
        <w:br/>
        <w:t xml:space="preserve">vt Galen. </w:t>
      </w:r>
      <w:proofErr w:type="gramStart"/>
      <w:r w:rsidRPr="00B259BF">
        <w:rPr>
          <w:rStyle w:val="Dfinition"/>
          <w:lang w:val="fr-FR"/>
        </w:rPr>
        <w:t>ait</w:t>
      </w:r>
      <w:proofErr w:type="gramEnd"/>
      <w:r w:rsidRPr="00B259BF">
        <w:rPr>
          <w:rStyle w:val="Dfinition"/>
          <w:lang w:val="fr-FR"/>
        </w:rPr>
        <w:t xml:space="preserve"> 6. </w:t>
      </w:r>
      <w:proofErr w:type="spellStart"/>
      <w:proofErr w:type="gramStart"/>
      <w:r w:rsidRPr="00B259BF">
        <w:rPr>
          <w:rStyle w:val="Dfinition"/>
          <w:lang w:val="fr-FR"/>
        </w:rPr>
        <w:t>simplic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facultate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gustuque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igneum</w:t>
      </w:r>
      <w:proofErr w:type="spellEnd"/>
      <w:r w:rsidRPr="00B259BF">
        <w:rPr>
          <w:rStyle w:val="Dfinition"/>
          <w:lang w:val="fr-FR"/>
        </w:rPr>
        <w:t>;</w:t>
      </w:r>
      <w:r w:rsidRPr="00B259BF">
        <w:rPr>
          <w:rStyle w:val="Dfinition"/>
          <w:lang w:val="fr-FR"/>
        </w:rPr>
        <w:br/>
        <w:t xml:space="preserve"> Sed &amp;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>
        <w:rPr>
          <w:rStyle w:val="grcARELIRE"/>
        </w:rPr>
        <w:t>ἐρυσί</w:t>
      </w:r>
      <w:proofErr w:type="spellEnd"/>
      <w:r>
        <w:rPr>
          <w:rStyle w:val="grcARELIRE"/>
        </w:rPr>
        <w:t>πελας</w:t>
      </w:r>
      <w:r w:rsidRPr="00B259BF">
        <w:rPr>
          <w:rStyle w:val="Dfinition"/>
          <w:lang w:val="fr-FR"/>
        </w:rPr>
        <w:t xml:space="preserve"> dictum </w:t>
      </w:r>
      <w:proofErr w:type="spellStart"/>
      <w:r w:rsidRPr="00B259BF">
        <w:rPr>
          <w:rStyle w:val="Dfinition"/>
          <w:lang w:val="fr-FR"/>
        </w:rPr>
        <w:t>putent</w:t>
      </w:r>
      <w:proofErr w:type="spellEnd"/>
      <w:r w:rsidRPr="00B259BF">
        <w:rPr>
          <w:rStyle w:val="Dfinition"/>
          <w:lang w:val="fr-FR"/>
        </w:rPr>
        <w:t xml:space="preserve"> es</w:t>
      </w:r>
      <w:r w:rsidRPr="00B259BF">
        <w:rPr>
          <w:rStyle w:val="Dfinition"/>
          <w:lang w:val="fr-FR"/>
        </w:rPr>
        <w:br/>
        <w:t xml:space="preserve">quasi </w:t>
      </w:r>
      <w:proofErr w:type="spellStart"/>
      <w:r>
        <w:rPr>
          <w:rStyle w:val="grcARELIRE"/>
        </w:rPr>
        <w:t>ἐρυσι</w:t>
      </w:r>
      <w:proofErr w:type="spellEnd"/>
      <w:r>
        <w:rPr>
          <w:rStyle w:val="grcARELIRE"/>
        </w:rPr>
        <w:t>βήπελας</w:t>
      </w:r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syncopem</w:t>
      </w:r>
      <w:proofErr w:type="spellEnd"/>
      <w:r w:rsidRPr="00B259BF">
        <w:rPr>
          <w:rStyle w:val="Dfinition"/>
          <w:lang w:val="fr-FR"/>
        </w:rPr>
        <w:t xml:space="preserve">,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ἐρυσί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ἰ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β</w:t>
      </w:r>
      <w:r w:rsidRPr="00B259BF">
        <w:rPr>
          <w:rStyle w:val="Dfinition"/>
          <w:lang w:val="fr-FR"/>
        </w:rPr>
        <w:t xml:space="preserve">n, idem quod </w:t>
      </w:r>
      <w:proofErr w:type="spellStart"/>
      <w:r w:rsidRPr="00B259BF">
        <w:rPr>
          <w:rStyle w:val="orth"/>
          <w:lang w:val="fr-FR"/>
        </w:rPr>
        <w:t>rubigo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affectum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aeruginis</w:t>
      </w:r>
      <w:proofErr w:type="spellEnd"/>
      <w:r w:rsidRPr="00B259BF">
        <w:rPr>
          <w:rStyle w:val="Dfinition"/>
          <w:lang w:val="fr-FR"/>
        </w:rPr>
        <w:t xml:space="preserve"> instar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erodentem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quoties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exulceratum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est </w:t>
      </w:r>
      <w:proofErr w:type="spellStart"/>
      <w:r w:rsidRPr="00B259BF">
        <w:rPr>
          <w:rStyle w:val="Dfinition"/>
          <w:lang w:val="fr-FR"/>
        </w:rPr>
        <w:t>praeseferat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Graecorum </w:t>
      </w:r>
      <w:proofErr w:type="spellStart"/>
      <w:r w:rsidRPr="00B259BF">
        <w:rPr>
          <w:rStyle w:val="Dfinition"/>
          <w:lang w:val="fr-FR"/>
        </w:rPr>
        <w:t>nonnulli</w:t>
      </w:r>
      <w:proofErr w:type="spellEnd"/>
      <w:r w:rsidRPr="00B259BF">
        <w:rPr>
          <w:rStyle w:val="Dfinition"/>
          <w:lang w:val="fr-FR"/>
        </w:rPr>
        <w:t xml:space="preserve"> qui &amp;</w:t>
      </w:r>
      <w:r w:rsidRPr="00B259BF">
        <w:rPr>
          <w:rStyle w:val="Dfinition"/>
          <w:lang w:val="fr-FR"/>
        </w:rPr>
        <w:br/>
        <w:t xml:space="preserve">quasi </w:t>
      </w:r>
      <w:proofErr w:type="spellStart"/>
      <w:r>
        <w:rPr>
          <w:rStyle w:val="grcARELIRE"/>
        </w:rPr>
        <w:t>ἐρυθρό</w:t>
      </w:r>
      <w:proofErr w:type="spellEnd"/>
      <w:r>
        <w:rPr>
          <w:rStyle w:val="grcARELIRE"/>
        </w:rPr>
        <w:t>πλας</w:t>
      </w:r>
      <w:r w:rsidRPr="00B259BF">
        <w:rPr>
          <w:rStyle w:val="Dfinition"/>
          <w:lang w:val="fr-FR"/>
        </w:rPr>
        <w:t xml:space="preserve"> dictum </w:t>
      </w:r>
      <w:proofErr w:type="spellStart"/>
      <w:r w:rsidRPr="00B259BF">
        <w:rPr>
          <w:rStyle w:val="Dfinition"/>
          <w:lang w:val="fr-FR"/>
        </w:rPr>
        <w:t>putent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rubrum</w:t>
      </w:r>
      <w:proofErr w:type="spellEnd"/>
      <w:r w:rsidRPr="00B259BF">
        <w:rPr>
          <w:rStyle w:val="Dfinition"/>
          <w:lang w:val="fr-FR"/>
        </w:rPr>
        <w:t xml:space="preserve"> accedit, </w:t>
      </w:r>
      <w:proofErr w:type="spellStart"/>
      <w:r w:rsidRPr="00B259BF">
        <w:rPr>
          <w:rStyle w:val="Dfinition"/>
          <w:lang w:val="fr-FR"/>
        </w:rPr>
        <w:t>flauus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exquisite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ruber</w:t>
      </w:r>
      <w:proofErr w:type="spellEnd"/>
      <w:r w:rsidRPr="00B259BF">
        <w:rPr>
          <w:rStyle w:val="Dfinition"/>
          <w:lang w:val="fr-FR"/>
        </w:rPr>
        <w:t xml:space="preserve"> non est,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proximus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demum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ex et </w:t>
      </w:r>
      <w:proofErr w:type="spellStart"/>
      <w:r w:rsidRPr="00B259BF">
        <w:rPr>
          <w:rStyle w:val="Dfinition"/>
          <w:lang w:val="fr-FR"/>
        </w:rPr>
        <w:t>hymologico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ἐρυσί</w:t>
      </w:r>
      <w:proofErr w:type="spellEnd"/>
      <w:r>
        <w:rPr>
          <w:rStyle w:val="grcARELIRE"/>
        </w:rPr>
        <w:t>πελας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ad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vicina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trahitur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deductum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volunt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nonnulli</w:t>
      </w:r>
      <w:proofErr w:type="spellEnd"/>
      <w:r w:rsidRPr="00B259BF">
        <w:rPr>
          <w:rStyle w:val="Dfinition"/>
          <w:lang w:val="fr-FR"/>
        </w:rPr>
        <w:t xml:space="preserve"> ab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ἐρύω</w:t>
      </w:r>
      <w:proofErr w:type="spellEnd"/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traho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έλ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prope</w:t>
      </w:r>
      <w:proofErr w:type="spellEnd"/>
      <w:r w:rsidRPr="00B259BF">
        <w:rPr>
          <w:rStyle w:val="Dfinition"/>
          <w:lang w:val="fr-FR"/>
        </w:rPr>
        <w:t xml:space="preserve">, quasi </w:t>
      </w:r>
      <w:proofErr w:type="spellStart"/>
      <w:r w:rsidRPr="00B259BF">
        <w:rPr>
          <w:rStyle w:val="Dfinition"/>
          <w:lang w:val="fr-FR"/>
        </w:rPr>
        <w:t>vicinas</w:t>
      </w:r>
      <w:proofErr w:type="spell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partes </w:t>
      </w:r>
      <w:proofErr w:type="spellStart"/>
      <w:r w:rsidRPr="00B259BF">
        <w:rPr>
          <w:rStyle w:val="Dfinition"/>
          <w:lang w:val="fr-FR"/>
        </w:rPr>
        <w:t>depascens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hinc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 ipsum inter </w:t>
      </w:r>
      <w:proofErr w:type="spellStart"/>
      <w:r w:rsidRPr="00B259BF">
        <w:rPr>
          <w:rStyle w:val="Dfinition"/>
          <w:lang w:val="fr-FR"/>
        </w:rPr>
        <w:t>cancri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numerare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lib. 5. cap. 26. </w:t>
      </w:r>
      <w:r w:rsidRPr="00B259BF">
        <w:rPr>
          <w:rStyle w:val="Dfinition"/>
          <w:lang w:val="it-IT"/>
        </w:rPr>
        <w:t>Latini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etiam sacrum ignem, vulgi superstitio ignem S.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Antonij appellat.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Ἐρυσὶ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σεη</w:t>
      </w:r>
      <w:proofErr w:type="spellEnd"/>
      <w:r>
        <w:rPr>
          <w:rStyle w:val="orth"/>
        </w:rPr>
        <w:t>προν</w:t>
      </w:r>
      <w:r w:rsidRPr="00B259BF">
        <w:rPr>
          <w:rStyle w:val="Dfinition"/>
          <w:lang w:val="it-IT"/>
        </w:rPr>
        <w:t xml:space="preserve">. dicitur à nonnullis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αθος</w:t>
      </w:r>
      <w:r w:rsidRPr="00B259BF">
        <w:rPr>
          <w:rStyle w:val="Dfinition"/>
          <w:lang w:val="it-IT"/>
        </w:rPr>
        <w:t>, vt habetur</w:t>
      </w:r>
      <w:r w:rsidRPr="00B259BF">
        <w:rPr>
          <w:rStyle w:val="Dfinition"/>
          <w:lang w:val="it-IT"/>
        </w:rPr>
        <w:br/>
        <w:t xml:space="preserve"> apud Dioscoridem, dicitur &amp; à quibusdam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ἄκ</w:t>
      </w:r>
      <w:proofErr w:type="spellEnd"/>
      <w:r>
        <w:rPr>
          <w:rStyle w:val="grcARELIRE"/>
        </w:rPr>
        <w:t>ανθα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λευκὴ</w:t>
      </w:r>
      <w:proofErr w:type="spellEnd"/>
      <w:r w:rsidRPr="00B259BF">
        <w:rPr>
          <w:rStyle w:val="Dfinition"/>
          <w:lang w:val="it-IT"/>
        </w:rPr>
        <w:t xml:space="preserve"> eodem authore, forte propter aculeos</w:t>
      </w:r>
      <w:r w:rsidRPr="00B259BF">
        <w:rPr>
          <w:rStyle w:val="Dfinition"/>
          <w:lang w:val="it-IT"/>
        </w:rPr>
        <w:br/>
        <w:t xml:space="preserve"> &amp; vitilium modo lentorem quem habet. dicitur</w:t>
      </w:r>
      <w:r w:rsidRPr="00B259BF">
        <w:rPr>
          <w:rStyle w:val="Dfinition"/>
          <w:lang w:val="it-IT"/>
        </w:rPr>
        <w:br/>
        <w:t xml:space="preserve"> &amp; à nonnullis chamaeleo albus, vt habetur</w:t>
      </w:r>
      <w:r w:rsidRPr="00B259BF">
        <w:rPr>
          <w:rStyle w:val="Dfinition"/>
          <w:lang w:val="it-IT"/>
        </w:rPr>
        <w:br/>
        <w:t xml:space="preserve">apud eundem. Dicitur &amp; à quibusdam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κύ</w:t>
      </w:r>
      <w:proofErr w:type="spellEnd"/>
      <w:r>
        <w:rPr>
          <w:rStyle w:val="grcARELIRE"/>
        </w:rPr>
        <w:t>περος</w:t>
      </w:r>
      <w:r w:rsidRPr="00B259BF">
        <w:rPr>
          <w:rStyle w:val="Dfinition"/>
          <w:lang w:val="it-IT"/>
        </w:rPr>
        <w:t>,</w:t>
      </w:r>
      <w:r w:rsidRPr="00B259BF">
        <w:rPr>
          <w:rStyle w:val="Dfinition"/>
          <w:lang w:val="it-IT"/>
        </w:rPr>
        <w:br/>
        <w:t>vt habetur apud eundem, &amp; confirmat etiam</w:t>
      </w:r>
      <w:r w:rsidRPr="00B259BF">
        <w:rPr>
          <w:rStyle w:val="Dfinition"/>
          <w:lang w:val="it-IT"/>
        </w:rPr>
        <w:br/>
        <w:t>Hesychius in suo lexico.</w:t>
      </w:r>
      <w:r w:rsidRPr="00B259BF">
        <w:rPr>
          <w:rStyle w:val="Dfinition"/>
          <w:lang w:val="it-IT"/>
        </w:rPr>
        <w:br/>
        <w:t xml:space="preserve">3 </w:t>
      </w:r>
      <w:proofErr w:type="spellStart"/>
      <w:r>
        <w:rPr>
          <w:rStyle w:val="grcARELIRE"/>
        </w:rPr>
        <w:t>Ἐρυιστ</w:t>
      </w:r>
      <w:proofErr w:type="spellEnd"/>
      <w:r>
        <w:rPr>
          <w:rStyle w:val="grcARELIRE"/>
        </w:rPr>
        <w:t>αηττρον</w:t>
      </w:r>
      <w:r w:rsidRPr="00B259BF">
        <w:rPr>
          <w:rStyle w:val="Dfinition"/>
          <w:lang w:val="it-IT"/>
        </w:rPr>
        <w:t xml:space="preserve">. autem ea fuisse videtur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άλ</w:t>
      </w:r>
      <w:proofErr w:type="spellEnd"/>
      <w:r>
        <w:rPr>
          <w:rStyle w:val="grcARELIRE"/>
        </w:rPr>
        <w:t>αθος</w:t>
      </w:r>
      <w:r w:rsidRPr="00B259BF">
        <w:rPr>
          <w:rStyle w:val="Dfinition"/>
          <w:lang w:val="it-IT"/>
        </w:rPr>
        <w:t xml:space="preserve"> in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quam iris incubuerat, cum opinio esset arcu coe„</w:t>
      </w:r>
      <w:r w:rsidRPr="00B259BF">
        <w:rPr>
          <w:rStyle w:val="Dfinition"/>
          <w:lang w:val="it-IT"/>
        </w:rPr>
        <w:br/>
        <w:t xml:space="preserve"> lesti innitente odoratiorem reddi, sed &amp; alias stir„pes</w:t>
      </w:r>
      <w:r w:rsidRPr="00B259BF">
        <w:rPr>
          <w:rStyle w:val="Dfinition"/>
          <w:lang w:val="it-IT"/>
        </w:rPr>
        <w:br/>
        <w:t xml:space="preserve"> omnes: Hesychius ita sacram omnemm herbam ap„</w:t>
      </w:r>
      <w:r w:rsidRPr="00B259BF">
        <w:rPr>
          <w:rStyle w:val="Dfinition"/>
          <w:lang w:val="it-IT"/>
        </w:rPr>
        <w:br/>
        <w:t xml:space="preserve"> pellat in quam iris innixa fuerat, itaque appella„</w:t>
      </w:r>
      <w:r w:rsidRPr="00B259BF">
        <w:rPr>
          <w:rStyle w:val="Dfinition"/>
          <w:lang w:val="it-IT"/>
        </w:rPr>
        <w:br/>
        <w:t xml:space="preserve"> tum esse videtur tanquam </w:t>
      </w:r>
      <w:proofErr w:type="spellStart"/>
      <w:r>
        <w:rPr>
          <w:rStyle w:val="grcARELIRE"/>
        </w:rPr>
        <w:t>ἐρυσὶσκη</w:t>
      </w:r>
      <w:proofErr w:type="spellEnd"/>
      <w:r>
        <w:rPr>
          <w:rStyle w:val="grcARELIRE"/>
        </w:rPr>
        <w:t>πτον</w:t>
      </w:r>
      <w:r w:rsidRPr="00B259BF">
        <w:rPr>
          <w:rStyle w:val="Dfinition"/>
          <w:lang w:val="it-IT"/>
        </w:rPr>
        <w:t xml:space="preserve"> quod nimi„</w:t>
      </w:r>
      <w:r w:rsidRPr="00B259BF">
        <w:rPr>
          <w:rStyle w:val="Dfinition"/>
          <w:lang w:val="it-IT"/>
        </w:rPr>
        <w:br/>
        <w:t xml:space="preserve"> rum irim eliciat, quo ab ea tanquam de coelo tanga„</w:t>
      </w:r>
      <w:r w:rsidRPr="00B259BF">
        <w:rPr>
          <w:rStyle w:val="Dfinition"/>
          <w:lang w:val="it-IT"/>
        </w:rPr>
        <w:br/>
        <w:t xml:space="preserve"> tur, odoratiores autem reddi solitas plantas in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quas arcus coelestis innixus esset Aristoteles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Theophrast. prodiderunt, quod tamen opinione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potius valuisse quam re &amp; veritate constare cre„</w:t>
      </w:r>
      <w:r w:rsidRPr="00B259BF">
        <w:rPr>
          <w:rStyle w:val="Dfinition"/>
          <w:lang w:val="it-IT"/>
        </w:rPr>
        <w:br/>
        <w:t xml:space="preserve"> diderim: Plutarch. in symposio vsque adeo per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hominum animos hanc opinionem peruasisse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ostendit vt sacerdotes irim precibus elicere sole„rent</w:t>
      </w:r>
      <w:r w:rsidRPr="00B259BF">
        <w:rPr>
          <w:rStyle w:val="Dfinition"/>
          <w:lang w:val="it-IT"/>
        </w:rPr>
        <w:br/>
        <w:t xml:space="preserve"> ad odoris conimendationem arboribus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quaerendam.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</w:t>
      </w:r>
      <w:proofErr w:type="spellEnd"/>
      <w:r>
        <w:rPr>
          <w:rStyle w:val="orth"/>
        </w:rPr>
        <w:t>αράσας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εἰς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ἑσωγ</w:t>
      </w:r>
      <w:proofErr w:type="spellEnd"/>
      <w:r>
        <w:rPr>
          <w:rStyle w:val="grcARELIRE"/>
        </w:rPr>
        <w:t>αλάσας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ὥστε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τᾶσθ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>, hoc est, intitime</w:t>
      </w:r>
      <w:r w:rsidRPr="00B259BF">
        <w:rPr>
          <w:rStyle w:val="Dfinition"/>
          <w:lang w:val="it-IT"/>
        </w:rPr>
        <w:br/>
        <w:t xml:space="preserve"> &amp; penitius relaxans vel diducens, vt aliquid</w:t>
      </w:r>
      <w:r w:rsidRPr="00B259BF">
        <w:rPr>
          <w:rStyle w:val="Dfinition"/>
          <w:lang w:val="it-IT"/>
        </w:rPr>
        <w:br/>
        <w:t>inuestigetur, apud Hippocratem.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Ἐσδρ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Esdrae antidotus apud veteres celebris.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Cuius compositionem praeparationem &amp; vsum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multiplicem quia longior est repetes ex Aetio li.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13. cap. 101. hanc &amp; describit Paul. lib. 7. c. 11.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Τὰ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ἐθιόμεν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, &amp;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ἐδεστὰ</w:t>
      </w:r>
      <w:proofErr w:type="spellEnd"/>
      <w:r w:rsidRPr="00B259BF">
        <w:rPr>
          <w:rStyle w:val="Dfinition"/>
          <w:lang w:val="it-IT"/>
        </w:rPr>
        <w:t xml:space="preserve"> interpretatur Galen. </w:t>
      </w:r>
      <w:r>
        <w:rPr>
          <w:rStyle w:val="grcARELIRE"/>
        </w:rPr>
        <w:t>ταὶ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τρορ</w:t>
      </w:r>
      <w:proofErr w:type="spellEnd"/>
      <w:r>
        <w:rPr>
          <w:rStyle w:val="grcARELIRE"/>
        </w:rPr>
        <w:t>αὶ</w:t>
      </w:r>
      <w:r w:rsidRPr="00B259BF">
        <w:rPr>
          <w:rStyle w:val="Dfinition"/>
          <w:lang w:val="it-IT"/>
        </w:rPr>
        <w:t xml:space="preserve"> I. de aliment. facult. c. 1.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Ἐθιόμενος</w:t>
      </w:r>
      <w:proofErr w:type="spellEnd"/>
      <w:r w:rsidRPr="00B259BF">
        <w:rPr>
          <w:rStyle w:val="Dfinition"/>
          <w:lang w:val="it-IT"/>
        </w:rPr>
        <w:t>. est herpes vna cum cute carnem pariter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exedens: fit à bile magis vsta &amp; paulo crassiore.</w:t>
      </w:r>
      <w:r w:rsidRPr="00B259BF">
        <w:rPr>
          <w:rStyle w:val="Dfinition"/>
          <w:lang w:val="it-IT"/>
        </w:rPr>
        <w:br/>
        <w:t xml:space="preserve">vide </w:t>
      </w:r>
      <w:proofErr w:type="spellStart"/>
      <w:r>
        <w:rPr>
          <w:rStyle w:val="ref"/>
        </w:rPr>
        <w:t>ἔρ</w:t>
      </w:r>
      <w:proofErr w:type="spellEnd"/>
      <w:r>
        <w:rPr>
          <w:rStyle w:val="ref"/>
        </w:rPr>
        <w:t>πης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Ἐσκολιώμενος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σρυμὸς</w:t>
      </w:r>
      <w:proofErr w:type="spellEnd"/>
      <w:r w:rsidRPr="00B259BF">
        <w:rPr>
          <w:rStyle w:val="Dfinition"/>
          <w:lang w:val="fr-FR"/>
        </w:rPr>
        <w:t xml:space="preserve">. Gal.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Definit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Medicis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obli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isque</w:t>
      </w:r>
      <w:proofErr w:type="spellEnd"/>
      <w:r w:rsidRPr="00B259BF">
        <w:rPr>
          <w:rStyle w:val="Dfinition"/>
          <w:lang w:val="fr-FR"/>
        </w:rPr>
        <w:t xml:space="preserve"> est qui non </w:t>
      </w:r>
      <w:proofErr w:type="spellStart"/>
      <w:r w:rsidRPr="00B259BF">
        <w:rPr>
          <w:rStyle w:val="Dfinition"/>
          <w:lang w:val="fr-FR"/>
        </w:rPr>
        <w:t>recte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constituta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Ἐσμάττεσθ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alte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inquirere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inuestigare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2.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ἀρὶ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ἄἴθρων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Duo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reperiuntur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Hippocx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verba</w:t>
      </w:r>
      <w:proofErr w:type="gram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significato</w:t>
      </w:r>
      <w:proofErr w:type="spellEnd"/>
      <w:r w:rsidRPr="00B259BF">
        <w:rPr>
          <w:rStyle w:val="Dfinition"/>
          <w:lang w:val="fr-FR"/>
        </w:rPr>
        <w:t xml:space="preserve"> &amp; sono </w:t>
      </w:r>
      <w:proofErr w:type="spellStart"/>
      <w:r w:rsidRPr="00B259BF">
        <w:rPr>
          <w:rStyle w:val="Dfinition"/>
          <w:lang w:val="fr-FR"/>
        </w:rPr>
        <w:t>affinia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ἐσ</w:t>
      </w:r>
      <w:proofErr w:type="spellEnd"/>
      <w:r>
        <w:rPr>
          <w:rStyle w:val="grcARELIRE"/>
        </w:rPr>
        <w:t>αάττεθαι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</w:t>
      </w:r>
      <w:proofErr w:type="spellEnd"/>
      <w:r>
        <w:rPr>
          <w:rStyle w:val="grcARELIRE"/>
        </w:rPr>
        <w:t>αατεύεσθα</w:t>
      </w:r>
      <w:r w:rsidRPr="00B259BF">
        <w:rPr>
          <w:rStyle w:val="Dfinition"/>
          <w:lang w:val="fr-FR"/>
        </w:rPr>
        <w:t xml:space="preserve">, Prius significat </w:t>
      </w:r>
      <w:proofErr w:type="spellStart"/>
      <w:r w:rsidRPr="00B259BF">
        <w:rPr>
          <w:rStyle w:val="Dfinition"/>
          <w:lang w:val="fr-FR"/>
        </w:rPr>
        <w:t>immittere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immissum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admouere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nimirum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explorandi</w:t>
      </w:r>
      <w:proofErr w:type="spellEnd"/>
      <w:r w:rsidRPr="00B259BF">
        <w:rPr>
          <w:rStyle w:val="Dfinition"/>
          <w:lang w:val="fr-FR"/>
        </w:rPr>
        <w:t xml:space="preserve"> causa,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aoristus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ἐσμ</w:t>
      </w:r>
      <w:proofErr w:type="spellEnd"/>
      <w:r>
        <w:rPr>
          <w:rStyle w:val="grcARELIRE"/>
        </w:rPr>
        <w:t>ατάμενος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Erotian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quod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exponitur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ἐμ</w:t>
      </w:r>
      <w:proofErr w:type="spellEnd"/>
      <w:r>
        <w:rPr>
          <w:rStyle w:val="grcARELIRE"/>
        </w:rPr>
        <w:t>βαλὼν</w:t>
      </w:r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Posterius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simplici</w:t>
      </w:r>
      <w:proofErr w:type="spellEnd"/>
      <w:r w:rsidRPr="00B259BF">
        <w:rPr>
          <w:rStyle w:val="Dfinition"/>
          <w:lang w:val="fr-FR"/>
        </w:rPr>
        <w:t xml:space="preserve"> 7. </w:t>
      </w:r>
      <w:proofErr w:type="spellStart"/>
      <w:proofErr w:type="gramStart"/>
      <w:r w:rsidRPr="00B259BF">
        <w:rPr>
          <w:rStyle w:val="Dfinition"/>
          <w:lang w:val="fr-FR"/>
        </w:rPr>
        <w:t>scribendum</w:t>
      </w:r>
      <w:proofErr w:type="spellEnd"/>
      <w:proofErr w:type="gram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τεύεσθ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 quod est </w:t>
      </w:r>
      <w:proofErr w:type="spellStart"/>
      <w:r w:rsidRPr="00B259BF">
        <w:rPr>
          <w:rStyle w:val="Dfinition"/>
          <w:lang w:val="fr-FR"/>
        </w:rPr>
        <w:t>inquirere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immisso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digi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to </w:t>
      </w:r>
      <w:proofErr w:type="spellStart"/>
      <w:r w:rsidRPr="00B259BF">
        <w:rPr>
          <w:rStyle w:val="Dfinition"/>
          <w:lang w:val="fr-FR"/>
        </w:rPr>
        <w:t>perquirere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explorare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Priore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vtitur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</w:t>
      </w:r>
      <w:r>
        <w:rPr>
          <w:rStyle w:val="Dfinition"/>
        </w:rPr>
        <w:t>ν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θρων</w:t>
      </w:r>
      <w:proofErr w:type="spellEnd"/>
      <w:r w:rsidRPr="00B259BF">
        <w:rPr>
          <w:rStyle w:val="Dfinition"/>
          <w:lang w:val="fr-FR"/>
        </w:rPr>
        <w:t xml:space="preserve">, sect. 2. </w:t>
      </w:r>
      <w:proofErr w:type="spellStart"/>
      <w:proofErr w:type="gramStart"/>
      <w:r w:rsidRPr="00B259BF">
        <w:rPr>
          <w:rStyle w:val="Dfinition"/>
          <w:lang w:val="fr-FR"/>
        </w:rPr>
        <w:t>aphor</w:t>
      </w:r>
      <w:proofErr w:type="spellEnd"/>
      <w:proofErr w:type="gramEnd"/>
      <w:r w:rsidRPr="00B259BF">
        <w:rPr>
          <w:rStyle w:val="Dfinition"/>
          <w:lang w:val="fr-FR"/>
        </w:rPr>
        <w:t xml:space="preserve">. 24.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υκιὰ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γλῶσσ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ἐτ</w:t>
      </w:r>
      <w:proofErr w:type="spellEnd"/>
      <w:r>
        <w:rPr>
          <w:rStyle w:val="grcARELIRE"/>
        </w:rPr>
        <w:t>αάτεθαι</w:t>
      </w:r>
      <w:r w:rsidRPr="00B259BF">
        <w:rPr>
          <w:rStyle w:val="grcARELIRE"/>
          <w:lang w:val="fr-FR"/>
        </w:rPr>
        <w:t xml:space="preserve"> </w:t>
      </w:r>
      <w:proofErr w:type="spellStart"/>
      <w:proofErr w:type="gramStart"/>
      <w:r>
        <w:rPr>
          <w:rStyle w:val="grcARELIRE"/>
        </w:rPr>
        <w:t>χρὶ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Posteriore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apho</w:t>
      </w:r>
      <w:proofErr w:type="spellEnd"/>
      <w:r w:rsidRPr="00B259BF">
        <w:rPr>
          <w:rStyle w:val="Dfinition"/>
          <w:lang w:val="fr-FR"/>
        </w:rPr>
        <w:t xml:space="preserve">. 43. </w:t>
      </w:r>
      <w:proofErr w:type="spellStart"/>
      <w:r>
        <w:rPr>
          <w:rStyle w:val="grcARELIRE"/>
        </w:rPr>
        <w:t>ἐσμ</w:t>
      </w:r>
      <w:proofErr w:type="spellEnd"/>
      <w:r>
        <w:rPr>
          <w:rStyle w:val="grcARELIRE"/>
        </w:rPr>
        <w:t>ατευόμενον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τοὺς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μυετῆρ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digito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nares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immisso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perquirenm</w:t>
      </w:r>
      <w:proofErr w:type="spellEnd"/>
      <w:r w:rsidRPr="00B259BF">
        <w:rPr>
          <w:rStyle w:val="Dfinition"/>
          <w:lang w:val="fr-FR"/>
        </w:rPr>
        <w:br/>
        <w:t xml:space="preserve"> tem vt </w:t>
      </w:r>
      <w:proofErr w:type="spellStart"/>
      <w:r w:rsidRPr="00B259BF">
        <w:rPr>
          <w:rStyle w:val="Dfinition"/>
          <w:lang w:val="fr-FR"/>
        </w:rPr>
        <w:t>Hesych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etiam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exponit</w:t>
      </w:r>
      <w:proofErr w:type="spellEnd"/>
      <w:r w:rsidRPr="00B259BF">
        <w:rPr>
          <w:rStyle w:val="Dfinition"/>
          <w:lang w:val="fr-FR"/>
        </w:rPr>
        <w:t xml:space="preserve"> è </w:t>
      </w:r>
      <w:proofErr w:type="spellStart"/>
      <w:r>
        <w:rPr>
          <w:rStyle w:val="grcARELIRE"/>
        </w:rPr>
        <w:t>ρευνῶντ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ζητοῦντ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ερικὸν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μῆλον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malum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citrium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Athenaeum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εεὶς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est generis </w:t>
      </w:r>
      <w:proofErr w:type="spellStart"/>
      <w:r w:rsidRPr="00B259BF">
        <w:rPr>
          <w:rStyle w:val="Dfinition"/>
          <w:lang w:val="fr-FR"/>
        </w:rPr>
        <w:t>violarum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ramosa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cubitali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caule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exili</w:t>
      </w:r>
      <w:proofErr w:type="spellEnd"/>
      <w:r w:rsidRPr="00B259BF">
        <w:rPr>
          <w:rStyle w:val="Dfinition"/>
          <w:lang w:val="fr-FR"/>
        </w:rPr>
        <w:t xml:space="preserve"> folio quasi </w:t>
      </w:r>
      <w:proofErr w:type="spellStart"/>
      <w:r w:rsidRPr="00B259BF">
        <w:rPr>
          <w:rStyle w:val="Dfinition"/>
          <w:lang w:val="fr-FR"/>
        </w:rPr>
        <w:t>brassicae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longo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latoque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aspera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lanugine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canescenti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ambitu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rariuscule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laciniato</w:t>
      </w:r>
      <w:proofErr w:type="spellEnd"/>
      <w:r w:rsidRPr="00B259BF">
        <w:rPr>
          <w:rStyle w:val="Dfinition"/>
          <w:lang w:val="fr-FR"/>
        </w:rPr>
        <w:t xml:space="preserve">, flore </w:t>
      </w:r>
      <w:proofErr w:type="spellStart"/>
      <w:r w:rsidRPr="00B259BF">
        <w:rPr>
          <w:rStyle w:val="Dfinition"/>
          <w:lang w:val="fr-FR"/>
        </w:rPr>
        <w:t>quadrifolio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vnius</w:t>
      </w:r>
      <w:proofErr w:type="spellEnd"/>
      <w:r w:rsidRPr="00B259BF">
        <w:rPr>
          <w:rStyle w:val="Dfinition"/>
          <w:lang w:val="fr-FR"/>
        </w:rPr>
        <w:t xml:space="preserve"> coloris: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purpurei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niuei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foliaceum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tenuibus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teretibusque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it-IT"/>
        </w:rPr>
        <w:t>Noctu fragrantius spirare quam interdiu dicitur,</w:t>
      </w:r>
      <w:r w:rsidRPr="00B259BF">
        <w:rPr>
          <w:rStyle w:val="Dfinition"/>
          <w:lang w:val="it-IT"/>
        </w:rPr>
        <w:br/>
        <w:t xml:space="preserve">vnde illi nomen hesperidi. </w:t>
      </w:r>
      <w:r>
        <w:rPr>
          <w:rStyle w:val="Dfinition"/>
        </w:rPr>
        <w:t xml:space="preserve">Rustici </w:t>
      </w:r>
      <w:proofErr w:type="spellStart"/>
      <w:r>
        <w:rPr>
          <w:rStyle w:val="Dfinition"/>
        </w:rPr>
        <w:t>girofleam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vocant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</w:p>
    <w:p w14:paraId="192441A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EF6CD5A" w14:textId="77777777" w:rsidR="003152E5" w:rsidRDefault="00000000">
      <w:r w:rsidRPr="00B259BF">
        <w:rPr>
          <w:rStyle w:val="Dfinition"/>
          <w:lang w:val="it-IT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έρισ</w:t>
      </w:r>
      <w:proofErr w:type="spellEnd"/>
      <w:r>
        <w:rPr>
          <w:rStyle w:val="orth"/>
        </w:rPr>
        <w:t>αα</w:t>
      </w:r>
      <w:r w:rsidRPr="00B259BF">
        <w:rPr>
          <w:rStyle w:val="Dfinition"/>
          <w:lang w:val="it-IT"/>
        </w:rPr>
        <w:t>. vespernam ficto vocabulo Plautus efformauit</w:t>
      </w:r>
      <w:r w:rsidRPr="00B259BF">
        <w:rPr>
          <w:rStyle w:val="Dfinition"/>
          <w:lang w:val="it-IT"/>
        </w:rPr>
        <w:br/>
        <w:t xml:space="preserve"> pro coena significanda. 1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Ἐστ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nomen nobilis apud veteres emplastri, quod</w:t>
      </w:r>
      <w:r w:rsidRPr="00B259BF">
        <w:rPr>
          <w:rStyle w:val="Dfinition"/>
          <w:lang w:val="it-IT"/>
        </w:rPr>
        <w:br/>
        <w:t>sic dictum est, quia ex Graeci nominis literarum</w:t>
      </w:r>
      <w:r w:rsidRPr="00B259BF">
        <w:rPr>
          <w:rStyle w:val="Dfinition"/>
          <w:lang w:val="it-IT"/>
        </w:rPr>
        <w:br/>
        <w:t xml:space="preserve">calculo quae in </w:t>
      </w:r>
      <w:proofErr w:type="spellStart"/>
      <w:r>
        <w:rPr>
          <w:rStyle w:val="grcARELIRE"/>
        </w:rPr>
        <w:t>ἐστί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continentur, indicetur ipsum</w:t>
      </w:r>
      <w:r w:rsidRPr="00B259BF">
        <w:rPr>
          <w:rStyle w:val="Dfinition"/>
          <w:lang w:val="it-IT"/>
        </w:rPr>
        <w:br/>
        <w:t xml:space="preserve"> DXVI. constare. Refertur ad Necepsonem</w:t>
      </w:r>
      <w:r w:rsidRPr="00B259BF">
        <w:rPr>
          <w:rStyle w:val="Dfinition"/>
          <w:lang w:val="it-IT"/>
        </w:rPr>
        <w:br/>
        <w:t>regem. Conducit omni vulnerum generi. descriptio</w:t>
      </w:r>
      <w:r w:rsidRPr="00B259BF">
        <w:rPr>
          <w:rStyle w:val="Dfinition"/>
          <w:lang w:val="it-IT"/>
        </w:rPr>
        <w:br/>
        <w:t xml:space="preserve"> eius habetur apud Aetium lib. 15. c. 12.</w:t>
      </w:r>
      <w:r w:rsidRPr="00B259BF">
        <w:rPr>
          <w:rStyle w:val="Dfinition"/>
          <w:lang w:val="it-IT"/>
        </w:rPr>
        <w:br/>
        <w:t>Esia. etiam dicitur focus in febribus lib. 11. meth. v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med. pars scilicet illa quam obstructio aut putredo</w:t>
      </w:r>
      <w:r w:rsidRPr="00B259BF">
        <w:rPr>
          <w:rStyle w:val="Dfinition"/>
          <w:lang w:val="it-IT"/>
        </w:rPr>
        <w:br/>
        <w:t xml:space="preserve"> aut phlegmone obsideat, à quibus postea cordi</w:t>
      </w:r>
      <w:r w:rsidRPr="00B259BF">
        <w:rPr>
          <w:rStyle w:val="Dfinition"/>
          <w:lang w:val="it-IT"/>
        </w:rPr>
        <w:br/>
        <w:t xml:space="preserve"> communicato affectu oritur febris, sumpta ex a</w:t>
      </w:r>
      <w:r w:rsidRPr="00B259BF">
        <w:rPr>
          <w:rStyle w:val="Dfinition"/>
          <w:lang w:val="it-IT"/>
        </w:rPr>
        <w:br/>
        <w:t>aedium nostrarum focis similitudine: nam quemadmodum</w:t>
      </w:r>
      <w:r w:rsidRPr="00B259BF">
        <w:rPr>
          <w:rStyle w:val="Dfinition"/>
          <w:lang w:val="it-IT"/>
        </w:rPr>
        <w:br/>
        <w:t xml:space="preserve"> in foco ignis accenditur quo postea a</w:t>
      </w:r>
      <w:r w:rsidRPr="00B259BF">
        <w:rPr>
          <w:rStyle w:val="Dfinition"/>
          <w:lang w:val="it-IT"/>
        </w:rPr>
        <w:br/>
        <w:t>ea quae admouentur prope omnia calefiant; Sic u</w:t>
      </w:r>
      <w:r w:rsidRPr="00B259BF">
        <w:rPr>
          <w:rStyle w:val="Dfinition"/>
          <w:lang w:val="it-IT"/>
        </w:rPr>
        <w:br/>
        <w:t>etiam in nostris corporibus aliquando in vna parte</w:t>
      </w:r>
      <w:r w:rsidRPr="00B259BF">
        <w:rPr>
          <w:rStyle w:val="Dfinition"/>
          <w:lang w:val="it-IT"/>
        </w:rPr>
        <w:br/>
        <w:t xml:space="preserve"> congeritur praeter naturam calor, à quo deinceps</w:t>
      </w:r>
      <w:r w:rsidRPr="00B259BF">
        <w:rPr>
          <w:rStyle w:val="Dfinition"/>
          <w:lang w:val="it-IT"/>
        </w:rPr>
        <w:br/>
        <w:t xml:space="preserve"> totum corpus calefactum febricitat; focusa</w:t>
      </w:r>
      <w:r w:rsidRPr="00B259BF">
        <w:rPr>
          <w:rStyle w:val="Dfinition"/>
          <w:lang w:val="it-IT"/>
        </w:rPr>
        <w:br/>
        <w:t>eiusmodi in febribus symptomaticis vulgo dictis a</w:t>
      </w:r>
      <w:r w:rsidRPr="00B259BF">
        <w:rPr>
          <w:rStyle w:val="Dfinition"/>
          <w:lang w:val="it-IT"/>
        </w:rPr>
        <w:br/>
        <w:t>manifeste percipitur, nam exempli gratia in pleuritide</w:t>
      </w:r>
      <w:r w:rsidRPr="00B259BF">
        <w:rPr>
          <w:rStyle w:val="Dfinition"/>
          <w:lang w:val="it-IT"/>
        </w:rPr>
        <w:br/>
        <w:t xml:space="preserve"> focus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λεῦρ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est; in peripneumonia pulmo</w:t>
      </w:r>
      <w:r w:rsidRPr="00B259BF">
        <w:rPr>
          <w:rStyle w:val="Dfinition"/>
          <w:lang w:val="it-IT"/>
        </w:rPr>
        <w:br/>
        <w:t>, in phrenitide cerebrum; in inguinum tumoribus</w:t>
      </w:r>
      <w:r w:rsidRPr="00B259BF">
        <w:rPr>
          <w:rStyle w:val="Dfinition"/>
          <w:lang w:val="it-IT"/>
        </w:rPr>
        <w:br/>
        <w:t xml:space="preserve"> ipsum inguen, &amp; sic in reliquarum partium</w:t>
      </w:r>
      <w:r w:rsidRPr="00B259BF">
        <w:rPr>
          <w:rStyle w:val="Dfinition"/>
          <w:lang w:val="it-IT"/>
        </w:rPr>
        <w:br/>
        <w:t xml:space="preserve"> inflammationibus à quibus febres excitantur:</w:t>
      </w:r>
      <w:r w:rsidRPr="00B259BF">
        <w:rPr>
          <w:rStyle w:val="Dfinition"/>
          <w:lang w:val="it-IT"/>
        </w:rPr>
        <w:br/>
        <w:t xml:space="preserve"> nec vero symptomaticarum tantum, sed &amp; a</w:t>
      </w:r>
      <w:r w:rsidRPr="00B259BF">
        <w:rPr>
          <w:rStyle w:val="Dfinition"/>
          <w:lang w:val="it-IT"/>
        </w:rPr>
        <w:br/>
        <w:t>omnium aliarum quae ex putredine accenduntur.</w:t>
      </w:r>
      <w:r w:rsidRPr="00B259BF">
        <w:rPr>
          <w:rStyle w:val="Dfinition"/>
          <w:lang w:val="it-IT"/>
        </w:rPr>
        <w:br/>
        <w:t>febrium suus est focus, siue sint continuae siue intermittentes</w:t>
      </w:r>
      <w:r w:rsidRPr="00B259BF">
        <w:rPr>
          <w:rStyle w:val="Dfinition"/>
          <w:lang w:val="it-IT"/>
        </w:rPr>
        <w:br/>
        <w:t>, nam continuarum praeterquama</w:t>
      </w:r>
      <w:r w:rsidRPr="00B259BF">
        <w:rPr>
          <w:rStyle w:val="Dfinition"/>
          <w:lang w:val="it-IT"/>
        </w:rPr>
        <w:br/>
        <w:t>quod focus generalliter contineri debet in vasis a</w:t>
      </w:r>
      <w:r w:rsidRPr="00B259BF">
        <w:rPr>
          <w:rStyle w:val="Dfinition"/>
          <w:lang w:val="it-IT"/>
        </w:rPr>
        <w:br/>
        <w:t>maioribus, quae sunt inter alas &amp; inguina tamen u</w:t>
      </w:r>
      <w:r w:rsidRPr="00B259BF">
        <w:rPr>
          <w:rStyle w:val="Dfinition"/>
          <w:lang w:val="it-IT"/>
        </w:rPr>
        <w:br/>
        <w:t>non raro fit vt ipsorum vasorum maiorum pars</w:t>
      </w:r>
      <w:r w:rsidRPr="00B259BF">
        <w:rPr>
          <w:rStyle w:val="Dfinition"/>
          <w:lang w:val="it-IT"/>
        </w:rPr>
        <w:br/>
        <w:t>aliqua potissimum ab humore putrido obsideatur</w:t>
      </w:r>
      <w:r w:rsidRPr="00B259BF">
        <w:rPr>
          <w:rStyle w:val="Dfinition"/>
          <w:lang w:val="it-IT"/>
        </w:rPr>
        <w:br/>
        <w:t xml:space="preserve"> quae tunc febris focus dicitur; Sic in causo a</w:t>
      </w:r>
      <w:r w:rsidRPr="00B259BF">
        <w:rPr>
          <w:rStyle w:val="Dfinition"/>
          <w:lang w:val="it-IT"/>
        </w:rPr>
        <w:br/>
        <w:t>vasa praecipue quae circa cor, obsidentur humore</w:t>
      </w:r>
      <w:r w:rsidRPr="00B259BF">
        <w:rPr>
          <w:rStyle w:val="Dfinition"/>
          <w:lang w:val="it-IT"/>
        </w:rPr>
        <w:br/>
        <w:t xml:space="preserve"> bilioso &amp; feruenti, interdum vasa quae circaa</w:t>
      </w:r>
      <w:r w:rsidRPr="00B259BF">
        <w:rPr>
          <w:rStyle w:val="Dfinition"/>
          <w:lang w:val="it-IT"/>
        </w:rPr>
        <w:br/>
        <w:t>ventriculum &amp; hepar, atque idem fieri posse in u</w:t>
      </w:r>
      <w:r w:rsidRPr="00B259BF">
        <w:rPr>
          <w:rStyle w:val="Dfinition"/>
          <w:lang w:val="it-IT"/>
        </w:rPr>
        <w:br/>
        <w:t>febribus alijs continuis existimare par est vt aliàs a</w:t>
      </w:r>
      <w:r w:rsidRPr="00B259BF">
        <w:rPr>
          <w:rStyle w:val="Dfinition"/>
          <w:lang w:val="it-IT"/>
        </w:rPr>
        <w:br/>
        <w:t>ipse truncus venae cauae, aliàs quidam eius insigniores</w:t>
      </w:r>
      <w:r w:rsidRPr="00B259BF">
        <w:rPr>
          <w:rStyle w:val="Dfinition"/>
          <w:lang w:val="it-IT"/>
        </w:rPr>
        <w:br/>
        <w:t xml:space="preserve"> rami focum febris contineant, hinc fit vt .</w:t>
      </w:r>
      <w:r w:rsidRPr="00B259BF">
        <w:rPr>
          <w:rStyle w:val="Dfinition"/>
          <w:lang w:val="it-IT"/>
        </w:rPr>
        <w:br/>
        <w:t>non raro in emisso è secta vena sanguine magna,</w:t>
      </w:r>
      <w:r w:rsidRPr="00B259BF">
        <w:rPr>
          <w:rStyle w:val="Dfinition"/>
          <w:lang w:val="it-IT"/>
        </w:rPr>
        <w:br/>
        <w:t>insit varietas, eius portione vna pura, altera impura</w:t>
      </w:r>
      <w:r w:rsidRPr="00B259BF">
        <w:rPr>
          <w:rStyle w:val="Dfinition"/>
          <w:lang w:val="it-IT"/>
        </w:rPr>
        <w:br/>
        <w:t xml:space="preserve"> saepenumero existente, atque in illa foci varietate</w:t>
      </w:r>
      <w:r w:rsidRPr="00B259BF">
        <w:rPr>
          <w:rStyle w:val="Dfinition"/>
          <w:lang w:val="it-IT"/>
        </w:rPr>
        <w:br/>
        <w:t xml:space="preserve"> oritur varietas symptomatum in ipsis comtinuis</w:t>
      </w:r>
      <w:r w:rsidRPr="00B259BF">
        <w:rPr>
          <w:rStyle w:val="Dfinition"/>
          <w:lang w:val="it-IT"/>
        </w:rPr>
        <w:br/>
        <w:t xml:space="preserve"> febribus, vt aliàs dolor lumborum grauissimus</w:t>
      </w:r>
      <w:r w:rsidRPr="00B259BF">
        <w:rPr>
          <w:rStyle w:val="Dfinition"/>
          <w:lang w:val="it-IT"/>
        </w:rPr>
        <w:br/>
        <w:t xml:space="preserve"> infestet, aliàs ceruicis, aliàs capitis, aliàs .</w:t>
      </w:r>
      <w:r w:rsidRPr="00B259BF">
        <w:rPr>
          <w:rStyle w:val="Dfinition"/>
          <w:lang w:val="it-IT"/>
        </w:rPr>
        <w:br/>
        <w:t>sitis immensa, aliàs nausea frequens aut aliud quid</w:t>
      </w:r>
      <w:r w:rsidRPr="00B259BF">
        <w:rPr>
          <w:rStyle w:val="Dfinition"/>
          <w:lang w:val="it-IT"/>
        </w:rPr>
        <w:br/>
        <w:t>simile: In intermittentibus similiter focus dicitur</w:t>
      </w:r>
      <w:r w:rsidRPr="00B259BF">
        <w:rPr>
          <w:rStyle w:val="Dfinition"/>
          <w:lang w:val="it-IT"/>
        </w:rPr>
        <w:br/>
        <w:t xml:space="preserve"> pars ea in qua vitiosus humor febrem accendens</w:t>
      </w:r>
      <w:r w:rsidRPr="00B259BF">
        <w:rPr>
          <w:rStyle w:val="Dfinition"/>
          <w:lang w:val="it-IT"/>
        </w:rPr>
        <w:br/>
        <w:t xml:space="preserve"> congeritur: in Tertiana quidem vt plurimum</w:t>
      </w:r>
      <w:r w:rsidRPr="00B259BF">
        <w:rPr>
          <w:rStyle w:val="Dfinition"/>
          <w:lang w:val="it-IT"/>
        </w:rPr>
        <w:br/>
        <w:t xml:space="preserve"> iecur; in quartana lien; in quotidiana os ventriculi</w:t>
      </w:r>
      <w:r w:rsidRPr="00B259BF">
        <w:rPr>
          <w:rStyle w:val="Dfinition"/>
          <w:lang w:val="it-IT"/>
        </w:rPr>
        <w:br/>
        <w:t>, ac etiam totus ipse ventriculus; haeca</w:t>
      </w:r>
      <w:r w:rsidRPr="00B259BF">
        <w:rPr>
          <w:rStyle w:val="Dfinition"/>
          <w:lang w:val="it-IT"/>
        </w:rPr>
        <w:br/>
        <w:t>enim in harum febrium singulis fere affici solent.</w:t>
      </w:r>
      <w:r w:rsidRPr="00B259BF">
        <w:rPr>
          <w:rStyle w:val="Dfinition"/>
          <w:lang w:val="it-IT"/>
        </w:rPr>
        <w:br/>
        <w:t>vt scripsit Galen. lib. 2. de arte ad Glauconem:</w:t>
      </w:r>
      <w:r w:rsidRPr="00B259BF">
        <w:rPr>
          <w:rStyle w:val="Dfinition"/>
          <w:lang w:val="it-IT"/>
        </w:rPr>
        <w:br/>
        <w:t>Non raro etiam harum focus &amp; sedes est mesenterium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epiploon, intestinorum anfractus, in</w:t>
      </w:r>
      <w:r w:rsidRPr="00B259BF">
        <w:rPr>
          <w:rStyle w:val="Dfinition"/>
          <w:lang w:val="it-IT"/>
        </w:rPr>
        <w:br/>
        <w:t>quibus prout varius est humor qui putrescit, sica</w:t>
      </w:r>
      <w:r w:rsidRPr="00B259BF">
        <w:rPr>
          <w:rStyle w:val="Dfinition"/>
          <w:lang w:val="it-IT"/>
        </w:rPr>
        <w:br/>
        <w:t>etiam variae fiunt febrium intermittentium species;</w:t>
      </w:r>
      <w:r w:rsidRPr="00B259BF">
        <w:rPr>
          <w:rStyle w:val="Dfinition"/>
          <w:lang w:val="it-IT"/>
        </w:rPr>
        <w:br/>
        <w:t xml:space="preserve"> neque vero hîc nouum aliquid &amp; inauditum</w:t>
      </w:r>
      <w:r w:rsidRPr="00B259BF">
        <w:rPr>
          <w:rStyle w:val="Dfinition"/>
          <w:lang w:val="it-IT"/>
        </w:rPr>
        <w:br/>
        <w:t xml:space="preserve"> dicere mihi videor, vbique enim Gal. duma</w:t>
      </w:r>
      <w:r w:rsidRPr="00B259BF">
        <w:rPr>
          <w:rStyle w:val="Dfinition"/>
          <w:lang w:val="it-IT"/>
        </w:rPr>
        <w:br/>
        <w:t>de febribus intermittentibus ex professo disputat</w:t>
      </w:r>
      <w:r w:rsidRPr="00B259BF">
        <w:rPr>
          <w:rStyle w:val="Dfinition"/>
          <w:lang w:val="it-IT"/>
        </w:rPr>
        <w:br/>
        <w:t>, earum sedem ponit in parte aliqua corporis,</w:t>
      </w:r>
      <w:r w:rsidRPr="00B259BF">
        <w:rPr>
          <w:rStyle w:val="Dfinition"/>
          <w:lang w:val="it-IT"/>
        </w:rPr>
        <w:br/>
        <w:t>ita esse quiuis manifeste intelliget qui legerit extremum</w:t>
      </w:r>
      <w:r w:rsidRPr="00B259BF">
        <w:rPr>
          <w:rStyle w:val="Dfinition"/>
          <w:lang w:val="it-IT"/>
        </w:rPr>
        <w:br/>
        <w:t xml:space="preserve"> caput lib. 2. de different. febr. &amp; lib. II.</w:t>
      </w:r>
      <w:r w:rsidRPr="00B259BF">
        <w:rPr>
          <w:rStyle w:val="Dfinition"/>
          <w:lang w:val="it-IT"/>
        </w:rPr>
        <w:br/>
        <w:t>meth. med. vnde hunc ego locum praesertim proferam:</w:t>
      </w:r>
      <w:r w:rsidRPr="00B259BF">
        <w:rPr>
          <w:rStyle w:val="Dfinition"/>
          <w:lang w:val="it-IT"/>
        </w:rPr>
        <w:br/>
        <w:t xml:space="preserve"> Ergo ab his, inquit, medicis exercitemur.</w:t>
      </w:r>
      <w:r w:rsidRPr="00B259BF">
        <w:rPr>
          <w:rStyle w:val="Dfinition"/>
          <w:lang w:val="it-IT"/>
        </w:rPr>
        <w:br/>
        <w:t>in eo febrium genere quod ex putredine nascitur</w:t>
      </w:r>
      <w:r w:rsidRPr="00B259BF">
        <w:rPr>
          <w:rStyle w:val="Dfinition"/>
          <w:lang w:val="it-IT"/>
        </w:rPr>
        <w:br/>
        <w:t>, &amp; quoniam putredo vel in omnibus aequaliter</w:t>
      </w:r>
      <w:r w:rsidRPr="00B259BF">
        <w:rPr>
          <w:rStyle w:val="Dfinition"/>
          <w:lang w:val="it-IT"/>
        </w:rPr>
        <w:br/>
        <w:t xml:space="preserve"> consistit vasis, vel in maximis &amp; maxime principalibus</w:t>
      </w:r>
      <w:r w:rsidRPr="00B259BF">
        <w:rPr>
          <w:rStyle w:val="Dfinition"/>
          <w:lang w:val="it-IT"/>
        </w:rPr>
        <w:br/>
        <w:t>, vel in vna quapiam particula, quae vel,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phlegmonem in se habet vel citra phlegmonem,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veluti in foco quodam principium febris in se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continet, in singulis his differentijs seorsum exer„</w:t>
      </w:r>
      <w:r w:rsidRPr="00B259BF">
        <w:rPr>
          <w:rStyle w:val="Dfinition"/>
          <w:lang w:val="it-IT"/>
        </w:rPr>
        <w:br/>
        <w:t xml:space="preserve"> citari conueniet: haec Galen. qui generalem fe„</w:t>
      </w:r>
      <w:r w:rsidRPr="00B259BF">
        <w:rPr>
          <w:rStyle w:val="Dfinition"/>
          <w:lang w:val="it-IT"/>
        </w:rPr>
        <w:br/>
        <w:t xml:space="preserve"> brium putridarum diuisionem proponens, mani„</w:t>
      </w:r>
      <w:r w:rsidRPr="00B259BF">
        <w:rPr>
          <w:rStyle w:val="Dfinition"/>
          <w:lang w:val="it-IT"/>
        </w:rPr>
        <w:br/>
        <w:t xml:space="preserve"> feste intermittentes complexus esse videtur sub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ea putredine quae in parte aliqua citra phlegmo„</w:t>
      </w:r>
      <w:r w:rsidRPr="00B259BF">
        <w:rPr>
          <w:rStyle w:val="Dfinition"/>
          <w:lang w:val="it-IT"/>
        </w:rPr>
        <w:br/>
        <w:t xml:space="preserve"> nem continetur. </w:t>
      </w:r>
      <w:r w:rsidRPr="00B259BF">
        <w:rPr>
          <w:rStyle w:val="Dfinition"/>
          <w:lang w:val="de-DE"/>
        </w:rPr>
        <w:t xml:space="preserve">Per </w:t>
      </w:r>
      <w:proofErr w:type="spellStart"/>
      <w:r w:rsidRPr="00B259BF">
        <w:rPr>
          <w:rStyle w:val="Dfinition"/>
          <w:lang w:val="de-DE"/>
        </w:rPr>
        <w:t>partem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intelligere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cerebrum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iecur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pulmonem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lienem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proofErr w:type="gramStart"/>
      <w:r w:rsidRPr="00B259BF">
        <w:rPr>
          <w:rStyle w:val="Dfinition"/>
          <w:lang w:val="de-DE"/>
        </w:rPr>
        <w:t>ventricu„</w:t>
      </w:r>
      <w:proofErr w:type="gramEnd"/>
      <w:r w:rsidRPr="00B259BF">
        <w:rPr>
          <w:rStyle w:val="Dfinition"/>
          <w:lang w:val="de-DE"/>
        </w:rPr>
        <w:t>lum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renes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nec</w:t>
      </w:r>
      <w:proofErr w:type="spellEnd"/>
      <w:r w:rsidRPr="00B259BF">
        <w:rPr>
          <w:rStyle w:val="Dfinition"/>
          <w:lang w:val="de-DE"/>
        </w:rPr>
        <w:t xml:space="preserve"> non </w:t>
      </w:r>
      <w:proofErr w:type="spellStart"/>
      <w:r w:rsidRPr="00B259BF">
        <w:rPr>
          <w:rStyle w:val="Dfinition"/>
          <w:lang w:val="de-DE"/>
        </w:rPr>
        <w:t>mescenterium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totum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lib</w:t>
      </w:r>
      <w:proofErr w:type="spellEnd"/>
      <w:r w:rsidRPr="00B259BF">
        <w:rPr>
          <w:rStyle w:val="Dfinition"/>
          <w:lang w:val="de-DE"/>
        </w:rPr>
        <w:t>. II.</w:t>
      </w:r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legenti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manifestum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: </w:t>
      </w:r>
      <w:proofErr w:type="spellStart"/>
      <w:r w:rsidRPr="00B259BF">
        <w:rPr>
          <w:rStyle w:val="Dfinition"/>
          <w:lang w:val="de-DE"/>
        </w:rPr>
        <w:t>Caeterum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hecticis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etiam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febribus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focum</w:t>
      </w:r>
      <w:proofErr w:type="spellEnd"/>
      <w:r w:rsidRPr="00B259BF">
        <w:rPr>
          <w:rStyle w:val="Dfinition"/>
          <w:lang w:val="de-DE"/>
        </w:rPr>
        <w:t xml:space="preserve"> Galen. </w:t>
      </w:r>
      <w:proofErr w:type="spellStart"/>
      <w:r w:rsidRPr="00B259BF">
        <w:rPr>
          <w:rStyle w:val="Dfinition"/>
          <w:lang w:val="de-DE"/>
        </w:rPr>
        <w:t>appellat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proofErr w:type="gramStart"/>
      <w:r w:rsidRPr="00B259BF">
        <w:rPr>
          <w:rStyle w:val="Dfinition"/>
          <w:lang w:val="de-DE"/>
        </w:rPr>
        <w:t>par„</w:t>
      </w:r>
      <w:proofErr w:type="gramEnd"/>
      <w:r w:rsidRPr="00B259BF">
        <w:rPr>
          <w:rStyle w:val="Dfinition"/>
          <w:lang w:val="de-DE"/>
        </w:rPr>
        <w:t>tem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solidis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particulis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immodice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calfacta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postea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ipsum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similiter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calfaciendo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febrem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hecticam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gignit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atque</w:t>
      </w:r>
      <w:proofErr w:type="spellEnd"/>
      <w:r w:rsidRPr="00B259BF">
        <w:rPr>
          <w:rStyle w:val="Dfinition"/>
          <w:lang w:val="de-DE"/>
        </w:rPr>
        <w:t xml:space="preserve"> sic </w:t>
      </w:r>
      <w:proofErr w:type="spellStart"/>
      <w:r w:rsidRPr="00B259BF">
        <w:rPr>
          <w:rStyle w:val="Dfinition"/>
          <w:lang w:val="de-DE"/>
        </w:rPr>
        <w:t>aliquando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harum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febrium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focus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iecur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interdum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septum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transuersum</w:t>
      </w:r>
      <w:proofErr w:type="spellEnd"/>
      <w:r w:rsidRPr="00B259BF">
        <w:rPr>
          <w:rStyle w:val="Dfinition"/>
          <w:lang w:val="de-DE"/>
        </w:rPr>
        <w:t xml:space="preserve">, à quo se </w:t>
      </w:r>
      <w:proofErr w:type="spellStart"/>
      <w:r w:rsidRPr="00B259BF">
        <w:rPr>
          <w:rStyle w:val="Dfinition"/>
          <w:lang w:val="de-DE"/>
        </w:rPr>
        <w:t>hecticas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excitatas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vidisse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scripsit</w:t>
      </w:r>
      <w:proofErr w:type="spellEnd"/>
      <w:r w:rsidRPr="00B259BF">
        <w:rPr>
          <w:rStyle w:val="Dfinition"/>
          <w:lang w:val="de-DE"/>
        </w:rPr>
        <w:t xml:space="preserve"> Galen. 11. </w:t>
      </w:r>
      <w:proofErr w:type="spellStart"/>
      <w:r w:rsidRPr="00B259BF">
        <w:rPr>
          <w:rStyle w:val="Dfinition"/>
          <w:lang w:val="de-DE"/>
        </w:rPr>
        <w:t>meth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Notandum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prae</w:t>
      </w:r>
      <w:proofErr w:type="spellEnd"/>
      <w:r w:rsidRPr="00B259BF">
        <w:rPr>
          <w:rStyle w:val="Dfinition"/>
          <w:lang w:val="de-DE"/>
        </w:rPr>
        <w:t>"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terea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quibusdam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febribus</w:t>
      </w:r>
      <w:proofErr w:type="spellEnd"/>
      <w:r w:rsidRPr="00B259BF">
        <w:rPr>
          <w:rStyle w:val="Dfinition"/>
          <w:lang w:val="de-DE"/>
        </w:rPr>
        <w:t xml:space="preserve">, non </w:t>
      </w:r>
      <w:proofErr w:type="spellStart"/>
      <w:r w:rsidRPr="00B259BF">
        <w:rPr>
          <w:rStyle w:val="Dfinition"/>
          <w:lang w:val="de-DE"/>
        </w:rPr>
        <w:t>vnum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tantum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focum</w:t>
      </w:r>
      <w:proofErr w:type="spellEnd"/>
      <w:r w:rsidRPr="00B259BF">
        <w:rPr>
          <w:rStyle w:val="Dfinition"/>
          <w:lang w:val="de-DE"/>
        </w:rPr>
        <w:t xml:space="preserve">, sed </w:t>
      </w:r>
      <w:proofErr w:type="spellStart"/>
      <w:r w:rsidRPr="00B259BF">
        <w:rPr>
          <w:rStyle w:val="Dfinition"/>
          <w:lang w:val="de-DE"/>
        </w:rPr>
        <w:t>etiam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duos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plures</w:t>
      </w:r>
      <w:proofErr w:type="spellEnd"/>
      <w:r w:rsidRPr="00B259BF">
        <w:rPr>
          <w:rStyle w:val="Dfinition"/>
          <w:lang w:val="de-DE"/>
        </w:rPr>
        <w:t xml:space="preserve"> esse, </w:t>
      </w:r>
      <w:proofErr w:type="spellStart"/>
      <w:r w:rsidRPr="00B259BF">
        <w:rPr>
          <w:rStyle w:val="Dfinition"/>
          <w:lang w:val="de-DE"/>
        </w:rPr>
        <w:t>ita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proofErr w:type="gramStart"/>
      <w:r w:rsidRPr="00B259BF">
        <w:rPr>
          <w:rStyle w:val="Dfinition"/>
          <w:lang w:val="de-DE"/>
        </w:rPr>
        <w:t>di„</w:t>
      </w:r>
      <w:proofErr w:type="gramEnd"/>
      <w:r w:rsidRPr="00B259BF">
        <w:rPr>
          <w:rStyle w:val="Dfinition"/>
          <w:lang w:val="de-DE"/>
        </w:rPr>
        <w:t>uersis</w:t>
      </w:r>
      <w:proofErr w:type="spellEnd"/>
      <w:r w:rsidRPr="00B259BF">
        <w:rPr>
          <w:rStyle w:val="Dfinition"/>
          <w:lang w:val="de-DE"/>
        </w:rPr>
        <w:br/>
        <w:t xml:space="preserve"> in </w:t>
      </w:r>
      <w:proofErr w:type="spellStart"/>
      <w:r w:rsidRPr="00B259BF">
        <w:rPr>
          <w:rStyle w:val="Dfinition"/>
          <w:lang w:val="de-DE"/>
        </w:rPr>
        <w:t>locis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putrescant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humores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varij</w:t>
      </w:r>
      <w:proofErr w:type="spellEnd"/>
      <w:r w:rsidRPr="00B259BF">
        <w:rPr>
          <w:rStyle w:val="Dfinition"/>
          <w:lang w:val="de-DE"/>
        </w:rPr>
        <w:t xml:space="preserve">; </w:t>
      </w:r>
      <w:proofErr w:type="spellStart"/>
      <w:r w:rsidRPr="00B259BF">
        <w:rPr>
          <w:rStyle w:val="Dfinition"/>
          <w:lang w:val="de-DE"/>
        </w:rPr>
        <w:t>hinc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fiunt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aliquando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febres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inordinatae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erraticae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hinc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etiam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duplices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triplices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tertianae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quartanae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at„que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hinc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etiam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ijsdem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praedictiones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fallaces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r w:rsidRPr="00B259BF">
        <w:rPr>
          <w:rStyle w:val="Dfinition"/>
          <w:lang w:val="de-DE"/>
        </w:rPr>
        <w:t xml:space="preserve"> cum </w:t>
      </w:r>
      <w:proofErr w:type="spellStart"/>
      <w:r w:rsidRPr="00B259BF">
        <w:rPr>
          <w:rStyle w:val="Dfinition"/>
          <w:lang w:val="de-DE"/>
        </w:rPr>
        <w:t>vno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euicto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domito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humore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alius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nouus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innouo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foco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putrescere</w:t>
      </w:r>
      <w:proofErr w:type="spellEnd"/>
      <w:r w:rsidRPr="00B259BF">
        <w:rPr>
          <w:rStyle w:val="Dfinition"/>
          <w:lang w:val="de-DE"/>
        </w:rPr>
        <w:t xml:space="preserve"> incipit, </w:t>
      </w:r>
      <w:proofErr w:type="spellStart"/>
      <w:r w:rsidRPr="00B259BF">
        <w:rPr>
          <w:rStyle w:val="Dfinition"/>
          <w:lang w:val="de-DE"/>
        </w:rPr>
        <w:t>qui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postea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vri„nas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crudiores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demonstrat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>
        <w:rPr>
          <w:rStyle w:val="orth"/>
        </w:rPr>
        <w:t>Ἐσρηκωάέν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de-DE"/>
        </w:rPr>
        <w:t xml:space="preserve">. </w:t>
      </w:r>
      <w:proofErr w:type="spellStart"/>
      <w:r>
        <w:rPr>
          <w:rStyle w:val="syn"/>
        </w:rPr>
        <w:t>συνδε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δεμέν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de-DE"/>
        </w:rPr>
        <w:t xml:space="preserve">, </w:t>
      </w:r>
      <w:proofErr w:type="spellStart"/>
      <w:r>
        <w:rPr>
          <w:rStyle w:val="grcARELIRE"/>
        </w:rPr>
        <w:t>συνεσοιιμὲν</w:t>
      </w:r>
      <w:proofErr w:type="spellEnd"/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α</w:t>
      </w:r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colligata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constricta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apud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Hippocr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>
        <w:rPr>
          <w:rStyle w:val="orth"/>
        </w:rPr>
        <w:t>Ἐχίρς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foreign"/>
          <w:lang w:val="de-DE"/>
        </w:rPr>
        <w:t>crusta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dicitur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ea</w:t>
      </w:r>
      <w:proofErr w:type="spellEnd"/>
      <w:r w:rsidRPr="00B259BF">
        <w:rPr>
          <w:rStyle w:val="Dfinition"/>
          <w:lang w:val="de-DE"/>
        </w:rPr>
        <w:t xml:space="preserve"> proprie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ab </w:t>
      </w:r>
      <w:proofErr w:type="spellStart"/>
      <w:r w:rsidRPr="00B259BF">
        <w:rPr>
          <w:rStyle w:val="Dfinition"/>
          <w:lang w:val="de-DE"/>
        </w:rPr>
        <w:t>ardente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ferro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Dfinition"/>
          <w:lang w:val="de-DE"/>
        </w:rPr>
        <w:lastRenderedPageBreak/>
        <w:t xml:space="preserve"> </w:t>
      </w:r>
      <w:proofErr w:type="spellStart"/>
      <w:r w:rsidRPr="00B259BF">
        <w:rPr>
          <w:rStyle w:val="Dfinition"/>
          <w:lang w:val="de-DE"/>
        </w:rPr>
        <w:t>aut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medicamento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caustico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inducta</w:t>
      </w:r>
      <w:proofErr w:type="spellEnd"/>
      <w:r w:rsidRPr="00B259BF">
        <w:rPr>
          <w:rStyle w:val="Dfinition"/>
          <w:lang w:val="de-DE"/>
        </w:rPr>
        <w:t xml:space="preserve"> est. </w:t>
      </w:r>
      <w:proofErr w:type="spellStart"/>
      <w:r w:rsidRPr="00B259BF">
        <w:rPr>
          <w:rStyle w:val="Dfinition"/>
          <w:lang w:val="de-DE"/>
        </w:rPr>
        <w:t>Eius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generatio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inquit</w:t>
      </w:r>
      <w:proofErr w:type="spellEnd"/>
      <w:r w:rsidRPr="00B259BF">
        <w:rPr>
          <w:rStyle w:val="Dfinition"/>
          <w:lang w:val="de-DE"/>
        </w:rPr>
        <w:t xml:space="preserve"> Galenus, ex </w:t>
      </w:r>
      <w:proofErr w:type="spellStart"/>
      <w:r w:rsidRPr="00B259BF">
        <w:rPr>
          <w:rStyle w:val="Dfinition"/>
          <w:lang w:val="de-DE"/>
        </w:rPr>
        <w:t>subiectis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circumpositisque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corporibus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sic </w:t>
      </w:r>
      <w:proofErr w:type="spellStart"/>
      <w:r w:rsidRPr="00B259BF">
        <w:rPr>
          <w:rStyle w:val="Dfinition"/>
          <w:lang w:val="de-DE"/>
        </w:rPr>
        <w:t>dicam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semiustis</w:t>
      </w:r>
      <w:proofErr w:type="spellEnd"/>
      <w:r w:rsidRPr="00B259BF">
        <w:rPr>
          <w:rStyle w:val="Dfinition"/>
          <w:lang w:val="de-DE"/>
        </w:rPr>
        <w:t>, sic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vt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cuiusmodi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rem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hyemem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extinctos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hos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carbones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parant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eiusmodi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ipsae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crustae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carnis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exustae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sint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reliquiae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Quare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quantum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particulae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adustum</w:t>
      </w:r>
      <w:proofErr w:type="spellEnd"/>
      <w:r w:rsidRPr="00B259BF">
        <w:rPr>
          <w:rStyle w:val="Dfinition"/>
          <w:lang w:val="de-DE"/>
        </w:rPr>
        <w:br/>
        <w:t xml:space="preserve">ad </w:t>
      </w:r>
      <w:proofErr w:type="spellStart"/>
      <w:r w:rsidRPr="00B259BF">
        <w:rPr>
          <w:rStyle w:val="Dfinition"/>
          <w:lang w:val="de-DE"/>
        </w:rPr>
        <w:t>crustam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tantum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ipsi</w:t>
      </w:r>
      <w:proofErr w:type="spellEnd"/>
      <w:r w:rsidRPr="00B259BF">
        <w:rPr>
          <w:rStyle w:val="Dfinition"/>
          <w:lang w:val="de-DE"/>
        </w:rPr>
        <w:t xml:space="preserve"> de </w:t>
      </w:r>
      <w:proofErr w:type="spellStart"/>
      <w:r w:rsidRPr="00B259BF">
        <w:rPr>
          <w:rStyle w:val="Dfinition"/>
          <w:lang w:val="de-DE"/>
        </w:rPr>
        <w:t>naturali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carne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deperditur</w:t>
      </w:r>
      <w:proofErr w:type="spellEnd"/>
      <w:r w:rsidRPr="00B259BF">
        <w:rPr>
          <w:rStyle w:val="Dfinition"/>
          <w:lang w:val="de-DE"/>
        </w:rPr>
        <w:br/>
        <w:t xml:space="preserve">. </w:t>
      </w:r>
      <w:proofErr w:type="spellStart"/>
      <w:r w:rsidRPr="00B259BF">
        <w:rPr>
          <w:rStyle w:val="Dfinition"/>
          <w:lang w:val="de-DE"/>
        </w:rPr>
        <w:t>Sic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vero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dicitur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ea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sponte sua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vlceribus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cauis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accrescit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crassa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nigraque</w:t>
      </w:r>
      <w:proofErr w:type="spellEnd"/>
      <w:r w:rsidRPr="00B259BF">
        <w:rPr>
          <w:rStyle w:val="Dfinition"/>
          <w:lang w:val="de-DE"/>
        </w:rPr>
        <w:t>. Nam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leuior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non </w:t>
      </w:r>
      <w:proofErr w:type="spellStart"/>
      <w:r>
        <w:rPr>
          <w:rStyle w:val="grcARELIRE"/>
        </w:rPr>
        <w:t>ἐχάρ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de-DE"/>
        </w:rPr>
        <w:t xml:space="preserve">, sed </w:t>
      </w:r>
      <w:proofErr w:type="spellStart"/>
      <w:r>
        <w:rPr>
          <w:rStyle w:val="grcARELIRE"/>
        </w:rPr>
        <w:t>ἐρελὶς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appellatur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  <w:t xml:space="preserve">Sed &amp; </w:t>
      </w:r>
      <w:proofErr w:type="spellStart"/>
      <w:r w:rsidRPr="00B259BF">
        <w:rPr>
          <w:rStyle w:val="Dfinition"/>
          <w:lang w:val="de-DE"/>
        </w:rPr>
        <w:t>aliam</w:t>
      </w:r>
      <w:proofErr w:type="spellEnd"/>
      <w:r w:rsidRPr="00B259BF">
        <w:rPr>
          <w:rStyle w:val="Dfinition"/>
          <w:lang w:val="de-DE"/>
        </w:rPr>
        <w:t xml:space="preserve"> </w:t>
      </w:r>
      <w:r>
        <w:rPr>
          <w:rStyle w:val="grcARELIRE"/>
        </w:rPr>
        <w:t>δ</w:t>
      </w:r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ἐχὶρ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significationem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scripsit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proofErr w:type="spellStart"/>
      <w:r w:rsidRPr="00B259BF">
        <w:rPr>
          <w:rStyle w:val="Dfinition"/>
          <w:lang w:val="de-DE"/>
        </w:rPr>
        <w:t>Aretae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lib</w:t>
      </w:r>
      <w:proofErr w:type="spellEnd"/>
      <w:r w:rsidRPr="00B259BF">
        <w:rPr>
          <w:rStyle w:val="Dfinition"/>
          <w:lang w:val="de-DE"/>
        </w:rPr>
        <w:t xml:space="preserve">. I. de </w:t>
      </w:r>
      <w:proofErr w:type="spellStart"/>
      <w:r w:rsidRPr="00B259BF">
        <w:rPr>
          <w:rStyle w:val="Dfinition"/>
          <w:lang w:val="de-DE"/>
        </w:rPr>
        <w:t>acut</w:t>
      </w:r>
      <w:proofErr w:type="spellEnd"/>
      <w:r w:rsidRPr="00B259BF">
        <w:rPr>
          <w:rStyle w:val="Dfinition"/>
          <w:lang w:val="de-DE"/>
        </w:rPr>
        <w:t xml:space="preserve">. pass. </w:t>
      </w:r>
      <w:proofErr w:type="spellStart"/>
      <w:r w:rsidRPr="00B259BF">
        <w:rPr>
          <w:rStyle w:val="Dfinition"/>
          <w:lang w:val="de-DE"/>
        </w:rPr>
        <w:t>cap</w:t>
      </w:r>
      <w:proofErr w:type="spellEnd"/>
      <w:r w:rsidRPr="00B259BF">
        <w:rPr>
          <w:rStyle w:val="Dfinition"/>
          <w:lang w:val="de-DE"/>
        </w:rPr>
        <w:t xml:space="preserve">. 9. </w:t>
      </w:r>
      <w:proofErr w:type="spellStart"/>
      <w:r w:rsidRPr="00B259BF">
        <w:rPr>
          <w:rStyle w:val="Dfinition"/>
          <w:lang w:val="de-DE"/>
        </w:rPr>
        <w:t>vlcera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inquit</w:t>
      </w:r>
      <w:proofErr w:type="spellEnd"/>
      <w:r w:rsidRPr="00B259BF">
        <w:rPr>
          <w:rStyle w:val="Dfinition"/>
          <w:lang w:val="de-DE"/>
        </w:rPr>
        <w:t>,</w:t>
      </w:r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pestifera</w:t>
      </w:r>
      <w:proofErr w:type="spellEnd"/>
      <w:r w:rsidRPr="00B259BF">
        <w:rPr>
          <w:rStyle w:val="Dfinition"/>
          <w:lang w:val="de-DE"/>
        </w:rPr>
        <w:t xml:space="preserve">, lata, </w:t>
      </w:r>
      <w:proofErr w:type="spellStart"/>
      <w:r w:rsidRPr="00B259BF">
        <w:rPr>
          <w:rStyle w:val="Dfinition"/>
          <w:lang w:val="de-DE"/>
        </w:rPr>
        <w:t>caua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pinguia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quodam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concreto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„</w:t>
      </w:r>
      <w:proofErr w:type="spellStart"/>
      <w:r w:rsidRPr="00B259BF">
        <w:rPr>
          <w:rStyle w:val="Dfinition"/>
          <w:lang w:val="de-DE"/>
        </w:rPr>
        <w:t>humore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albo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liuido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nigro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sordentia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ap</w:t>
      </w:r>
      <w:r>
        <w:rPr>
          <w:rStyle w:val="grcARELIRE"/>
        </w:rPr>
        <w:t>ρθ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proofErr w:type="spellStart"/>
      <w:r w:rsidRPr="00B259BF">
        <w:rPr>
          <w:rStyle w:val="Dfinition"/>
          <w:lang w:val="de-DE"/>
        </w:rPr>
        <w:t>Graecis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dicuntur</w:t>
      </w:r>
      <w:proofErr w:type="spellEnd"/>
      <w:r w:rsidRPr="00B259BF">
        <w:rPr>
          <w:rStyle w:val="Dfinition"/>
          <w:lang w:val="de-DE"/>
        </w:rPr>
        <w:t xml:space="preserve">; quod si </w:t>
      </w:r>
      <w:proofErr w:type="spellStart"/>
      <w:r w:rsidRPr="00B259BF">
        <w:rPr>
          <w:rStyle w:val="Dfinition"/>
          <w:lang w:val="de-DE"/>
        </w:rPr>
        <w:t>concreta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illa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sordes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altius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descenderit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affectus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ille</w:t>
      </w:r>
      <w:proofErr w:type="spellEnd"/>
      <w:r w:rsidRPr="00B259BF">
        <w:rPr>
          <w:rStyle w:val="Dfinition"/>
          <w:lang w:val="de-DE"/>
        </w:rPr>
        <w:t xml:space="preserve"> è</w:t>
      </w:r>
      <w:proofErr w:type="spellStart"/>
      <w:r>
        <w:rPr>
          <w:rStyle w:val="grcARELIRE"/>
        </w:rPr>
        <w:t>άρη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crusta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proofErr w:type="spellStart"/>
      <w:r w:rsidRPr="00B259BF">
        <w:rPr>
          <w:rStyle w:val="Dfinition"/>
          <w:lang w:val="de-DE"/>
        </w:rPr>
        <w:t>dicitur</w:t>
      </w:r>
      <w:proofErr w:type="spellEnd"/>
      <w:r w:rsidRPr="00B259BF">
        <w:rPr>
          <w:rStyle w:val="Dfinition"/>
          <w:lang w:val="de-DE"/>
        </w:rPr>
        <w:t xml:space="preserve">; </w:t>
      </w:r>
      <w:proofErr w:type="spellStart"/>
      <w:r w:rsidRPr="00B259BF">
        <w:rPr>
          <w:rStyle w:val="Dfinition"/>
          <w:lang w:val="de-DE"/>
        </w:rPr>
        <w:t>hanc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comitatur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rubor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igneus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inflammatio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venarum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dolor</w:t>
      </w:r>
      <w:proofErr w:type="spellEnd"/>
      <w:r w:rsidRPr="00B259BF">
        <w:rPr>
          <w:rStyle w:val="Dfinition"/>
          <w:lang w:val="de-DE"/>
        </w:rPr>
        <w:t xml:space="preserve">, sicut in </w:t>
      </w:r>
      <w:proofErr w:type="spellStart"/>
      <w:r w:rsidRPr="00B259BF">
        <w:rPr>
          <w:rStyle w:val="Dfinition"/>
          <w:lang w:val="de-DE"/>
        </w:rPr>
        <w:t>carbunculo</w:t>
      </w:r>
      <w:proofErr w:type="spellEnd"/>
      <w:r w:rsidRPr="00B259BF">
        <w:rPr>
          <w:rStyle w:val="Dfinition"/>
          <w:lang w:val="de-DE"/>
        </w:rPr>
        <w:br/>
        <w:t xml:space="preserve">r </w:t>
      </w:r>
      <w:proofErr w:type="spellStart"/>
      <w:r w:rsidRPr="00B259BF">
        <w:rPr>
          <w:rStyle w:val="Dfinition"/>
          <w:lang w:val="de-DE"/>
        </w:rPr>
        <w:t>exanthemata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vnum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coalescunt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inde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latum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uillemetdegoris"/>
          <w:lang w:val="de-DE"/>
        </w:rPr>
        <w:t>"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vlcus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efficitur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haec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Aretaeus</w:t>
      </w:r>
      <w:proofErr w:type="spellEnd"/>
      <w:r w:rsidRPr="00B259BF">
        <w:rPr>
          <w:rStyle w:val="Dfinition"/>
          <w:lang w:val="de-DE"/>
        </w:rPr>
        <w:t xml:space="preserve">: Sed &amp; </w:t>
      </w:r>
      <w:proofErr w:type="spellStart"/>
      <w:r w:rsidRPr="00B259BF">
        <w:rPr>
          <w:rStyle w:val="Dfinition"/>
          <w:lang w:val="de-DE"/>
        </w:rPr>
        <w:t>Eusta</w:t>
      </w:r>
      <w:proofErr w:type="spellEnd"/>
      <w:r w:rsidRPr="00B259BF">
        <w:rPr>
          <w:rStyle w:val="Dfinition"/>
          <w:lang w:val="de-DE"/>
        </w:rPr>
        <w:t>„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thius</w:t>
      </w:r>
      <w:proofErr w:type="spellEnd"/>
      <w:r w:rsidRPr="00B259BF">
        <w:rPr>
          <w:rStyle w:val="Dfinition"/>
          <w:lang w:val="de-DE"/>
        </w:rPr>
        <w:t xml:space="preserve"> male (</w:t>
      </w:r>
      <w:proofErr w:type="spellStart"/>
      <w:r w:rsidRPr="00B259BF">
        <w:rPr>
          <w:rStyle w:val="Dfinition"/>
          <w:lang w:val="de-DE"/>
        </w:rPr>
        <w:t>quoscumque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authores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sequutus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sit</w:t>
      </w:r>
      <w:proofErr w:type="spellEnd"/>
      <w:r w:rsidRPr="00B259BF">
        <w:rPr>
          <w:rStyle w:val="Dfinition"/>
          <w:lang w:val="de-DE"/>
        </w:rPr>
        <w:t>)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dixit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iaud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eas</w:t>
      </w:r>
      <w:proofErr w:type="spellEnd"/>
      <w:r w:rsidRPr="00B259BF">
        <w:rPr>
          <w:rStyle w:val="Dfinition"/>
          <w:lang w:val="de-DE"/>
        </w:rPr>
        <w:t xml:space="preserve"> esse </w:t>
      </w:r>
      <w:proofErr w:type="spellStart"/>
      <w:r w:rsidRPr="00B259BF">
        <w:rPr>
          <w:rStyle w:val="Dfinition"/>
          <w:lang w:val="de-DE"/>
        </w:rPr>
        <w:t>caua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vlcera</w:t>
      </w:r>
      <w:proofErr w:type="spellEnd"/>
      <w:r w:rsidRPr="00B259BF">
        <w:rPr>
          <w:rStyle w:val="Dfinition"/>
          <w:lang w:val="de-DE"/>
        </w:rPr>
        <w:t xml:space="preserve">, cum </w:t>
      </w:r>
      <w:proofErr w:type="spellStart"/>
      <w:r w:rsidRPr="00B259BF">
        <w:rPr>
          <w:rStyle w:val="Dfinition"/>
          <w:lang w:val="de-DE"/>
        </w:rPr>
        <w:t>sint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potius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cru</w:t>
      </w:r>
      <w:proofErr w:type="spellEnd"/>
      <w:r w:rsidRPr="00B259BF">
        <w:rPr>
          <w:rStyle w:val="Dfinition"/>
          <w:lang w:val="de-DE"/>
        </w:rPr>
        <w:t>„</w:t>
      </w:r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stae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vlceribus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cauis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accrescunt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r>
        <w:rPr>
          <w:rStyle w:val="orth"/>
        </w:rPr>
        <w:t>Ἐα</w:t>
      </w:r>
      <w:proofErr w:type="spellStart"/>
      <w:r>
        <w:rPr>
          <w:rStyle w:val="orth"/>
        </w:rPr>
        <w:t>ίε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pudendum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etiam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muliebre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eidem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proofErr w:type="gramStart"/>
      <w:r w:rsidRPr="00B259BF">
        <w:rPr>
          <w:rStyle w:val="Dfinition"/>
          <w:lang w:val="de-DE"/>
        </w:rPr>
        <w:t>Eusta„</w:t>
      </w:r>
      <w:proofErr w:type="gramEnd"/>
      <w:r w:rsidRPr="00B259BF">
        <w:rPr>
          <w:rStyle w:val="Dfinition"/>
          <w:lang w:val="de-DE"/>
        </w:rPr>
        <w:t>thio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dicitur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scholiasti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vero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Aristophanis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illius</w:t>
      </w:r>
      <w:proofErr w:type="spellEnd"/>
      <w:r w:rsidRPr="00B259BF">
        <w:rPr>
          <w:rStyle w:val="Dfinition"/>
          <w:lang w:val="de-DE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tantum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de-DE"/>
        </w:rPr>
        <w:t xml:space="preserve"> </w:t>
      </w:r>
      <w:proofErr w:type="spellStart"/>
      <w:r>
        <w:rPr>
          <w:rStyle w:val="grcARELIRE"/>
        </w:rPr>
        <w:t>γείλη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id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labra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plurali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numero</w:t>
      </w:r>
      <w:proofErr w:type="spellEnd"/>
      <w:r w:rsidRPr="00B259BF">
        <w:rPr>
          <w:rStyle w:val="Dfinition"/>
          <w:lang w:val="de-DE"/>
        </w:rPr>
        <w:t xml:space="preserve"> </w:t>
      </w:r>
      <w:r>
        <w:rPr>
          <w:rStyle w:val="grcARELIRE"/>
        </w:rPr>
        <w:t>ἐ</w:t>
      </w:r>
      <w:r w:rsidRPr="00B259BF">
        <w:rPr>
          <w:rStyle w:val="Dfinition"/>
          <w:lang w:val="de-DE"/>
        </w:rPr>
        <w:t>g</w:t>
      </w:r>
      <w:proofErr w:type="spellStart"/>
      <w:r>
        <w:rPr>
          <w:rStyle w:val="grcARELIRE"/>
        </w:rPr>
        <w:t>ά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de-DE"/>
        </w:rPr>
        <w:br/>
      </w:r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ραὶ</w:t>
      </w:r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vocantur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>
        <w:rPr>
          <w:rStyle w:val="orth"/>
        </w:rPr>
        <w:t>Ἐχ</w:t>
      </w:r>
      <w:proofErr w:type="spellEnd"/>
      <w:r>
        <w:rPr>
          <w:rStyle w:val="orth"/>
        </w:rPr>
        <w:t>αεί</w:t>
      </w:r>
      <w:r w:rsidRPr="00B259BF">
        <w:rPr>
          <w:rStyle w:val="orth"/>
          <w:lang w:val="de-DE"/>
        </w:rPr>
        <w:t xml:space="preserve"> </w:t>
      </w:r>
      <w:proofErr w:type="spellStart"/>
      <w:r>
        <w:rPr>
          <w:rStyle w:val="orth"/>
        </w:rPr>
        <w:t>της</w:t>
      </w:r>
      <w:proofErr w:type="spellEnd"/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ρτος</w:t>
      </w:r>
      <w:proofErr w:type="spellEnd"/>
      <w:r w:rsidRPr="00B259BF">
        <w:rPr>
          <w:rStyle w:val="Dfinition"/>
          <w:lang w:val="de-DE"/>
        </w:rPr>
        <w:t>. Vide ab</w:t>
      </w:r>
      <w:proofErr w:type="spellStart"/>
      <w:r>
        <w:rPr>
          <w:rStyle w:val="grcARELIRE"/>
        </w:rPr>
        <w:t>τος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vbi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Alphabeti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ordine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panum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insignes</w:t>
      </w:r>
      <w:proofErr w:type="spellEnd"/>
      <w:r w:rsidRPr="00B259BF">
        <w:rPr>
          <w:rStyle w:val="Dfinition"/>
          <w:lang w:val="de-DE"/>
        </w:rPr>
        <w:t xml:space="preserve"> aliquot </w:t>
      </w:r>
      <w:proofErr w:type="spellStart"/>
      <w:r w:rsidRPr="00B259BF">
        <w:rPr>
          <w:rStyle w:val="Dfinition"/>
          <w:lang w:val="de-DE"/>
        </w:rPr>
        <w:t>differentiae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explicantur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r>
        <w:rPr>
          <w:rStyle w:val="orth"/>
        </w:rPr>
        <w:t>Ἐαα</w:t>
      </w:r>
      <w:proofErr w:type="spellStart"/>
      <w:r>
        <w:rPr>
          <w:rStyle w:val="orth"/>
        </w:rPr>
        <w:t>ρωτικὸν</w:t>
      </w:r>
      <w:proofErr w:type="spellEnd"/>
      <w:r w:rsidRPr="00B259BF">
        <w:rPr>
          <w:rStyle w:val="orth"/>
          <w:lang w:val="de-DE"/>
        </w:rPr>
        <w:t xml:space="preserve"> </w:t>
      </w:r>
      <w:proofErr w:type="spellStart"/>
      <w:r>
        <w:rPr>
          <w:rStyle w:val="orth"/>
        </w:rPr>
        <w:t>ρῤμ</w:t>
      </w:r>
      <w:proofErr w:type="spellEnd"/>
      <w:r>
        <w:rPr>
          <w:rStyle w:val="orth"/>
        </w:rPr>
        <w:t>ανον</w:t>
      </w:r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crustificum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seu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crustam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inducens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medicamentum</w:t>
      </w:r>
      <w:proofErr w:type="spellEnd"/>
      <w:r w:rsidRPr="00B259BF">
        <w:rPr>
          <w:rStyle w:val="Dfinition"/>
          <w:lang w:val="de-DE"/>
        </w:rPr>
        <w:t xml:space="preserve">. Est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duplex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de-DE"/>
        </w:rPr>
        <w:t xml:space="preserve"> </w:t>
      </w:r>
      <w:r>
        <w:rPr>
          <w:rStyle w:val="grcARELIRE"/>
        </w:rPr>
        <w:t>ἐ</w:t>
      </w:r>
      <w:r w:rsidRPr="00B259BF">
        <w:rPr>
          <w:rStyle w:val="Dfinition"/>
          <w:lang w:val="de-DE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ρω</w:t>
      </w:r>
      <w:r>
        <w:rPr>
          <w:rStyle w:val="Dfinition"/>
        </w:rPr>
        <w:t>τικὸν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ignitum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ferramentum</w:t>
      </w:r>
      <w:proofErr w:type="spellEnd"/>
      <w:r w:rsidRPr="00B259BF">
        <w:rPr>
          <w:rStyle w:val="Dfinition"/>
          <w:lang w:val="de-DE"/>
        </w:rPr>
        <w:t xml:space="preserve">, &amp; </w:t>
      </w:r>
      <w:proofErr w:type="spellStart"/>
      <w:r w:rsidRPr="00B259BF">
        <w:rPr>
          <w:rStyle w:val="Dfinition"/>
          <w:lang w:val="de-DE"/>
        </w:rPr>
        <w:t>crustificum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medicamentum</w:t>
      </w:r>
      <w:proofErr w:type="spellEnd"/>
      <w:r w:rsidRPr="00B259BF">
        <w:rPr>
          <w:rStyle w:val="Dfinition"/>
          <w:lang w:val="de-DE"/>
        </w:rPr>
        <w:t>:</w:t>
      </w:r>
      <w:r w:rsidRPr="00B259BF">
        <w:rPr>
          <w:rStyle w:val="Dfinition"/>
          <w:lang w:val="de-DE"/>
        </w:rPr>
        <w:br/>
        <w:t xml:space="preserve"> hoc </w:t>
      </w:r>
      <w:proofErr w:type="spellStart"/>
      <w:r w:rsidRPr="00B259BF">
        <w:rPr>
          <w:rStyle w:val="Dfinition"/>
          <w:lang w:val="de-DE"/>
        </w:rPr>
        <w:t>autem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calidum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siccum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quarto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gradu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crassae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essentiae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dolorificum</w:t>
      </w:r>
      <w:proofErr w:type="spellEnd"/>
      <w:r w:rsidRPr="00B259BF">
        <w:rPr>
          <w:rStyle w:val="Dfinition"/>
          <w:lang w:val="de-DE"/>
        </w:rPr>
        <w:t xml:space="preserve">: </w:t>
      </w:r>
      <w:proofErr w:type="spellStart"/>
      <w:r w:rsidRPr="00B259BF">
        <w:rPr>
          <w:rStyle w:val="Dfinition"/>
          <w:lang w:val="de-DE"/>
        </w:rPr>
        <w:t>id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carnes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colliquat</w:t>
      </w:r>
      <w:proofErr w:type="spellEnd"/>
      <w:r w:rsidRPr="00B259BF">
        <w:rPr>
          <w:rStyle w:val="Dfinition"/>
          <w:lang w:val="de-DE"/>
        </w:rPr>
        <w:t xml:space="preserve"> &amp; </w:t>
      </w:r>
      <w:proofErr w:type="spellStart"/>
      <w:r w:rsidRPr="00B259BF">
        <w:rPr>
          <w:rStyle w:val="Dfinition"/>
          <w:lang w:val="de-DE"/>
        </w:rPr>
        <w:t>adurit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sicque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crustam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facit</w:t>
      </w:r>
      <w:proofErr w:type="spellEnd"/>
      <w:r w:rsidRPr="00B259BF">
        <w:rPr>
          <w:rStyle w:val="Dfinition"/>
          <w:lang w:val="de-DE"/>
        </w:rPr>
        <w:t>.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Eius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vsus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primis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necessarius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</w:t>
      </w:r>
      <w:proofErr w:type="spellStart"/>
      <w:r w:rsidRPr="00B259BF">
        <w:rPr>
          <w:rStyle w:val="Dfinition"/>
          <w:lang w:val="de-DE"/>
        </w:rPr>
        <w:t>vbi</w:t>
      </w:r>
      <w:proofErr w:type="spellEnd"/>
      <w:r w:rsidRPr="00B259BF">
        <w:rPr>
          <w:rStyle w:val="Dfinition"/>
          <w:lang w:val="de-DE"/>
        </w:rPr>
        <w:t xml:space="preserve"> ex </w:t>
      </w:r>
      <w:proofErr w:type="spellStart"/>
      <w:r w:rsidRPr="00B259BF">
        <w:rPr>
          <w:rStyle w:val="Dfinition"/>
          <w:lang w:val="de-DE"/>
        </w:rPr>
        <w:t>erosione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putrescentis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alicuius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profluuium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sanguinis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excitatur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atque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vbi</w:t>
      </w:r>
      <w:proofErr w:type="spellEnd"/>
      <w:r w:rsidRPr="00B259BF">
        <w:rPr>
          <w:rStyle w:val="Dfinition"/>
          <w:lang w:val="de-DE"/>
        </w:rPr>
        <w:t xml:space="preserve"> quod </w:t>
      </w:r>
      <w:proofErr w:type="spellStart"/>
      <w:r w:rsidRPr="00B259BF">
        <w:rPr>
          <w:rStyle w:val="Dfinition"/>
          <w:lang w:val="de-DE"/>
        </w:rPr>
        <w:t>computruit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sublatum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est</w:t>
      </w:r>
      <w:proofErr w:type="spellEnd"/>
      <w:r w:rsidRPr="00B259BF">
        <w:rPr>
          <w:rStyle w:val="Dfinition"/>
          <w:lang w:val="de-DE"/>
        </w:rPr>
        <w:t xml:space="preserve">, ad </w:t>
      </w:r>
      <w:proofErr w:type="spellStart"/>
      <w:r w:rsidRPr="00B259BF">
        <w:rPr>
          <w:rStyle w:val="Dfinition"/>
          <w:lang w:val="de-DE"/>
        </w:rPr>
        <w:t>adurendam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ipsius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veluti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radicem</w:t>
      </w:r>
      <w:proofErr w:type="spellEnd"/>
      <w:r w:rsidRPr="00B259BF">
        <w:rPr>
          <w:rStyle w:val="Dfinition"/>
          <w:lang w:val="de-DE"/>
        </w:rPr>
        <w:t xml:space="preserve">. </w:t>
      </w:r>
      <w:r>
        <w:rPr>
          <w:rStyle w:val="Dfinition"/>
        </w:rPr>
        <w:t>Est au¬</w:t>
      </w:r>
      <w:r>
        <w:rPr>
          <w:rStyle w:val="Dfinition"/>
        </w:rPr>
        <w:br/>
      </w:r>
    </w:p>
    <w:p w14:paraId="7D30C5F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3269CFF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incrustantium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materia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non </w:t>
      </w:r>
      <w:proofErr w:type="spellStart"/>
      <w:r>
        <w:rPr>
          <w:rStyle w:val="Dfinition"/>
        </w:rPr>
        <w:t>vtique</w:t>
      </w:r>
      <w:proofErr w:type="spellEnd"/>
      <w:r>
        <w:rPr>
          <w:rStyle w:val="Dfinition"/>
        </w:rPr>
        <w:t xml:space="preserve"> solus </w:t>
      </w:r>
      <w:proofErr w:type="spellStart"/>
      <w:r>
        <w:rPr>
          <w:rStyle w:val="Dfinition"/>
        </w:rPr>
        <w:t>calor</w:t>
      </w:r>
      <w:proofErr w:type="spellEnd"/>
      <w:r>
        <w:rPr>
          <w:rStyle w:val="Dfinition"/>
        </w:rPr>
        <w:t xml:space="preserve">, sed cum quo </w:t>
      </w:r>
      <w:proofErr w:type="spellStart"/>
      <w:r>
        <w:rPr>
          <w:rStyle w:val="Dfinition"/>
        </w:rPr>
        <w:t>adstringendi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facultas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coniuncta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qualis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chalcitide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misy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atramento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sutorio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inustis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 w:rsidRPr="00B259BF">
        <w:rPr>
          <w:rStyle w:val="Dfinition"/>
          <w:lang w:val="it-IT"/>
        </w:rPr>
        <w:t>Quae vero ex calce non extincta conficiuntur, ea</w:t>
      </w:r>
      <w:r w:rsidRPr="00B259BF">
        <w:rPr>
          <w:rStyle w:val="Dfinition"/>
          <w:lang w:val="it-IT"/>
        </w:rPr>
        <w:br/>
        <w:t>vtique valentiora sunt: caeterum calx adstringendi</w:t>
      </w:r>
      <w:r w:rsidRPr="00B259BF">
        <w:rPr>
          <w:rStyle w:val="Dfinition"/>
          <w:lang w:val="it-IT"/>
        </w:rPr>
        <w:br/>
        <w:t xml:space="preserve"> vim non habet. Excidunt igitur citius quae ab</w:t>
      </w:r>
      <w:r w:rsidRPr="00B259BF">
        <w:rPr>
          <w:rStyle w:val="Dfinition"/>
          <w:lang w:val="it-IT"/>
        </w:rPr>
        <w:br/>
        <w:t>his fiunt crustae, haerent autem corporibus diutius</w:t>
      </w:r>
      <w:r w:rsidRPr="00B259BF">
        <w:rPr>
          <w:rStyle w:val="Dfinition"/>
          <w:lang w:val="it-IT"/>
        </w:rPr>
        <w:br/>
        <w:t xml:space="preserve"> quae ab adstringentibus: quod vtique longe</w:t>
      </w:r>
      <w:r w:rsidRPr="00B259BF">
        <w:rPr>
          <w:rStyle w:val="Dfinition"/>
          <w:lang w:val="it-IT"/>
        </w:rPr>
        <w:br/>
        <w:t>est vtilius in profluuio sanguinis, quando ita prius</w:t>
      </w:r>
      <w:r w:rsidRPr="00B259BF">
        <w:rPr>
          <w:rStyle w:val="Dfinition"/>
          <w:lang w:val="it-IT"/>
        </w:rPr>
        <w:br/>
        <w:t>nascitur in imo earum caro, efficiturque profluenti</w:t>
      </w:r>
      <w:r w:rsidRPr="00B259BF">
        <w:rPr>
          <w:rStyle w:val="Dfinition"/>
          <w:lang w:val="it-IT"/>
        </w:rPr>
        <w:br/>
        <w:t xml:space="preserve"> vasi velut operculum quoddam: vnde nec</w:t>
      </w:r>
      <w:r w:rsidRPr="00B259BF">
        <w:rPr>
          <w:rStyle w:val="Dfinition"/>
          <w:lang w:val="it-IT"/>
        </w:rPr>
        <w:br/>
        <w:t>nosmet praecipites esse ad crustas, vbi haemorrhagiae</w:t>
      </w:r>
      <w:r w:rsidRPr="00B259BF">
        <w:rPr>
          <w:rStyle w:val="Dfinition"/>
          <w:lang w:val="it-IT"/>
        </w:rPr>
        <w:br/>
        <w:t xml:space="preserve"> periculum imminet, detrahendas oportet</w:t>
      </w:r>
      <w:r w:rsidRPr="00B259BF">
        <w:rPr>
          <w:rStyle w:val="Dfinition"/>
          <w:lang w:val="it-IT"/>
        </w:rPr>
        <w:br/>
        <w:t>, nisi in illis tantum affectibus in quibus propter</w:t>
      </w:r>
      <w:r w:rsidRPr="00B259BF">
        <w:rPr>
          <w:rStyle w:val="Dfinition"/>
          <w:lang w:val="it-IT"/>
        </w:rPr>
        <w:br/>
        <w:t xml:space="preserve"> putredinem candens ferrum admouere coacti</w:t>
      </w:r>
      <w:r w:rsidRPr="00B259BF">
        <w:rPr>
          <w:rStyle w:val="Dfinition"/>
          <w:lang w:val="it-IT"/>
        </w:rPr>
        <w:br/>
        <w:t xml:space="preserve"> sumus, Tunc enim celerrime crustam excidere</w:t>
      </w:r>
      <w:r w:rsidRPr="00B259BF">
        <w:rPr>
          <w:rStyle w:val="Dfinition"/>
          <w:lang w:val="it-IT"/>
        </w:rPr>
        <w:br/>
        <w:t xml:space="preserve"> expedit.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Ἔσυτ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extrema</w:t>
      </w:r>
      <w:r w:rsidRPr="00B259BF">
        <w:rPr>
          <w:rStyle w:val="Dfinition"/>
          <w:lang w:val="it-IT"/>
        </w:rPr>
        <w:t xml:space="preserve">. Sic dicuntur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κῶλ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 hoc est manus</w:t>
      </w:r>
      <w:r w:rsidRPr="00B259BF">
        <w:rPr>
          <w:rStyle w:val="Dfinition"/>
          <w:lang w:val="it-IT"/>
        </w:rPr>
        <w:br/>
        <w:t xml:space="preserve"> pedesque, apud Hippocrat. significat vero</w:t>
      </w:r>
      <w:r w:rsidRPr="00B259BF">
        <w:rPr>
          <w:rStyle w:val="Dfinition"/>
          <w:lang w:val="it-IT"/>
        </w:rPr>
        <w:br/>
        <w:t xml:space="preserve">etiam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ατον</w:t>
      </w:r>
      <w:r w:rsidRPr="00B259BF">
        <w:rPr>
          <w:rStyle w:val="Dfinition"/>
          <w:lang w:val="it-IT"/>
        </w:rPr>
        <w:t xml:space="preserve"> apud eundem vigorem seu statum</w:t>
      </w:r>
      <w:r w:rsidRPr="00B259BF">
        <w:rPr>
          <w:rStyle w:val="Dfinition"/>
          <w:lang w:val="it-IT"/>
        </w:rPr>
        <w:br/>
        <w:t>morbi: vt aphor. 7. l. 1. quo ait peracutum morbum</w:t>
      </w:r>
      <w:r w:rsidRPr="00B259BF">
        <w:rPr>
          <w:rStyle w:val="Dfinition"/>
          <w:lang w:val="it-IT"/>
        </w:rPr>
        <w:br/>
        <w:t xml:space="preserve"> extremos labores statim habere, hoc est accessiones</w:t>
      </w:r>
      <w:r w:rsidRPr="00B259BF">
        <w:rPr>
          <w:rStyle w:val="Dfinition"/>
          <w:lang w:val="it-IT"/>
        </w:rPr>
        <w:br/>
        <w:t xml:space="preserve"> &amp; symptomata. id enim nihil aliud est,</w:t>
      </w:r>
      <w:r w:rsidRPr="00B259BF">
        <w:rPr>
          <w:rStyle w:val="Dfinition"/>
          <w:lang w:val="it-IT"/>
        </w:rPr>
        <w:br/>
        <w:t>quam morbum in vigore esse, sicut Galen. extremo</w:t>
      </w:r>
      <w:r w:rsidRPr="00B259BF">
        <w:rPr>
          <w:rStyle w:val="Dfinition"/>
          <w:lang w:val="it-IT"/>
        </w:rPr>
        <w:br/>
        <w:t xml:space="preserve"> lib. 1. de diebus decretorijs interpretatur.</w:t>
      </w:r>
      <w:r w:rsidRPr="00B259BF">
        <w:rPr>
          <w:rStyle w:val="Dfinition"/>
          <w:lang w:val="it-IT"/>
        </w:rPr>
        <w:br/>
        <w:t xml:space="preserve">Et comment. in aphor. 6. lib. </w:t>
      </w:r>
      <w:r>
        <w:rPr>
          <w:rStyle w:val="grcARELIRE"/>
        </w:rPr>
        <w:t>ἔατα</w:t>
      </w:r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μέιστ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de “</w:t>
      </w:r>
      <w:r w:rsidRPr="00B259BF">
        <w:rPr>
          <w:rStyle w:val="Dfinition"/>
          <w:lang w:val="it-IT"/>
        </w:rPr>
        <w:br/>
        <w:t>morbis extremis profert, id est, vltra quos non “</w:t>
      </w:r>
      <w:r w:rsidRPr="00B259BF">
        <w:rPr>
          <w:rStyle w:val="Dfinition"/>
          <w:lang w:val="it-IT"/>
        </w:rPr>
        <w:br/>
        <w:t xml:space="preserve">sint alij; &amp; sequente aphor. </w:t>
      </w:r>
      <w:proofErr w:type="spellStart"/>
      <w:r>
        <w:rPr>
          <w:rStyle w:val="grcARELIRE"/>
        </w:rPr>
        <w:t>ἐχάτους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όνους</w:t>
      </w:r>
      <w:proofErr w:type="spellEnd"/>
      <w:r w:rsidRPr="00B259BF">
        <w:rPr>
          <w:rStyle w:val="Dfinition"/>
          <w:lang w:val="it-IT"/>
        </w:rPr>
        <w:t xml:space="preserve"> exponit “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μεήστος</w:t>
      </w:r>
      <w:proofErr w:type="spellEnd"/>
      <w:r w:rsidRPr="00B259BF">
        <w:rPr>
          <w:rStyle w:val="Dfinition"/>
          <w:lang w:val="it-IT"/>
        </w:rPr>
        <w:t>. 5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Ἐσ</w:t>
      </w:r>
      <w:proofErr w:type="spellEnd"/>
      <w:r>
        <w:rPr>
          <w:rStyle w:val="orth"/>
        </w:rPr>
        <w:t>ατέγηροι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Galen</w:t>
      </w:r>
      <w:r w:rsidRPr="00B259BF">
        <w:rPr>
          <w:rStyle w:val="Dfinition"/>
          <w:lang w:val="it-IT"/>
        </w:rPr>
        <w:t>. comment. in aphor. 13. lib. 1. dicuntur</w:t>
      </w:r>
      <w:r w:rsidRPr="00B259BF">
        <w:rPr>
          <w:rStyle w:val="Dfinition"/>
          <w:lang w:val="it-IT"/>
        </w:rPr>
        <w:br/>
        <w:t xml:space="preserve"> qui extremam agunt senectutem, alio nomine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έμ</w:t>
      </w:r>
      <w:proofErr w:type="spellEnd"/>
      <w:r>
        <w:rPr>
          <w:rStyle w:val="grcARELIRE"/>
        </w:rPr>
        <w:t>πελοι</w:t>
      </w:r>
      <w:r w:rsidRPr="00B259BF">
        <w:rPr>
          <w:rStyle w:val="Dfinition"/>
          <w:lang w:val="it-IT"/>
        </w:rPr>
        <w:t xml:space="preserve"> Latinis silicernia.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Εσ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γεῖρ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λησίον</w:t>
      </w:r>
      <w:proofErr w:type="spellEnd"/>
      <w:r w:rsidRPr="00B259BF">
        <w:rPr>
          <w:rStyle w:val="Dfinition"/>
          <w:lang w:val="it-IT"/>
        </w:rPr>
        <w:t>. prope. apud Hippocratem.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Ἐτεόκριθον</w:t>
      </w:r>
      <w:proofErr w:type="spellEnd"/>
      <w:r w:rsidRPr="00B259BF">
        <w:rPr>
          <w:rStyle w:val="Dfinition"/>
          <w:lang w:val="it-IT"/>
        </w:rPr>
        <w:t>. genus hordei, quod nunquam rubigine</w:t>
      </w:r>
      <w:r w:rsidRPr="00B259BF">
        <w:rPr>
          <w:rStyle w:val="Dfinition"/>
          <w:lang w:val="it-IT"/>
        </w:rPr>
        <w:br/>
        <w:t>vitiatur, quoniam incuruum nascatur.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Ἐτεροκρ</w:t>
      </w:r>
      <w:proofErr w:type="spellEnd"/>
      <w:r>
        <w:rPr>
          <w:rStyle w:val="orth"/>
        </w:rPr>
        <w:t>ανία</w:t>
      </w:r>
      <w:r w:rsidRPr="00B259BF"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syn"/>
        </w:rPr>
        <w:t>ἡμκρ</w:t>
      </w:r>
      <w:proofErr w:type="spellEnd"/>
      <w:r>
        <w:rPr>
          <w:rStyle w:val="syn"/>
        </w:rPr>
        <w:t>ανία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Ἐτεργγενὲς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μέρος</w:t>
      </w:r>
      <w:proofErr w:type="spellEnd"/>
      <w:r w:rsidRPr="00B259BF">
        <w:rPr>
          <w:rStyle w:val="Dfinition"/>
          <w:lang w:val="it-IT"/>
        </w:rPr>
        <w:t>. pars dissimilaris appellatur, cui opponitur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μοιομερὲς</w:t>
      </w:r>
      <w:proofErr w:type="spellEnd"/>
      <w:r w:rsidRPr="00B259BF">
        <w:rPr>
          <w:rStyle w:val="Dfinition"/>
          <w:lang w:val="it-IT"/>
        </w:rPr>
        <w:t xml:space="preserve">. Vide </w:t>
      </w:r>
      <w:proofErr w:type="spellStart"/>
      <w:r>
        <w:rPr>
          <w:rStyle w:val="grcARELIRE"/>
        </w:rPr>
        <w:t>μέρος</w:t>
      </w:r>
      <w:proofErr w:type="spellEnd"/>
      <w:r w:rsidRPr="00B259BF">
        <w:rPr>
          <w:rStyle w:val="Dfinition"/>
          <w:lang w:val="it-IT"/>
        </w:rPr>
        <w:t>. e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Ἐτερεικερ</w:t>
      </w:r>
      <w:proofErr w:type="spellEnd"/>
      <w:r>
        <w:rPr>
          <w:rStyle w:val="orth"/>
        </w:rPr>
        <w:t>αλᾶν</w:t>
      </w:r>
      <w:r w:rsidRPr="00B259BF">
        <w:rPr>
          <w:rStyle w:val="Dfinition"/>
          <w:lang w:val="it-IT"/>
        </w:rPr>
        <w:t>. altera capitis parte laborare vt in hemicranicis</w:t>
      </w:r>
      <w:r w:rsidRPr="00B259BF">
        <w:rPr>
          <w:rStyle w:val="Dfinition"/>
          <w:lang w:val="it-IT"/>
        </w:rPr>
        <w:br/>
        <w:t xml:space="preserve"> apud Pollucem.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Ἐτεροκρ</w:t>
      </w:r>
      <w:proofErr w:type="spellEnd"/>
      <w:r>
        <w:rPr>
          <w:rStyle w:val="orth"/>
        </w:rPr>
        <w:t>ανία</w:t>
      </w:r>
      <w:r w:rsidRPr="00B259BF"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κότ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ἕτερον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κράνου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μίρος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ἐὐ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ένος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ἔπ</w:t>
      </w:r>
      <w:proofErr w:type="spellStart"/>
      <w:r>
        <w:rPr>
          <w:rStyle w:val="grcARELIRE"/>
        </w:rPr>
        <w:t>ετ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it-IT"/>
        </w:rPr>
        <w:t xml:space="preserve"> cum alteram cranij seu capitis partem &amp;</w:t>
      </w:r>
      <w:r w:rsidRPr="00B259BF">
        <w:rPr>
          <w:rStyle w:val="Dfinition"/>
          <w:lang w:val="it-IT"/>
        </w:rPr>
        <w:br/>
        <w:t>dolor tentat, dextram vel sinistram: dicitur &amp; 6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μικρ</w:t>
      </w:r>
      <w:proofErr w:type="spellEnd"/>
      <w:r>
        <w:rPr>
          <w:rStyle w:val="grcARELIRE"/>
        </w:rPr>
        <w:t>ανία</w:t>
      </w:r>
      <w:r w:rsidRPr="00B259BF">
        <w:rPr>
          <w:rStyle w:val="Dfinition"/>
          <w:lang w:val="it-IT"/>
        </w:rPr>
        <w:t>. Gal. in Isag. &amp; Definit. Medicis. 2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lastRenderedPageBreak/>
        <w:t>Ἐτερόῤῥε</w:t>
      </w:r>
      <w:proofErr w:type="spellEnd"/>
      <w:r>
        <w:rPr>
          <w:rStyle w:val="orth"/>
        </w:rPr>
        <w:t>πεες</w:t>
      </w:r>
      <w:r w:rsidRPr="00B259BF">
        <w:rPr>
          <w:rStyle w:val="Dfinition"/>
          <w:lang w:val="it-IT"/>
        </w:rPr>
        <w:t xml:space="preserve">. dicuntur apud Hippocratem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τνὶ</w:t>
      </w:r>
      <w:proofErr w:type="spellEnd"/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αίτης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ὀξέων</w:t>
      </w:r>
      <w:proofErr w:type="spellEnd"/>
      <w:r w:rsidRPr="00B259BF">
        <w:rPr>
          <w:rStyle w:val="Dfinition"/>
          <w:lang w:val="it-IT"/>
        </w:rPr>
        <w:t>, dies magnas in vtrumque, hoc est</w:t>
      </w:r>
      <w:r w:rsidRPr="00B259BF">
        <w:rPr>
          <w:rStyle w:val="Dfinition"/>
          <w:lang w:val="it-IT"/>
        </w:rPr>
        <w:br/>
        <w:t>tum ad salutem tum ad mortem, vires habentes.</w:t>
      </w:r>
      <w:r w:rsidRPr="00B259BF">
        <w:rPr>
          <w:rStyle w:val="Dfinition"/>
          <w:lang w:val="it-IT"/>
        </w:rPr>
        <w:br/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t xml:space="preserve"> insignes ab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contingunt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dies </w:t>
      </w:r>
      <w:proofErr w:type="spellStart"/>
      <w:r w:rsidRPr="00B259BF">
        <w:rPr>
          <w:rStyle w:val="Dfinition"/>
          <w:lang w:val="fr-FR"/>
        </w:rPr>
        <w:t>impares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Ἐτερίῤῥυθμος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σρυ</w:t>
      </w:r>
      <w:proofErr w:type="spellEnd"/>
      <w:r w:rsidRPr="00B259BF">
        <w:rPr>
          <w:rStyle w:val="Dfinition"/>
          <w:lang w:val="fr-FR"/>
        </w:rPr>
        <w:t>s</w:t>
      </w:r>
      <w:proofErr w:type="spellStart"/>
      <w:r>
        <w:rPr>
          <w:rStyle w:val="grcARELIRE"/>
        </w:rPr>
        <w:t>μὸς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rhythmum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remotioris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aetatis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sexus</w:t>
      </w:r>
      <w:proofErr w:type="spellEnd"/>
      <w:r w:rsidRPr="00B259BF">
        <w:rPr>
          <w:rStyle w:val="Dfinition"/>
          <w:lang w:val="fr-FR"/>
        </w:rPr>
        <w:t xml:space="preserve">, partis </w:t>
      </w:r>
      <w:proofErr w:type="spellStart"/>
      <w:r w:rsidRPr="00B259BF">
        <w:rPr>
          <w:rStyle w:val="Dfinition"/>
          <w:lang w:val="fr-FR"/>
        </w:rPr>
        <w:t>anni</w:t>
      </w:r>
      <w:proofErr w:type="spellEnd"/>
      <w:r w:rsidRPr="00B259BF">
        <w:rPr>
          <w:rStyle w:val="Dfinition"/>
          <w:lang w:val="fr-FR"/>
        </w:rPr>
        <w:br/>
        <w:t xml:space="preserve">, &amp; </w:t>
      </w:r>
      <w:proofErr w:type="spellStart"/>
      <w:r w:rsidRPr="00B259BF">
        <w:rPr>
          <w:rStyle w:val="Dfinition"/>
          <w:lang w:val="fr-FR"/>
        </w:rPr>
        <w:t>reliquorum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peculiares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mutuatur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τοδ</w:t>
      </w:r>
      <w:proofErr w:type="spellEnd"/>
      <w:r w:rsidRPr="00B259BF">
        <w:rPr>
          <w:rStyle w:val="Dfinition"/>
          <w:lang w:val="fr-FR"/>
        </w:rPr>
        <w:t xml:space="preserve">ʼ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ῤῥύθμου</w:t>
      </w:r>
      <w:proofErr w:type="spellEnd"/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  <w:t xml:space="preserve">qui nullius </w:t>
      </w:r>
      <w:proofErr w:type="spellStart"/>
      <w:r w:rsidRPr="00B259BF">
        <w:rPr>
          <w:rStyle w:val="Dfinition"/>
          <w:lang w:val="fr-FR"/>
        </w:rPr>
        <w:t>proprium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rhythmum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conseruet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fit </w:t>
      </w:r>
      <w:r>
        <w:rPr>
          <w:rStyle w:val="grcARELIRE"/>
        </w:rPr>
        <w:t>ὁ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ράῤῥυθμος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, quod hic </w:t>
      </w:r>
      <w:proofErr w:type="spellStart"/>
      <w:r w:rsidRPr="00B259BF">
        <w:rPr>
          <w:rStyle w:val="Dfinition"/>
          <w:lang w:val="fr-FR"/>
        </w:rPr>
        <w:t>propinquae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vicinaeque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aetatis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reliquorum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rhythmum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, ille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multum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remotae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ἄρρυθμος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Ἐπ</w:t>
      </w:r>
      <w:proofErr w:type="spellStart"/>
      <w:r>
        <w:rPr>
          <w:rStyle w:val="orth"/>
        </w:rPr>
        <w:t>ησί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foreign"/>
          <w:lang w:val="fr-FR"/>
        </w:rPr>
        <w:t>Etesiae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Anniuersarij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venti</w:t>
      </w:r>
      <w:proofErr w:type="spellEnd"/>
      <w:r w:rsidRPr="00B259BF">
        <w:rPr>
          <w:rStyle w:val="Dfinition"/>
          <w:lang w:val="fr-FR"/>
        </w:rPr>
        <w:t xml:space="preserve">, qui circa </w:t>
      </w:r>
      <w:proofErr w:type="spellStart"/>
      <w:r w:rsidRPr="00B259BF">
        <w:rPr>
          <w:rStyle w:val="Dfinition"/>
          <w:lang w:val="fr-FR"/>
        </w:rPr>
        <w:t>decimum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duodecimum</w:t>
      </w:r>
      <w:proofErr w:type="spellEnd"/>
      <w:r w:rsidRPr="00B259BF">
        <w:rPr>
          <w:rStyle w:val="Dfinition"/>
          <w:lang w:val="fr-FR"/>
        </w:rPr>
        <w:t xml:space="preserve"> diem à </w:t>
      </w:r>
      <w:proofErr w:type="spellStart"/>
      <w:r w:rsidRPr="00B259BF">
        <w:rPr>
          <w:rStyle w:val="Dfinition"/>
          <w:lang w:val="fr-FR"/>
        </w:rPr>
        <w:t>Caniculae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ortu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flare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incipiunt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Arcturi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exortum</w:t>
      </w:r>
      <w:proofErr w:type="spellEnd"/>
      <w:r w:rsidRPr="00B259BF">
        <w:rPr>
          <w:rStyle w:val="Dfinition"/>
          <w:lang w:val="fr-FR"/>
        </w:rPr>
        <w:t>, hoc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vsque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aestatis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finem</w:t>
      </w:r>
      <w:proofErr w:type="spellEnd"/>
      <w:r w:rsidRPr="00B259BF">
        <w:rPr>
          <w:rStyle w:val="Dfinition"/>
          <w:lang w:val="fr-FR"/>
        </w:rPr>
        <w:t xml:space="preserve">. Qui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antecedunt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venti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ρόδρομον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Canis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ortus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dirimit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E</w:t>
      </w:r>
      <w:proofErr w:type="spellStart"/>
      <w:r>
        <w:rPr>
          <w:rStyle w:val="orth"/>
        </w:rPr>
        <w:t>τνος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puls</w:t>
      </w:r>
      <w:proofErr w:type="spellEnd"/>
      <w:proofErr w:type="gram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leguminibus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pulmentarium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edulliumue</w:t>
      </w:r>
      <w:proofErr w:type="spellEnd"/>
      <w:r w:rsidRPr="00B259BF">
        <w:rPr>
          <w:rStyle w:val="Dfinition"/>
          <w:lang w:val="fr-FR"/>
        </w:rPr>
        <w:br/>
        <w:t xml:space="preserve"> ex </w:t>
      </w:r>
      <w:proofErr w:type="spellStart"/>
      <w:r w:rsidRPr="00B259BF">
        <w:rPr>
          <w:rStyle w:val="Dfinition"/>
          <w:lang w:val="fr-FR"/>
        </w:rPr>
        <w:t>leguminibus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confectum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fractis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concisisue</w:t>
      </w:r>
      <w:proofErr w:type="spellEnd"/>
      <w:r w:rsidRPr="00B259BF">
        <w:rPr>
          <w:rStyle w:val="Dfinition"/>
          <w:lang w:val="fr-FR"/>
        </w:rPr>
        <w:br/>
        <w:t xml:space="preserve">, Gal. </w:t>
      </w:r>
      <w:proofErr w:type="spellStart"/>
      <w:proofErr w:type="gramStart"/>
      <w:r w:rsidRPr="00B259BF">
        <w:rPr>
          <w:rStyle w:val="Dfinition"/>
          <w:lang w:val="fr-FR"/>
        </w:rPr>
        <w:t>enim</w:t>
      </w:r>
      <w:proofErr w:type="spellEnd"/>
      <w:proofErr w:type="gramEnd"/>
      <w:r w:rsidRPr="00B259BF">
        <w:rPr>
          <w:rStyle w:val="Dfinition"/>
          <w:lang w:val="fr-FR"/>
        </w:rPr>
        <w:t xml:space="preserve"> in lib.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ἐνχυμί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κογρί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sese</w:t>
      </w:r>
      <w:proofErr w:type="spellEnd"/>
      <w:r w:rsidRPr="00B259BF">
        <w:rPr>
          <w:rStyle w:val="Dfinition"/>
          <w:lang w:val="fr-FR"/>
        </w:rPr>
        <w:t xml:space="preserve"> &amp; alios </w:t>
      </w:r>
      <w:proofErr w:type="spellStart"/>
      <w:r w:rsidRPr="00B259BF">
        <w:rPr>
          <w:rStyle w:val="Dfinition"/>
          <w:lang w:val="fr-FR"/>
        </w:rPr>
        <w:t>medicos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 w:rsidRPr="00B259BF">
        <w:rPr>
          <w:rStyle w:val="Dfinition"/>
          <w:lang w:val="fr-FR"/>
        </w:rPr>
        <w:br/>
        <w:t xml:space="preserve">2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ἐρεχθέντων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</w:t>
      </w:r>
      <w:proofErr w:type="spellEnd"/>
      <w:r>
        <w:rPr>
          <w:rStyle w:val="grcARELIRE"/>
        </w:rPr>
        <w:t>πρὶ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ὧν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τε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γὰδρό</w:t>
      </w:r>
      <w:proofErr w:type="spellEnd"/>
      <w:r>
        <w:rPr>
          <w:rStyle w:val="grcARELIRE"/>
        </w:rPr>
        <w:t>πων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σκευ</w:t>
      </w:r>
      <w:proofErr w:type="spellEnd"/>
      <w:r>
        <w:rPr>
          <w:rStyle w:val="grcARELIRE"/>
        </w:rPr>
        <w:t>αζόμενον</w:t>
      </w:r>
      <w:r w:rsidRPr="00B259BF">
        <w:rPr>
          <w:rStyle w:val="Dfinition"/>
          <w:lang w:val="fr-FR"/>
        </w:rPr>
        <w:t>, sic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sane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eundem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proofErr w:type="gramStart"/>
      <w:r w:rsidRPr="00B259BF">
        <w:rPr>
          <w:rStyle w:val="Dfinition"/>
          <w:lang w:val="fr-FR"/>
        </w:rPr>
        <w:t>legimus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κυάμινον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t>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ράκινος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ex omni le„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guminum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faba</w:t>
      </w:r>
      <w:proofErr w:type="spellEnd"/>
      <w:r w:rsidRPr="00B259BF">
        <w:rPr>
          <w:rStyle w:val="Dfinition"/>
          <w:lang w:val="fr-FR"/>
        </w:rPr>
        <w:t xml:space="preserve">, lente, </w:t>
      </w:r>
      <w:proofErr w:type="spellStart"/>
      <w:r w:rsidRPr="00B259BF">
        <w:rPr>
          <w:rStyle w:val="Dfinition"/>
          <w:lang w:val="fr-FR"/>
        </w:rPr>
        <w:t>panico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milio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auena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frumento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eorumdem</w:t>
      </w:r>
      <w:proofErr w:type="spellEnd"/>
      <w:r w:rsidRPr="00B259BF">
        <w:rPr>
          <w:rStyle w:val="Dfinition"/>
          <w:lang w:val="fr-FR"/>
        </w:rPr>
        <w:br/>
        <w:t xml:space="preserve">n farina </w:t>
      </w:r>
      <w:proofErr w:type="spellStart"/>
      <w:r>
        <w:rPr>
          <w:rStyle w:val="grcARELIRE"/>
        </w:rPr>
        <w:t>λέκιθος</w:t>
      </w:r>
      <w:proofErr w:type="spellEnd"/>
      <w:r w:rsidRPr="00B259BF">
        <w:rPr>
          <w:rStyle w:val="Dfinition"/>
          <w:lang w:val="fr-FR"/>
        </w:rPr>
        <w:t xml:space="preserve">, sic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proofErr w:type="gramStart"/>
      <w:r w:rsidRPr="00B259BF">
        <w:rPr>
          <w:rStyle w:val="Dfinition"/>
          <w:lang w:val="fr-FR"/>
        </w:rPr>
        <w:t>distinxit</w:t>
      </w:r>
      <w:proofErr w:type="spellEnd"/>
      <w:proofErr w:type="gramEnd"/>
      <w:r w:rsidRPr="00B259BF">
        <w:rPr>
          <w:rStyle w:val="Dfinition"/>
          <w:lang w:val="fr-FR"/>
        </w:rPr>
        <w:t xml:space="preserve"> libro </w:t>
      </w:r>
      <w:proofErr w:type="spellStart"/>
      <w:r w:rsidRPr="00B259BF">
        <w:rPr>
          <w:rStyle w:val="Dfinition"/>
          <w:lang w:val="fr-FR"/>
        </w:rPr>
        <w:t>citat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ca. 5. </w:t>
      </w:r>
      <w:proofErr w:type="spellStart"/>
      <w:r w:rsidRPr="00B259BF">
        <w:rPr>
          <w:rStyle w:val="Dfinition"/>
          <w:lang w:val="fr-FR"/>
        </w:rPr>
        <w:t>nimis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restringit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vocabuli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significationem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scholiastes </w:t>
      </w:r>
      <w:proofErr w:type="spellStart"/>
      <w:r w:rsidRPr="00B259BF">
        <w:rPr>
          <w:rStyle w:val="Dfinition"/>
          <w:lang w:val="fr-FR"/>
        </w:rPr>
        <w:t>Aristophanis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dicit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εἴδος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ἀθάρης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ρα</w:t>
      </w:r>
      <w:proofErr w:type="spellStart"/>
      <w:r>
        <w:rPr>
          <w:rStyle w:val="grcARELIRE"/>
        </w:rPr>
        <w:t>σηλίων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&amp; alibi </w:t>
      </w:r>
      <w:r>
        <w:rPr>
          <w:rStyle w:val="grcARELIRE"/>
        </w:rPr>
        <w:t>ἔπ</w:t>
      </w:r>
      <w:proofErr w:type="spellStart"/>
      <w:r>
        <w:rPr>
          <w:rStyle w:val="grcARELIRE"/>
        </w:rPr>
        <w:t>νος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θάσ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ίσινον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ἀρέψημ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ἔψημ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, nec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phaseolis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duntaxat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pisis</w:t>
      </w:r>
      <w:proofErr w:type="spellEnd"/>
      <w:r w:rsidRPr="00B259BF">
        <w:rPr>
          <w:rStyle w:val="Dfinition"/>
          <w:lang w:val="fr-FR"/>
        </w:rPr>
        <w:t xml:space="preserve"> fit,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, vt dixi, </w:t>
      </w:r>
      <w:proofErr w:type="spellStart"/>
      <w:r w:rsidRPr="00B259BF">
        <w:rPr>
          <w:rStyle w:val="Dfinition"/>
          <w:lang w:val="fr-FR"/>
        </w:rPr>
        <w:t>leguminibus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Porro</w:t>
      </w:r>
      <w:proofErr w:type="spellEnd"/>
      <w:r w:rsidRPr="00B259BF">
        <w:rPr>
          <w:rStyle w:val="Dfinition"/>
          <w:lang w:val="fr-FR"/>
        </w:rPr>
        <w:t xml:space="preserve"> pro </w:t>
      </w:r>
      <w:proofErr w:type="spellStart"/>
      <w:r>
        <w:rPr>
          <w:rStyle w:val="grcARELIRE"/>
        </w:rPr>
        <w:t>ἔτνος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ἔτνηρον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ἔ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ψημ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quasi </w:t>
      </w:r>
      <w:proofErr w:type="spellStart"/>
      <w:r w:rsidRPr="00B259BF">
        <w:rPr>
          <w:rStyle w:val="Dfinition"/>
          <w:lang w:val="fr-FR"/>
        </w:rPr>
        <w:t>simile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ἔτνει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quod est </w:t>
      </w:r>
      <w:proofErr w:type="spellStart"/>
      <w:r>
        <w:rPr>
          <w:rStyle w:val="grcARELIRE"/>
        </w:rPr>
        <w:t>ἐξ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ἔτνυς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Athenaeum</w:t>
      </w:r>
      <w:proofErr w:type="spellEnd"/>
      <w:r w:rsidRPr="00B259BF">
        <w:rPr>
          <w:rStyle w:val="Dfinition"/>
          <w:lang w:val="fr-FR"/>
        </w:rPr>
        <w:t xml:space="preserve"> vide </w:t>
      </w:r>
      <w:proofErr w:type="spellStart"/>
      <w:r>
        <w:rPr>
          <w:rStyle w:val="ref"/>
        </w:rPr>
        <w:t>λέκιθος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E</w:t>
      </w:r>
      <w:proofErr w:type="spellStart"/>
      <w:r>
        <w:rPr>
          <w:rStyle w:val="orth"/>
        </w:rPr>
        <w:t>τνος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annus</w:t>
      </w:r>
      <w:proofErr w:type="gramEnd"/>
      <w:r w:rsidRPr="00B259BF">
        <w:rPr>
          <w:rStyle w:val="Dfinition"/>
          <w:lang w:val="fr-FR"/>
        </w:rPr>
        <w:t xml:space="preserve"> vide </w:t>
      </w:r>
      <w:proofErr w:type="spellStart"/>
      <w:r>
        <w:rPr>
          <w:rStyle w:val="ref"/>
        </w:rPr>
        <w:t>ἐνν</w:t>
      </w:r>
      <w:proofErr w:type="spellEnd"/>
      <w:r>
        <w:rPr>
          <w:rStyle w:val="ref"/>
        </w:rPr>
        <w:t>αυτὸς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Ἐτυμόδρυς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dicta est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Macedonas</w:t>
      </w:r>
      <w:proofErr w:type="spellEnd"/>
      <w:r w:rsidRPr="00B259BF">
        <w:rPr>
          <w:rStyle w:val="Dfinition"/>
          <w:lang w:val="fr-FR"/>
        </w:rPr>
        <w:t xml:space="preserve"> quercus,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dulcem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glandem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produceret</w:t>
      </w:r>
      <w:proofErr w:type="spellEnd"/>
      <w:r w:rsidRPr="00B259BF">
        <w:rPr>
          <w:rStyle w:val="Dfinition"/>
          <w:lang w:val="fr-FR"/>
        </w:rPr>
        <w:t xml:space="preserve">, quasi </w:t>
      </w:r>
      <w:proofErr w:type="spellStart"/>
      <w:r w:rsidRPr="00B259BF">
        <w:rPr>
          <w:rStyle w:val="Dfinition"/>
          <w:lang w:val="fr-FR"/>
        </w:rPr>
        <w:t>veriquercus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</w:t>
      </w:r>
      <w:proofErr w:type="spellEnd"/>
      <w:r>
        <w:rPr>
          <w:rStyle w:val="orth"/>
        </w:rPr>
        <w:t>αμία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illa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adesse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>, qui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„</w:t>
      </w:r>
      <w:r w:rsidRPr="00B259BF">
        <w:rPr>
          <w:rStyle w:val="Dfinition"/>
          <w:lang w:val="fr-FR"/>
        </w:rPr>
        <w:t xml:space="preserve"> ex 4. </w:t>
      </w:r>
      <w:proofErr w:type="spellStart"/>
      <w:proofErr w:type="gramStart"/>
      <w:r w:rsidRPr="00B259BF">
        <w:rPr>
          <w:rStyle w:val="Dfinition"/>
          <w:lang w:val="fr-FR"/>
        </w:rPr>
        <w:t>humorum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naturalium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aequalitate</w:t>
      </w:r>
      <w:proofErr w:type="spellEnd"/>
      <w:r w:rsidRPr="00B259BF">
        <w:rPr>
          <w:rStyle w:val="Dfinition"/>
          <w:lang w:val="fr-FR"/>
        </w:rPr>
        <w:t xml:space="preserve"> constat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qualitate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quantitate</w:t>
      </w:r>
      <w:proofErr w:type="spellEnd"/>
      <w:r w:rsidRPr="00B259BF">
        <w:rPr>
          <w:rStyle w:val="Dfinition"/>
          <w:lang w:val="fr-FR"/>
        </w:rPr>
        <w:t xml:space="preserve">, vt in lib. de </w:t>
      </w:r>
      <w:proofErr w:type="spellStart"/>
      <w:r w:rsidRPr="00B259BF">
        <w:rPr>
          <w:rStyle w:val="Dfinition"/>
          <w:lang w:val="fr-FR"/>
        </w:rPr>
        <w:t>plenitud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testis est Galen. </w:t>
      </w:r>
      <w:proofErr w:type="spellStart"/>
      <w:proofErr w:type="gramStart"/>
      <w:r w:rsidRPr="00B259BF">
        <w:rPr>
          <w:rStyle w:val="Dfinition"/>
          <w:lang w:val="fr-FR"/>
        </w:rPr>
        <w:t>naturalis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adeo</w:t>
      </w:r>
      <w:proofErr w:type="spellEnd"/>
      <w:r w:rsidRPr="00B259BF">
        <w:rPr>
          <w:rStyle w:val="Dfinition"/>
          <w:lang w:val="fr-FR"/>
        </w:rPr>
        <w:t xml:space="preserve"> ex"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cessus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expers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differt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à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ολυ</w:t>
      </w:r>
      <w:proofErr w:type="spellEnd"/>
      <w:r>
        <w:rPr>
          <w:rStyle w:val="grcARELIRE"/>
        </w:rPr>
        <w:t>αιμί</w:t>
      </w:r>
      <w:r>
        <w:rPr>
          <w:rStyle w:val="Dfinition"/>
        </w:rPr>
        <w:t>ᾳ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quod in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ex aequo, </w:t>
      </w:r>
      <w:proofErr w:type="spellStart"/>
      <w:r w:rsidRPr="00B259BF">
        <w:rPr>
          <w:rStyle w:val="Dfinition"/>
          <w:lang w:val="fr-FR"/>
        </w:rPr>
        <w:t>seruata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mediocritate</w:t>
      </w:r>
      <w:proofErr w:type="spellEnd"/>
      <w:r w:rsidRPr="00B259BF">
        <w:rPr>
          <w:rStyle w:val="Dfinition"/>
          <w:lang w:val="fr-FR"/>
        </w:rPr>
        <w:t xml:space="preserve">, supra </w:t>
      </w:r>
      <w:proofErr w:type="spellStart"/>
      <w:r w:rsidRPr="00B259BF">
        <w:rPr>
          <w:rStyle w:val="Dfinition"/>
          <w:lang w:val="fr-FR"/>
        </w:rPr>
        <w:t>veterem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proportionem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congruentem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crescant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augeantur</w:t>
      </w:r>
      <w:proofErr w:type="spellEnd"/>
      <w:r w:rsidRPr="00B259BF">
        <w:rPr>
          <w:rStyle w:val="Dfinition"/>
          <w:lang w:val="fr-FR"/>
        </w:rPr>
        <w:t xml:space="preserve">, vt bonis </w:t>
      </w:r>
      <w:proofErr w:type="spellStart"/>
      <w:r w:rsidRPr="00B259BF">
        <w:rPr>
          <w:rStyle w:val="Dfinition"/>
          <w:lang w:val="fr-FR"/>
        </w:rPr>
        <w:t>Athletarum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habitibus</w:t>
      </w:r>
      <w:proofErr w:type="spellEnd"/>
      <w:r w:rsidRPr="00B259BF">
        <w:rPr>
          <w:rStyle w:val="Dfinition"/>
          <w:lang w:val="fr-FR"/>
        </w:rPr>
        <w:t xml:space="preserve"> con„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tingit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λῆθος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ληθώρ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Ἐν</w:t>
      </w:r>
      <w:proofErr w:type="spellEnd"/>
      <w:r>
        <w:rPr>
          <w:rStyle w:val="orth"/>
        </w:rPr>
        <w:t>αναπόδοτος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cibus</w:t>
      </w:r>
      <w:proofErr w:type="spellEnd"/>
      <w:r w:rsidRPr="00B259BF">
        <w:rPr>
          <w:rStyle w:val="Dfinition"/>
          <w:lang w:val="fr-FR"/>
        </w:rPr>
        <w:t xml:space="preserve"> qui facile in </w:t>
      </w:r>
      <w:proofErr w:type="spellStart"/>
      <w:r w:rsidRPr="00B259BF">
        <w:rPr>
          <w:rStyle w:val="Dfinition"/>
          <w:lang w:val="fr-FR"/>
        </w:rPr>
        <w:t>stomacho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digeritur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η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Ἐα</w:t>
      </w:r>
      <w:proofErr w:type="spellStart"/>
      <w:r>
        <w:rPr>
          <w:rStyle w:val="grcARELIRE"/>
        </w:rPr>
        <w:t>υθις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ἔεον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</w:t>
      </w:r>
      <w:proofErr w:type="spellEnd"/>
      <w:r>
        <w:rPr>
          <w:rStyle w:val="orth"/>
        </w:rPr>
        <w:t>αναληπτὰ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facile </w:t>
      </w:r>
      <w:proofErr w:type="spellStart"/>
      <w:r w:rsidRPr="00B259BF">
        <w:rPr>
          <w:rStyle w:val="Dfinition"/>
          <w:lang w:val="fr-FR"/>
        </w:rPr>
        <w:t>emen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dabilem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noxam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</w:t>
      </w:r>
      <w:proofErr w:type="spellEnd"/>
      <w:r>
        <w:rPr>
          <w:rStyle w:val="orth"/>
        </w:rPr>
        <w:t>ανάσραλτοι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qui facile ex morbus </w:t>
      </w:r>
      <w:proofErr w:type="spellStart"/>
      <w:r w:rsidRPr="00B259BF">
        <w:rPr>
          <w:rStyle w:val="Dfinition"/>
          <w:lang w:val="fr-FR"/>
        </w:rPr>
        <w:t>resur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conualescunt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lib. </w:t>
      </w:r>
      <w:r>
        <w:rPr>
          <w:rStyle w:val="grcARELIRE"/>
        </w:rPr>
        <w:t>τπν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η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τρορῆς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Ἐυάριον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medicamenti</w:t>
      </w:r>
      <w:proofErr w:type="spellEnd"/>
      <w:proofErr w:type="gramEnd"/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conuenientis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haemorrhoidas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Nicomedes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br/>
        <w:t xml:space="preserve">fuit, sic dictum à </w:t>
      </w:r>
      <w:proofErr w:type="spellStart"/>
      <w:r w:rsidRPr="00B259BF">
        <w:rPr>
          <w:rStyle w:val="Dfinition"/>
          <w:lang w:val="fr-FR"/>
        </w:rPr>
        <w:t>lenitudine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describitur</w:t>
      </w:r>
      <w:proofErr w:type="spellEnd"/>
      <w:proofErr w:type="gramEnd"/>
      <w:r w:rsidRPr="00B259BF">
        <w:rPr>
          <w:rStyle w:val="Dfinition"/>
          <w:lang w:val="fr-FR"/>
        </w:rPr>
        <w:t xml:space="preserve"> à Galen.</w:t>
      </w:r>
      <w:r w:rsidRPr="00B259BF">
        <w:rPr>
          <w:rStyle w:val="Dfinition"/>
          <w:lang w:val="fr-FR"/>
        </w:rPr>
        <w:br/>
        <w:t xml:space="preserve">lib. 9.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πης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</w:t>
      </w:r>
      <w:proofErr w:type="spellEnd"/>
      <w:r>
        <w:rPr>
          <w:rStyle w:val="orth"/>
        </w:rPr>
        <w:t>αύσθειμον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ὐθεκώς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Ἐγάλ</w:t>
      </w:r>
      <w:proofErr w:type="spellEnd"/>
      <w:r>
        <w:rPr>
          <w:rStyle w:val="orth"/>
        </w:rPr>
        <w:t>ακτον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dicta fuit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</w:t>
      </w:r>
      <w:proofErr w:type="spellEnd"/>
      <w:r>
        <w:rPr>
          <w:rStyle w:val="grcARELIRE"/>
        </w:rPr>
        <w:t>αύξ</w:t>
      </w:r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Plinium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Εὑδι</w:t>
      </w:r>
      <w:proofErr w:type="spellEnd"/>
      <w:r>
        <w:rPr>
          <w:rStyle w:val="orth"/>
        </w:rPr>
        <w:t>αιον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foreign"/>
          <w:lang w:val="fr-FR"/>
        </w:rPr>
        <w:t>Hesych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à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ait </w:t>
      </w:r>
      <w:proofErr w:type="spellStart"/>
      <w:r w:rsidRPr="00B259BF">
        <w:rPr>
          <w:rStyle w:val="Dfinition"/>
          <w:lang w:val="fr-FR"/>
        </w:rPr>
        <w:t>metaphori„cans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muliebre</w:t>
      </w:r>
      <w:proofErr w:type="spellEnd"/>
      <w:r w:rsidRPr="00B259BF">
        <w:rPr>
          <w:rStyle w:val="Dfinition"/>
          <w:lang w:val="fr-FR"/>
        </w:rPr>
        <w:t xml:space="preserve"> pudendum.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Ἐ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ὑδιά</w:t>
      </w:r>
      <w:proofErr w:type="spellEnd"/>
      <w:r>
        <w:rPr>
          <w:rStyle w:val="grcARELIRE"/>
        </w:rPr>
        <w:t>πευστοι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libera corporis </w:t>
      </w:r>
      <w:proofErr w:type="spellStart"/>
      <w:r w:rsidRPr="00B259BF">
        <w:rPr>
          <w:rStyle w:val="Dfinition"/>
          <w:lang w:val="fr-FR"/>
        </w:rPr>
        <w:t>transpiratio</w:t>
      </w:r>
      <w:proofErr w:type="spellEnd"/>
      <w:r w:rsidRPr="00B259BF">
        <w:rPr>
          <w:rStyle w:val="Dfinition"/>
          <w:lang w:val="fr-FR"/>
        </w:rPr>
        <w:br/>
        <w:t xml:space="preserve"> est, quod </w:t>
      </w:r>
      <w:proofErr w:type="spellStart"/>
      <w:r w:rsidRPr="00B259BF">
        <w:rPr>
          <w:rStyle w:val="Dfinition"/>
          <w:lang w:val="fr-FR"/>
        </w:rPr>
        <w:t>hominum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nec assidue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aegrotat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longo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excrementa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vsta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fuliginis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</w:t>
      </w:r>
      <w:proofErr w:type="spellEnd"/>
      <w:r w:rsidRPr="00B259BF">
        <w:rPr>
          <w:rStyle w:val="Dfinition"/>
          <w:lang w:val="fr-FR"/>
        </w:rPr>
        <w:t xml:space="preserve"> se </w:t>
      </w:r>
      <w:proofErr w:type="spellStart"/>
      <w:r w:rsidRPr="00B259BF">
        <w:rPr>
          <w:rStyle w:val="Dfinition"/>
          <w:lang w:val="fr-FR"/>
        </w:rPr>
        <w:t>ferentia</w:t>
      </w:r>
      <w:proofErr w:type="spellEnd"/>
      <w:r w:rsidRPr="00B259BF">
        <w:rPr>
          <w:rStyle w:val="Dfinition"/>
          <w:lang w:val="fr-FR"/>
        </w:rPr>
        <w:t xml:space="preserve"> facile per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halitum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digerantur</w:t>
      </w:r>
      <w:proofErr w:type="spellEnd"/>
      <w:r w:rsidRPr="00B259BF">
        <w:rPr>
          <w:rStyle w:val="Dfinition"/>
          <w:lang w:val="fr-FR"/>
        </w:rPr>
        <w:t xml:space="preserve">. Id quod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testatus</w:t>
      </w:r>
      <w:proofErr w:type="spellEnd"/>
      <w:r w:rsidRPr="00B259BF">
        <w:rPr>
          <w:rStyle w:val="Dfinition"/>
          <w:lang w:val="fr-FR"/>
        </w:rPr>
        <w:br/>
        <w:t xml:space="preserve"> est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verbis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Laxitas</w:t>
      </w:r>
      <w:proofErr w:type="spellEnd"/>
      <w:r w:rsidRPr="00B259BF">
        <w:rPr>
          <w:rStyle w:val="Dfinition"/>
          <w:lang w:val="fr-FR"/>
        </w:rPr>
        <w:t xml:space="preserve"> corporis ad </w:t>
      </w:r>
      <w:proofErr w:type="spellStart"/>
      <w:r w:rsidRPr="00B259BF">
        <w:rPr>
          <w:rStyle w:val="Dfinition"/>
          <w:lang w:val="fr-FR"/>
        </w:rPr>
        <w:t>transpiratum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plura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salubrius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pauciora</w:t>
      </w:r>
      <w:proofErr w:type="spellEnd"/>
      <w:r w:rsidRPr="00B259BF">
        <w:rPr>
          <w:rStyle w:val="Dfinition"/>
          <w:lang w:val="fr-FR"/>
        </w:rPr>
        <w:t xml:space="preserve">, minus salubre. </w:t>
      </w:r>
      <w:proofErr w:type="spellStart"/>
      <w:r w:rsidRPr="00B259BF">
        <w:rPr>
          <w:rStyle w:val="Dfinition"/>
          <w:lang w:val="fr-FR"/>
        </w:rPr>
        <w:t>Patet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raram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cutim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ideoque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medicorum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gymnastarum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ἀρ</w:t>
      </w:r>
      <w:proofErr w:type="spellEnd"/>
      <w:r>
        <w:rPr>
          <w:rStyle w:val="grcARELIRE"/>
        </w:rPr>
        <w:t>αιοσυ</w:t>
      </w:r>
      <w:r w:rsidRPr="00B259BF">
        <w:rPr>
          <w:rStyle w:val="Dfinition"/>
          <w:lang w:val="fr-FR"/>
        </w:rPr>
        <w:t>l</w:t>
      </w:r>
      <w:proofErr w:type="spellStart"/>
      <w:r>
        <w:rPr>
          <w:rStyle w:val="grcARELIRE"/>
        </w:rPr>
        <w:t>κρίτοις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appellarunt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Εύδος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quid</w:t>
      </w:r>
      <w:proofErr w:type="gramEnd"/>
      <w:r w:rsidRPr="00B259BF">
        <w:rPr>
          <w:rStyle w:val="Dfinition"/>
          <w:lang w:val="fr-FR"/>
        </w:rPr>
        <w:t xml:space="preserve"> vox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significet</w:t>
      </w:r>
      <w:proofErr w:type="spellEnd"/>
      <w:r w:rsidRPr="00B259BF">
        <w:rPr>
          <w:rStyle w:val="Dfinition"/>
          <w:lang w:val="fr-FR"/>
        </w:rPr>
        <w:t xml:space="preserve"> multi </w:t>
      </w:r>
      <w:proofErr w:type="spellStart"/>
      <w:r w:rsidRPr="00B259BF">
        <w:rPr>
          <w:rStyle w:val="Dfinition"/>
          <w:lang w:val="fr-FR"/>
        </w:rPr>
        <w:t>controuertunt</w:t>
      </w:r>
      <w:proofErr w:type="spellEnd"/>
      <w:r w:rsidRPr="00B259BF">
        <w:rPr>
          <w:rStyle w:val="Dfinition"/>
          <w:lang w:val="fr-FR"/>
        </w:rPr>
        <w:br/>
        <w:t xml:space="preserve">, &amp;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de re </w:t>
      </w:r>
      <w:proofErr w:type="spellStart"/>
      <w:r w:rsidRPr="00B259BF">
        <w:rPr>
          <w:rStyle w:val="Dfinition"/>
          <w:lang w:val="fr-FR"/>
        </w:rPr>
        <w:t>plurimum</w:t>
      </w:r>
      <w:proofErr w:type="spellEnd"/>
      <w:r w:rsidRPr="00B259BF">
        <w:rPr>
          <w:rStyle w:val="Dfinition"/>
          <w:lang w:val="fr-FR"/>
        </w:rPr>
        <w:t xml:space="preserve"> inter se </w:t>
      </w:r>
      <w:proofErr w:type="spellStart"/>
      <w:r w:rsidRPr="00B259BF">
        <w:rPr>
          <w:rStyle w:val="Dfinition"/>
          <w:lang w:val="fr-FR"/>
        </w:rPr>
        <w:t>digladiantur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Leonicenus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Manardus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vsurpatur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  <w:t xml:space="preserve"> vox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lib. de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br/>
        <w:t xml:space="preserve"> cum </w:t>
      </w:r>
      <w:proofErr w:type="spellStart"/>
      <w:r w:rsidRPr="00B259BF">
        <w:rPr>
          <w:rStyle w:val="Dfinition"/>
          <w:lang w:val="fr-FR"/>
        </w:rPr>
        <w:t>describit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anni</w:t>
      </w:r>
      <w:proofErr w:type="spellEnd"/>
      <w:r w:rsidRPr="00B259BF">
        <w:rPr>
          <w:rStyle w:val="Dfinition"/>
          <w:lang w:val="fr-FR"/>
        </w:rPr>
        <w:t xml:space="preserve"> bene </w:t>
      </w:r>
      <w:proofErr w:type="spellStart"/>
      <w:r w:rsidRPr="00B259BF">
        <w:rPr>
          <w:rStyle w:val="Dfinition"/>
          <w:lang w:val="fr-FR"/>
        </w:rPr>
        <w:t>constituti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verbis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si,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secundum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t xml:space="preserve"> fiant si„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gna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astris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Occidentibus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Orientibus</w:t>
      </w:r>
      <w:proofErr w:type="spellEnd"/>
      <w:r w:rsidRPr="00B259BF">
        <w:rPr>
          <w:rStyle w:val="Dfinition"/>
          <w:lang w:val="fr-FR"/>
        </w:rPr>
        <w:t xml:space="preserve"> &amp; in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autumno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pluuiae</w:t>
      </w:r>
      <w:proofErr w:type="spellEnd"/>
      <w:r w:rsidRPr="00B259BF">
        <w:rPr>
          <w:rStyle w:val="Dfinition"/>
          <w:lang w:val="fr-FR"/>
        </w:rPr>
        <w:t xml:space="preserve"> fiant,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χειμῶν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μέτριος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μντὸ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λίνν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εἴδος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μντὸ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άρσάλλων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κιρὸν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ψνχι</w:t>
      </w:r>
      <w:proofErr w:type="spellEnd"/>
      <w:r w:rsidRPr="00B259BF">
        <w:rPr>
          <w:rStyle w:val="Dfinition"/>
          <w:lang w:val="fr-FR"/>
        </w:rPr>
        <w:t>, id est,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hiems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moderata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tepens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clemens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nimium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frigida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annum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salu</w:t>
      </w:r>
      <w:proofErr w:type="spellEnd"/>
      <w:r w:rsidRPr="00B259BF">
        <w:rPr>
          <w:rStyle w:val="Dfinition"/>
          <w:lang w:val="fr-FR"/>
        </w:rPr>
        <w:t>¬</w:t>
      </w:r>
      <w:r w:rsidRPr="00B259BF">
        <w:rPr>
          <w:rStyle w:val="Dfinition"/>
          <w:lang w:val="fr-FR"/>
        </w:rPr>
        <w:br/>
      </w:r>
    </w:p>
    <w:p w14:paraId="0B61B297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E0CF710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berrimum</w:t>
      </w:r>
      <w:proofErr w:type="spellEnd"/>
      <w:r>
        <w:rPr>
          <w:rStyle w:val="Dfinition"/>
        </w:rPr>
        <w:t xml:space="preserve"> fore </w:t>
      </w:r>
      <w:proofErr w:type="spellStart"/>
      <w:r>
        <w:rPr>
          <w:rStyle w:val="Dfinition"/>
        </w:rPr>
        <w:t>verisimile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ἔυδον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χειμῶν</w:t>
      </w:r>
      <w:proofErr w:type="spellEnd"/>
      <w:r>
        <w:rPr>
          <w:rStyle w:val="grcARELIRE"/>
        </w:rPr>
        <w:t>α</w:t>
      </w:r>
      <w:r>
        <w:rPr>
          <w:rStyle w:val="Dfinition"/>
        </w:rPr>
        <w:br/>
      </w:r>
      <w:proofErr w:type="spellStart"/>
      <w:r>
        <w:rPr>
          <w:rStyle w:val="Dfinition"/>
        </w:rPr>
        <w:t>interpretor</w:t>
      </w:r>
      <w:proofErr w:type="spellEnd"/>
      <w:r>
        <w:rPr>
          <w:rStyle w:val="Dfinition"/>
        </w:rPr>
        <w:t xml:space="preserve"> cum Theodoro Gaza </w:t>
      </w:r>
      <w:proofErr w:type="spellStart"/>
      <w:r>
        <w:rPr>
          <w:rStyle w:val="Dfinition"/>
        </w:rPr>
        <w:t>hiemem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tepidam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praeditam</w:t>
      </w:r>
      <w:proofErr w:type="spellEnd"/>
      <w:r>
        <w:rPr>
          <w:rStyle w:val="Dfinition"/>
        </w:rPr>
        <w:t xml:space="preserve">, Gallice </w:t>
      </w:r>
      <w:proofErr w:type="spellStart"/>
      <w:r>
        <w:rPr>
          <w:rStyle w:val="Dfinition"/>
        </w:rPr>
        <w:t>dicimus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vn</w:t>
      </w:r>
      <w:proofErr w:type="spellEnd"/>
      <w:r>
        <w:rPr>
          <w:rStyle w:val="Dfinition"/>
        </w:rPr>
        <w:t xml:space="preserve"> temps doux,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interpretandum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ἐυδῳ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opponit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 nβ</w:t>
      </w:r>
      <w:proofErr w:type="spellStart"/>
      <w:r>
        <w:rPr>
          <w:rStyle w:val="Dfinition"/>
        </w:rPr>
        <w:t>άλλον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ψύχει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sic </w:t>
      </w:r>
      <w:proofErr w:type="spellStart"/>
      <w:r>
        <w:rPr>
          <w:rStyle w:val="Dfinition"/>
        </w:rPr>
        <w:t>manifeste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(</w:t>
      </w:r>
      <w:proofErr w:type="spellStart"/>
      <w:r>
        <w:rPr>
          <w:rStyle w:val="Dfinition"/>
        </w:rPr>
        <w:t>uδιος</w:t>
      </w:r>
      <w:proofErr w:type="spellEnd"/>
      <w:r>
        <w:rPr>
          <w:rStyle w:val="Dfinition"/>
        </w:rPr>
        <w:t>)</w:t>
      </w:r>
      <w:r>
        <w:rPr>
          <w:rStyle w:val="Dfinition"/>
        </w:rPr>
        <w:br/>
        <w:t xml:space="preserve"> Galen. </w:t>
      </w:r>
      <w:proofErr w:type="spellStart"/>
      <w:r>
        <w:rPr>
          <w:rStyle w:val="Dfinition"/>
        </w:rPr>
        <w:t>vsurpare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12. lib. 3.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interpretatio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bonorum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exemplo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destituta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Budaeus</w:t>
      </w:r>
      <w:proofErr w:type="spellEnd"/>
      <w:r>
        <w:rPr>
          <w:rStyle w:val="Dfinition"/>
        </w:rPr>
        <w:t xml:space="preserve"> apud</w:t>
      </w:r>
      <w:r>
        <w:rPr>
          <w:rStyle w:val="Dfinition"/>
        </w:rPr>
        <w:br/>
      </w:r>
      <w:proofErr w:type="spellStart"/>
      <w:r>
        <w:rPr>
          <w:rStyle w:val="Dfinition"/>
        </w:rPr>
        <w:t>Theophr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grcARELIRE"/>
        </w:rPr>
        <w:t>ευδι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interpretatur</w:t>
      </w:r>
      <w:proofErr w:type="spellEnd"/>
      <w:r>
        <w:rPr>
          <w:rStyle w:val="Dfinition"/>
        </w:rPr>
        <w:t xml:space="preserve"> temporis </w:t>
      </w:r>
      <w:proofErr w:type="spellStart"/>
      <w:r>
        <w:rPr>
          <w:rStyle w:val="Dfinition"/>
        </w:rPr>
        <w:t>clementiam</w:t>
      </w:r>
      <w:proofErr w:type="spellEnd"/>
      <w:r>
        <w:rPr>
          <w:rStyle w:val="Dfinition"/>
        </w:rPr>
        <w:br/>
        <w:t xml:space="preserve">, &amp; Plinius apud </w:t>
      </w:r>
      <w:proofErr w:type="spellStart"/>
      <w:r>
        <w:rPr>
          <w:rStyle w:val="Dfinition"/>
        </w:rPr>
        <w:t>Aristotelem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apibus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loquentem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mitiorem</w:t>
      </w:r>
      <w:proofErr w:type="spellEnd"/>
      <w:r>
        <w:rPr>
          <w:rStyle w:val="Dfinition"/>
        </w:rPr>
        <w:t xml:space="preserve"> diem: </w:t>
      </w:r>
      <w:proofErr w:type="spellStart"/>
      <w:r>
        <w:rPr>
          <w:rStyle w:val="Dfinition"/>
        </w:rPr>
        <w:t>Reperitur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br/>
        <w:t xml:space="preserve">haec vox </w:t>
      </w:r>
      <w:proofErr w:type="spellStart"/>
      <w:r>
        <w:rPr>
          <w:rStyle w:val="grcARELIRE"/>
        </w:rPr>
        <w:t>ἔυδις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12. lib. 3.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cuius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interpretatione</w:t>
      </w:r>
      <w:proofErr w:type="spellEnd"/>
      <w:r>
        <w:rPr>
          <w:rStyle w:val="Dfinition"/>
        </w:rPr>
        <w:t xml:space="preserve"> mire se </w:t>
      </w:r>
      <w:proofErr w:type="spellStart"/>
      <w:r>
        <w:rPr>
          <w:rStyle w:val="Dfinition"/>
        </w:rPr>
        <w:t>torquent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interpretes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verisimile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textui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t xml:space="preserve"> qui in </w:t>
      </w:r>
      <w:proofErr w:type="spellStart"/>
      <w:r>
        <w:rPr>
          <w:rStyle w:val="Dfinition"/>
        </w:rPr>
        <w:t>Galeni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commentarijs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legerat</w:t>
      </w:r>
      <w:proofErr w:type="spellEnd"/>
      <w:r>
        <w:rPr>
          <w:rStyle w:val="Dfinition"/>
        </w:rPr>
        <w:t>; Nam Cornel.</w:t>
      </w:r>
      <w:r>
        <w:rPr>
          <w:rStyle w:val="Dfinition"/>
        </w:rPr>
        <w:br/>
        <w:t xml:space="preserve">Celsus lib. 2. cap. 1. </w:t>
      </w:r>
      <w:proofErr w:type="spellStart"/>
      <w:r>
        <w:rPr>
          <w:rStyle w:val="Dfinition"/>
        </w:rPr>
        <w:t>hunc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aphorismum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conuertens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omisit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Aristoteles problem. 9. lib.</w:t>
      </w:r>
      <w:r>
        <w:rPr>
          <w:rStyle w:val="Dfinition"/>
        </w:rPr>
        <w:br/>
        <w:t xml:space="preserve">1. haec </w:t>
      </w:r>
      <w:proofErr w:type="spellStart"/>
      <w:r>
        <w:rPr>
          <w:rStyle w:val="Dfinition"/>
        </w:rPr>
        <w:t>Hippocratis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verba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explicans</w:t>
      </w:r>
      <w:proofErr w:type="spellEnd"/>
      <w:r>
        <w:rPr>
          <w:rStyle w:val="Dfinition"/>
        </w:rPr>
        <w:t xml:space="preserve">, eius </w:t>
      </w:r>
      <w:proofErr w:type="spellStart"/>
      <w:r>
        <w:rPr>
          <w:rStyle w:val="Dfinition"/>
        </w:rPr>
        <w:t>meminit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ipse Galen, comment. in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>. 13. lib.</w:t>
      </w:r>
      <w:r>
        <w:rPr>
          <w:rStyle w:val="Dfinition"/>
        </w:rPr>
        <w:br/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aphorismum</w:t>
      </w:r>
      <w:proofErr w:type="spellEnd"/>
      <w:r>
        <w:rPr>
          <w:rStyle w:val="Dfinition"/>
        </w:rPr>
        <w:t xml:space="preserve"> 12. </w:t>
      </w:r>
      <w:proofErr w:type="spellStart"/>
      <w:r>
        <w:rPr>
          <w:rStyle w:val="Dfinition"/>
        </w:rPr>
        <w:t>repetit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istam</w:t>
      </w:r>
      <w:proofErr w:type="spellEnd"/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addit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omnia </w:t>
      </w:r>
      <w:proofErr w:type="spellStart"/>
      <w:r>
        <w:rPr>
          <w:rStyle w:val="Dfinition"/>
        </w:rPr>
        <w:t>efficiunt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doctissimo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Manardo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insertam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inserendam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contenderit</w:t>
      </w:r>
      <w:proofErr w:type="spellEnd"/>
      <w:r>
        <w:rPr>
          <w:rStyle w:val="Dfinition"/>
        </w:rPr>
        <w:br/>
        <w:t xml:space="preserve">, ego non </w:t>
      </w:r>
      <w:proofErr w:type="spellStart"/>
      <w:r>
        <w:rPr>
          <w:rStyle w:val="Dfinition"/>
        </w:rPr>
        <w:t>magnopere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repugnauerim</w:t>
      </w:r>
      <w:proofErr w:type="spellEnd"/>
      <w:r>
        <w:rPr>
          <w:rStyle w:val="Dfinition"/>
        </w:rPr>
        <w:t>, modo</w:t>
      </w:r>
      <w:r>
        <w:rPr>
          <w:rStyle w:val="Dfinition"/>
        </w:rPr>
        <w:br/>
        <w:t xml:space="preserve">pro tempore </w:t>
      </w:r>
      <w:proofErr w:type="spellStart"/>
      <w:r>
        <w:rPr>
          <w:rStyle w:val="Dfinition"/>
        </w:rPr>
        <w:t>miti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vocem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vsur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pari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credat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χειμῶν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νότιον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ἔυδον</w:t>
      </w:r>
      <w:proofErr w:type="spellEnd"/>
      <w:r>
        <w:rPr>
          <w:rStyle w:val="Dfinition"/>
        </w:rPr>
        <w:t xml:space="preserve"> simul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dixisse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superuacaneum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fuerit</w:t>
      </w:r>
      <w:proofErr w:type="spellEnd"/>
      <w:r>
        <w:rPr>
          <w:rStyle w:val="Dfinition"/>
        </w:rPr>
        <w:t>: Nam</w:t>
      </w:r>
      <w:r>
        <w:rPr>
          <w:rStyle w:val="Dfinition"/>
        </w:rPr>
        <w:br/>
      </w:r>
      <w:proofErr w:type="spellStart"/>
      <w:r>
        <w:rPr>
          <w:rStyle w:val="Dfinition"/>
        </w:rPr>
        <w:t>quia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constitutio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νό</w:t>
      </w:r>
      <w:proofErr w:type="spellEnd"/>
      <w:r>
        <w:rPr>
          <w:rStyle w:val="grcARELIRE"/>
        </w:rPr>
        <w:t>πος</w:t>
      </w:r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austrina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frigidiu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additur </w:t>
      </w:r>
      <w:proofErr w:type="spellStart"/>
      <w:r>
        <w:rPr>
          <w:rStyle w:val="grcARELIRE"/>
        </w:rPr>
        <w:t>ἔυδιος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significetur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austrina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constitutio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calidam</w:t>
      </w:r>
      <w:proofErr w:type="spellEnd"/>
      <w:r>
        <w:rPr>
          <w:rStyle w:val="Dfinition"/>
        </w:rPr>
        <w:t xml:space="preserve">, sic ab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br/>
        <w:t xml:space="preserve">. 2.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 xml:space="preserve">. sect. 3. </w:t>
      </w:r>
      <w:proofErr w:type="spellStart"/>
      <w:r>
        <w:rPr>
          <w:rStyle w:val="Dfinition"/>
        </w:rPr>
        <w:t>aphor</w:t>
      </w:r>
      <w:proofErr w:type="spellEnd"/>
      <w:r>
        <w:rPr>
          <w:rStyle w:val="Dfinition"/>
        </w:rPr>
        <w:t xml:space="preserve">. 1. simul </w:t>
      </w:r>
      <w:proofErr w:type="spellStart"/>
      <w:r>
        <w:rPr>
          <w:rStyle w:val="Dfinition"/>
        </w:rPr>
        <w:t>coniunguntur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ἐγεγύνει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ὁγχεώμωννότ</w:t>
      </w:r>
      <w:proofErr w:type="spellEnd"/>
      <w:r>
        <w:rPr>
          <w:rStyle w:val="grcARELIRE"/>
        </w:rPr>
        <w:t xml:space="preserve">πος </w:t>
      </w:r>
      <w:proofErr w:type="spellStart"/>
      <w:r>
        <w:rPr>
          <w:rStyle w:val="grcARELIRE"/>
        </w:rPr>
        <w:t>ἔυδος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Ἐνέκρορος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Aristoteli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mulier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exactos</w:t>
      </w:r>
      <w:proofErr w:type="spellEnd"/>
      <w:r>
        <w:rPr>
          <w:rStyle w:val="Dfinition"/>
        </w:rPr>
        <w:t xml:space="preserve"> menses profert &amp; </w:t>
      </w:r>
      <w:proofErr w:type="spellStart"/>
      <w:r>
        <w:rPr>
          <w:rStyle w:val="Dfinition"/>
        </w:rPr>
        <w:t>maturum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Ἐὑελκεῖς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sanescunt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vlcera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δυσελκεῖς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vtrorumque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mentio</w:t>
      </w:r>
      <w:proofErr w:type="spellEnd"/>
      <w:r>
        <w:rPr>
          <w:rStyle w:val="Dfinition"/>
        </w:rPr>
        <w:t xml:space="preserve"> fit à Galeno </w:t>
      </w:r>
      <w:proofErr w:type="spellStart"/>
      <w:r>
        <w:rPr>
          <w:rStyle w:val="Dfinition"/>
        </w:rPr>
        <w:t>libro</w:t>
      </w:r>
      <w:proofErr w:type="spellEnd"/>
      <w:r>
        <w:rPr>
          <w:rStyle w:val="Dfinition"/>
        </w:rPr>
        <w:t xml:space="preserve"> sexto meth. med.</w:t>
      </w:r>
      <w:r>
        <w:rPr>
          <w:rStyle w:val="Dfinition"/>
        </w:rPr>
        <w:br/>
      </w:r>
      <w:proofErr w:type="spellStart"/>
      <w:r>
        <w:rPr>
          <w:rStyle w:val="orth"/>
        </w:rPr>
        <w:t>Ἐυεμὲν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facile </w:t>
      </w:r>
      <w:proofErr w:type="spellStart"/>
      <w:r>
        <w:rPr>
          <w:rStyle w:val="Dfinition"/>
        </w:rPr>
        <w:t>vomitiones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Dioscorid</w:t>
      </w:r>
      <w:proofErr w:type="spellEnd"/>
      <w:r>
        <w:rPr>
          <w:rStyle w:val="Dfinition"/>
        </w:rPr>
        <w:br/>
        <w:t xml:space="preserve">. lib. 6, cap. de </w:t>
      </w:r>
      <w:proofErr w:type="spellStart"/>
      <w:r>
        <w:rPr>
          <w:rStyle w:val="Dfinition"/>
        </w:rPr>
        <w:t>calce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sandaracha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auripigmento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notabis</w:t>
      </w:r>
      <w:proofErr w:type="spellEnd"/>
      <w:r>
        <w:rPr>
          <w:rStyle w:val="Dfinition"/>
        </w:rPr>
        <w:t xml:space="preserve"> male </w:t>
      </w:r>
      <w:proofErr w:type="spellStart"/>
      <w:r>
        <w:rPr>
          <w:rStyle w:val="Dfinition"/>
        </w:rPr>
        <w:t>illic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ἐυμενές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Ἐυεξί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bonus habitus. Species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δ </w:t>
      </w:r>
      <w:proofErr w:type="spellStart"/>
      <w:r>
        <w:rPr>
          <w:rStyle w:val="grcARELIRE"/>
        </w:rPr>
        <w:t>ἔξεως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habitus:</w:t>
      </w:r>
      <w:r>
        <w:rPr>
          <w:rStyle w:val="Dfinition"/>
        </w:rPr>
        <w:br/>
        <w:t xml:space="preserve"> sed de bono tantum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malus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χεξί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. Est autem duplex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br/>
      </w:r>
      <w:r>
        <w:rPr>
          <w:rStyle w:val="grcARELIRE"/>
        </w:rPr>
        <w:t>ἡ ἀπ</w:t>
      </w:r>
      <w:proofErr w:type="spellStart"/>
      <w:r>
        <w:rPr>
          <w:rStyle w:val="grcARELIRE"/>
        </w:rPr>
        <w:t>λῶς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in optima corporis </w:t>
      </w:r>
      <w:proofErr w:type="spellStart"/>
      <w:r>
        <w:rPr>
          <w:rStyle w:val="Dfinition"/>
        </w:rPr>
        <w:t>constitutione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deprehenditur</w:t>
      </w:r>
      <w:proofErr w:type="spellEnd"/>
      <w:r>
        <w:rPr>
          <w:rStyle w:val="Dfinition"/>
        </w:rPr>
        <w:t xml:space="preserve">: altera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οὐχ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λῶς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grcARELIRE"/>
        </w:rPr>
        <w:t>μετὰ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ρρσθήκης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ἐυεξί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singulae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corporum</w:t>
      </w:r>
      <w:proofErr w:type="spellEnd"/>
      <w:r>
        <w:rPr>
          <w:rStyle w:val="Dfinition"/>
        </w:rPr>
        <w:br/>
        <w:t xml:space="preserve"> naturae </w:t>
      </w:r>
      <w:proofErr w:type="spellStart"/>
      <w:r>
        <w:rPr>
          <w:rStyle w:val="Dfinition"/>
        </w:rPr>
        <w:t>propriam</w:t>
      </w:r>
      <w:proofErr w:type="spellEnd"/>
      <w:r>
        <w:rPr>
          <w:rStyle w:val="Dfinition"/>
        </w:rPr>
        <w:t xml:space="preserve">, &amp; in </w:t>
      </w:r>
      <w:proofErr w:type="spellStart"/>
      <w:r>
        <w:rPr>
          <w:rStyle w:val="Dfinition"/>
        </w:rPr>
        <w:t>comparatione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ἡ ἀπ</w:t>
      </w:r>
      <w:proofErr w:type="spellStart"/>
      <w:r>
        <w:rPr>
          <w:rStyle w:val="grcARELIRE"/>
        </w:rPr>
        <w:t>λῶς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nihil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τῆν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ὑγεινῆς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ἔξεως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τελειότης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perfectissima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absolutissima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sanitas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necessario</w:t>
      </w:r>
      <w:proofErr w:type="spellEnd"/>
      <w:r>
        <w:rPr>
          <w:rStyle w:val="Dfinition"/>
        </w:rPr>
        <w:br/>
        <w:t xml:space="preserve">, bona omnium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temperies</w:t>
      </w:r>
      <w:proofErr w:type="spellEnd"/>
      <w:r>
        <w:rPr>
          <w:rStyle w:val="Dfinition"/>
        </w:rPr>
        <w:t>, actionum</w:t>
      </w:r>
      <w:r>
        <w:rPr>
          <w:rStyle w:val="Dfinition"/>
        </w:rPr>
        <w:br/>
      </w:r>
      <w:proofErr w:type="spellStart"/>
      <w:r>
        <w:rPr>
          <w:rStyle w:val="Dfinition"/>
        </w:rPr>
        <w:t>robur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euchymia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t xml:space="preserve"> sanguinis, </w:t>
      </w:r>
      <w:proofErr w:type="spellStart"/>
      <w:r>
        <w:rPr>
          <w:rStyle w:val="Dfinition"/>
        </w:rPr>
        <w:t>carnis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totiusque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corporeae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symmetria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fr-FR"/>
        </w:rPr>
        <w:t>Et quia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δ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έξεω</w:t>
      </w:r>
      <w:proofErr w:type="spellEnd"/>
      <w:r w:rsidRPr="00B259BF">
        <w:rPr>
          <w:rStyle w:val="Dfinition"/>
          <w:lang w:val="fr-FR"/>
        </w:rPr>
        <w:t xml:space="preserve">s est, non facile à </w:t>
      </w:r>
      <w:proofErr w:type="spellStart"/>
      <w:r w:rsidRPr="00B259BF">
        <w:rPr>
          <w:rStyle w:val="Dfinition"/>
          <w:lang w:val="fr-FR"/>
        </w:rPr>
        <w:t>causis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insalubribus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offenditur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firma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constansque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corporibus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perseuerat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deficit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modo </w:t>
      </w:r>
      <w:proofErr w:type="spellStart"/>
      <w:r w:rsidRPr="00B259BF">
        <w:rPr>
          <w:rStyle w:val="Dfinition"/>
          <w:lang w:val="fr-FR"/>
        </w:rPr>
        <w:t>nondum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ἐυεξί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ab</w:t>
      </w:r>
      <w:r w:rsidRPr="00B259BF">
        <w:rPr>
          <w:rStyle w:val="Dfinition"/>
          <w:lang w:val="fr-FR"/>
        </w:rPr>
        <w:br/>
        <w:t xml:space="preserve">omnibus </w:t>
      </w:r>
      <w:proofErr w:type="spellStart"/>
      <w:r>
        <w:rPr>
          <w:rStyle w:val="grcARELIRE"/>
        </w:rPr>
        <w:t>ὑγίει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hoc est </w:t>
      </w:r>
      <w:proofErr w:type="spellStart"/>
      <w:r w:rsidRPr="00B259BF">
        <w:rPr>
          <w:rStyle w:val="Dfinition"/>
          <w:lang w:val="fr-FR"/>
        </w:rPr>
        <w:t>sanitas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nuncupatur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est cum </w:t>
      </w:r>
      <w:proofErr w:type="spellStart"/>
      <w:r>
        <w:rPr>
          <w:rStyle w:val="grcARELIRE"/>
        </w:rPr>
        <w:t>τῇ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μετὰ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ροσθήκης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Tunc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br/>
        <w:t xml:space="preserve">non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ἐυιξί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dicetur</w:t>
      </w:r>
      <w:proofErr w:type="spellEnd"/>
      <w:r w:rsidRPr="00B259BF">
        <w:rPr>
          <w:rStyle w:val="Dfinition"/>
          <w:lang w:val="fr-FR"/>
        </w:rPr>
        <w:br/>
        <w:t xml:space="preserve">. Sic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ἄθλη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ἐυεξί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optima non est,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periculo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proximam</w:t>
      </w:r>
      <w:proofErr w:type="spellEnd"/>
      <w:r w:rsidRPr="00B259BF">
        <w:rPr>
          <w:rStyle w:val="Dfinition"/>
          <w:lang w:val="fr-FR"/>
        </w:rPr>
        <w:br/>
        <w:t xml:space="preserve"> esse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pronunciauit</w:t>
      </w:r>
      <w:proofErr w:type="spellEnd"/>
      <w:proofErr w:type="gram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negauit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naturâ</w:t>
      </w:r>
      <w:proofErr w:type="spellEnd"/>
      <w:r w:rsidRPr="00B259BF">
        <w:rPr>
          <w:rStyle w:val="Dfinition"/>
          <w:lang w:val="fr-FR"/>
        </w:rPr>
        <w:br/>
        <w:t xml:space="preserve"> esse </w:t>
      </w:r>
      <w:proofErr w:type="spellStart"/>
      <w:r w:rsidRPr="00B259BF">
        <w:rPr>
          <w:rStyle w:val="Dfinition"/>
          <w:lang w:val="fr-FR"/>
        </w:rPr>
        <w:t>comparatam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reliqua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br/>
        <w:t xml:space="preserve">optima, </w:t>
      </w:r>
      <w:proofErr w:type="spellStart"/>
      <w:r w:rsidRPr="00B259BF">
        <w:rPr>
          <w:rStyle w:val="Dfinition"/>
          <w:lang w:val="fr-FR"/>
        </w:rPr>
        <w:t>attamen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praecipue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carnosum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supra </w:t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excreuit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Ἐυεξί</w:t>
      </w:r>
      <w:proofErr w:type="spellEnd"/>
      <w:r>
        <w:rPr>
          <w:rStyle w:val="orth"/>
        </w:rPr>
        <w:t>α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γυμν</w:t>
      </w:r>
      <w:proofErr w:type="spellEnd"/>
      <w:r>
        <w:rPr>
          <w:rStyle w:val="orth"/>
        </w:rPr>
        <w:t>αστικὴ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exercitatorum</w:t>
      </w:r>
      <w:proofErr w:type="spellEnd"/>
      <w:proofErr w:type="gramEnd"/>
      <w:r w:rsidRPr="00B259BF">
        <w:rPr>
          <w:rStyle w:val="Dfinition"/>
          <w:lang w:val="fr-FR"/>
        </w:rPr>
        <w:t xml:space="preserve"> bonus habitus </w:t>
      </w:r>
      <w:proofErr w:type="spellStart"/>
      <w:r w:rsidRPr="00B259BF">
        <w:rPr>
          <w:rStyle w:val="Dfinition"/>
          <w:lang w:val="fr-FR"/>
        </w:rPr>
        <w:t>ap„pellatur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qualis</w:t>
      </w:r>
      <w:proofErr w:type="spellEnd"/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hoc est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vitae </w:t>
      </w:r>
      <w:proofErr w:type="spellStart"/>
      <w:r w:rsidRPr="00B259BF">
        <w:rPr>
          <w:rStyle w:val="Dfinition"/>
          <w:lang w:val="fr-FR"/>
        </w:rPr>
        <w:t>institutum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assiduam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operam</w:t>
      </w:r>
      <w:proofErr w:type="spellEnd"/>
      <w:r w:rsidRPr="00B259BF">
        <w:rPr>
          <w:rStyle w:val="Dfinition"/>
          <w:lang w:val="fr-FR"/>
        </w:rPr>
        <w:t xml:space="preserve"> da„</w:t>
      </w:r>
      <w:r w:rsidRPr="00B259BF">
        <w:rPr>
          <w:rStyle w:val="Dfinition"/>
          <w:lang w:val="fr-FR"/>
        </w:rPr>
        <w:br/>
        <w:t xml:space="preserve"> re </w:t>
      </w:r>
      <w:proofErr w:type="spellStart"/>
      <w:r w:rsidRPr="00B259BF">
        <w:rPr>
          <w:rStyle w:val="Dfinition"/>
          <w:lang w:val="fr-FR"/>
        </w:rPr>
        <w:t>exercitationibus</w:t>
      </w:r>
      <w:proofErr w:type="spellEnd"/>
      <w:r w:rsidRPr="00B259BF">
        <w:rPr>
          <w:rStyle w:val="Dfinition"/>
          <w:lang w:val="fr-FR"/>
        </w:rPr>
        <w:t xml:space="preserve"> vt alios </w:t>
      </w:r>
      <w:proofErr w:type="spellStart"/>
      <w:r w:rsidRPr="00B259BF">
        <w:rPr>
          <w:rStyle w:val="Dfinition"/>
          <w:lang w:val="fr-FR"/>
        </w:rPr>
        <w:t>deijciant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Athle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tarum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aphor</w:t>
      </w:r>
      <w:proofErr w:type="spellEnd"/>
      <w:r w:rsidRPr="00B259BF">
        <w:rPr>
          <w:rStyle w:val="Dfinition"/>
          <w:lang w:val="fr-FR"/>
        </w:rPr>
        <w:t>. 3. lib. 1.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Ευζωμον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Ευζωμος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dicta est </w:t>
      </w:r>
      <w:proofErr w:type="spellStart"/>
      <w:r w:rsidRPr="00B259BF">
        <w:rPr>
          <w:rStyle w:val="Dfinition"/>
          <w:lang w:val="fr-FR"/>
        </w:rPr>
        <w:t>eruca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suauitatem</w:t>
      </w:r>
      <w:proofErr w:type="spellEnd"/>
      <w:r w:rsidRPr="00B259BF">
        <w:rPr>
          <w:rStyle w:val="Dfinition"/>
          <w:lang w:val="fr-FR"/>
        </w:rPr>
        <w:t>, quasi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iuribus</w:t>
      </w:r>
      <w:proofErr w:type="spellEnd"/>
      <w:r w:rsidRPr="00B259BF">
        <w:rPr>
          <w:rStyle w:val="Dfinition"/>
          <w:lang w:val="fr-FR"/>
        </w:rPr>
        <w:t xml:space="preserve"> grata.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Sed &amp;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creditur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coeundi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appetitum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excitare</w:t>
      </w:r>
      <w:proofErr w:type="spellEnd"/>
      <w:r w:rsidRPr="00B259BF">
        <w:rPr>
          <w:rStyle w:val="Dfinition"/>
          <w:lang w:val="fr-FR"/>
        </w:rPr>
        <w:t xml:space="preserve"> ait Galen. 2. </w:t>
      </w:r>
      <w:proofErr w:type="gramStart"/>
      <w:r w:rsidRPr="00B259BF">
        <w:rPr>
          <w:rStyle w:val="Dfinition"/>
          <w:lang w:val="fr-FR"/>
        </w:rPr>
        <w:t>de aliment</w:t>
      </w:r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facult</w:t>
      </w:r>
      <w:proofErr w:type="spellEnd"/>
      <w:proofErr w:type="gram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53. </w:t>
      </w:r>
      <w:proofErr w:type="spellStart"/>
      <w:r w:rsidRPr="00B259BF">
        <w:rPr>
          <w:rStyle w:val="Dfinition"/>
          <w:lang w:val="fr-FR"/>
        </w:rPr>
        <w:t>Erucam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dictam</w:t>
      </w:r>
      <w:proofErr w:type="spellEnd"/>
      <w:r w:rsidRPr="00B259BF">
        <w:rPr>
          <w:rStyle w:val="Dfinition"/>
          <w:lang w:val="fr-FR"/>
        </w:rPr>
        <w:t xml:space="preserve"> vo„</w:t>
      </w:r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lunt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nonnulli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erodat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sane</w:t>
      </w:r>
      <w:proofErr w:type="spell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degustaueris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os &amp; </w:t>
      </w:r>
      <w:proofErr w:type="spellStart"/>
      <w:r w:rsidRPr="00B259BF">
        <w:rPr>
          <w:rStyle w:val="Dfinition"/>
          <w:lang w:val="fr-FR"/>
        </w:rPr>
        <w:t>linguam</w:t>
      </w:r>
      <w:proofErr w:type="spellEnd"/>
      <w:r w:rsidRPr="00B259BF">
        <w:rPr>
          <w:rStyle w:val="Dfinition"/>
          <w:lang w:val="fr-FR"/>
        </w:rPr>
        <w:t xml:space="preserve"> satis </w:t>
      </w:r>
      <w:proofErr w:type="spellStart"/>
      <w:r w:rsidRPr="00B259BF">
        <w:rPr>
          <w:rStyle w:val="Dfinition"/>
          <w:lang w:val="fr-FR"/>
        </w:rPr>
        <w:t>acriter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vellicabit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br/>
        <w:t xml:space="preserve">sic </w:t>
      </w:r>
      <w:proofErr w:type="spellStart"/>
      <w:r w:rsidRPr="00B259BF">
        <w:rPr>
          <w:rStyle w:val="Dfinition"/>
          <w:lang w:val="fr-FR"/>
        </w:rPr>
        <w:t>nominatam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putant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vrendi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licentiam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nanciscatur</w:t>
      </w:r>
      <w:proofErr w:type="spellEnd"/>
      <w:r w:rsidRPr="00B259BF">
        <w:rPr>
          <w:rStyle w:val="Dfinition"/>
          <w:lang w:val="fr-FR"/>
        </w:rPr>
        <w:t xml:space="preserve"> quasi </w:t>
      </w:r>
      <w:proofErr w:type="spellStart"/>
      <w:r w:rsidRPr="00B259BF">
        <w:rPr>
          <w:rStyle w:val="Dfinition"/>
          <w:lang w:val="fr-FR"/>
        </w:rPr>
        <w:t>dicas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vrucam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desunt</w:t>
      </w:r>
      <w:proofErr w:type="spellEnd"/>
      <w:r w:rsidRPr="00B259BF">
        <w:rPr>
          <w:rStyle w:val="Dfinition"/>
          <w:lang w:val="fr-FR"/>
        </w:rPr>
        <w:t xml:space="preserve"> qui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edendo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esucam</w:t>
      </w:r>
      <w:proofErr w:type="spellEnd"/>
      <w:r w:rsidRPr="00B259BF">
        <w:rPr>
          <w:rStyle w:val="Dfinition"/>
          <w:lang w:val="fr-FR"/>
        </w:rPr>
        <w:t xml:space="preserve"> primum, </w:t>
      </w:r>
      <w:proofErr w:type="spellStart"/>
      <w:r w:rsidRPr="00B259BF">
        <w:rPr>
          <w:rStyle w:val="Dfinition"/>
          <w:lang w:val="fr-FR"/>
        </w:rPr>
        <w:t>dein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s. in r. </w:t>
      </w:r>
      <w:proofErr w:type="spellStart"/>
      <w:r w:rsidRPr="00B259BF">
        <w:rPr>
          <w:rStyle w:val="Dfinition"/>
          <w:lang w:val="fr-FR"/>
        </w:rPr>
        <w:t>conuersione</w:t>
      </w:r>
      <w:proofErr w:type="spellEnd"/>
      <w:r w:rsidRPr="00B259BF">
        <w:rPr>
          <w:rStyle w:val="Dfinition"/>
          <w:lang w:val="fr-FR"/>
        </w:rPr>
        <w:t xml:space="preserve"> vt fit in </w:t>
      </w:r>
      <w:proofErr w:type="spellStart"/>
      <w:r w:rsidRPr="00B259BF">
        <w:rPr>
          <w:rStyle w:val="Dfinition"/>
          <w:lang w:val="fr-FR"/>
        </w:rPr>
        <w:t>plerisque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erucam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postmodum</w:t>
      </w:r>
      <w:proofErr w:type="spellEnd"/>
      <w:r w:rsidRPr="00B259BF">
        <w:rPr>
          <w:rStyle w:val="Dfinition"/>
          <w:lang w:val="fr-FR"/>
        </w:rPr>
        <w:t xml:space="preserve"> fuisse </w:t>
      </w:r>
      <w:proofErr w:type="spellStart"/>
      <w:r w:rsidRPr="00B259BF">
        <w:rPr>
          <w:rStyle w:val="Dfinition"/>
          <w:lang w:val="fr-FR"/>
        </w:rPr>
        <w:t>dictam</w:t>
      </w:r>
      <w:proofErr w:type="spellEnd"/>
      <w:r w:rsidRPr="00B259BF">
        <w:rPr>
          <w:rStyle w:val="Dfinition"/>
          <w:lang w:val="fr-FR"/>
        </w:rPr>
        <w:t xml:space="preserve"> contendant.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Ἐυίθης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facilis</w:t>
      </w:r>
      <w:proofErr w:type="spellEnd"/>
      <w:proofErr w:type="gramEnd"/>
      <w:r w:rsidRPr="00B259BF">
        <w:rPr>
          <w:rStyle w:val="Dfinition"/>
          <w:lang w:val="fr-FR"/>
        </w:rPr>
        <w:t xml:space="preserve">, simplex, </w:t>
      </w:r>
      <w:proofErr w:type="spellStart"/>
      <w:r>
        <w:rPr>
          <w:rStyle w:val="grcARELIRE"/>
        </w:rPr>
        <w:t>ἔυτρι</w:t>
      </w:r>
      <w:proofErr w:type="spellEnd"/>
      <w:r>
        <w:rPr>
          <w:rStyle w:val="grcARELIRE"/>
        </w:rPr>
        <w:t>πτος</w:t>
      </w:r>
      <w:r w:rsidRPr="00B259BF">
        <w:rPr>
          <w:rStyle w:val="Dfinition"/>
          <w:lang w:val="fr-FR"/>
        </w:rPr>
        <w:t>, id est, qui facile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bonum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vergit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lib</w:t>
      </w:r>
      <w:proofErr w:type="gramEnd"/>
      <w:r w:rsidRPr="00B259BF">
        <w:rPr>
          <w:rStyle w:val="Dfinition"/>
          <w:lang w:val="fr-FR"/>
        </w:rPr>
        <w:t xml:space="preserve"> 2.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Diaeta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morbis</w:t>
      </w:r>
      <w:proofErr w:type="spellEnd"/>
      <w:r w:rsidRPr="00B259BF">
        <w:rPr>
          <w:rStyle w:val="Dfinition"/>
          <w:lang w:val="fr-FR"/>
        </w:rPr>
        <w:t xml:space="preserve"> acut. </w:t>
      </w:r>
      <w:proofErr w:type="gramStart"/>
      <w:r w:rsidRPr="00B259BF">
        <w:rPr>
          <w:rStyle w:val="Dfinition"/>
          <w:lang w:val="fr-FR"/>
        </w:rPr>
        <w:t>quales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vulgus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bonos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homines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, qui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λοῖκὸι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ἀρε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λεῖς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nominantur</w:t>
      </w:r>
      <w:proofErr w:type="spellEnd"/>
      <w:r w:rsidRPr="00B259BF">
        <w:rPr>
          <w:rStyle w:val="Dfinition"/>
          <w:lang w:val="fr-FR"/>
        </w:rPr>
        <w:t xml:space="preserve">, quasi </w:t>
      </w:r>
      <w:proofErr w:type="spellStart"/>
      <w:r w:rsidRPr="00B259BF">
        <w:rPr>
          <w:rStyle w:val="Dfinition"/>
          <w:lang w:val="fr-FR"/>
        </w:rPr>
        <w:t>simplices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deceptu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faci„les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quemadmodum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Terent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Andria Im</w:t>
      </w:r>
      <w:r>
        <w:rPr>
          <w:rStyle w:val="Dfinition"/>
        </w:rPr>
        <w:t>ν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peritos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Reuera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ἐυήθης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qui bonis </w:t>
      </w:r>
      <w:proofErr w:type="spellStart"/>
      <w:r w:rsidRPr="00B259BF">
        <w:rPr>
          <w:rStyle w:val="Dfinition"/>
          <w:lang w:val="fr-FR"/>
        </w:rPr>
        <w:t>moribus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praeditus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ἐυκθεί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>, id est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simplicitatem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mentem</w:t>
      </w:r>
      <w:proofErr w:type="spellEnd"/>
      <w:r w:rsidRPr="00B259BF">
        <w:rPr>
          <w:rStyle w:val="Dfinition"/>
          <w:lang w:val="fr-FR"/>
        </w:rPr>
        <w:t xml:space="preserve"> bonis &amp; </w:t>
      </w:r>
      <w:proofErr w:type="spellStart"/>
      <w:r w:rsidRPr="00B259BF">
        <w:rPr>
          <w:rStyle w:val="Dfinition"/>
          <w:lang w:val="fr-FR"/>
        </w:rPr>
        <w:t>pulchris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instructam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comitantur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probitas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compositio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decus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concinnitas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Plato</w:t>
      </w:r>
      <w:proofErr w:type="spellEnd"/>
      <w:r w:rsidRPr="00B259BF">
        <w:rPr>
          <w:rStyle w:val="Dfinition"/>
          <w:lang w:val="fr-FR"/>
        </w:rPr>
        <w:t xml:space="preserve"> 3.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republ</w:t>
      </w:r>
      <w:proofErr w:type="spellEnd"/>
      <w:r w:rsidRPr="00B259BF">
        <w:rPr>
          <w:rStyle w:val="Dfinition"/>
          <w:lang w:val="fr-FR"/>
        </w:rPr>
        <w:t xml:space="preserve">. Ab </w:t>
      </w:r>
      <w:proofErr w:type="spellStart"/>
      <w:r w:rsidRPr="00B259BF">
        <w:rPr>
          <w:rStyle w:val="Dfinition"/>
          <w:lang w:val="fr-FR"/>
        </w:rPr>
        <w:t>illo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significato</w:t>
      </w:r>
      <w:proofErr w:type="spellEnd"/>
      <w:r w:rsidRPr="00B259BF">
        <w:rPr>
          <w:rStyle w:val="Dfinition"/>
          <w:lang w:val="fr-FR"/>
        </w:rPr>
        <w:t xml:space="preserve"> translata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ννο</w:t>
      </w:r>
      <w:proofErr w:type="spellEnd"/>
      <w:r w:rsidRPr="00B259BF">
        <w:rPr>
          <w:rStyle w:val="Dfinition"/>
          <w:lang w:val="fr-FR"/>
        </w:rPr>
        <w:t xml:space="preserve">x </w:t>
      </w:r>
      <w:proofErr w:type="spellStart"/>
      <w:r>
        <w:rPr>
          <w:rStyle w:val="grcARELIRE"/>
        </w:rPr>
        <w:t>ἐυήθης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affectionem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moribus</w:t>
      </w:r>
      <w:proofErr w:type="spellEnd"/>
      <w:r w:rsidRPr="00B259BF">
        <w:rPr>
          <w:rStyle w:val="Dfinition"/>
          <w:lang w:val="fr-FR"/>
        </w:rPr>
        <w:t xml:space="preserve"> bonis </w:t>
      </w:r>
      <w:proofErr w:type="spellStart"/>
      <w:r w:rsidRPr="00B259BF">
        <w:rPr>
          <w:rStyle w:val="Dfinition"/>
          <w:lang w:val="fr-FR"/>
        </w:rPr>
        <w:t>praeditam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malignitatis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facile </w:t>
      </w:r>
      <w:proofErr w:type="spellStart"/>
      <w:r w:rsidRPr="00B259BF">
        <w:rPr>
          <w:rStyle w:val="Dfinition"/>
          <w:lang w:val="fr-FR"/>
        </w:rPr>
        <w:t>soluitur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opponitur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κοήθης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hinc</w:t>
      </w:r>
      <w:proofErr w:type="spellEnd"/>
      <w:r w:rsidRPr="00B259BF">
        <w:rPr>
          <w:rStyle w:val="Dfinition"/>
          <w:lang w:val="fr-FR"/>
        </w:rPr>
        <w:t xml:space="preserve"> è</w:t>
      </w:r>
      <w:proofErr w:type="spellStart"/>
      <w:r>
        <w:rPr>
          <w:rStyle w:val="grcARELIRE"/>
        </w:rPr>
        <w:t>υν</w:t>
      </w:r>
      <w:r>
        <w:rPr>
          <w:rStyle w:val="Dfinition"/>
        </w:rPr>
        <w:t>γ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δέ</w:t>
      </w:r>
      <w:proofErr w:type="spellEnd"/>
      <w:r>
        <w:rPr>
          <w:rStyle w:val="grcARELIRE"/>
        </w:rPr>
        <w:t>απι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ύρετοι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simplicissimae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febres</w:t>
      </w:r>
      <w:proofErr w:type="spellEnd"/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placidissimae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mitissimae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3. </w:t>
      </w:r>
      <w:proofErr w:type="spellStart"/>
      <w:r w:rsidRPr="00B259BF">
        <w:rPr>
          <w:rStyle w:val="Dfinition"/>
          <w:lang w:val="fr-FR"/>
        </w:rPr>
        <w:t>progn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di</w:t>
      </w:r>
      <w:proofErr w:type="gram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cuntur</w:t>
      </w:r>
      <w:proofErr w:type="spellEnd"/>
      <w:r w:rsidRPr="00B259BF">
        <w:rPr>
          <w:rStyle w:val="Dfinition"/>
          <w:lang w:val="fr-FR"/>
        </w:rPr>
        <w:t xml:space="preserve"> exponente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; &amp; 2.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victu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acutor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λως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ἐυῆθες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quod simplex &amp; </w:t>
      </w:r>
      <w:proofErr w:type="spellStart"/>
      <w:r w:rsidRPr="00B259BF">
        <w:rPr>
          <w:rStyle w:val="Dfinition"/>
          <w:lang w:val="fr-FR"/>
        </w:rPr>
        <w:t>paruum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loci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vilis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abiecta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sectionem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factam</w:t>
      </w:r>
      <w:proofErr w:type="spellEnd"/>
      <w:r w:rsidRPr="00B259BF">
        <w:rPr>
          <w:rStyle w:val="Dfinition"/>
          <w:lang w:val="fr-FR"/>
        </w:rPr>
        <w:t xml:space="preserve"> vt</w:t>
      </w:r>
      <w:r w:rsidRPr="00B259BF">
        <w:rPr>
          <w:rStyle w:val="Dfinition"/>
          <w:lang w:val="fr-FR"/>
        </w:rPr>
        <w:br/>
        <w:t xml:space="preserve">ibidem Galen. </w:t>
      </w:r>
      <w:proofErr w:type="spellStart"/>
      <w:proofErr w:type="gramStart"/>
      <w:r w:rsidRPr="00B259BF">
        <w:rPr>
          <w:rStyle w:val="Dfinition"/>
          <w:lang w:val="fr-FR"/>
        </w:rPr>
        <w:t>exponit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Annotauit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Galen.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comment. 3. in lib. 1. </w:t>
      </w:r>
      <w:proofErr w:type="spellStart"/>
      <w:proofErr w:type="gramStart"/>
      <w:r w:rsidRPr="00B259BF">
        <w:rPr>
          <w:rStyle w:val="Dfinition"/>
          <w:lang w:val="fr-FR"/>
        </w:rPr>
        <w:t>prorrhet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ἐυηθέστερον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κοηθέστερον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multos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verbo </w:t>
      </w:r>
      <w:proofErr w:type="spellStart"/>
      <w:r w:rsidRPr="00B259BF">
        <w:rPr>
          <w:rStyle w:val="Dfinition"/>
          <w:lang w:val="fr-FR"/>
        </w:rPr>
        <w:t>vsos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ἔυτρο</w:t>
      </w:r>
      <w:proofErr w:type="spellEnd"/>
      <w:r>
        <w:rPr>
          <w:rStyle w:val="grcARELIRE"/>
        </w:rPr>
        <w:t>πον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Ἐυθιιη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ἐιγνετὴ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σώμ</w:t>
      </w:r>
      <w:proofErr w:type="spellEnd"/>
      <w:r>
        <w:rPr>
          <w:rStyle w:val="grcARELIRE"/>
        </w:rPr>
        <w:t>ατος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ἔξιν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ingenitus</w:t>
      </w:r>
      <w:proofErr w:type="spellEnd"/>
      <w:proofErr w:type="gramEnd"/>
      <w:r w:rsidRPr="00B259BF">
        <w:rPr>
          <w:rStyle w:val="Dfinition"/>
          <w:lang w:val="fr-FR"/>
        </w:rPr>
        <w:t xml:space="preserve"> corporis</w:t>
      </w:r>
      <w:r w:rsidRPr="00B259BF">
        <w:rPr>
          <w:rStyle w:val="Dfinition"/>
          <w:lang w:val="fr-FR"/>
        </w:rPr>
        <w:br/>
        <w:t xml:space="preserve">habitus,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vnde</w:t>
      </w:r>
      <w:proofErr w:type="spellEnd"/>
      <w:proofErr w:type="gramEnd"/>
      <w:r w:rsidRPr="00B259BF">
        <w:rPr>
          <w:rStyle w:val="Dfinition"/>
          <w:lang w:val="fr-FR"/>
        </w:rPr>
        <w:t xml:space="preserve"> &amp; annus </w:t>
      </w:r>
      <w:proofErr w:type="spellStart"/>
      <w:r>
        <w:rPr>
          <w:rStyle w:val="grcARELIRE"/>
        </w:rPr>
        <w:t>ἐυθεσίης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ἐυρορί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εργ</w:t>
      </w:r>
      <w:proofErr w:type="spellEnd"/>
      <w:r>
        <w:rPr>
          <w:rStyle w:val="grcARELIRE"/>
        </w:rPr>
        <w:t>αστικὸς</w:t>
      </w:r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fertilis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foecundus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Ευδιυκει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ἡγλυκυῤῥίζ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Theophrastum</w:t>
      </w:r>
      <w:proofErr w:type="spellEnd"/>
      <w:r w:rsidRPr="00B259BF">
        <w:rPr>
          <w:rStyle w:val="Dfinition"/>
          <w:lang w:val="fr-FR"/>
        </w:rPr>
        <w:t xml:space="preserve"> lib. 9.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13.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  <w:t xml:space="preserve">non sine </w:t>
      </w:r>
      <w:proofErr w:type="spellStart"/>
      <w:r w:rsidRPr="00B259BF">
        <w:rPr>
          <w:rStyle w:val="Dfinition"/>
          <w:lang w:val="fr-FR"/>
        </w:rPr>
        <w:t>mendi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suspicione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Ἐυθυτὸ</w:t>
      </w:r>
      <w:proofErr w:type="spellEnd"/>
      <w:r w:rsidRPr="00B259BF">
        <w:rPr>
          <w:rStyle w:val="Dfinition"/>
          <w:lang w:val="it-IT"/>
        </w:rPr>
        <w:t>. dicuntur quae in rectum è curuo reduci</w:t>
      </w:r>
      <w:r w:rsidRPr="00B259BF">
        <w:rPr>
          <w:rStyle w:val="Dfinition"/>
          <w:lang w:val="it-IT"/>
        </w:rPr>
        <w:br/>
        <w:t xml:space="preserve">possunt. vide </w:t>
      </w:r>
      <w:r>
        <w:rPr>
          <w:rStyle w:val="ref"/>
        </w:rPr>
        <w:t>ταμπα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Ἐυσύ</w:t>
      </w:r>
      <w:proofErr w:type="spellEnd"/>
      <w:r>
        <w:rPr>
          <w:rStyle w:val="orth"/>
        </w:rPr>
        <w:t>προς</w:t>
      </w:r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τάις</w:t>
      </w:r>
      <w:proofErr w:type="spellEnd"/>
      <w:r w:rsidRPr="00B259BF">
        <w:rPr>
          <w:rStyle w:val="Dfinition"/>
          <w:lang w:val="it-IT"/>
        </w:rPr>
        <w:t>. tensio recta siue in rectum procedens</w:t>
      </w:r>
      <w:r w:rsidRPr="00B259BF">
        <w:rPr>
          <w:rStyle w:val="Dfinition"/>
          <w:lang w:val="it-IT"/>
        </w:rPr>
        <w:br/>
        <w:t>, quae vtique membrum quod fractum est,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tendit in directum. de qua Galenus lib. 6. meth.</w:t>
      </w:r>
      <w:r w:rsidRPr="00B259BF">
        <w:rPr>
          <w:rStyle w:val="Dfinition"/>
          <w:lang w:val="it-IT"/>
        </w:rPr>
        <w:br/>
        <w:t xml:space="preserve">med. in glossocomi mentione, vide </w:t>
      </w:r>
      <w:proofErr w:type="spellStart"/>
      <w:r>
        <w:rPr>
          <w:rStyle w:val="ref"/>
        </w:rPr>
        <w:t>γλωσ</w:t>
      </w:r>
      <w:proofErr w:type="spellEnd"/>
      <w:r>
        <w:rPr>
          <w:rStyle w:val="ref"/>
        </w:rPr>
        <w:t>ποκώμιον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Ἐυθυρεί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rectitudo, rectus trames, recta via. Non</w:t>
      </w:r>
      <w:r w:rsidRPr="00B259BF">
        <w:rPr>
          <w:rStyle w:val="Dfinition"/>
          <w:lang w:val="it-IT"/>
        </w:rPr>
        <w:br/>
        <w:t>est aliud quam directio quaedam meatuum per</w:t>
      </w:r>
      <w:r w:rsidRPr="00B259BF">
        <w:rPr>
          <w:rStyle w:val="Dfinition"/>
          <w:lang w:val="it-IT"/>
        </w:rPr>
        <w:br/>
        <w:t>quos humorum deductiones commode fieri possunt</w:t>
      </w:r>
      <w:r w:rsidRPr="00B259BF">
        <w:rPr>
          <w:rStyle w:val="Dfinition"/>
          <w:lang w:val="it-IT"/>
        </w:rPr>
        <w:br/>
        <w:t>. Hippocrates peculiari nomine igu vocauit.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Ἐυύρδιον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ἐυστόμ</w:t>
      </w:r>
      <w:proofErr w:type="spellEnd"/>
      <w:r>
        <w:rPr>
          <w:rStyle w:val="syn"/>
        </w:rPr>
        <w:t>αχον</w:t>
      </w:r>
      <w:r w:rsidRPr="00B259BF">
        <w:rPr>
          <w:rStyle w:val="Dfinition"/>
          <w:lang w:val="it-IT"/>
        </w:rPr>
        <w:t>. apud Hippocr.</w:t>
      </w:r>
      <w:r w:rsidRPr="00B259BF">
        <w:rPr>
          <w:rStyle w:val="Dfinition"/>
          <w:lang w:val="it-IT"/>
        </w:rPr>
        <w:br/>
      </w:r>
      <w:r w:rsidRPr="00B259BF">
        <w:rPr>
          <w:rStyle w:val="orth"/>
          <w:lang w:val="it-IT"/>
        </w:rPr>
        <w:t>E</w:t>
      </w:r>
      <w:proofErr w:type="spellStart"/>
      <w:r>
        <w:rPr>
          <w:rStyle w:val="orth"/>
        </w:rPr>
        <w:t>υκονί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aluus bona dicitur Dioscor. lib. 1. cap. 157.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de Cerasijs, quae si recentia sumantur aluum bo„</w:t>
      </w:r>
      <w:r w:rsidRPr="00B259BF">
        <w:rPr>
          <w:rStyle w:val="Dfinition"/>
          <w:lang w:val="it-IT"/>
        </w:rPr>
        <w:br/>
        <w:t xml:space="preserve"> nam facere ait, id est, neque tardiorem neque citatiorem</w:t>
      </w:r>
      <w:r w:rsidRPr="00B259BF">
        <w:rPr>
          <w:rStyle w:val="Dfinition"/>
          <w:lang w:val="it-IT"/>
        </w:rPr>
        <w:br/>
        <w:t>, idemque passim toto opere aliquid ait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ἐυκοίλιον</w:t>
      </w:r>
      <w:proofErr w:type="spellEnd"/>
      <w:r w:rsidRPr="00B259BF">
        <w:rPr>
          <w:rStyle w:val="Dfinition"/>
          <w:lang w:val="it-IT"/>
        </w:rPr>
        <w:t xml:space="preserve"> esse, &amp; hoc illudue </w:t>
      </w:r>
      <w:proofErr w:type="spellStart"/>
      <w:r>
        <w:rPr>
          <w:rStyle w:val="grcARELIRE"/>
        </w:rPr>
        <w:t>λυείν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λά</w:t>
      </w:r>
      <w:proofErr w:type="spellEnd"/>
      <w:r>
        <w:rPr>
          <w:rStyle w:val="grcARELIRE"/>
        </w:rPr>
        <w:t>πτειν</w:t>
      </w:r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ὕ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άγεινγ</w:t>
      </w:r>
      <w:proofErr w:type="spellEnd"/>
      <w:r>
        <w:rPr>
          <w:rStyle w:val="grcARELIRE"/>
        </w:rPr>
        <w:t>αστέρα</w:t>
      </w:r>
      <w:r w:rsidRPr="00B259BF">
        <w:rPr>
          <w:rStyle w:val="Dfinition"/>
          <w:lang w:val="it-IT"/>
        </w:rPr>
        <w:t xml:space="preserve"> quorum omnium vna &amp; eadem ra"</w:t>
      </w:r>
      <w:r w:rsidRPr="00B259BF">
        <w:rPr>
          <w:rStyle w:val="Dfinition"/>
          <w:lang w:val="it-IT"/>
        </w:rPr>
        <w:br/>
        <w:t xml:space="preserve"> tio est.</w:t>
      </w:r>
      <w:r w:rsidRPr="00B259BF">
        <w:rPr>
          <w:rStyle w:val="Dfinition"/>
          <w:lang w:val="it-IT"/>
        </w:rPr>
        <w:br/>
      </w:r>
    </w:p>
    <w:p w14:paraId="126F011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789DF38" w14:textId="77777777" w:rsidR="003152E5" w:rsidRPr="00B259BF" w:rsidRDefault="00000000">
      <w:pPr>
        <w:rPr>
          <w:lang w:val="fr-FR"/>
        </w:rPr>
      </w:pP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Ἐυκρ</w:t>
      </w:r>
      <w:proofErr w:type="spellEnd"/>
      <w:r>
        <w:rPr>
          <w:rStyle w:val="orth"/>
        </w:rPr>
        <w:t>ασία</w:t>
      </w:r>
      <w:r w:rsidRPr="00B259BF">
        <w:rPr>
          <w:rStyle w:val="Dfinition"/>
          <w:lang w:val="it-IT"/>
        </w:rPr>
        <w:t>. bona probaque temperies, quae ex optima</w:t>
      </w:r>
      <w:r w:rsidRPr="00B259BF">
        <w:rPr>
          <w:rStyle w:val="Dfinition"/>
          <w:lang w:val="it-IT"/>
        </w:rPr>
        <w:br/>
        <w:t>&amp; conuenienti mistura calidi, frigidi, humidi &amp;</w:t>
      </w:r>
      <w:r w:rsidRPr="00B259BF">
        <w:rPr>
          <w:rStyle w:val="Dfinition"/>
          <w:lang w:val="it-IT"/>
        </w:rPr>
        <w:br/>
        <w:t>sicci prouenit. Illa sua cuique est, ex quo patet</w:t>
      </w:r>
      <w:r w:rsidRPr="00B259BF">
        <w:rPr>
          <w:rStyle w:val="Dfinition"/>
          <w:lang w:val="it-IT"/>
        </w:rPr>
        <w:br/>
        <w:t>magnam esse eius latitudinem. Ea proprie partium</w:t>
      </w:r>
      <w:r w:rsidRPr="00B259BF">
        <w:rPr>
          <w:rStyle w:val="Dfinition"/>
          <w:lang w:val="it-IT"/>
        </w:rPr>
        <w:br/>
        <w:t xml:space="preserve"> similarium est, &amp; prima est omnis earum</w:t>
      </w:r>
      <w:r w:rsidRPr="00B259BF">
        <w:rPr>
          <w:rStyle w:val="Dfinition"/>
          <w:lang w:val="it-IT"/>
        </w:rPr>
        <w:br/>
        <w:t xml:space="preserve">functionis causa.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adeptus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>
        <w:rPr>
          <w:rStyle w:val="grcARELIRE"/>
        </w:rPr>
        <w:t>ἔυκρ</w:t>
      </w:r>
      <w:proofErr w:type="spellEnd"/>
      <w:r>
        <w:rPr>
          <w:rStyle w:val="grcARELIRE"/>
        </w:rPr>
        <w:t>ατος</w:t>
      </w:r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hoc est optime </w:t>
      </w:r>
      <w:proofErr w:type="spellStart"/>
      <w:r w:rsidRPr="00B259BF">
        <w:rPr>
          <w:rStyle w:val="Dfinition"/>
          <w:lang w:val="fr-FR"/>
        </w:rPr>
        <w:t>temperatus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Ἐυκρ</w:t>
      </w:r>
      <w:proofErr w:type="spellEnd"/>
      <w:r>
        <w:rPr>
          <w:rStyle w:val="orth"/>
        </w:rPr>
        <w:t>ατὸν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ὕδορ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</w:t>
      </w:r>
      <w:proofErr w:type="gramEnd"/>
      <w:r w:rsidRPr="00B259BF">
        <w:rPr>
          <w:rStyle w:val="Dfinition"/>
          <w:lang w:val="fr-FR"/>
        </w:rPr>
        <w:t xml:space="preserve"> est, </w:t>
      </w:r>
      <w:proofErr w:type="spellStart"/>
      <w:r>
        <w:rPr>
          <w:rStyle w:val="grcARELIRE"/>
        </w:rPr>
        <w:t>χλι</w:t>
      </w:r>
      <w:proofErr w:type="spellEnd"/>
      <w:r>
        <w:rPr>
          <w:rStyle w:val="grcARELIRE"/>
        </w:rPr>
        <w:t>αρὸν</w:t>
      </w:r>
      <w:r w:rsidRPr="00B259BF">
        <w:rPr>
          <w:rStyle w:val="Dfinition"/>
          <w:lang w:val="fr-FR"/>
        </w:rPr>
        <w:t>. 4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Ἐυκρ</w:t>
      </w:r>
      <w:proofErr w:type="spellEnd"/>
      <w:r>
        <w:rPr>
          <w:rStyle w:val="orth"/>
        </w:rPr>
        <w:t>ατώτατος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Ἀνθρω</w:t>
      </w:r>
      <w:proofErr w:type="spellEnd"/>
      <w:r>
        <w:rPr>
          <w:rStyle w:val="orth"/>
        </w:rPr>
        <w:t>πος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optime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temperatus</w:t>
      </w:r>
      <w:proofErr w:type="spellEnd"/>
      <w:r w:rsidRPr="00B259BF">
        <w:rPr>
          <w:rStyle w:val="Dfinition"/>
          <w:lang w:val="fr-FR"/>
        </w:rPr>
        <w:t xml:space="preserve"> homo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apparet</w:t>
      </w:r>
      <w:proofErr w:type="spellEnd"/>
      <w:r w:rsidRPr="00B259BF">
        <w:rPr>
          <w:rStyle w:val="Dfinition"/>
          <w:lang w:val="fr-FR"/>
        </w:rPr>
        <w:t xml:space="preserve"> exacte </w:t>
      </w:r>
      <w:proofErr w:type="spellStart"/>
      <w:r w:rsidRPr="00B259BF">
        <w:rPr>
          <w:rStyle w:val="Dfinition"/>
          <w:lang w:val="fr-FR"/>
        </w:rPr>
        <w:t>medius</w:t>
      </w:r>
      <w:proofErr w:type="spellEnd"/>
      <w:r w:rsidRPr="00B259BF">
        <w:rPr>
          <w:rStyle w:val="Dfinition"/>
          <w:lang w:val="fr-FR"/>
        </w:rPr>
        <w:t xml:space="preserve"> inter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extreme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disposita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corpora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gracilitate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crassitudine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mollitie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duritie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summa</w:t>
      </w:r>
      <w:proofErr w:type="spellEnd"/>
      <w:r w:rsidRPr="00B259BF">
        <w:rPr>
          <w:rStyle w:val="Dfinition"/>
          <w:lang w:val="fr-FR"/>
        </w:rPr>
        <w:t xml:space="preserve"> „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qui animales &amp; </w:t>
      </w:r>
      <w:proofErr w:type="spellStart"/>
      <w:r w:rsidRPr="00B259BF">
        <w:rPr>
          <w:rStyle w:val="Dfinition"/>
          <w:lang w:val="fr-FR"/>
        </w:rPr>
        <w:t>naturales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actiones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inculpabiles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habuerit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 Aetius lib. 4.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>. 155</w:t>
      </w:r>
      <w:r w:rsidRPr="00B259BF">
        <w:rPr>
          <w:rStyle w:val="Dfinition"/>
          <w:lang w:val="fr-FR"/>
        </w:rPr>
        <w:br/>
        <w:t>53. 5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Ἐυχριτος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νόσος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morbus boni </w:t>
      </w:r>
      <w:proofErr w:type="spellStart"/>
      <w:r w:rsidRPr="00B259BF">
        <w:rPr>
          <w:rStyle w:val="Dfinition"/>
          <w:lang w:val="fr-FR"/>
        </w:rPr>
        <w:t>iudicij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ἐυκρίνης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aphor</w:t>
      </w:r>
      <w:proofErr w:type="spellEnd"/>
      <w:proofErr w:type="gramEnd"/>
      <w:r w:rsidRPr="00B259BF">
        <w:rPr>
          <w:rStyle w:val="Dfinition"/>
          <w:lang w:val="fr-FR"/>
        </w:rPr>
        <w:t xml:space="preserve">. 8. lib. 3. </w:t>
      </w:r>
      <w:proofErr w:type="spellStart"/>
      <w:proofErr w:type="gramStart"/>
      <w:r w:rsidRPr="00B259BF">
        <w:rPr>
          <w:rStyle w:val="Dfinition"/>
          <w:lang w:val="fr-FR"/>
        </w:rPr>
        <w:t>opponitur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huic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δύσκριτος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κόκριτος</w:t>
      </w:r>
      <w:proofErr w:type="spellEnd"/>
      <w:r w:rsidRPr="00B259BF">
        <w:rPr>
          <w:rStyle w:val="Dfinition"/>
          <w:lang w:val="fr-FR"/>
        </w:rPr>
        <w:t>.6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Ἐυλ</w:t>
      </w:r>
      <w:proofErr w:type="spellEnd"/>
      <w:r>
        <w:rPr>
          <w:rStyle w:val="orth"/>
        </w:rPr>
        <w:t>αὶ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vermes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 qui in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br/>
        <w:t xml:space="preserve">ex </w:t>
      </w:r>
      <w:proofErr w:type="spellStart"/>
      <w:r w:rsidRPr="00B259BF">
        <w:rPr>
          <w:rStyle w:val="Dfinition"/>
          <w:lang w:val="fr-FR"/>
        </w:rPr>
        <w:t>vulnere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vlcere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nascuntur</w:t>
      </w:r>
      <w:proofErr w:type="spellEnd"/>
      <w:r w:rsidRPr="00B259BF">
        <w:rPr>
          <w:rStyle w:val="Dfinition"/>
          <w:lang w:val="fr-FR"/>
        </w:rPr>
        <w:t>. 6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Ἐυλύτος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κοιλίη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aluus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&amp; </w:t>
      </w:r>
      <w:proofErr w:type="spellStart"/>
      <w:r>
        <w:rPr>
          <w:rStyle w:val="grcARELIRE"/>
        </w:rPr>
        <w:t>ἔυλυσί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εὶ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κοιλί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Tull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epist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famil</w:t>
      </w:r>
      <w:proofErr w:type="spellEnd"/>
      <w:proofErr w:type="gramEnd"/>
      <w:r w:rsidRPr="00B259BF">
        <w:rPr>
          <w:rStyle w:val="Dfinition"/>
          <w:lang w:val="fr-FR"/>
        </w:rPr>
        <w:t xml:space="preserve">. l. 16. </w:t>
      </w:r>
      <w:proofErr w:type="spellStart"/>
      <w:proofErr w:type="gramStart"/>
      <w:r w:rsidRPr="00B259BF">
        <w:rPr>
          <w:rStyle w:val="Dfinition"/>
          <w:lang w:val="fr-FR"/>
        </w:rPr>
        <w:t>epist</w:t>
      </w:r>
      <w:proofErr w:type="spellEnd"/>
      <w:proofErr w:type="gramEnd"/>
      <w:r w:rsidRPr="00B259BF">
        <w:rPr>
          <w:rStyle w:val="Dfinition"/>
          <w:lang w:val="fr-FR"/>
        </w:rPr>
        <w:t xml:space="preserve">. 18.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illic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sanitatem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tuendam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requiri</w:t>
      </w:r>
      <w:proofErr w:type="spellEnd"/>
      <w:r w:rsidRPr="00B259BF">
        <w:rPr>
          <w:rStyle w:val="Dfinition"/>
          <w:lang w:val="fr-FR"/>
        </w:rPr>
        <w:t xml:space="preserve"> ait. 1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Ἐυνὴ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non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significat </w:t>
      </w:r>
      <w:proofErr w:type="spellStart"/>
      <w:r w:rsidRPr="00B259BF">
        <w:rPr>
          <w:rStyle w:val="Dfinition"/>
          <w:lang w:val="fr-FR"/>
        </w:rPr>
        <w:t>cubile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coitum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2. de </w:t>
      </w:r>
      <w:proofErr w:type="spellStart"/>
      <w:r w:rsidRPr="00B259BF">
        <w:rPr>
          <w:rStyle w:val="Dfinition"/>
          <w:lang w:val="fr-FR"/>
        </w:rPr>
        <w:t>morbis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mulierum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ἄχθη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σφοδρότ</w:t>
      </w:r>
      <w:proofErr w:type="spellEnd"/>
      <w:r>
        <w:rPr>
          <w:rStyle w:val="grcARELIRE"/>
        </w:rPr>
        <w:t>ατα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ἐυνὴν</w:t>
      </w:r>
      <w:proofErr w:type="spellEnd"/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coitu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vehementissime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offenditur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Ἐυνούχιον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lactucam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γνέσεως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λά</w:t>
      </w:r>
      <w:r>
        <w:rPr>
          <w:rStyle w:val="Dfinition"/>
        </w:rPr>
        <w:t>τύφυλλον</w:t>
      </w:r>
      <w:proofErr w:type="spellEnd"/>
      <w:r w:rsidRPr="00B259BF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τετ</w:t>
      </w:r>
      <w:proofErr w:type="spellEnd"/>
      <w:r>
        <w:rPr>
          <w:rStyle w:val="grcARELIRE"/>
        </w:rPr>
        <w:t>ανὴν</w:t>
      </w:r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ἄκ</w:t>
      </w:r>
      <w:proofErr w:type="spellEnd"/>
      <w:r>
        <w:rPr>
          <w:rStyle w:val="grcARELIRE"/>
        </w:rPr>
        <w:t>αυλον</w:t>
      </w:r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mulieribus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ἀστύτιδ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εὶ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grcARELIRE"/>
        </w:rPr>
        <w:t>ἐυνῦχν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Pythagoreis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vocari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Athenaeo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tradit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Eustath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eo</w:t>
      </w:r>
      <w:proofErr w:type="spellEnd"/>
      <w:proofErr w:type="gram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frequens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lactucarum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esus</w:t>
      </w:r>
      <w:proofErr w:type="spellEnd"/>
      <w:r w:rsidRPr="00B259BF">
        <w:rPr>
          <w:rStyle w:val="Dfinition"/>
          <w:lang w:val="fr-FR"/>
        </w:rPr>
        <w:br/>
        <w:t xml:space="preserve">ad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inhabiles </w:t>
      </w:r>
      <w:proofErr w:type="spellStart"/>
      <w:r w:rsidRPr="00B259BF">
        <w:rPr>
          <w:rStyle w:val="Dfinition"/>
          <w:lang w:val="fr-FR"/>
        </w:rPr>
        <w:t>reddat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exosam</w:t>
      </w:r>
      <w:proofErr w:type="spell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veneri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herbam</w:t>
      </w:r>
      <w:proofErr w:type="spellEnd"/>
      <w:r w:rsidRPr="00B259BF">
        <w:rPr>
          <w:rStyle w:val="Dfinition"/>
          <w:lang w:val="fr-FR"/>
        </w:rPr>
        <w:t xml:space="preserve"> esse &amp; </w:t>
      </w:r>
      <w:proofErr w:type="spellStart"/>
      <w:r w:rsidRPr="00B259BF">
        <w:rPr>
          <w:rStyle w:val="Dfinition"/>
          <w:lang w:val="fr-FR"/>
        </w:rPr>
        <w:t>Adonidem</w:t>
      </w:r>
      <w:proofErr w:type="spellEnd"/>
      <w:r w:rsidRPr="00B259BF">
        <w:rPr>
          <w:rStyle w:val="Dfinition"/>
          <w:lang w:val="fr-FR"/>
        </w:rPr>
        <w:t xml:space="preserve"> quod </w:t>
      </w:r>
      <w:r w:rsidRPr="00B259BF">
        <w:rPr>
          <w:rStyle w:val="orth"/>
          <w:lang w:val="fr-FR"/>
        </w:rPr>
        <w:t>ad</w:t>
      </w:r>
      <w:r w:rsidRPr="00B259BF">
        <w:rPr>
          <w:rStyle w:val="Dfinition"/>
          <w:lang w:val="fr-FR"/>
        </w:rPr>
        <w:t xml:space="preserve"> lactu¬6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ctucam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confugisset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apro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interemptum</w:t>
      </w:r>
      <w:proofErr w:type="spellEnd"/>
      <w:r w:rsidRPr="00B259BF">
        <w:rPr>
          <w:rStyle w:val="Dfinition"/>
          <w:lang w:val="fr-FR"/>
        </w:rPr>
        <w:t>: hoc 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lactucae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ἐυνέχιον</w:t>
      </w:r>
      <w:proofErr w:type="spellEnd"/>
      <w:r w:rsidRPr="00B259BF">
        <w:rPr>
          <w:rStyle w:val="Dfinition"/>
          <w:lang w:val="fr-FR"/>
        </w:rPr>
        <w:t xml:space="preserve"> quasi </w:t>
      </w:r>
      <w:proofErr w:type="spellStart"/>
      <w:r w:rsidRPr="00B259BF">
        <w:rPr>
          <w:rStyle w:val="Dfinition"/>
          <w:lang w:val="fr-FR"/>
        </w:rPr>
        <w:t>spadonium</w:t>
      </w:r>
      <w:proofErr w:type="spellEnd"/>
      <w:r w:rsidRPr="00B259BF">
        <w:rPr>
          <w:rStyle w:val="Dfinition"/>
          <w:lang w:val="fr-FR"/>
        </w:rPr>
        <w:br/>
        <w:t>. 1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Ἐυνῦχος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is</w:t>
      </w:r>
      <w:proofErr w:type="spellEnd"/>
      <w:r w:rsidRPr="00B259BF">
        <w:rPr>
          <w:rStyle w:val="Dfinition"/>
          <w:lang w:val="fr-FR"/>
        </w:rPr>
        <w:t xml:space="preserve"> est qui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castratus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, &amp; maxime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Eunuchus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ante </w:t>
      </w:r>
      <w:proofErr w:type="spellStart"/>
      <w:r w:rsidRPr="00B259BF">
        <w:rPr>
          <w:rStyle w:val="Dfinition"/>
          <w:lang w:val="fr-FR"/>
        </w:rPr>
        <w:t>pubertatem</w:t>
      </w:r>
      <w:proofErr w:type="spellEnd"/>
      <w:r w:rsidRPr="00B259BF">
        <w:rPr>
          <w:rStyle w:val="Dfinition"/>
          <w:lang w:val="fr-FR"/>
        </w:rPr>
        <w:br/>
        <w:t xml:space="preserve"> membra </w:t>
      </w:r>
      <w:proofErr w:type="spellStart"/>
      <w:r w:rsidRPr="00B259BF">
        <w:rPr>
          <w:rStyle w:val="Dfinition"/>
          <w:lang w:val="fr-FR"/>
        </w:rPr>
        <w:t>virilia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execta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 testes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naturaliter</w:t>
      </w:r>
      <w:proofErr w:type="spellEnd"/>
      <w:r w:rsidRPr="00B259BF">
        <w:rPr>
          <w:rStyle w:val="Dfinition"/>
          <w:lang w:val="fr-FR"/>
        </w:rPr>
        <w:br/>
        <w:t xml:space="preserve"> sine </w:t>
      </w:r>
      <w:proofErr w:type="spellStart"/>
      <w:r w:rsidRPr="00B259BF">
        <w:rPr>
          <w:rStyle w:val="Dfinition"/>
          <w:lang w:val="fr-FR"/>
        </w:rPr>
        <w:t>testibus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progenitus</w:t>
      </w:r>
      <w:proofErr w:type="spellEnd"/>
      <w:r w:rsidRPr="00B259BF">
        <w:rPr>
          <w:rStyle w:val="Dfinition"/>
          <w:lang w:val="fr-FR"/>
        </w:rPr>
        <w:t xml:space="preserve">; est hoc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nomen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dicas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lecticustodem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propterea</w:t>
      </w:r>
      <w:proofErr w:type="spell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  <w:t xml:space="preserve">quod ad </w:t>
      </w:r>
      <w:proofErr w:type="spellStart"/>
      <w:r w:rsidRPr="00B259BF">
        <w:rPr>
          <w:rStyle w:val="Dfinition"/>
          <w:lang w:val="fr-FR"/>
        </w:rPr>
        <w:t>obseruandam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pudicitiam</w:t>
      </w:r>
      <w:proofErr w:type="spellEnd"/>
      <w:r w:rsidRPr="00B259BF">
        <w:rPr>
          <w:rStyle w:val="Dfinition"/>
          <w:lang w:val="fr-FR"/>
        </w:rPr>
        <w:t xml:space="preserve"> ad¬6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hibebantur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ἐυνὴν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ἔχειν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hoc nomen e</w:t>
      </w:r>
      <w:r w:rsidRPr="00B259BF">
        <w:rPr>
          <w:rStyle w:val="Dfinition"/>
          <w:lang w:val="fr-FR"/>
        </w:rPr>
        <w:br/>
        <w:t xml:space="preserve">quasi pallium vt </w:t>
      </w:r>
      <w:proofErr w:type="spellStart"/>
      <w:r w:rsidRPr="00B259BF">
        <w:rPr>
          <w:rStyle w:val="Dfinition"/>
          <w:lang w:val="fr-FR"/>
        </w:rPr>
        <w:t>tegatur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iniuria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t xml:space="preserve"> vt e</w:t>
      </w:r>
      <w:r w:rsidRPr="00B259BF">
        <w:rPr>
          <w:rStyle w:val="Dfinition"/>
          <w:lang w:val="fr-FR"/>
        </w:rPr>
        <w:br/>
        <w:t xml:space="preserve">ait </w:t>
      </w:r>
      <w:proofErr w:type="spellStart"/>
      <w:r w:rsidRPr="00B259BF">
        <w:rPr>
          <w:rStyle w:val="Dfinition"/>
          <w:lang w:val="fr-FR"/>
        </w:rPr>
        <w:t>doctissimus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Scalliger</w:t>
      </w:r>
      <w:proofErr w:type="spellEnd"/>
      <w:r w:rsidRPr="00B259BF">
        <w:rPr>
          <w:rStyle w:val="Dfinition"/>
          <w:lang w:val="fr-FR"/>
        </w:rPr>
        <w:t xml:space="preserve">, qui &amp; </w:t>
      </w:r>
      <w:proofErr w:type="spellStart"/>
      <w:r w:rsidRPr="00B259BF">
        <w:rPr>
          <w:rStyle w:val="Dfinition"/>
          <w:lang w:val="fr-FR"/>
        </w:rPr>
        <w:t>aliam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originem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venerea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à </w:t>
      </w:r>
      <w:proofErr w:type="spellStart"/>
      <w:r w:rsidRPr="00B259BF">
        <w:rPr>
          <w:rStyle w:val="Dfinition"/>
          <w:lang w:val="fr-FR"/>
        </w:rPr>
        <w:t>priscis</w:t>
      </w:r>
      <w:proofErr w:type="spell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amentiam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appellatam</w:t>
      </w:r>
      <w:proofErr w:type="spellEnd"/>
      <w:r w:rsidRPr="00B259BF">
        <w:rPr>
          <w:rStyle w:val="Dfinition"/>
          <w:lang w:val="fr-FR"/>
        </w:rPr>
        <w:t xml:space="preserve"> fuisse constat ex Aristophane</w:t>
      </w:r>
      <w:r w:rsidRPr="00B259BF">
        <w:rPr>
          <w:rStyle w:val="Dfinition"/>
          <w:lang w:val="fr-FR"/>
        </w:rPr>
        <w:br/>
        <w:t xml:space="preserve">, à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putarent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Eunuchos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abstinere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contrarijs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compositis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fecere</w:t>
      </w:r>
      <w:proofErr w:type="spellEnd"/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ee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ἐυ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νουῶν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ἔχειν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Aristoteles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</w:t>
      </w:r>
      <w:proofErr w:type="spellEnd"/>
      <w:r w:rsidRPr="00B259BF">
        <w:rPr>
          <w:rStyle w:val="Dfinition"/>
          <w:lang w:val="fr-FR"/>
        </w:rPr>
        <w:t xml:space="preserve"> 4. </w:t>
      </w:r>
      <w:proofErr w:type="spellStart"/>
      <w:r w:rsidRPr="00B259BF">
        <w:rPr>
          <w:rStyle w:val="Dfinition"/>
          <w:lang w:val="fr-FR"/>
        </w:rPr>
        <w:t>sectione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castratos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effoeminatos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: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appellare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θαλα</w:t>
      </w:r>
      <w:proofErr w:type="spellStart"/>
      <w:r>
        <w:rPr>
          <w:rStyle w:val="grcARELIRE"/>
        </w:rPr>
        <w:t>μη</w:t>
      </w:r>
      <w:proofErr w:type="spellEnd"/>
      <w:r>
        <w:rPr>
          <w:rStyle w:val="grcARELIRE"/>
        </w:rPr>
        <w:t>πόλους</w:t>
      </w:r>
      <w:r w:rsidRPr="00B259BF">
        <w:rPr>
          <w:rStyle w:val="Dfinition"/>
          <w:lang w:val="fr-FR"/>
        </w:rPr>
        <w:t xml:space="preserve"> quasi </w:t>
      </w:r>
      <w:proofErr w:type="spellStart"/>
      <w:r w:rsidRPr="00B259BF">
        <w:rPr>
          <w:rStyle w:val="Dfinition"/>
          <w:lang w:val="fr-FR"/>
        </w:rPr>
        <w:t>cubicularios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vocarunt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modi</w:t>
      </w:r>
      <w:proofErr w:type="spellEnd"/>
      <w:r w:rsidRPr="00B259BF">
        <w:rPr>
          <w:rStyle w:val="Dfinition"/>
          <w:lang w:val="fr-FR"/>
        </w:rPr>
        <w:t xml:space="preserve"> multi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quippe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tales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euentu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ἐκτομί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ἐκτέμνειν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exempti</w:t>
      </w:r>
      <w:proofErr w:type="spellEnd"/>
      <w:r w:rsidRPr="00B259BF">
        <w:rPr>
          <w:rStyle w:val="Dfinition"/>
          <w:lang w:val="fr-FR"/>
        </w:rPr>
        <w:t xml:space="preserve"> testes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ι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execti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Spadones</w:t>
      </w:r>
      <w:proofErr w:type="spellEnd"/>
      <w:r w:rsidRPr="00B259BF">
        <w:rPr>
          <w:rStyle w:val="Dfinition"/>
          <w:lang w:val="fr-FR"/>
        </w:rPr>
        <w:t xml:space="preserve"> (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άδων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Graecis</w:t>
      </w:r>
      <w:proofErr w:type="spellEnd"/>
      <w:r w:rsidRPr="00B259BF">
        <w:rPr>
          <w:rStyle w:val="Dfinition"/>
          <w:lang w:val="fr-FR"/>
        </w:rPr>
        <w:t xml:space="preserve">)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ᾶν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extracti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δλί</w:t>
      </w:r>
      <w:proofErr w:type="spellEnd"/>
      <w:r>
        <w:rPr>
          <w:rStyle w:val="grcARELIRE"/>
        </w:rPr>
        <w:t>βιαι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παὰ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θλί</w:t>
      </w:r>
      <w:proofErr w:type="spellEnd"/>
      <w:r>
        <w:rPr>
          <w:rStyle w:val="grcARELIRE"/>
        </w:rPr>
        <w:t>βειν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contusi</w:t>
      </w:r>
      <w:proofErr w:type="spellEnd"/>
      <w:r w:rsidRPr="00B259BF">
        <w:rPr>
          <w:rStyle w:val="Dfinition"/>
          <w:lang w:val="fr-FR"/>
        </w:rPr>
        <w:t xml:space="preserve">, &amp; affine </w:t>
      </w:r>
      <w:proofErr w:type="spellStart"/>
      <w:r w:rsidRPr="00B259BF">
        <w:rPr>
          <w:rStyle w:val="Dfinition"/>
          <w:lang w:val="fr-FR"/>
        </w:rPr>
        <w:t>huic</w:t>
      </w:r>
      <w:proofErr w:type="spellEnd"/>
      <w:r w:rsidRPr="00B259BF">
        <w:rPr>
          <w:rStyle w:val="Dfinition"/>
          <w:lang w:val="fr-FR"/>
        </w:rPr>
        <w:t xml:space="preserve"> Sn</w:t>
      </w:r>
      <w:proofErr w:type="spellStart"/>
      <w:r>
        <w:rPr>
          <w:rStyle w:val="grcARELIRE"/>
        </w:rPr>
        <w:t>ᾶν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frangere</w:t>
      </w:r>
      <w:proofErr w:type="spellEnd"/>
      <w:r w:rsidRPr="00B259BF">
        <w:rPr>
          <w:rStyle w:val="Dfinition"/>
          <w:lang w:val="fr-FR"/>
        </w:rPr>
        <w:br/>
        <w:t xml:space="preserve"> à quo </w:t>
      </w:r>
      <w:proofErr w:type="spellStart"/>
      <w:r>
        <w:rPr>
          <w:rStyle w:val="grcARELIRE"/>
        </w:rPr>
        <w:t>θλ</w:t>
      </w:r>
      <w:proofErr w:type="spellEnd"/>
      <w:r>
        <w:rPr>
          <w:rStyle w:val="grcARELIRE"/>
        </w:rPr>
        <w:t>αδιαι</w:t>
      </w:r>
      <w:r w:rsidRPr="00B259BF">
        <w:rPr>
          <w:rStyle w:val="Dfinition"/>
          <w:lang w:val="fr-FR"/>
        </w:rPr>
        <w:t xml:space="preserve">: omnium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exectorum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</w:t>
      </w:r>
      <w:proofErr w:type="spellEnd"/>
      <w:r w:rsidRPr="00B259BF">
        <w:rPr>
          <w:rStyle w:val="Dfinition"/>
          <w:lang w:val="fr-FR"/>
        </w:rPr>
        <w:t>¬„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mantium</w:t>
      </w:r>
      <w:proofErr w:type="spellEnd"/>
      <w:r w:rsidRPr="00B259BF">
        <w:rPr>
          <w:rStyle w:val="Dfinition"/>
          <w:lang w:val="fr-FR"/>
        </w:rPr>
        <w:t xml:space="preserve"> vox in </w:t>
      </w:r>
      <w:proofErr w:type="spellStart"/>
      <w:r w:rsidRPr="00B259BF">
        <w:rPr>
          <w:rStyle w:val="Dfinition"/>
          <w:lang w:val="fr-FR"/>
        </w:rPr>
        <w:t>foeminam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mutatur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Spadones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insuper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varicibus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vacant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minus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caeteri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Cruribus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insuper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putridis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vlcerosisque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fiunt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Calui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insuper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effici</w:t>
      </w:r>
      <w:proofErr w:type="spellEnd"/>
      <w:r w:rsidRPr="00B259BF">
        <w:rPr>
          <w:rStyle w:val="Dfinition"/>
          <w:lang w:val="fr-FR"/>
        </w:rPr>
        <w:t xml:space="preserve"> ne¬ „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queunt</w:t>
      </w:r>
      <w:proofErr w:type="spellEnd"/>
      <w:r w:rsidRPr="00B259BF">
        <w:rPr>
          <w:rStyle w:val="Dfinition"/>
          <w:lang w:val="fr-FR"/>
        </w:rPr>
        <w:t xml:space="preserve">, quorum omnium </w:t>
      </w:r>
      <w:proofErr w:type="spellStart"/>
      <w:r w:rsidRPr="00B259BF">
        <w:rPr>
          <w:rStyle w:val="Dfinition"/>
          <w:lang w:val="fr-FR"/>
        </w:rPr>
        <w:t>rationes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Aristoteles</w:t>
      </w:r>
      <w:proofErr w:type="spellEnd"/>
      <w:r w:rsidRPr="00B259BF">
        <w:rPr>
          <w:rStyle w:val="Dfinition"/>
          <w:lang w:val="fr-FR"/>
        </w:rPr>
        <w:br/>
        <w:t xml:space="preserve"> sect. 10. </w:t>
      </w:r>
      <w:proofErr w:type="spellStart"/>
      <w:proofErr w:type="gramStart"/>
      <w:r w:rsidRPr="00B259BF">
        <w:rPr>
          <w:rStyle w:val="Dfinition"/>
          <w:lang w:val="fr-FR"/>
        </w:rPr>
        <w:t>problem</w:t>
      </w:r>
      <w:proofErr w:type="spellEnd"/>
      <w:proofErr w:type="gramEnd"/>
      <w:r w:rsidRPr="00B259BF">
        <w:rPr>
          <w:rStyle w:val="Dfinition"/>
          <w:lang w:val="fr-FR"/>
        </w:rPr>
        <w:t xml:space="preserve">. Sed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aetate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podagra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laborabant</w:t>
      </w:r>
      <w:proofErr w:type="spellEnd"/>
      <w:r w:rsidRPr="00B259BF">
        <w:rPr>
          <w:rStyle w:val="Dfinition"/>
          <w:lang w:val="fr-FR"/>
        </w:rPr>
        <w:t xml:space="preserve">, inde </w:t>
      </w:r>
      <w:proofErr w:type="spellStart"/>
      <w:r w:rsidRPr="00B259BF">
        <w:rPr>
          <w:rStyle w:val="Dfinition"/>
          <w:lang w:val="fr-FR"/>
        </w:rPr>
        <w:t>conqueritur</w:t>
      </w:r>
      <w:proofErr w:type="spellEnd"/>
      <w:r w:rsidRPr="00B259BF">
        <w:rPr>
          <w:rStyle w:val="Dfinition"/>
          <w:lang w:val="fr-FR"/>
        </w:rPr>
        <w:t xml:space="preserve"> Seneca.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quòd</w:t>
      </w:r>
      <w:proofErr w:type="spellEnd"/>
      <w:r w:rsidRPr="00B259BF">
        <w:rPr>
          <w:rStyle w:val="Dfinition"/>
          <w:lang w:val="fr-FR"/>
        </w:rPr>
        <w:t xml:space="preserve"> suis </w:t>
      </w:r>
      <w:proofErr w:type="spellStart"/>
      <w:r w:rsidRPr="00B259BF">
        <w:rPr>
          <w:rStyle w:val="Dfinition"/>
          <w:lang w:val="fr-FR"/>
        </w:rPr>
        <w:t>temporibus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Eunuchi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mendacem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fecerint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quod &amp;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caluescerent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ar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thritici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fierent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intemperato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viuendi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>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"</w:t>
      </w:r>
      <w:proofErr w:type="spellStart"/>
      <w:r w:rsidRPr="00B259BF">
        <w:rPr>
          <w:rStyle w:val="Dfinition"/>
          <w:lang w:val="fr-FR"/>
        </w:rPr>
        <w:t>Quaesitum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Iureconsultos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anle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liceret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vxorem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ducere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Terentiana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meretricula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maximos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amatores</w:t>
      </w:r>
      <w:proofErr w:type="spellEnd"/>
      <w:r w:rsidRPr="00B259BF">
        <w:rPr>
          <w:rStyle w:val="Dfinition"/>
          <w:lang w:val="fr-FR"/>
        </w:rPr>
        <w:t xml:space="preserve"> ait,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nihil posse: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neruum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irritis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flatibus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palam</w:t>
      </w:r>
      <w:proofErr w:type="spellEnd"/>
      <w:r w:rsidRPr="00B259BF">
        <w:rPr>
          <w:rStyle w:val="Dfinition"/>
          <w:lang w:val="fr-FR"/>
        </w:rPr>
        <w:t xml:space="preserve"> est ex </w:t>
      </w:r>
      <w:proofErr w:type="spellStart"/>
      <w:r w:rsidRPr="00B259BF">
        <w:rPr>
          <w:rStyle w:val="Dfinition"/>
          <w:lang w:val="fr-FR"/>
        </w:rPr>
        <w:t>Turcarum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maleficio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coeunt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nonnulli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valide </w:t>
      </w:r>
      <w:proofErr w:type="spellStart"/>
      <w:r w:rsidRPr="00B259BF">
        <w:rPr>
          <w:rStyle w:val="Dfinition"/>
          <w:lang w:val="fr-FR"/>
        </w:rPr>
        <w:t>tametsi</w:t>
      </w:r>
      <w:proofErr w:type="spellEnd"/>
      <w:r w:rsidRPr="00B259BF">
        <w:rPr>
          <w:rStyle w:val="Dfinition"/>
          <w:lang w:val="fr-FR"/>
        </w:rPr>
        <w:t xml:space="preserve"> nihil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emittant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causa fuit vt </w:t>
      </w:r>
      <w:proofErr w:type="spellStart"/>
      <w:r w:rsidRPr="00B259BF">
        <w:rPr>
          <w:rStyle w:val="Dfinition"/>
          <w:lang w:val="fr-FR"/>
        </w:rPr>
        <w:t>Asianorum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immanis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Barbaria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progressus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faceret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crudelitate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exectos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pueros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foeminis</w:t>
      </w:r>
      <w:proofErr w:type="spellEnd"/>
      <w:r w:rsidRPr="00B259BF">
        <w:rPr>
          <w:rStyle w:val="Dfinition"/>
          <w:lang w:val="fr-FR"/>
        </w:rPr>
        <w:t xml:space="preserve"> custodes </w:t>
      </w:r>
      <w:proofErr w:type="spellStart"/>
      <w:r w:rsidRPr="00B259BF">
        <w:rPr>
          <w:rStyle w:val="Dfinition"/>
          <w:lang w:val="fr-FR"/>
        </w:rPr>
        <w:t>adhi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buissent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adultos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adul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terio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deprehendissent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flagitium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quibusn</w:t>
      </w:r>
      <w:proofErr w:type="spellEnd"/>
      <w:r w:rsidRPr="00B259BF">
        <w:rPr>
          <w:rStyle w:val="Dfinition"/>
          <w:lang w:val="fr-FR"/>
        </w:rPr>
        <w:br/>
        <w:t xml:space="preserve"> dam </w:t>
      </w:r>
      <w:proofErr w:type="spellStart"/>
      <w:r w:rsidRPr="00B259BF">
        <w:rPr>
          <w:rStyle w:val="Dfinition"/>
          <w:lang w:val="fr-FR"/>
        </w:rPr>
        <w:t>commissum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suppliu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vlti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virilitatis</w:t>
      </w:r>
      <w:proofErr w:type="spellEnd"/>
      <w:r w:rsidRPr="00B259BF">
        <w:rPr>
          <w:rStyle w:val="Dfinition"/>
          <w:lang w:val="fr-FR"/>
        </w:rPr>
        <w:t xml:space="preserve"> amputa"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tione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1 </w:t>
      </w:r>
      <w:proofErr w:type="spellStart"/>
      <w:r w:rsidRPr="00B259BF">
        <w:rPr>
          <w:rStyle w:val="Dfinition"/>
          <w:lang w:val="fr-FR"/>
        </w:rPr>
        <w:t>Eunuchorum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varias </w:t>
      </w:r>
      <w:proofErr w:type="spellStart"/>
      <w:r w:rsidRPr="00B259BF">
        <w:rPr>
          <w:rStyle w:val="Dfinition"/>
          <w:lang w:val="fr-FR"/>
        </w:rPr>
        <w:t>appellationes</w:t>
      </w:r>
      <w:proofErr w:type="spellEnd"/>
      <w:r w:rsidRPr="00B259BF">
        <w:rPr>
          <w:rStyle w:val="Dfinition"/>
          <w:lang w:val="fr-FR"/>
        </w:rPr>
        <w:t xml:space="preserve"> has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non modo </w:t>
      </w:r>
      <w:proofErr w:type="spellStart"/>
      <w:r>
        <w:rPr>
          <w:rStyle w:val="grcARELIRE"/>
        </w:rPr>
        <w:t>ἐυνοῦχρι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ου</w:t>
      </w:r>
      <w:proofErr w:type="spellEnd"/>
      <w:r>
        <w:rPr>
          <w:rStyle w:val="grcARELIRE"/>
        </w:rPr>
        <w:t>παθῶνες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θλ</w:t>
      </w:r>
      <w:proofErr w:type="spellEnd"/>
      <w:r>
        <w:rPr>
          <w:rStyle w:val="grcARELIRE"/>
        </w:rPr>
        <w:t>αδίαι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θλισίι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όκό</w:t>
      </w:r>
      <w:proofErr w:type="spellEnd"/>
      <w:r>
        <w:rPr>
          <w:rStyle w:val="grcARELIRE"/>
        </w:rPr>
        <w:t>ποι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ἐκ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τομμ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αἱ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δριεῖς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ἢμί</w:t>
      </w:r>
      <w:proofErr w:type="spellEnd"/>
      <w:r>
        <w:rPr>
          <w:rStyle w:val="grcARELIRE"/>
        </w:rPr>
        <w:t>ανδροι</w:t>
      </w:r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ἡμγύν</w:t>
      </w:r>
      <w:proofErr w:type="spellEnd"/>
      <w:r>
        <w:rPr>
          <w:rStyle w:val="grcARELIRE"/>
        </w:rPr>
        <w:t>αικες</w:t>
      </w:r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ὐδργυνοὶ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γυννίδες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χλόυν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Adleis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Asiatica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Bythina</w:t>
      </w:r>
      <w:proofErr w:type="spellEnd"/>
      <w:r w:rsidRPr="00B259BF">
        <w:rPr>
          <w:rStyle w:val="Dfinition"/>
          <w:lang w:val="fr-FR"/>
        </w:rPr>
        <w:t xml:space="preserve"> vo</w:t>
      </w:r>
      <w:proofErr w:type="spellStart"/>
      <w:r>
        <w:rPr>
          <w:rStyle w:val="Dfinition"/>
        </w:rPr>
        <w:t>γάλλοι</w:t>
      </w:r>
      <w:proofErr w:type="spellEnd"/>
      <w:r w:rsidRPr="00B259BF">
        <w:rPr>
          <w:rStyle w:val="Dfinition"/>
          <w:lang w:val="fr-FR"/>
        </w:rPr>
        <w:br/>
        <w:t xml:space="preserve"> ab Atte qui versus in </w:t>
      </w:r>
      <w:proofErr w:type="spellStart"/>
      <w:r w:rsidRPr="00B259BF">
        <w:rPr>
          <w:rStyle w:val="Dfinition"/>
          <w:lang w:val="fr-FR"/>
        </w:rPr>
        <w:t>furorem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deuoluit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se </w:t>
      </w:r>
      <w:proofErr w:type="spellStart"/>
      <w:r w:rsidRPr="00B259BF">
        <w:rPr>
          <w:rStyle w:val="Dfinition"/>
          <w:lang w:val="fr-FR"/>
        </w:rPr>
        <w:t>acuto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pondera</w:t>
      </w:r>
      <w:proofErr w:type="spellEnd"/>
      <w:r w:rsidRPr="00B259BF">
        <w:rPr>
          <w:rStyle w:val="Dfinition"/>
          <w:lang w:val="fr-FR"/>
        </w:rPr>
        <w:t xml:space="preserve"> silice, vt </w:t>
      </w:r>
      <w:proofErr w:type="spellStart"/>
      <w:r w:rsidRPr="00B259BF">
        <w:rPr>
          <w:rStyle w:val="Dfinition"/>
          <w:lang w:val="fr-FR"/>
        </w:rPr>
        <w:t>legitur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Catulli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carmine; idem </w:t>
      </w:r>
      <w:proofErr w:type="spellStart"/>
      <w:r w:rsidRPr="00B259BF">
        <w:rPr>
          <w:rStyle w:val="Dfinition"/>
          <w:lang w:val="fr-FR"/>
        </w:rPr>
        <w:t>vitium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hominum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λοιμὸς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η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ρύσεως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ιλος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ολιτεί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pestis, </w:t>
      </w:r>
      <w:proofErr w:type="spellStart"/>
      <w:r w:rsidRPr="00B259BF">
        <w:rPr>
          <w:rStyle w:val="Dfinition"/>
          <w:lang w:val="fr-FR"/>
        </w:rPr>
        <w:t>ciuitatis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labes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ἀμρί</w:t>
      </w:r>
      <w:proofErr w:type="spellEnd"/>
      <w:r>
        <w:rPr>
          <w:rStyle w:val="grcARELIRE"/>
        </w:rPr>
        <w:t>βολα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ρίσω</w:t>
      </w:r>
      <w:proofErr w:type="spellEnd"/>
      <w:r>
        <w:rPr>
          <w:rStyle w:val="grcARELIRE"/>
        </w:rPr>
        <w:t>πα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ττριρέρων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personas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ambi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guas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gerens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ράιμ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νινοτευ</w:t>
      </w:r>
      <w:proofErr w:type="spellEnd"/>
      <w:r>
        <w:rPr>
          <w:rStyle w:val="grcARELIRE"/>
        </w:rPr>
        <w:t>αένον</w:t>
      </w:r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Catullum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Notha</w:t>
      </w:r>
      <w:proofErr w:type="spellEnd"/>
      <w:r w:rsidRPr="00B259BF">
        <w:rPr>
          <w:rStyle w:val="Dfinition"/>
          <w:lang w:val="fr-FR"/>
        </w:rPr>
        <w:t xml:space="preserve"> mulier;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θηλοι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εη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>ανδροι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mulieres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σιδηροκ</w:t>
      </w:r>
      <w:proofErr w:type="spellEnd"/>
      <w:r>
        <w:rPr>
          <w:rStyle w:val="grcARELIRE"/>
        </w:rPr>
        <w:t>ατάδι</w:t>
      </w:r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κο</w:t>
      </w:r>
      <w:proofErr w:type="spellEnd"/>
      <w:r w:rsidRPr="00B259BF">
        <w:rPr>
          <w:rStyle w:val="Dfinition"/>
          <w:lang w:val="fr-FR"/>
        </w:rPr>
        <w:t xml:space="preserve">i </w:t>
      </w:r>
      <w:proofErr w:type="spellStart"/>
      <w:r w:rsidRPr="00B259BF">
        <w:rPr>
          <w:rStyle w:val="Dfinition"/>
          <w:lang w:val="fr-FR"/>
        </w:rPr>
        <w:t>ferro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multati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γυν</w:t>
      </w:r>
      <w:proofErr w:type="spellEnd"/>
      <w:r>
        <w:rPr>
          <w:rStyle w:val="grcARELIRE"/>
        </w:rPr>
        <w:t>αικομανεῖς</w:t>
      </w:r>
      <w:r w:rsidRPr="00B259BF"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θηλυμ</w:t>
      </w:r>
      <w:proofErr w:type="spellEnd"/>
      <w:r>
        <w:rPr>
          <w:rStyle w:val="grcARELIRE"/>
        </w:rPr>
        <w:t>ανεῖς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mulierosi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etenim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perhibentur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maximi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amato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mulierum</w:t>
      </w:r>
      <w:proofErr w:type="spellEnd"/>
      <w:r w:rsidRPr="00B259BF">
        <w:rPr>
          <w:rStyle w:val="Dfinition"/>
          <w:lang w:val="fr-FR"/>
        </w:rPr>
        <w:t xml:space="preserve"> vt &amp; </w:t>
      </w:r>
      <w:proofErr w:type="spellStart"/>
      <w:r w:rsidRPr="00B259BF">
        <w:rPr>
          <w:rStyle w:val="Dfinition"/>
          <w:lang w:val="fr-FR"/>
        </w:rPr>
        <w:t>Terentiana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Pythias</w:t>
      </w:r>
      <w:proofErr w:type="spellEnd"/>
      <w:r w:rsidRPr="00B259BF">
        <w:rPr>
          <w:rStyle w:val="Dfinition"/>
          <w:lang w:val="fr-FR"/>
        </w:rPr>
        <w:t xml:space="preserve"> ait, </w:t>
      </w:r>
      <w:proofErr w:type="spellStart"/>
      <w:r w:rsidRPr="00B259BF">
        <w:rPr>
          <w:rStyle w:val="Dfinition"/>
          <w:lang w:val="fr-FR"/>
        </w:rPr>
        <w:t>itemque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λμ</w:t>
      </w:r>
      <w:proofErr w:type="spellEnd"/>
      <w:r>
        <w:rPr>
          <w:rStyle w:val="grcARELIRE"/>
        </w:rPr>
        <w:t>ακίδες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, vt in </w:t>
      </w:r>
      <w:proofErr w:type="spellStart"/>
      <w:r w:rsidRPr="00B259BF">
        <w:rPr>
          <w:rStyle w:val="Dfinition"/>
          <w:lang w:val="fr-FR"/>
        </w:rPr>
        <w:t>Ennianoversu</w:t>
      </w:r>
      <w:proofErr w:type="spellEnd"/>
      <w:r w:rsidRPr="00B259BF">
        <w:rPr>
          <w:rStyle w:val="Dfinition"/>
          <w:lang w:val="fr-FR"/>
        </w:rPr>
        <w:t xml:space="preserve"> Sal„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macida</w:t>
      </w:r>
      <w:proofErr w:type="spellEnd"/>
      <w:r w:rsidRPr="00B259BF">
        <w:rPr>
          <w:rStyle w:val="Dfinition"/>
          <w:lang w:val="fr-FR"/>
        </w:rPr>
        <w:t xml:space="preserve"> spolia à fonte </w:t>
      </w:r>
      <w:proofErr w:type="spellStart"/>
      <w:r w:rsidRPr="00B259BF">
        <w:rPr>
          <w:rStyle w:val="Dfinition"/>
          <w:lang w:val="fr-FR"/>
        </w:rPr>
        <w:t>Salmacidos</w:t>
      </w:r>
      <w:proofErr w:type="spellEnd"/>
      <w:r w:rsidRPr="00B259BF">
        <w:rPr>
          <w:rStyle w:val="Dfinition"/>
          <w:lang w:val="fr-FR"/>
        </w:rPr>
        <w:t xml:space="preserve">, hoc &amp; </w:t>
      </w:r>
      <w:proofErr w:type="spellStart"/>
      <w:r w:rsidRPr="00B259BF">
        <w:rPr>
          <w:rStyle w:val="Dfinition"/>
          <w:lang w:val="fr-FR"/>
        </w:rPr>
        <w:t>insuper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de voce </w:t>
      </w:r>
      <w:proofErr w:type="spellStart"/>
      <w:r>
        <w:rPr>
          <w:rStyle w:val="grcARELIRE"/>
        </w:rPr>
        <w:t>ἐυνοῦγος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adnotandum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illam</w:t>
      </w:r>
      <w:proofErr w:type="spellEnd"/>
      <w:r w:rsidRPr="00B259BF">
        <w:rPr>
          <w:rStyle w:val="Dfinition"/>
          <w:lang w:val="fr-FR"/>
        </w:rPr>
        <w:t xml:space="preserve"> de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rebus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metaphoricons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vsurpari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Sic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Laurus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spadoniae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memi„nit</w:t>
      </w:r>
      <w:proofErr w:type="spellEnd"/>
      <w:r w:rsidRPr="00B259BF">
        <w:rPr>
          <w:rStyle w:val="Dfinition"/>
          <w:lang w:val="fr-FR"/>
        </w:rPr>
        <w:br/>
        <w:t xml:space="preserve">, idem lib. 12.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14. à </w:t>
      </w:r>
      <w:proofErr w:type="spellStart"/>
      <w:r w:rsidRPr="00B259BF">
        <w:rPr>
          <w:rStyle w:val="Dfinition"/>
          <w:lang w:val="fr-FR"/>
        </w:rPr>
        <w:t>conditione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castrati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seminis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Belgis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Spadonia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appellari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lactucam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quamdam</w:t>
      </w:r>
      <w:proofErr w:type="spellEnd"/>
      <w:r w:rsidRPr="00B259BF">
        <w:rPr>
          <w:rStyle w:val="Dfinition"/>
          <w:lang w:val="fr-FR"/>
        </w:rPr>
        <w:t xml:space="preserve"> vt supra </w:t>
      </w:r>
      <w:proofErr w:type="spellStart"/>
      <w:r w:rsidRPr="00B259BF">
        <w:rPr>
          <w:rStyle w:val="Dfinition"/>
          <w:lang w:val="fr-FR"/>
        </w:rPr>
        <w:t>annotatum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in voce </w:t>
      </w:r>
      <w:proofErr w:type="spellStart"/>
      <w:proofErr w:type="gramStart"/>
      <w:r>
        <w:rPr>
          <w:rStyle w:val="grcARELIRE"/>
        </w:rPr>
        <w:t>ἐυνούχιον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Sic &amp; </w:t>
      </w:r>
      <w:proofErr w:type="spellStart"/>
      <w:r w:rsidRPr="00B259BF">
        <w:rPr>
          <w:rStyle w:val="Dfinition"/>
          <w:lang w:val="fr-FR"/>
        </w:rPr>
        <w:t>Theophr</w:t>
      </w:r>
      <w:proofErr w:type="spellEnd"/>
      <w:r w:rsidRPr="00B259BF">
        <w:rPr>
          <w:rStyle w:val="Dfinition"/>
          <w:lang w:val="fr-FR"/>
        </w:rPr>
        <w:t>. hist.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plant. lib. 4, cap. 12.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arundines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habentes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ὐθήλην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vocar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ὀυνεχί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surculos</w:t>
      </w:r>
      <w:proofErr w:type="spellEnd"/>
      <w:r w:rsidRPr="00B259BF">
        <w:rPr>
          <w:rStyle w:val="Dfinition"/>
          <w:lang w:val="fr-FR"/>
        </w:rPr>
        <w:t xml:space="preserve"> qui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afferunt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Columella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ipadones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nominari</w:t>
      </w:r>
      <w:proofErr w:type="spellEnd"/>
      <w:r w:rsidRPr="00B259BF">
        <w:rPr>
          <w:rStyle w:val="Dfinition"/>
          <w:lang w:val="fr-FR"/>
        </w:rPr>
        <w:t xml:space="preserve"> au"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thor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Ἐυνυχρειδίστ</w:t>
      </w:r>
      <w:proofErr w:type="spellEnd"/>
      <w:r>
        <w:rPr>
          <w:rStyle w:val="orth"/>
        </w:rPr>
        <w:t>ατοι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Ἀνθρώ</w:t>
      </w:r>
      <w:proofErr w:type="spellEnd"/>
      <w:r>
        <w:rPr>
          <w:rStyle w:val="grcARELIRE"/>
        </w:rPr>
        <w:t>πων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Schythae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lib. de </w:t>
      </w:r>
      <w:proofErr w:type="spellStart"/>
      <w:r w:rsidRPr="00B259BF">
        <w:rPr>
          <w:rStyle w:val="Dfinition"/>
          <w:lang w:val="fr-FR"/>
        </w:rPr>
        <w:t>aere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aqui</w:t>
      </w:r>
      <w:proofErr w:type="spellEnd"/>
      <w:r w:rsidRPr="00B259BF">
        <w:rPr>
          <w:rStyle w:val="Dfinition"/>
          <w:lang w:val="fr-FR"/>
        </w:rPr>
        <w:t xml:space="preserve"> &amp; loc. id est, maxime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"</w:t>
      </w:r>
      <w:proofErr w:type="spellStart"/>
      <w:r w:rsidRPr="00B259BF">
        <w:rPr>
          <w:rStyle w:val="Dfinition"/>
          <w:lang w:val="fr-FR"/>
        </w:rPr>
        <w:t>effoeminati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euirati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omniumque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hominum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minimè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coitum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valentes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Ἐυνεγισμὸς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Eunuchos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faciendi</w:t>
      </w:r>
      <w:proofErr w:type="spellEnd"/>
      <w:r w:rsidRPr="00B259BF">
        <w:rPr>
          <w:rStyle w:val="Dfinition"/>
          <w:lang w:val="fr-FR"/>
        </w:rPr>
        <w:t xml:space="preserve"> ratio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à Paulo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lib. 6.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68.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duplicem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nimi„rum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testium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contusione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excisione</w:t>
      </w:r>
      <w:proofErr w:type="spellEnd"/>
      <w:r w:rsidRPr="00B259BF">
        <w:rPr>
          <w:rStyle w:val="Dfinition"/>
          <w:lang w:val="fr-FR"/>
        </w:rPr>
        <w:t xml:space="preserve">, quem </w:t>
      </w:r>
      <w:proofErr w:type="spellStart"/>
      <w:r w:rsidRPr="00B259BF">
        <w:rPr>
          <w:rStyle w:val="Dfinition"/>
          <w:lang w:val="fr-FR"/>
        </w:rPr>
        <w:t>vtrumque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lo"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describit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fuit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olim </w:t>
      </w:r>
      <w:proofErr w:type="spellStart"/>
      <w:r>
        <w:rPr>
          <w:rStyle w:val="grcARELIRE"/>
        </w:rPr>
        <w:t>ἐυνυχιτ</w:t>
      </w:r>
      <w:proofErr w:type="spellEnd"/>
      <w:r>
        <w:rPr>
          <w:rStyle w:val="grcARELIRE"/>
        </w:rPr>
        <w:t>αὸς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Elephantiaseos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remedium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Ev</w:t>
      </w:r>
      <w:proofErr w:type="spellEnd"/>
      <w:r w:rsidRPr="00B259BF">
        <w:rPr>
          <w:rStyle w:val="Dfinition"/>
          <w:lang w:val="fr-FR"/>
        </w:rPr>
        <w:t>,</w:t>
      </w:r>
      <w:proofErr w:type="spellStart"/>
      <w:r>
        <w:rPr>
          <w:rStyle w:val="grcARELIRE"/>
        </w:rPr>
        <w:t>ικος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significato</w:t>
      </w:r>
      <w:proofErr w:type="spellEnd"/>
      <w:r w:rsidRPr="00B259BF">
        <w:rPr>
          <w:rStyle w:val="Dfinition"/>
          <w:lang w:val="fr-FR"/>
        </w:rPr>
        <w:t xml:space="preserve"> vide in voce </w:t>
      </w:r>
      <w:proofErr w:type="spellStart"/>
      <w:r>
        <w:rPr>
          <w:rStyle w:val="grcARELIRE"/>
        </w:rPr>
        <w:t>ὅλκος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Ἐυοργητότερ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ἐυτρο</w:t>
      </w:r>
      <w:proofErr w:type="spellEnd"/>
      <w:r>
        <w:rPr>
          <w:rStyle w:val="syn"/>
        </w:rPr>
        <w:t>πώτερα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ἐυηθίστερ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moribus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melioribus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facilioribus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ὀργ</w:t>
      </w:r>
      <w:proofErr w:type="spellEnd"/>
      <w:r>
        <w:rPr>
          <w:rStyle w:val="grcARELIRE"/>
        </w:rPr>
        <w:t>αὶ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τρό</w:t>
      </w:r>
      <w:proofErr w:type="spellEnd"/>
      <w:r>
        <w:rPr>
          <w:rStyle w:val="grcARELIRE"/>
        </w:rPr>
        <w:t>ποι</w:t>
      </w:r>
      <w:r w:rsidRPr="00B259BF">
        <w:rPr>
          <w:rStyle w:val="Dfinition"/>
          <w:lang w:val="fr-FR"/>
        </w:rPr>
        <w:t>, &amp; irae inter mores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censentur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Ευογον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epitheton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vinculi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νὶ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ἀἄθρων</w:t>
      </w:r>
      <w:proofErr w:type="spellEnd"/>
      <w:r w:rsidRPr="00B259BF">
        <w:rPr>
          <w:rStyle w:val="Dfinition"/>
          <w:lang w:val="fr-FR"/>
        </w:rPr>
        <w:t xml:space="preserve">, quasi </w:t>
      </w:r>
      <w:proofErr w:type="spellStart"/>
      <w:r w:rsidRPr="00B259BF">
        <w:rPr>
          <w:rStyle w:val="Dfinition"/>
          <w:lang w:val="fr-FR"/>
        </w:rPr>
        <w:t>dicas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gestabile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vinculum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, quod bene </w:t>
      </w:r>
      <w:proofErr w:type="spellStart"/>
      <w:r w:rsidRPr="00B259BF">
        <w:rPr>
          <w:rStyle w:val="Dfinition"/>
          <w:lang w:val="fr-FR"/>
        </w:rPr>
        <w:t>gestat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sustinet</w:t>
      </w:r>
      <w:proofErr w:type="spellEnd"/>
      <w:r w:rsidRPr="00B259BF">
        <w:rPr>
          <w:rStyle w:val="Dfinition"/>
          <w:lang w:val="fr-FR"/>
        </w:rPr>
        <w:t>, hoc est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firmiter</w:t>
      </w:r>
      <w:proofErr w:type="spellEnd"/>
      <w:r w:rsidRPr="00B259BF">
        <w:rPr>
          <w:rStyle w:val="Dfinition"/>
          <w:lang w:val="fr-FR"/>
        </w:rPr>
        <w:t xml:space="preserve">, &amp; sine </w:t>
      </w:r>
      <w:proofErr w:type="spellStart"/>
      <w:r w:rsidRPr="00B259BF">
        <w:rPr>
          <w:rStyle w:val="Dfinition"/>
          <w:lang w:val="fr-FR"/>
        </w:rPr>
        <w:t>vlla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compressione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Ἐυτ</w:t>
      </w:r>
      <w:proofErr w:type="spellEnd"/>
      <w:r>
        <w:rPr>
          <w:rStyle w:val="orth"/>
        </w:rPr>
        <w:t>ατόριον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herba </w:t>
      </w:r>
      <w:proofErr w:type="spellStart"/>
      <w:r w:rsidRPr="00B259BF">
        <w:rPr>
          <w:rStyle w:val="Dfinition"/>
          <w:lang w:val="fr-FR"/>
        </w:rPr>
        <w:t>fruticosa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surculosaque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vnicum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efferens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caulem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tenuem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lignosum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subrectum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nigricantem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hirsutum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cubitalem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ampliorem</w:t>
      </w:r>
      <w:proofErr w:type="spellEnd"/>
      <w:r w:rsidRPr="00B259BF">
        <w:rPr>
          <w:rStyle w:val="Dfinition"/>
          <w:lang w:val="fr-FR"/>
        </w:rPr>
        <w:t xml:space="preserve">, folio per </w:t>
      </w:r>
      <w:proofErr w:type="spellStart"/>
      <w:r w:rsidRPr="00B259BF">
        <w:rPr>
          <w:rStyle w:val="Dfinition"/>
          <w:lang w:val="fr-FR"/>
        </w:rPr>
        <w:t>interualla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inciso</w:t>
      </w:r>
      <w:proofErr w:type="spellEnd"/>
      <w:r w:rsidRPr="00B259BF">
        <w:rPr>
          <w:rStyle w:val="Dfinition"/>
          <w:lang w:val="fr-FR"/>
        </w:rPr>
        <w:t xml:space="preserve"> &amp; magna</w:t>
      </w:r>
      <w:r w:rsidRPr="00B259BF">
        <w:rPr>
          <w:rStyle w:val="Dfinition"/>
          <w:lang w:val="fr-FR"/>
        </w:rPr>
        <w:br/>
      </w:r>
    </w:p>
    <w:p w14:paraId="0F453798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D728A4C" w14:textId="77777777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  <w:t>ex parte quinquepartito: semine leuiter plumoso</w:t>
      </w:r>
      <w:r w:rsidRPr="00B259BF">
        <w:rPr>
          <w:rStyle w:val="Dfinition"/>
          <w:lang w:val="it-IT"/>
        </w:rPr>
        <w:br/>
        <w:t>, è medio caule prosiliente. A rege sic nuncupatum</w:t>
      </w:r>
      <w:r w:rsidRPr="00B259BF">
        <w:rPr>
          <w:rStyle w:val="Dfinition"/>
          <w:lang w:val="it-IT"/>
        </w:rPr>
        <w:br/>
        <w:t xml:space="preserve"> esse multorum opinio est: alij </w:t>
      </w:r>
      <w:r>
        <w:rPr>
          <w:rStyle w:val="grcARELIRE"/>
        </w:rPr>
        <w:t>ἡπα</w:t>
      </w:r>
      <w:proofErr w:type="spellStart"/>
      <w:r>
        <w:rPr>
          <w:rStyle w:val="grcARELIRE"/>
        </w:rPr>
        <w:t>τόειον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ἡπα</w:t>
      </w:r>
      <w:proofErr w:type="spellStart"/>
      <w:r>
        <w:rPr>
          <w:rStyle w:val="grcARELIRE"/>
        </w:rPr>
        <w:t>τίτην</w:t>
      </w:r>
      <w:proofErr w:type="spellEnd"/>
      <w:r w:rsidRPr="00B259BF">
        <w:rPr>
          <w:rStyle w:val="Dfinition"/>
          <w:lang w:val="it-IT"/>
        </w:rPr>
        <w:t xml:space="preserve"> appellant. videtur ea esse quae in officinis</w:t>
      </w:r>
      <w:r w:rsidRPr="00B259BF">
        <w:rPr>
          <w:rStyle w:val="Dfinition"/>
          <w:lang w:val="it-IT"/>
        </w:rPr>
        <w:br/>
        <w:t xml:space="preserve"> agrimonia dicitur. Quod enim in illis cupatorium</w:t>
      </w:r>
      <w:r w:rsidRPr="00B259BF">
        <w:rPr>
          <w:rStyle w:val="Dfinition"/>
          <w:lang w:val="it-IT"/>
        </w:rPr>
        <w:br/>
        <w:t xml:space="preserve"> vocatur, sunt qui putent esse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ὑδρ</w:t>
      </w:r>
      <w:proofErr w:type="spellEnd"/>
      <w:r>
        <w:rPr>
          <w:rStyle w:val="grcARELIRE"/>
        </w:rPr>
        <w:t>πί</w:t>
      </w:r>
      <w:r>
        <w:rPr>
          <w:rStyle w:val="Dfinition"/>
        </w:rPr>
        <w:t>τῆι</w:t>
      </w:r>
      <w:r w:rsidRPr="00B259BF">
        <w:rPr>
          <w:rStyle w:val="Dfinition"/>
          <w:lang w:val="it-IT"/>
        </w:rPr>
        <w:br/>
        <w:t>, siue piper aquosum.</w:t>
      </w:r>
      <w:r w:rsidRPr="00B259BF">
        <w:rPr>
          <w:rStyle w:val="Dfinition"/>
          <w:lang w:val="it-IT"/>
        </w:rPr>
        <w:br/>
        <w:t>Nomen inuenit à Mitriditate cognomento,</w:t>
      </w:r>
      <w:r w:rsidRPr="00B259BF">
        <w:rPr>
          <w:rStyle w:val="Dfinition"/>
          <w:lang w:val="it-IT"/>
        </w:rPr>
        <w:br/>
        <w:t>Eupatoris, vnde &amp; Plin. lib. 25. ca. 6. de herbis v</w:t>
      </w:r>
      <w:r w:rsidRPr="00B259BF">
        <w:rPr>
          <w:rStyle w:val="Dfinition"/>
          <w:lang w:val="it-IT"/>
        </w:rPr>
        <w:br/>
        <w:t>loquens à Mitridate inuentis, Eupatoris, inquit,</w:t>
      </w:r>
      <w:r w:rsidRPr="00B259BF">
        <w:rPr>
          <w:rStyle w:val="Dfinition"/>
          <w:lang w:val="it-IT"/>
        </w:rPr>
        <w:br/>
        <w:t>Regiam authoritatem habet, de hac autem Dioscorid</w:t>
      </w:r>
      <w:r w:rsidRPr="00B259BF">
        <w:rPr>
          <w:rStyle w:val="Dfinition"/>
          <w:lang w:val="it-IT"/>
        </w:rPr>
        <w:br/>
        <w:t>. lib. 4. cap. 41. reijciens eos qui hanc eandem</w:t>
      </w:r>
      <w:r w:rsidRPr="00B259BF">
        <w:rPr>
          <w:rStyle w:val="Dfinition"/>
          <w:lang w:val="it-IT"/>
        </w:rPr>
        <w:br/>
        <w:t xml:space="preserve"> cum artemisia esse existimant, seu cum Argemone</w:t>
      </w:r>
      <w:r w:rsidRPr="00B259BF">
        <w:rPr>
          <w:rStyle w:val="Dfinition"/>
          <w:lang w:val="it-IT"/>
        </w:rPr>
        <w:br/>
        <w:t xml:space="preserve"> vt quidam existimant.5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Ἐὑ</w:t>
      </w:r>
      <w:proofErr w:type="spellEnd"/>
      <w:r>
        <w:rPr>
          <w:rStyle w:val="orth"/>
        </w:rPr>
        <w:t>πίταλος</w:t>
      </w:r>
      <w:r w:rsidRPr="00B259BF"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δα</w:t>
      </w:r>
      <w:proofErr w:type="spellStart"/>
      <w:r>
        <w:rPr>
          <w:rStyle w:val="grcARELIRE"/>
        </w:rPr>
        <w:t>ρνοιδὲς</w:t>
      </w:r>
      <w:proofErr w:type="spellEnd"/>
      <w:r w:rsidRPr="00B259BF">
        <w:rPr>
          <w:rStyle w:val="Dfinition"/>
          <w:lang w:val="it-IT"/>
        </w:rPr>
        <w:t>, vthabetur</w:t>
      </w:r>
      <w:r w:rsidRPr="00B259BF">
        <w:rPr>
          <w:rStyle w:val="Dfinition"/>
          <w:lang w:val="it-IT"/>
        </w:rPr>
        <w:br/>
        <w:t xml:space="preserve"> apud Dioscorid.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Ἐὑ</w:t>
      </w:r>
      <w:proofErr w:type="spellEnd"/>
      <w:r>
        <w:rPr>
          <w:rStyle w:val="orth"/>
        </w:rPr>
        <w:t>πιτίως</w:t>
      </w:r>
      <w:r w:rsidRPr="00B259BF">
        <w:rPr>
          <w:rStyle w:val="Dfinition"/>
          <w:lang w:val="it-IT"/>
        </w:rPr>
        <w:t xml:space="preserve"> facile &amp; prompte, apud Hippocr.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Ευ</w:t>
      </w:r>
      <w:proofErr w:type="spellEnd"/>
      <w:r>
        <w:rPr>
          <w:rStyle w:val="orth"/>
        </w:rPr>
        <w:t>πνοια</w:t>
      </w:r>
      <w:r w:rsidRPr="00B259BF">
        <w:rPr>
          <w:rStyle w:val="Dfinition"/>
          <w:lang w:val="it-IT"/>
        </w:rPr>
        <w:t>. spirandi facilitas. respiratio quae secundum</w:t>
      </w:r>
      <w:r w:rsidRPr="00B259BF">
        <w:rPr>
          <w:rStyle w:val="Dfinition"/>
          <w:lang w:val="it-IT"/>
        </w:rPr>
        <w:br/>
        <w:t>naturam fit, apud Hippocr. vt annotauit Galen.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in prognost.</w:t>
      </w:r>
      <w:r w:rsidRPr="00B259BF">
        <w:rPr>
          <w:rStyle w:val="Dfinition"/>
          <w:lang w:val="it-IT"/>
        </w:rPr>
        <w:br/>
        <w:t>Part. 25. id est, quae naturali modo obitur, nec</w:t>
      </w:r>
      <w:r w:rsidRPr="00B259BF">
        <w:rPr>
          <w:rStyle w:val="Dfinition"/>
          <w:lang w:val="it-IT"/>
        </w:rPr>
        <w:br/>
        <w:t>à naturali abscedit in expiratione, inspiratione,</w:t>
      </w:r>
      <w:r w:rsidRPr="00B259BF">
        <w:rPr>
          <w:rStyle w:val="Dfinition"/>
          <w:lang w:val="it-IT"/>
        </w:rPr>
        <w:br/>
        <w:t>quiete, motu, dilatatione, compressione.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Ἐὑ</w:t>
      </w:r>
      <w:proofErr w:type="spellEnd"/>
      <w:r>
        <w:rPr>
          <w:rStyle w:val="orth"/>
        </w:rPr>
        <w:t>ποουν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σῶμ</w:t>
      </w:r>
      <w:proofErr w:type="spellEnd"/>
      <w:r>
        <w:rPr>
          <w:rStyle w:val="syn"/>
        </w:rPr>
        <w:t>α</w:t>
      </w:r>
      <w:r w:rsidRPr="00B259BF">
        <w:rPr>
          <w:rStyle w:val="Dfinition"/>
          <w:lang w:val="it-IT"/>
        </w:rPr>
        <w:t xml:space="preserve">. idem quod </w:t>
      </w:r>
      <w:proofErr w:type="spellStart"/>
      <w:r>
        <w:rPr>
          <w:rStyle w:val="syn"/>
        </w:rPr>
        <w:t>ἐυδά</w:t>
      </w:r>
      <w:proofErr w:type="spellEnd"/>
      <w:r>
        <w:rPr>
          <w:rStyle w:val="syn"/>
        </w:rPr>
        <w:t>πνευστον</w:t>
      </w:r>
      <w:r w:rsidRPr="00B259BF">
        <w:rPr>
          <w:rStyle w:val="Dfinition"/>
          <w:lang w:val="it-IT"/>
        </w:rPr>
        <w:t>, de quo sic,</w:t>
      </w:r>
      <w:r w:rsidRPr="00B259BF">
        <w:rPr>
          <w:rStyle w:val="Dfinition"/>
          <w:lang w:val="it-IT"/>
        </w:rPr>
        <w:br/>
        <w:t>Aristoteles sect. 38. problem. 4. Corpus, inquit,</w:t>
      </w:r>
      <w:r w:rsidRPr="00B259BF">
        <w:rPr>
          <w:rStyle w:val="Dfinition"/>
          <w:lang w:val="it-IT"/>
        </w:rPr>
        <w:br/>
        <w:t>cui secundam valetudinem conciliamus non densum</w:t>
      </w:r>
      <w:r w:rsidRPr="00B259BF">
        <w:rPr>
          <w:rStyle w:val="Dfinition"/>
          <w:lang w:val="it-IT"/>
        </w:rPr>
        <w:br/>
        <w:t xml:space="preserve"> sed rarum reddendum est, nam vt vrbes,</w:t>
      </w:r>
      <w:r w:rsidRPr="00B259BF">
        <w:rPr>
          <w:rStyle w:val="Dfinition"/>
          <w:lang w:val="it-IT"/>
        </w:rPr>
        <w:br/>
        <w:t>locusque qui placide aspiratur (hinc enim mare,</w:t>
      </w:r>
      <w:r w:rsidRPr="00B259BF">
        <w:rPr>
          <w:rStyle w:val="Dfinition"/>
          <w:lang w:val="it-IT"/>
        </w:rPr>
        <w:br/>
        <w:t>salubre est) ita etiam corpus quod facile transpirat</w:t>
      </w:r>
      <w:r w:rsidRPr="00B259BF">
        <w:rPr>
          <w:rStyle w:val="Dfinition"/>
          <w:lang w:val="it-IT"/>
        </w:rPr>
        <w:br/>
        <w:t>, illo salubrius degit quod contrario modo se,</w:t>
      </w:r>
      <w:r w:rsidRPr="00B259BF">
        <w:rPr>
          <w:rStyle w:val="Dfinition"/>
          <w:lang w:val="it-IT"/>
        </w:rPr>
        <w:br/>
        <w:t>habet, aut enim nullum recrementum existet,</w:t>
      </w:r>
      <w:r w:rsidRPr="00B259BF">
        <w:rPr>
          <w:rStyle w:val="Dfinition"/>
          <w:lang w:val="it-IT"/>
        </w:rPr>
        <w:br/>
        <w:t>aut quod extiterit quam primum vt excernatur,</w:t>
      </w:r>
      <w:r w:rsidRPr="00B259BF">
        <w:rPr>
          <w:rStyle w:val="Dfinition"/>
          <w:lang w:val="it-IT"/>
        </w:rPr>
        <w:br/>
        <w:t>danda opera est, corpusque est semper ita regendum</w:t>
      </w:r>
      <w:r w:rsidRPr="00B259BF">
        <w:rPr>
          <w:rStyle w:val="Dfinition"/>
          <w:lang w:val="it-IT"/>
        </w:rPr>
        <w:br/>
        <w:t xml:space="preserve"> vt simul atque excrementum admisit, habeat</w:t>
      </w:r>
      <w:r w:rsidRPr="00B259BF">
        <w:rPr>
          <w:rStyle w:val="Dfinition"/>
          <w:lang w:val="it-IT"/>
        </w:rPr>
        <w:br/>
        <w:t xml:space="preserve"> qua parte illud excernat, sitque motuideditum</w:t>
      </w:r>
      <w:r w:rsidRPr="00B259BF">
        <w:rPr>
          <w:rStyle w:val="Dfinition"/>
          <w:lang w:val="it-IT"/>
        </w:rPr>
        <w:br/>
        <w:t xml:space="preserve"> non quieti, Quod enim manet putrescit,</w:t>
      </w:r>
      <w:r w:rsidRPr="00B259BF">
        <w:rPr>
          <w:rStyle w:val="Dfinition"/>
          <w:lang w:val="it-IT"/>
        </w:rPr>
        <w:br/>
        <w:t>modo aquae immotae, putrescens vero morbum,</w:t>
      </w:r>
      <w:r w:rsidRPr="00B259BF">
        <w:rPr>
          <w:rStyle w:val="Dfinition"/>
          <w:lang w:val="it-IT"/>
        </w:rPr>
        <w:br/>
        <w:t>committit, at quod excernitur antequam vitietur</w:t>
      </w:r>
      <w:r w:rsidRPr="00B259BF">
        <w:rPr>
          <w:rStyle w:val="Dfinition"/>
          <w:lang w:val="it-IT"/>
        </w:rPr>
        <w:br/>
        <w:t xml:space="preserve"> decedit; hoc igitur vt corpore denso nunquam</w:t>
      </w:r>
      <w:r w:rsidRPr="00B259BF">
        <w:rPr>
          <w:rStyle w:val="Dfinition"/>
          <w:lang w:val="it-IT"/>
        </w:rPr>
        <w:br/>
        <w:t xml:space="preserve"> contingit (fit enim prope vt inuisibiliaforamina</w:t>
      </w:r>
      <w:r w:rsidRPr="00B259BF">
        <w:rPr>
          <w:rStyle w:val="Dfinition"/>
          <w:lang w:val="it-IT"/>
        </w:rPr>
        <w:br/>
        <w:t xml:space="preserve"> claudantur) sic raro solutoque accedat.</w:t>
      </w:r>
      <w:r w:rsidRPr="00B259BF">
        <w:rPr>
          <w:rStyle w:val="Dfinition"/>
          <w:lang w:val="it-IT"/>
        </w:rPr>
        <w:br/>
        <w:t>necesse est. haec ille.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Ἐὑ</w:t>
      </w:r>
      <w:proofErr w:type="spellEnd"/>
      <w:r>
        <w:rPr>
          <w:rStyle w:val="orth"/>
        </w:rPr>
        <w:t>ποεία</w:t>
      </w:r>
      <w:r w:rsidRPr="00B259BF">
        <w:rPr>
          <w:rStyle w:val="Dfinition"/>
          <w:lang w:val="it-IT"/>
        </w:rPr>
        <w:t>. expeditio, promptitudo, facilitas, apud</w:t>
      </w:r>
      <w:r w:rsidRPr="00B259BF">
        <w:rPr>
          <w:rStyle w:val="Dfinition"/>
          <w:lang w:val="it-IT"/>
        </w:rPr>
        <w:br/>
        <w:t>Hippocratem.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Ἐἀ</w:t>
      </w:r>
      <w:proofErr w:type="spellEnd"/>
      <w:r>
        <w:rPr>
          <w:rStyle w:val="grcARELIRE"/>
        </w:rPr>
        <w:t>πόειστα</w:t>
      </w:r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grcARELIRE"/>
        </w:rPr>
        <w:t>ράῤμ</w:t>
      </w:r>
      <w:proofErr w:type="spellEnd"/>
      <w:r>
        <w:rPr>
          <w:rStyle w:val="grcARELIRE"/>
        </w:rPr>
        <w:t>ακα</w:t>
      </w:r>
      <w:r w:rsidRPr="00B259BF">
        <w:rPr>
          <w:rStyle w:val="Dfinition"/>
          <w:lang w:val="it-IT"/>
        </w:rPr>
        <w:t>. dicuntur medicis medicamenta</w:t>
      </w:r>
      <w:r w:rsidRPr="00B259BF">
        <w:rPr>
          <w:rStyle w:val="Dfinition"/>
          <w:lang w:val="it-IT"/>
        </w:rPr>
        <w:br/>
        <w:t xml:space="preserve"> paratu facilia de quibus librum scripsit Oribas</w:t>
      </w:r>
      <w:r w:rsidRPr="00B259BF">
        <w:rPr>
          <w:rStyle w:val="Dfinition"/>
          <w:lang w:val="it-IT"/>
        </w:rPr>
        <w:br/>
        <w:t>. atque etiam extat de ijs Dioscorides opus.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Ἐυρριος</w:t>
      </w:r>
      <w:proofErr w:type="spellEnd"/>
      <w:r w:rsidRPr="00B259BF">
        <w:rPr>
          <w:rStyle w:val="Dfinition"/>
          <w:lang w:val="it-IT"/>
        </w:rPr>
        <w:t>. sic à nonnullis dictus est lapis Iudaicus,</w:t>
      </w:r>
      <w:r w:rsidRPr="00B259BF">
        <w:rPr>
          <w:rStyle w:val="Dfinition"/>
          <w:lang w:val="it-IT"/>
        </w:rPr>
        <w:br/>
        <w:t>quasi facile fluens, quod vrinam mouere &amp; calculos</w:t>
      </w:r>
      <w:r w:rsidRPr="00B259BF">
        <w:rPr>
          <w:rStyle w:val="Dfinition"/>
          <w:lang w:val="it-IT"/>
        </w:rPr>
        <w:br/>
        <w:t xml:space="preserve"> frangere dicatur.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Ἐὑροῦν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σῶμ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corpus fluidum aut fluxum aut meabile</w:t>
      </w:r>
      <w:r w:rsidRPr="00B259BF">
        <w:rPr>
          <w:rStyle w:val="Dfinition"/>
          <w:lang w:val="it-IT"/>
        </w:rPr>
        <w:br/>
        <w:t>, tale autem corpus est omnibus meatibus .</w:t>
      </w:r>
      <w:r w:rsidRPr="00B259BF">
        <w:rPr>
          <w:rStyle w:val="Dfinition"/>
          <w:lang w:val="it-IT"/>
        </w:rPr>
        <w:br/>
        <w:t>reseratis, &amp; humoribus extenuatis, &amp; incisis, siquis</w:t>
      </w:r>
      <w:r w:rsidRPr="00B259BF">
        <w:rPr>
          <w:rStyle w:val="Dfinition"/>
          <w:lang w:val="it-IT"/>
        </w:rPr>
        <w:br/>
        <w:t xml:space="preserve"> fuerit in corpore humor crassus &amp; glutinosus</w:t>
      </w:r>
      <w:r w:rsidRPr="00B259BF">
        <w:rPr>
          <w:rStyle w:val="Dfinition"/>
          <w:lang w:val="it-IT"/>
        </w:rPr>
        <w:br/>
        <w:t>, vt exponit Galen. comment. in aphoris. 9.</w:t>
      </w:r>
      <w:r w:rsidRPr="00B259BF">
        <w:rPr>
          <w:rStyle w:val="Dfinition"/>
          <w:lang w:val="it-IT"/>
        </w:rPr>
        <w:br/>
        <w:t>lib. 2.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Ἐυρυθμίν</w:t>
      </w:r>
      <w:proofErr w:type="spellEnd"/>
      <w:r w:rsidRPr="00B259BF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γειρίων</w:t>
      </w:r>
      <w:proofErr w:type="spellEnd"/>
      <w:r w:rsidRPr="00B259BF">
        <w:rPr>
          <w:rStyle w:val="Dfinition"/>
          <w:lang w:val="it-IT"/>
        </w:rPr>
        <w:t>. manuum agilitas atque promptitudo</w:t>
      </w:r>
      <w:r w:rsidRPr="00B259BF">
        <w:rPr>
          <w:rStyle w:val="Dfinition"/>
          <w:lang w:val="it-IT"/>
        </w:rPr>
        <w:br/>
        <w:t xml:space="preserve"> est Hippocr. lib. </w:t>
      </w:r>
      <w:r>
        <w:rPr>
          <w:rStyle w:val="grcARELIRE"/>
        </w:rPr>
        <w:t>πεαὶ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ἐυσημοσύνης</w:t>
      </w:r>
      <w:proofErr w:type="spellEnd"/>
      <w:r w:rsidRPr="00B259BF">
        <w:rPr>
          <w:rStyle w:val="Dfinition"/>
          <w:lang w:val="it-IT"/>
        </w:rPr>
        <w:t>, quando</w:t>
      </w:r>
      <w:r w:rsidRPr="00B259BF">
        <w:rPr>
          <w:rStyle w:val="Dfinition"/>
          <w:lang w:val="it-IT"/>
        </w:rPr>
        <w:br/>
        <w:t xml:space="preserve"> nimirum Chirurgus composite &amp; expedite,</w:t>
      </w:r>
      <w:r w:rsidRPr="00B259BF">
        <w:rPr>
          <w:rStyle w:val="Dfinition"/>
          <w:lang w:val="it-IT"/>
        </w:rPr>
        <w:br/>
        <w:t>instrumentis ad artem accommodatis vtitur: esse</w:t>
      </w:r>
      <w:r w:rsidRPr="00B259BF">
        <w:rPr>
          <w:rStyle w:val="Dfinition"/>
          <w:lang w:val="it-IT"/>
        </w:rPr>
        <w:br/>
        <w:t xml:space="preserve"> &amp; </w:t>
      </w:r>
      <w:proofErr w:type="spellStart"/>
      <w:r>
        <w:rPr>
          <w:rStyle w:val="grcARELIRE"/>
        </w:rPr>
        <w:t>ἐυρυθμί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in pulsu dicitur, vide in sequentibus.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ἔυρυθμος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σρυ</w:t>
      </w:r>
      <w:proofErr w:type="spellEnd"/>
      <w:r w:rsidRPr="00B259BF">
        <w:rPr>
          <w:rStyle w:val="Dfinition"/>
          <w:lang w:val="it-IT"/>
        </w:rPr>
        <w:t>s</w:t>
      </w:r>
      <w:proofErr w:type="spellStart"/>
      <w:r>
        <w:rPr>
          <w:rStyle w:val="grcARELIRE"/>
        </w:rPr>
        <w:t>ώς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Ευρύθμος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σρυ</w:t>
      </w:r>
      <w:proofErr w:type="spellEnd"/>
      <w:r w:rsidRPr="00B259BF">
        <w:rPr>
          <w:rStyle w:val="Dfinition"/>
          <w:lang w:val="it-IT"/>
        </w:rPr>
        <w:t xml:space="preserve"> s</w:t>
      </w:r>
      <w:proofErr w:type="spellStart"/>
      <w:r>
        <w:rPr>
          <w:rStyle w:val="grcARELIRE"/>
        </w:rPr>
        <w:t>μὸς</w:t>
      </w:r>
      <w:proofErr w:type="spellEnd"/>
      <w:r w:rsidRPr="00B259BF">
        <w:rPr>
          <w:rStyle w:val="Dfinition"/>
          <w:lang w:val="it-IT"/>
        </w:rPr>
        <w:t>. pulsus eurhythmus. Est pulsus eurhythmus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, seruans rhythmum proprium aetati,</w:t>
      </w:r>
      <w:r w:rsidRPr="00B259BF">
        <w:rPr>
          <w:rStyle w:val="Dfinition"/>
          <w:lang w:val="it-IT"/>
        </w:rPr>
        <w:br/>
        <w:t>naturae, temperamento, parti anni &amp; reliquis</w:t>
      </w:r>
      <w:r w:rsidRPr="00B259BF">
        <w:rPr>
          <w:rStyle w:val="Dfinition"/>
          <w:lang w:val="it-IT"/>
        </w:rPr>
        <w:br/>
        <w:t>omnibus circumstantijs. Nam cum suus sit cuique</w:t>
      </w:r>
      <w:r w:rsidRPr="00B259BF">
        <w:rPr>
          <w:rStyle w:val="Dfinition"/>
          <w:lang w:val="it-IT"/>
        </w:rPr>
        <w:br/>
        <w:t xml:space="preserve"> aetati naturalis pulsus, qui rhythmum seruat</w:t>
      </w:r>
      <w:r w:rsidRPr="00B259BF">
        <w:rPr>
          <w:rStyle w:val="Dfinition"/>
          <w:lang w:val="it-IT"/>
        </w:rPr>
        <w:br/>
        <w:t xml:space="preserve">aetatis, </w:t>
      </w:r>
      <w:proofErr w:type="spellStart"/>
      <w:r>
        <w:rPr>
          <w:rStyle w:val="grcARELIRE"/>
        </w:rPr>
        <w:t>ἔυρυθμος</w:t>
      </w:r>
      <w:proofErr w:type="spellEnd"/>
      <w:r w:rsidRPr="00B259BF">
        <w:rPr>
          <w:rStyle w:val="Dfinition"/>
          <w:lang w:val="it-IT"/>
        </w:rPr>
        <w:t xml:space="preserve"> vocatur: vt qui eum labefactat,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ἄῤρυθμος</w:t>
      </w:r>
      <w:proofErr w:type="spellEnd"/>
      <w:r w:rsidRPr="00B259BF">
        <w:rPr>
          <w:rStyle w:val="Dfinition"/>
          <w:lang w:val="it-IT"/>
        </w:rPr>
        <w:t>. Idem de naturis ac anni temporibus &amp;</w:t>
      </w:r>
      <w:r w:rsidRPr="00B259BF">
        <w:rPr>
          <w:rStyle w:val="Dfinition"/>
          <w:lang w:val="it-IT"/>
        </w:rPr>
        <w:br/>
        <w:t>locis omnibusque alijs statuendum, quod horum</w:t>
      </w:r>
      <w:r w:rsidRPr="00B259BF">
        <w:rPr>
          <w:rStyle w:val="Dfinition"/>
          <w:lang w:val="it-IT"/>
        </w:rPr>
        <w:br/>
        <w:t>singulis certus quidam rhythmus sit, qui seruatus</w:t>
      </w:r>
      <w:r w:rsidRPr="00B259BF"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εἴρυθμον</w:t>
      </w:r>
      <w:proofErr w:type="spellEnd"/>
      <w:r w:rsidRPr="00B259BF">
        <w:rPr>
          <w:rStyle w:val="Dfinition"/>
          <w:lang w:val="it-IT"/>
        </w:rPr>
        <w:t xml:space="preserve"> pulsum facit.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br/>
        <w:t xml:space="preserve">Galen. lib. 3.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singulis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sigillatim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explicauit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ῥυθμὸς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Εὑρυ</w:t>
      </w:r>
      <w:proofErr w:type="spellEnd"/>
      <w:r>
        <w:rPr>
          <w:rStyle w:val="orth"/>
        </w:rPr>
        <w:t>πίκι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iunci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somnum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allici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Ἐὑρυχυρί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sinus</w:t>
      </w:r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cauitas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spatium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internum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Εὑρὼς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caries</w:t>
      </w:r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putredo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ἐυρωτ</w:t>
      </w:r>
      <w:proofErr w:type="spellEnd"/>
      <w:r>
        <w:rPr>
          <w:rStyle w:val="grcARELIRE"/>
        </w:rPr>
        <w:t>πᾶν</w:t>
      </w:r>
      <w:r w:rsidRPr="00B259BF">
        <w:rPr>
          <w:rStyle w:val="Dfinition"/>
          <w:lang w:val="fr-FR"/>
        </w:rPr>
        <w:t xml:space="preserve"> Gaza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Aristotelem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exponit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vermiculari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Dioscorides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ἐυρωτιῶστ</w:t>
      </w:r>
      <w:proofErr w:type="spellEnd"/>
      <w:r>
        <w:rPr>
          <w:rStyle w:val="grcARELIRE"/>
        </w:rPr>
        <w:t>αν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ορθορὰν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quę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sentiunt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nimis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inueterarunt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mutuno</w:t>
      </w:r>
      <w:proofErr w:type="spellEnd"/>
      <w:r w:rsidRPr="00B259BF">
        <w:rPr>
          <w:rStyle w:val="Dfinition"/>
          <w:lang w:val="fr-FR"/>
        </w:rPr>
        <w:t xml:space="preserve"> r dolent.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Εὕσ</w:t>
      </w:r>
      <w:proofErr w:type="spellEnd"/>
      <w:r>
        <w:rPr>
          <w:rStyle w:val="orth"/>
        </w:rPr>
        <w:t>αρκος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homo</w:t>
      </w:r>
      <w:proofErr w:type="gramEnd"/>
      <w:r w:rsidRPr="00B259BF">
        <w:rPr>
          <w:rStyle w:val="Dfinition"/>
          <w:lang w:val="fr-FR"/>
        </w:rPr>
        <w:t xml:space="preserve"> bene habitus, optime </w:t>
      </w:r>
      <w:proofErr w:type="spellStart"/>
      <w:r w:rsidRPr="00B259BF">
        <w:rPr>
          <w:rStyle w:val="Dfinition"/>
          <w:lang w:val="fr-FR"/>
        </w:rPr>
        <w:t>compositus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Linacer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quadratum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br/>
        <w:t xml:space="preserve">. Is </w:t>
      </w:r>
      <w:proofErr w:type="spellStart"/>
      <w:r w:rsidRPr="00B259BF">
        <w:rPr>
          <w:rStyle w:val="Dfinition"/>
          <w:lang w:val="fr-FR"/>
        </w:rPr>
        <w:t>porro</w:t>
      </w:r>
      <w:proofErr w:type="spellEnd"/>
      <w:r w:rsidRPr="00B259BF">
        <w:rPr>
          <w:rStyle w:val="Dfinition"/>
          <w:lang w:val="fr-FR"/>
        </w:rPr>
        <w:t xml:space="preserve"> est quem nec </w:t>
      </w:r>
      <w:proofErr w:type="spellStart"/>
      <w:r w:rsidRPr="00B259BF">
        <w:rPr>
          <w:rStyle w:val="Dfinition"/>
          <w:lang w:val="fr-FR"/>
        </w:rPr>
        <w:t>gracilem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dicere</w:t>
      </w:r>
      <w:proofErr w:type="spellEnd"/>
      <w:r w:rsidRPr="00B259BF">
        <w:rPr>
          <w:rStyle w:val="Dfinition"/>
          <w:lang w:val="fr-FR"/>
        </w:rPr>
        <w:t xml:space="preserve"> nec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crassum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calidum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frigidum</w:t>
      </w:r>
      <w:proofErr w:type="spellEnd"/>
      <w:r w:rsidRPr="00B259BF">
        <w:rPr>
          <w:rStyle w:val="Dfinition"/>
          <w:lang w:val="fr-FR"/>
        </w:rPr>
        <w:t>, nec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quonis</w:t>
      </w:r>
      <w:proofErr w:type="spellEnd"/>
      <w:r w:rsidRPr="00B259BF">
        <w:rPr>
          <w:rStyle w:val="Dfinition"/>
          <w:lang w:val="fr-FR"/>
        </w:rPr>
        <w:t xml:space="preserve"> nomine ex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excessum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defectumue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indicant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appellare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habitudo</w:t>
      </w:r>
      <w:proofErr w:type="spellEnd"/>
      <w:r w:rsidRPr="00B259BF">
        <w:rPr>
          <w:rStyle w:val="Dfinition"/>
          <w:lang w:val="fr-FR"/>
        </w:rPr>
        <w:br/>
        <w:t xml:space="preserve">media, qui </w:t>
      </w:r>
      <w:proofErr w:type="spellStart"/>
      <w:r w:rsidRPr="00B259BF">
        <w:rPr>
          <w:rStyle w:val="Dfinition"/>
          <w:lang w:val="fr-FR"/>
        </w:rPr>
        <w:t>sicuti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debitam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conuenientiam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speciemque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inculpatam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mediocri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nullis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obnoxio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temperamento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Accipitur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interdum</w:t>
      </w:r>
      <w:proofErr w:type="spellEnd"/>
      <w:r w:rsidRPr="00B259BF">
        <w:rPr>
          <w:rStyle w:val="Dfinition"/>
          <w:lang w:val="fr-FR"/>
        </w:rPr>
        <w:t xml:space="preserve"> hoc nomen pro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pingui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opponiturque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</w:t>
      </w:r>
      <w:r>
        <w:rPr>
          <w:rStyle w:val="Dfinition"/>
        </w:rPr>
        <w:t>ῷ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ἰσ</w:t>
      </w:r>
      <w:proofErr w:type="spellEnd"/>
      <w:r w:rsidRPr="00B259BF">
        <w:rPr>
          <w:rStyle w:val="Dfinition"/>
          <w:lang w:val="fr-FR"/>
        </w:rPr>
        <w:t>v</w:t>
      </w:r>
      <w:r>
        <w:rPr>
          <w:rStyle w:val="Dfinition"/>
        </w:rPr>
        <w:t>ῷ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id est </w:t>
      </w:r>
      <w:proofErr w:type="spellStart"/>
      <w:r w:rsidRPr="00B259BF">
        <w:rPr>
          <w:rStyle w:val="Dfinition"/>
          <w:lang w:val="fr-FR"/>
        </w:rPr>
        <w:t>tenui</w:t>
      </w:r>
      <w:proofErr w:type="spellEnd"/>
      <w:r w:rsidRPr="00B259BF">
        <w:rPr>
          <w:rStyle w:val="Dfinition"/>
          <w:lang w:val="fr-FR"/>
        </w:rPr>
        <w:t xml:space="preserve">, cum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spellStart"/>
      <w:proofErr w:type="gramStart"/>
      <w:r w:rsidRPr="00B259BF">
        <w:rPr>
          <w:rStyle w:val="Dfinition"/>
          <w:lang w:val="fr-FR"/>
        </w:rPr>
        <w:t>multis</w:t>
      </w:r>
      <w:proofErr w:type="spellEnd"/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aph</w:t>
      </w:r>
      <w:proofErr w:type="spellEnd"/>
      <w:proofErr w:type="gramEnd"/>
      <w:r w:rsidRPr="00B259BF">
        <w:rPr>
          <w:rStyle w:val="Dfinition"/>
          <w:lang w:val="fr-FR"/>
        </w:rPr>
        <w:t xml:space="preserve">. 7. l. 4.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δυσημέ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μέσως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ἐωστάκυς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opponit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precedente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</w:t>
      </w:r>
      <w:proofErr w:type="spellEnd"/>
      <w:r w:rsidRPr="00B259BF">
        <w:rPr>
          <w:rStyle w:val="Dfinition"/>
          <w:lang w:val="fr-FR"/>
        </w:rPr>
        <w:t xml:space="preserve">. 6.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dem</w:t>
      </w:r>
      <w:proofErr w:type="spellEnd"/>
      <w:r w:rsidRPr="00B259BF">
        <w:rPr>
          <w:rStyle w:val="Dfinition"/>
          <w:lang w:val="fr-FR"/>
        </w:rPr>
        <w:t xml:space="preserve"> lib. </w:t>
      </w:r>
      <w:proofErr w:type="spellStart"/>
      <w:r w:rsidRPr="00B259BF">
        <w:rPr>
          <w:rStyle w:val="Dfinition"/>
          <w:lang w:val="fr-FR"/>
        </w:rPr>
        <w:t>dixerat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τον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ἴροὺς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ἐυκ</w:t>
      </w:r>
      <w:proofErr w:type="spellEnd"/>
      <w:r>
        <w:rPr>
          <w:rStyle w:val="grcARELIRE"/>
        </w:rPr>
        <w:t>αέα</w:t>
      </w:r>
      <w:r w:rsidRPr="00B259BF">
        <w:rPr>
          <w:rStyle w:val="Dfinition"/>
          <w:lang w:val="fr-FR"/>
        </w:rPr>
        <w:t>, id est difficile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vomentes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mediocriter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carnosos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gracilibus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facile </w:t>
      </w:r>
      <w:proofErr w:type="spellStart"/>
      <w:proofErr w:type="gramStart"/>
      <w:r w:rsidRPr="00B259BF">
        <w:rPr>
          <w:rStyle w:val="Dfinition"/>
          <w:lang w:val="fr-FR"/>
        </w:rPr>
        <w:t>vomentibus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ab </w:t>
      </w:r>
      <w:proofErr w:type="spellStart"/>
      <w:r>
        <w:rPr>
          <w:rStyle w:val="grcARELIRE"/>
        </w:rPr>
        <w:t>εἴσ</w:t>
      </w:r>
      <w:proofErr w:type="spellEnd"/>
      <w:r>
        <w:rPr>
          <w:rStyle w:val="grcARELIRE"/>
        </w:rPr>
        <w:t>αρκος</w:t>
      </w:r>
      <w:r w:rsidRPr="00B259BF">
        <w:rPr>
          <w:rStyle w:val="Dfinition"/>
          <w:lang w:val="fr-FR"/>
        </w:rPr>
        <w:t xml:space="preserve"> factum </w:t>
      </w:r>
      <w:proofErr w:type="spellStart"/>
      <w:r>
        <w:rPr>
          <w:rStyle w:val="grcARELIRE"/>
        </w:rPr>
        <w:t>ἑυσ</w:t>
      </w:r>
      <w:proofErr w:type="spellEnd"/>
      <w:r>
        <w:rPr>
          <w:rStyle w:val="grcARELIRE"/>
        </w:rPr>
        <w:t>αρκία</w:t>
      </w:r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νἐυτ</w:t>
      </w:r>
      <w:proofErr w:type="spellEnd"/>
      <w:r>
        <w:rPr>
          <w:rStyle w:val="grcARELIRE"/>
        </w:rPr>
        <w:t>αακόῳ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Gal. 14. </w:t>
      </w:r>
      <w:proofErr w:type="spellStart"/>
      <w:r w:rsidRPr="00B259BF">
        <w:rPr>
          <w:rStyle w:val="Dfinition"/>
          <w:lang w:val="fr-FR"/>
        </w:rPr>
        <w:t>meth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Ebcim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dicta est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ἐλξίνη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Εὑ</w:t>
      </w:r>
      <w:proofErr w:type="spellEnd"/>
      <w:r>
        <w:rPr>
          <w:rStyle w:val="orth"/>
        </w:rPr>
        <w:t>πηα</w:t>
      </w:r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ἔυσιτος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illa</w:t>
      </w:r>
      <w:proofErr w:type="spellEnd"/>
      <w:proofErr w:type="gramEnd"/>
      <w:r w:rsidRPr="00B259BF">
        <w:rPr>
          <w:rStyle w:val="Dfinition"/>
          <w:lang w:val="fr-FR"/>
        </w:rPr>
        <w:t xml:space="preserve"> non est idem quod </w:t>
      </w:r>
      <w:proofErr w:type="spellStart"/>
      <w:r>
        <w:rPr>
          <w:rStyle w:val="grcARELIRE"/>
        </w:rPr>
        <w:t>ὄιξις</w:t>
      </w:r>
      <w:proofErr w:type="spellEnd"/>
      <w:r w:rsidRPr="00B259BF">
        <w:rPr>
          <w:rStyle w:val="Dfinition"/>
          <w:lang w:val="fr-FR"/>
        </w:rPr>
        <w:t xml:space="preserve"> id est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naturalis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appetentia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integrae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valetudi„nis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signum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relictum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ostendit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neapud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Dioscoridem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que </w:t>
      </w:r>
      <w:proofErr w:type="spellStart"/>
      <w:r w:rsidRPr="00B259BF">
        <w:rPr>
          <w:rStyle w:val="Dfinition"/>
          <w:lang w:val="fr-FR"/>
        </w:rPr>
        <w:t>Empyreumatis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morbifici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quemadmodum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ἀνορεξί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recidiuae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praenuntia</w:t>
      </w:r>
      <w:proofErr w:type="spellEnd"/>
      <w:r w:rsidRPr="00B259BF">
        <w:rPr>
          <w:rStyle w:val="Dfinition"/>
          <w:lang w:val="fr-FR"/>
        </w:rPr>
        <w:t xml:space="preserve"> est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ἀποπ</w:t>
      </w:r>
      <w:proofErr w:type="spellStart"/>
      <w:r>
        <w:rPr>
          <w:rStyle w:val="grcARELIRE"/>
        </w:rPr>
        <w:t>τί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vocat</w:t>
      </w:r>
      <w:proofErr w:type="spellEnd"/>
      <w:proofErr w:type="gram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contraria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ἐυστί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id est vt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Philotheus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lastRenderedPageBreak/>
        <w:t>ἡ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ολλὴ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τρορή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r>
        <w:rPr>
          <w:rStyle w:val="grcARELIRE"/>
        </w:rPr>
        <w:t>ὄζεξις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σρο</w:t>
      </w:r>
      <w:r>
        <w:rPr>
          <w:rStyle w:val="Dfinition"/>
        </w:rPr>
        <w:t>ἡ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δροτέσ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σιτίων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appetentia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vehementior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ciborum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εὔστοι</w:t>
      </w:r>
      <w:proofErr w:type="spellEnd"/>
      <w:r w:rsidRPr="00B259BF">
        <w:rPr>
          <w:rStyle w:val="Dfinition"/>
          <w:lang w:val="fr-FR"/>
        </w:rPr>
        <w:t xml:space="preserve"> idem quod </w:t>
      </w:r>
      <w:r w:rsidRPr="00B259BF">
        <w:rPr>
          <w:rStyle w:val="orth"/>
          <w:lang w:val="fr-FR"/>
        </w:rPr>
        <w:t>in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aphorismis</w:t>
      </w:r>
      <w:proofErr w:type="spellEnd"/>
      <w:r w:rsidRPr="00B259BF">
        <w:rPr>
          <w:rStyle w:val="Dfinition"/>
          <w:lang w:val="fr-FR"/>
        </w:rPr>
        <w:t xml:space="preserve"> 7</w:t>
      </w:r>
      <w:r>
        <w:rPr>
          <w:rStyle w:val="grcARELIRE"/>
        </w:rPr>
        <w:t>ρ</w:t>
      </w:r>
      <w:r w:rsidRPr="00B259BF">
        <w:rPr>
          <w:rStyle w:val="Dfinition"/>
          <w:lang w:val="fr-FR"/>
        </w:rPr>
        <w:t>9</w:t>
      </w:r>
      <w:r>
        <w:rPr>
          <w:rStyle w:val="Dfinition"/>
        </w:rPr>
        <w:t>ἡ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ρὴν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λαμβα</w:t>
      </w:r>
      <w:proofErr w:type="spellStart"/>
      <w:r>
        <w:rPr>
          <w:rStyle w:val="grcARELIRE"/>
        </w:rPr>
        <w:t>ίοντες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ὀρεγόμενοι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τε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ερόμενοι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νἄγρι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κόρυ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appetentes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pasti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satietatem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damnat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conualescentibus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non </w:t>
      </w:r>
      <w:proofErr w:type="spellStart"/>
      <w:r>
        <w:rPr>
          <w:rStyle w:val="grcARELIRE"/>
        </w:rPr>
        <w:t>ὁρὴν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appetentiam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integram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ἐυστί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immoderatam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sumptionem</w:t>
      </w:r>
      <w:proofErr w:type="spellEnd"/>
      <w:r w:rsidRPr="00B259BF">
        <w:rPr>
          <w:rStyle w:val="Dfinition"/>
          <w:lang w:val="fr-FR"/>
        </w:rPr>
        <w:t xml:space="preserve">; Contra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pro„</w:t>
      </w:r>
      <w:r w:rsidRPr="00B259BF">
        <w:rPr>
          <w:rStyle w:val="Dfinition"/>
          <w:lang w:val="fr-FR"/>
        </w:rPr>
        <w:br/>
        <w:t xml:space="preserve"> bat initio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τί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οσιτί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di„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stinctionis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ignoratione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mirum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peccent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multipliciter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recentiores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aphorismorum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inter„pretes</w:t>
      </w:r>
      <w:proofErr w:type="spellEnd"/>
      <w:r w:rsidRPr="00B259BF">
        <w:rPr>
          <w:rStyle w:val="Dfinition"/>
          <w:lang w:val="fr-FR"/>
        </w:rPr>
        <w:t>;</w:t>
      </w:r>
      <w:r w:rsidRPr="00B259BF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οσιτί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perpetuo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ὄρέξις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bona</w:t>
      </w:r>
      <w:proofErr w:type="spellEnd"/>
      <w:r w:rsidRPr="00B259BF">
        <w:rPr>
          <w:rStyle w:val="Dfinition"/>
          <w:lang w:val="fr-FR"/>
        </w:rPr>
        <w:t xml:space="preserve">; </w:t>
      </w:r>
      <w:r>
        <w:rPr>
          <w:rStyle w:val="grcARELIRE"/>
        </w:rPr>
        <w:t>ἀ</w:t>
      </w:r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na in </w:t>
      </w:r>
      <w:proofErr w:type="spellStart"/>
      <w:r w:rsidRPr="00B259BF">
        <w:rPr>
          <w:rStyle w:val="Dfinition"/>
          <w:lang w:val="fr-FR"/>
        </w:rPr>
        <w:t>conualescentibus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ambigit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ἐυσιττ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pericu„losa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in omnibus </w:t>
      </w:r>
      <w:proofErr w:type="spellStart"/>
      <w:r w:rsidRPr="00B259BF">
        <w:rPr>
          <w:rStyle w:val="Dfinition"/>
          <w:lang w:val="fr-FR"/>
        </w:rPr>
        <w:t>cibo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refici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reci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signum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Ἐἰ</w:t>
      </w:r>
      <w:proofErr w:type="spellEnd"/>
      <w:r>
        <w:rPr>
          <w:rStyle w:val="orth"/>
        </w:rPr>
        <w:t>αθὲς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significat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valde</w:t>
      </w:r>
      <w:proofErr w:type="spellEnd"/>
      <w:proofErr w:type="gramEnd"/>
      <w:r w:rsidRPr="00B259BF">
        <w:rPr>
          <w:rStyle w:val="Dfinition"/>
          <w:lang w:val="fr-FR"/>
        </w:rPr>
        <w:t xml:space="preserve"> mite &amp; </w:t>
      </w:r>
      <w:proofErr w:type="spellStart"/>
      <w:r w:rsidRPr="00B259BF">
        <w:rPr>
          <w:rStyle w:val="Dfinition"/>
          <w:lang w:val="fr-FR"/>
        </w:rPr>
        <w:t>blandum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quodque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consistit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aequilibrio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positum</w:t>
      </w:r>
      <w:proofErr w:type="spellEnd"/>
      <w:r w:rsidRPr="00B259BF">
        <w:rPr>
          <w:rStyle w:val="Dfinition"/>
          <w:lang w:val="fr-FR"/>
        </w:rPr>
        <w:t xml:space="preserve"> nihil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periculi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n Et </w:t>
      </w:r>
      <w:proofErr w:type="spellStart"/>
      <w:r>
        <w:rPr>
          <w:rStyle w:val="grcARELIRE"/>
        </w:rPr>
        <w:t>Ἐυστ</w:t>
      </w:r>
      <w:proofErr w:type="spellEnd"/>
      <w:r>
        <w:rPr>
          <w:rStyle w:val="grcARELIRE"/>
        </w:rPr>
        <w:t>αθέες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νοῦστοι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mor„</w:t>
      </w:r>
      <w:r w:rsidRPr="00B259BF">
        <w:rPr>
          <w:rStyle w:val="Dfinition"/>
          <w:lang w:val="fr-FR"/>
        </w:rPr>
        <w:br/>
        <w:t xml:space="preserve"> bi constantes, </w:t>
      </w:r>
      <w:proofErr w:type="spellStart"/>
      <w:r w:rsidRPr="00B259BF">
        <w:rPr>
          <w:rStyle w:val="Dfinition"/>
          <w:lang w:val="fr-FR"/>
        </w:rPr>
        <w:t>certi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tempestiui</w:t>
      </w:r>
      <w:proofErr w:type="spellEnd"/>
      <w:r w:rsidRPr="00B259BF">
        <w:rPr>
          <w:rStyle w:val="Dfinition"/>
          <w:lang w:val="fr-FR"/>
        </w:rPr>
        <w:t xml:space="preserve"> qui facile </w:t>
      </w:r>
      <w:proofErr w:type="spellStart"/>
      <w:r w:rsidRPr="00B259BF">
        <w:rPr>
          <w:rStyle w:val="Dfinition"/>
          <w:lang w:val="fr-FR"/>
        </w:rPr>
        <w:t>consi„stunt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Ἐὑστάθει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, &amp; </w:t>
      </w:r>
      <w:proofErr w:type="spellStart"/>
      <w:r>
        <w:rPr>
          <w:rStyle w:val="grcARELIRE"/>
        </w:rPr>
        <w:t>ἔυστ</w:t>
      </w:r>
      <w:proofErr w:type="spellEnd"/>
      <w:r>
        <w:rPr>
          <w:rStyle w:val="grcARELIRE"/>
        </w:rPr>
        <w:t>αθία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bona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constitutio</w:t>
      </w:r>
      <w:proofErr w:type="spellEnd"/>
      <w:r w:rsidRPr="00B259BF">
        <w:rPr>
          <w:rStyle w:val="Dfinition"/>
          <w:lang w:val="fr-FR"/>
        </w:rPr>
        <w:t xml:space="preserve"> est, &amp; </w:t>
      </w:r>
      <w:proofErr w:type="spellStart"/>
      <w:r w:rsidRPr="00B259BF">
        <w:rPr>
          <w:rStyle w:val="Dfinition"/>
          <w:lang w:val="fr-FR"/>
        </w:rPr>
        <w:t>bona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habitudo</w:t>
      </w:r>
      <w:proofErr w:type="spellEnd"/>
      <w:r w:rsidRPr="00B259BF">
        <w:rPr>
          <w:rStyle w:val="Dfinition"/>
          <w:lang w:val="fr-FR"/>
        </w:rPr>
        <w:t xml:space="preserve">, idem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>
        <w:rPr>
          <w:rStyle w:val="grcARELIRE"/>
        </w:rPr>
        <w:t>ἐυεξί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Plutarch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praeceptis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sanitatis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Εὕτ</w:t>
      </w:r>
      <w:proofErr w:type="spellEnd"/>
      <w:r>
        <w:rPr>
          <w:rStyle w:val="orth"/>
        </w:rPr>
        <w:t>ακτον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Collyrij</w:t>
      </w:r>
      <w:proofErr w:type="spellEnd"/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gramStart"/>
      <w:r w:rsidRPr="00B259BF">
        <w:rPr>
          <w:rStyle w:val="Dfinition"/>
          <w:lang w:val="fr-FR"/>
        </w:rPr>
        <w:t>quod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Scribo„nio</w:t>
      </w:r>
      <w:proofErr w:type="spellEnd"/>
      <w:r w:rsidRPr="00B259BF">
        <w:rPr>
          <w:rStyle w:val="Dfinition"/>
          <w:lang w:val="fr-FR"/>
        </w:rPr>
        <w:br/>
        <w:t xml:space="preserve"> &amp; Paulo </w:t>
      </w:r>
      <w:proofErr w:type="spellStart"/>
      <w:r>
        <w:rPr>
          <w:rStyle w:val="grcARELIRE"/>
        </w:rPr>
        <w:t>στ</w:t>
      </w:r>
      <w:proofErr w:type="spellEnd"/>
      <w:r>
        <w:rPr>
          <w:rStyle w:val="grcARELIRE"/>
        </w:rPr>
        <w:t>ακτὸν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vide </w:t>
      </w:r>
      <w:proofErr w:type="spellStart"/>
      <w:r>
        <w:rPr>
          <w:rStyle w:val="ref"/>
        </w:rPr>
        <w:t>στ</w:t>
      </w:r>
      <w:proofErr w:type="spellEnd"/>
      <w:r>
        <w:rPr>
          <w:rStyle w:val="ref"/>
        </w:rPr>
        <w:t>ακτὸν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Εἴστομ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medici cibos vocant qui ori grati sunt,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ἄστομ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eos qui ingrati.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Ευστόμ</w:t>
      </w:r>
      <w:proofErr w:type="spellEnd"/>
      <w:r>
        <w:rPr>
          <w:rStyle w:val="orth"/>
        </w:rPr>
        <w:t>αγα</w:t>
      </w:r>
      <w:r w:rsidRPr="00B259BF">
        <w:rPr>
          <w:rStyle w:val="Dfinition"/>
          <w:lang w:val="it-IT"/>
        </w:rPr>
        <w:t>. ea medici vocant quae ori ventriculi grata</w:t>
      </w:r>
      <w:r w:rsidRPr="00B259BF">
        <w:rPr>
          <w:rStyle w:val="Dfinition"/>
          <w:lang w:val="it-IT"/>
        </w:rPr>
        <w:br/>
        <w:t xml:space="preserve">sunt &amp; vtilia ipsumque corroborant, eadem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Dfinition"/>
          <w:lang w:val="it-IT"/>
        </w:rPr>
        <w:t>¬</w:t>
      </w:r>
      <w:r w:rsidRPr="00B259BF">
        <w:rPr>
          <w:rStyle w:val="Dfinition"/>
          <w:lang w:val="it-IT"/>
        </w:rPr>
        <w:br/>
      </w:r>
    </w:p>
    <w:p w14:paraId="5E307BC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5091FA5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grcARELIRE"/>
        </w:rPr>
        <w:t>άρδι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opponuntur</w:t>
      </w:r>
      <w:proofErr w:type="spellEnd"/>
      <w:r>
        <w:rPr>
          <w:rStyle w:val="Dfinition"/>
        </w:rPr>
        <w:t xml:space="preserve"> his m</w:t>
      </w:r>
      <w:r>
        <w:rPr>
          <w:rStyle w:val="Dfinition"/>
        </w:rPr>
        <w:br/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κοστόμ</w:t>
      </w:r>
      <w:proofErr w:type="spellEnd"/>
      <w:r>
        <w:rPr>
          <w:rStyle w:val="grcARELIRE"/>
        </w:rPr>
        <w:t>αχα</w:t>
      </w:r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loco.</w:t>
      </w:r>
      <w:r>
        <w:rPr>
          <w:rStyle w:val="Dfinition"/>
        </w:rPr>
        <w:br/>
      </w:r>
      <w:proofErr w:type="spellStart"/>
      <w:r>
        <w:rPr>
          <w:rStyle w:val="orth"/>
        </w:rPr>
        <w:t>Ευστομ</w:t>
      </w:r>
      <w:proofErr w:type="spellEnd"/>
      <w:r>
        <w:rPr>
          <w:rStyle w:val="orth"/>
        </w:rPr>
        <w:t xml:space="preserve">α </w:t>
      </w:r>
      <w:proofErr w:type="spellStart"/>
      <w:r>
        <w:rPr>
          <w:rStyle w:val="orth"/>
        </w:rPr>
        <w:t>γεί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ventriculi bona </w:t>
      </w:r>
      <w:proofErr w:type="spellStart"/>
      <w:r>
        <w:rPr>
          <w:rStyle w:val="Dfinition"/>
        </w:rPr>
        <w:t>affectio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&amp; sapor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stomacho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 xml:space="preserve">. I. 2. c. 19. de </w:t>
      </w:r>
      <w:proofErr w:type="spellStart"/>
      <w:r>
        <w:rPr>
          <w:rStyle w:val="Dfinition"/>
        </w:rPr>
        <w:t>viperae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carnibus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nonnulli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ἀυ</w:t>
      </w:r>
      <w:proofErr w:type="spellEnd"/>
      <w:r>
        <w:rPr>
          <w:rStyle w:val="grcARELIRE"/>
        </w:rPr>
        <w:t>πμίας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legunt</w:t>
      </w:r>
      <w:proofErr w:type="spellEnd"/>
      <w:r>
        <w:rPr>
          <w:rStyle w:val="Dfinition"/>
        </w:rPr>
        <w:t>. .</w:t>
      </w:r>
      <w:r>
        <w:rPr>
          <w:rStyle w:val="Dfinition"/>
        </w:rPr>
        <w:br/>
      </w:r>
      <w:proofErr w:type="spellStart"/>
      <w:r>
        <w:rPr>
          <w:rStyle w:val="orth"/>
        </w:rPr>
        <w:t>Εῦστ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montanum</w:t>
      </w:r>
      <w:proofErr w:type="spellEnd"/>
      <w:r>
        <w:rPr>
          <w:rStyle w:val="Dfinition"/>
        </w:rPr>
        <w:t xml:space="preserve"> hordeum,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ἀμ</w:t>
      </w:r>
      <w:r>
        <w:rPr>
          <w:rStyle w:val="Dfinition"/>
        </w:rPr>
        <w:t>ρίκ</w:t>
      </w:r>
      <w:proofErr w:type="spellEnd"/>
      <w:r>
        <w:rPr>
          <w:rStyle w:val="Dfinition"/>
        </w:rPr>
        <w:t>αυστις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Εὑχημοσυνη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virtus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 medico </w:t>
      </w:r>
      <w:proofErr w:type="spellStart"/>
      <w:r>
        <w:rPr>
          <w:rStyle w:val="Dfinition"/>
        </w:rPr>
        <w:t>requirit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libello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ἐυγυμονης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ornatum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decentem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Cornarius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exposuit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moderationem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Scalliger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probitatem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honestatem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Caluus</w:t>
      </w:r>
      <w:proofErr w:type="spellEnd"/>
      <w:r>
        <w:rPr>
          <w:rStyle w:val="Dfinition"/>
        </w:rPr>
        <w:t xml:space="preserve"> &amp;,</w:t>
      </w:r>
      <w:r>
        <w:rPr>
          <w:rStyle w:val="Dfinition"/>
        </w:rPr>
        <w:br/>
      </w:r>
      <w:proofErr w:type="spellStart"/>
      <w:r>
        <w:rPr>
          <w:rStyle w:val="Dfinition"/>
        </w:rPr>
        <w:t>fuschius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elegantiam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zuinggerus</w:t>
      </w:r>
      <w:proofErr w:type="spellEnd"/>
      <w:r>
        <w:rPr>
          <w:rStyle w:val="Dfinition"/>
        </w:rPr>
        <w:t xml:space="preserve"> Appositissime, „</w:t>
      </w:r>
      <w:r>
        <w:rPr>
          <w:rStyle w:val="Dfinition"/>
        </w:rPr>
        <w:br/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virtutem</w:t>
      </w:r>
      <w:proofErr w:type="spellEnd"/>
      <w:r>
        <w:rPr>
          <w:rStyle w:val="Dfinition"/>
        </w:rPr>
        <w:t xml:space="preserve"> sub </w:t>
      </w:r>
      <w:proofErr w:type="spellStart"/>
      <w:r>
        <w:rPr>
          <w:rStyle w:val="Dfinition"/>
        </w:rPr>
        <w:t>decoro</w:t>
      </w:r>
      <w:proofErr w:type="spellEnd"/>
      <w:r>
        <w:rPr>
          <w:rStyle w:val="Dfinition"/>
        </w:rPr>
        <w:t xml:space="preserve"> Latini non male mihi,</w:t>
      </w:r>
      <w:r>
        <w:rPr>
          <w:rStyle w:val="Dfinition"/>
        </w:rPr>
        <w:br/>
      </w:r>
      <w:proofErr w:type="spellStart"/>
      <w:r>
        <w:rPr>
          <w:rStyle w:val="Dfinition"/>
        </w:rPr>
        <w:t>comprehendere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videntur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</w:t>
      </w:r>
      <w:proofErr w:type="spellEnd"/>
      <w:r>
        <w:rPr>
          <w:rStyle w:val="Dfinition"/>
        </w:rPr>
        <w:t>¬„</w:t>
      </w:r>
      <w:r>
        <w:rPr>
          <w:rStyle w:val="Dfinition"/>
        </w:rPr>
        <w:br/>
        <w:t xml:space="preserve">tis </w:t>
      </w:r>
      <w:proofErr w:type="spellStart"/>
      <w:r>
        <w:rPr>
          <w:rStyle w:val="Dfinition"/>
        </w:rPr>
        <w:t>libellus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quemdam</w:t>
      </w:r>
      <w:proofErr w:type="spellEnd"/>
      <w:r>
        <w:rPr>
          <w:rStyle w:val="Dfinition"/>
        </w:rPr>
        <w:t xml:space="preserve"> ac de¬„</w:t>
      </w:r>
      <w:r>
        <w:rPr>
          <w:rStyle w:val="Dfinition"/>
        </w:rPr>
        <w:br/>
        <w:t xml:space="preserve">center compositum </w:t>
      </w:r>
      <w:proofErr w:type="spellStart"/>
      <w:r>
        <w:rPr>
          <w:rStyle w:val="Dfinition"/>
        </w:rPr>
        <w:t>medici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oiatum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habitum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instruere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Εἴτ</w:t>
      </w:r>
      <w:proofErr w:type="spellEnd"/>
      <w:r>
        <w:rPr>
          <w:rStyle w:val="orth"/>
        </w:rPr>
        <w:t>πονον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collyrium </w:t>
      </w:r>
      <w:r>
        <w:rPr>
          <w:rStyle w:val="grcARELIRE"/>
        </w:rPr>
        <w:t>ῥα</w:t>
      </w:r>
      <w:proofErr w:type="spellStart"/>
      <w:r>
        <w:rPr>
          <w:rStyle w:val="grcARELIRE"/>
        </w:rPr>
        <w:t>χρ</w:t>
      </w:r>
      <w:proofErr w:type="spellEnd"/>
      <w:r>
        <w:rPr>
          <w:rStyle w:val="grcARELIRE"/>
        </w:rPr>
        <w:t xml:space="preserve"> μα</w:t>
      </w:r>
      <w:proofErr w:type="spellStart"/>
      <w:r>
        <w:rPr>
          <w:rStyle w:val="grcARELIRE"/>
        </w:rPr>
        <w:t>τικὸν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Oribasij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br/>
        <w:t xml:space="preserve"> ab </w:t>
      </w:r>
      <w:proofErr w:type="spellStart"/>
      <w:r>
        <w:rPr>
          <w:rStyle w:val="Dfinition"/>
        </w:rPr>
        <w:t>Aetio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nominibus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ὐμά</w:t>
      </w:r>
      <w:r>
        <w:rPr>
          <w:rStyle w:val="Dfinition"/>
        </w:rPr>
        <w:t>τιον</w:t>
      </w:r>
      <w:proofErr w:type="spellEnd"/>
      <w:r>
        <w:rPr>
          <w:rStyle w:val="Dfinition"/>
        </w:rPr>
        <w:br/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ιθοξ</w:t>
      </w:r>
      <w:proofErr w:type="spellEnd"/>
      <w:r>
        <w:rPr>
          <w:rStyle w:val="grcARELIRE"/>
        </w:rPr>
        <w:t>ατὲς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proofErr w:type="spellStart"/>
      <w:r>
        <w:rPr>
          <w:rStyle w:val="grcARELIRE"/>
        </w:rPr>
        <w:t>όμ</w:t>
      </w:r>
      <w:proofErr w:type="spellEnd"/>
      <w:r>
        <w:rPr>
          <w:rStyle w:val="grcARELIRE"/>
        </w:rPr>
        <w:t>απον</w:t>
      </w:r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ντνον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vocatum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aridorum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medicamentorum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cicatricem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inducentium</w:t>
      </w:r>
      <w:proofErr w:type="spellEnd"/>
      <w:r>
        <w:rPr>
          <w:rStyle w:val="Dfinition"/>
        </w:rPr>
        <w:t xml:space="preserve"> apud Gal. 5. </w:t>
      </w:r>
      <w:proofErr w:type="spellStart"/>
      <w:r>
        <w:rPr>
          <w:rStyle w:val="grcARELIRE"/>
        </w:rPr>
        <w:t>κῦ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γένη</w:t>
      </w:r>
      <w:proofErr w:type="spellEnd"/>
      <w:r>
        <w:rPr>
          <w:rStyle w:val="Dfinition"/>
        </w:rPr>
        <w:t xml:space="preserve"> c. 14.</w:t>
      </w:r>
      <w:r>
        <w:rPr>
          <w:rStyle w:val="Dfinition"/>
        </w:rPr>
        <w:br/>
      </w:r>
      <w:proofErr w:type="spellStart"/>
      <w:r>
        <w:rPr>
          <w:rStyle w:val="orth"/>
        </w:rPr>
        <w:t>Εὕτονος</w:t>
      </w:r>
      <w:proofErr w:type="spellEnd"/>
      <w:r>
        <w:rPr>
          <w:rStyle w:val="orth"/>
        </w:rPr>
        <w:t xml:space="preserve"> </w:t>
      </w:r>
      <w:proofErr w:type="spellStart"/>
      <w:r>
        <w:rPr>
          <w:rStyle w:val="orth"/>
        </w:rPr>
        <w:t>κίνηις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Gal. motus qui violenter &amp;</w:t>
      </w:r>
      <w:r>
        <w:rPr>
          <w:rStyle w:val="Dfinition"/>
        </w:rPr>
        <w:br/>
        <w:t xml:space="preserve">sine </w:t>
      </w:r>
      <w:proofErr w:type="spellStart"/>
      <w:r>
        <w:rPr>
          <w:rStyle w:val="Dfinition"/>
        </w:rPr>
        <w:t>velocitate</w:t>
      </w:r>
      <w:proofErr w:type="spellEnd"/>
      <w:r>
        <w:rPr>
          <w:rStyle w:val="Dfinition"/>
        </w:rPr>
        <w:t xml:space="preserve"> fit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qui cum </w:t>
      </w:r>
      <w:proofErr w:type="spellStart"/>
      <w:r>
        <w:rPr>
          <w:rStyle w:val="Dfinition"/>
        </w:rPr>
        <w:t>violentia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celeritatem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τφιδεὸς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lib. 2. sanit.</w:t>
      </w:r>
      <w:r>
        <w:rPr>
          <w:rStyle w:val="Dfinition"/>
        </w:rPr>
        <w:br/>
      </w:r>
      <w:proofErr w:type="spellStart"/>
      <w:r>
        <w:rPr>
          <w:rStyle w:val="Dfinition"/>
        </w:rPr>
        <w:t>tuendae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orth"/>
        </w:rPr>
        <w:t>Εὑτρ</w:t>
      </w:r>
      <w:proofErr w:type="spellEnd"/>
      <w:r>
        <w:rPr>
          <w:rStyle w:val="orth"/>
        </w:rPr>
        <w:t>απελίη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virtus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lib. </w:t>
      </w:r>
      <w:r>
        <w:rPr>
          <w:rStyle w:val="grcARELIRE"/>
        </w:rPr>
        <w:t xml:space="preserve">ταὶ </w:t>
      </w:r>
      <w:proofErr w:type="spellStart"/>
      <w:r>
        <w:rPr>
          <w:rStyle w:val="grcARELIRE"/>
        </w:rPr>
        <w:t>ἐυσημοσ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requirit</w:t>
      </w:r>
      <w:proofErr w:type="spellEnd"/>
      <w:r>
        <w:rPr>
          <w:rStyle w:val="Dfinition"/>
        </w:rPr>
        <w:br/>
        <w:t xml:space="preserve">in medico </w:t>
      </w:r>
      <w:proofErr w:type="spellStart"/>
      <w:r>
        <w:rPr>
          <w:rStyle w:val="Dfinition"/>
        </w:rPr>
        <w:t>Hipp</w:t>
      </w:r>
      <w:proofErr w:type="spellEnd"/>
      <w:r>
        <w:rPr>
          <w:rStyle w:val="Dfinition"/>
        </w:rPr>
        <w:t xml:space="preserve">. cui </w:t>
      </w:r>
      <w:proofErr w:type="spellStart"/>
      <w:r>
        <w:rPr>
          <w:rStyle w:val="grcARELIRE"/>
        </w:rPr>
        <w:t>το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ἀυσηρὸν</w:t>
      </w:r>
      <w:proofErr w:type="spellEnd"/>
      <w:r>
        <w:rPr>
          <w:rStyle w:val="Dfinition"/>
        </w:rPr>
        <w:t xml:space="preserve"> ibidem </w:t>
      </w:r>
      <w:proofErr w:type="spellStart"/>
      <w:proofErr w:type="gramStart"/>
      <w:r>
        <w:rPr>
          <w:rStyle w:val="Dfinition"/>
        </w:rPr>
        <w:t>opponitur</w:t>
      </w:r>
      <w:proofErr w:type="spellEnd"/>
      <w:r>
        <w:rPr>
          <w:rStyle w:val="Dfinition"/>
        </w:rPr>
        <w:t>,“</w:t>
      </w:r>
      <w:proofErr w:type="gramEnd"/>
      <w:r>
        <w:rPr>
          <w:rStyle w:val="Dfinition"/>
        </w:rPr>
        <w:br/>
      </w:r>
      <w:proofErr w:type="spellStart"/>
      <w:r>
        <w:rPr>
          <w:rStyle w:val="Dfinition"/>
        </w:rPr>
        <w:t>affabilitatem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facilitatem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popularitatem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recte</w:t>
      </w:r>
      <w:proofErr w:type="spellEnd"/>
      <w:r>
        <w:rPr>
          <w:rStyle w:val="Dfinition"/>
        </w:rPr>
        <w:t>“</w:t>
      </w:r>
      <w:r>
        <w:rPr>
          <w:rStyle w:val="Dfinition"/>
        </w:rPr>
        <w:br/>
      </w:r>
      <w:proofErr w:type="spellStart"/>
      <w:r>
        <w:rPr>
          <w:rStyle w:val="Dfinition"/>
        </w:rPr>
        <w:t>appellaueris</w:t>
      </w:r>
      <w:proofErr w:type="spellEnd"/>
      <w:r>
        <w:rPr>
          <w:rStyle w:val="Dfinition"/>
        </w:rPr>
        <w:t>. “</w:t>
      </w:r>
      <w:r>
        <w:rPr>
          <w:rStyle w:val="Dfinition"/>
        </w:rPr>
        <w:br/>
      </w:r>
      <w:proofErr w:type="spellStart"/>
      <w:r>
        <w:rPr>
          <w:rStyle w:val="orth"/>
        </w:rPr>
        <w:t>Εύτρ</w:t>
      </w:r>
      <w:proofErr w:type="spellEnd"/>
      <w:r>
        <w:rPr>
          <w:rStyle w:val="orth"/>
        </w:rPr>
        <w:t>αρὴς</w:t>
      </w:r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θρω</w:t>
      </w:r>
      <w:proofErr w:type="spellEnd"/>
      <w:r>
        <w:rPr>
          <w:rStyle w:val="grcARELIRE"/>
        </w:rPr>
        <w:t>πος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 qui bene </w:t>
      </w:r>
      <w:proofErr w:type="spellStart"/>
      <w:r>
        <w:rPr>
          <w:rStyle w:val="Dfinition"/>
        </w:rPr>
        <w:t>nutritus</w:t>
      </w:r>
      <w:proofErr w:type="spellEnd"/>
      <w:r>
        <w:rPr>
          <w:rStyle w:val="Dfinition"/>
        </w:rPr>
        <w:t xml:space="preserve">, id </w:t>
      </w:r>
      <w:proofErr w:type="spellStart"/>
      <w:proofErr w:type="gramStart"/>
      <w:r>
        <w:rPr>
          <w:rStyle w:val="Dfinition"/>
        </w:rPr>
        <w:t>est</w:t>
      </w:r>
      <w:proofErr w:type="spellEnd"/>
      <w:r>
        <w:rPr>
          <w:rStyle w:val="Dfinition"/>
        </w:rPr>
        <w:t>“</w:t>
      </w:r>
      <w:proofErr w:type="gramEnd"/>
      <w:r>
        <w:rPr>
          <w:rStyle w:val="Dfinition"/>
        </w:rPr>
        <w:br/>
        <w:t xml:space="preserve">bona </w:t>
      </w:r>
      <w:proofErr w:type="spellStart"/>
      <w:r>
        <w:rPr>
          <w:rStyle w:val="Dfinition"/>
        </w:rPr>
        <w:t>habitudine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firma</w:t>
      </w:r>
      <w:proofErr w:type="spellEnd"/>
      <w:r>
        <w:rPr>
          <w:rStyle w:val="Dfinition"/>
        </w:rPr>
        <w:t xml:space="preserve"> corporis valetudine4</w:t>
      </w:r>
      <w:r>
        <w:rPr>
          <w:rStyle w:val="Dfinition"/>
        </w:rPr>
        <w:br/>
      </w:r>
      <w:proofErr w:type="spellStart"/>
      <w:r>
        <w:rPr>
          <w:rStyle w:val="Dfinition"/>
        </w:rPr>
        <w:t>praeditus</w:t>
      </w:r>
      <w:proofErr w:type="spellEnd"/>
      <w:r>
        <w:rPr>
          <w:rStyle w:val="Dfinition"/>
        </w:rPr>
        <w:t xml:space="preserve"> est.6</w:t>
      </w:r>
      <w:r>
        <w:rPr>
          <w:rStyle w:val="Dfinition"/>
        </w:rPr>
        <w:br/>
      </w:r>
      <w:proofErr w:type="spellStart"/>
      <w:r>
        <w:rPr>
          <w:rStyle w:val="orth"/>
        </w:rPr>
        <w:t>Εὕ</w:t>
      </w:r>
      <w:proofErr w:type="spellEnd"/>
      <w:r>
        <w:rPr>
          <w:rStyle w:val="orth"/>
        </w:rPr>
        <w:t xml:space="preserve">πεπος </w:t>
      </w:r>
      <w:proofErr w:type="spellStart"/>
      <w:r>
        <w:rPr>
          <w:rStyle w:val="orth"/>
        </w:rPr>
        <w:t>νοῦστος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ἐυνθης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exponitur</w:t>
      </w:r>
      <w:proofErr w:type="spellEnd"/>
      <w:r>
        <w:rPr>
          <w:rStyle w:val="Dfinition"/>
        </w:rPr>
        <w:t xml:space="preserve"> </w:t>
      </w:r>
      <w:proofErr w:type="gramStart"/>
      <w:r>
        <w:rPr>
          <w:rStyle w:val="Dfinition"/>
        </w:rPr>
        <w:t>qui“</w:t>
      </w:r>
      <w:proofErr w:type="gramEnd"/>
      <w:r>
        <w:rPr>
          <w:rStyle w:val="Dfinition"/>
        </w:rPr>
        <w:br/>
        <w:t xml:space="preserve">facile ad bonum </w:t>
      </w:r>
      <w:proofErr w:type="spellStart"/>
      <w:r>
        <w:rPr>
          <w:rStyle w:val="Dfinition"/>
        </w:rPr>
        <w:t>vergit</w:t>
      </w:r>
      <w:proofErr w:type="spellEnd"/>
      <w:r>
        <w:rPr>
          <w:rStyle w:val="Dfinition"/>
        </w:rPr>
        <w:t xml:space="preserve">, hac </w:t>
      </w:r>
      <w:proofErr w:type="spellStart"/>
      <w:r>
        <w:rPr>
          <w:rStyle w:val="Dfinition"/>
        </w:rPr>
        <w:t>dictione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br/>
        <w:t xml:space="preserve">, tum &amp;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alios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Galen.“</w:t>
      </w:r>
      <w:r>
        <w:rPr>
          <w:rStyle w:val="Dfinition"/>
        </w:rPr>
        <w:br/>
        <w:t xml:space="preserve">comm. 2. de </w:t>
      </w:r>
      <w:proofErr w:type="spellStart"/>
      <w:r>
        <w:rPr>
          <w:rStyle w:val="Dfinition"/>
        </w:rPr>
        <w:t>victu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acutor</w:t>
      </w:r>
      <w:proofErr w:type="spellEnd"/>
      <w:r>
        <w:rPr>
          <w:rStyle w:val="Dfinition"/>
        </w:rPr>
        <w:t xml:space="preserve"> t. 40. 66</w:t>
      </w:r>
      <w:r>
        <w:rPr>
          <w:rStyle w:val="Dfinition"/>
        </w:rPr>
        <w:br/>
      </w:r>
      <w:proofErr w:type="spellStart"/>
      <w:r>
        <w:rPr>
          <w:rStyle w:val="orth"/>
        </w:rPr>
        <w:t>Εὑσορί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“</w:t>
      </w:r>
      <w:r>
        <w:rPr>
          <w:rStyle w:val="Dfinition"/>
        </w:rPr>
        <w:br/>
      </w:r>
      <w:proofErr w:type="spellStart"/>
      <w:r>
        <w:rPr>
          <w:rStyle w:val="orth"/>
        </w:rPr>
        <w:t>Εἰρόν</w:t>
      </w:r>
      <w:proofErr w:type="spellEnd"/>
      <w:r>
        <w:rPr>
          <w:rStyle w:val="orth"/>
        </w:rPr>
        <w:t>βιον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arbor </w:t>
      </w:r>
      <w:proofErr w:type="spellStart"/>
      <w:r>
        <w:rPr>
          <w:rStyle w:val="Dfinition"/>
        </w:rPr>
        <w:t>ferulacea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nascens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Aphrica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succo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madens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acerrimo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lacteo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tenuium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partium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de-DE"/>
        </w:rPr>
        <w:t xml:space="preserve">Ab </w:t>
      </w:r>
      <w:proofErr w:type="spellStart"/>
      <w:r w:rsidRPr="00B259BF">
        <w:rPr>
          <w:rStyle w:val="Dfinition"/>
          <w:lang w:val="de-DE"/>
        </w:rPr>
        <w:t>incolis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propter</w:t>
      </w:r>
      <w:proofErr w:type="spellEnd"/>
      <w:r w:rsidRPr="00B259BF">
        <w:rPr>
          <w:rStyle w:val="Dfinition"/>
          <w:lang w:val="de-DE"/>
        </w:rPr>
        <w:t xml:space="preserve"> eximium </w:t>
      </w:r>
      <w:proofErr w:type="spellStart"/>
      <w:r w:rsidRPr="00B259BF">
        <w:rPr>
          <w:rStyle w:val="Dfinition"/>
          <w:lang w:val="de-DE"/>
        </w:rPr>
        <w:t>eius</w:t>
      </w:r>
      <w:proofErr w:type="spellEnd"/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ardorem</w:t>
      </w:r>
      <w:proofErr w:type="spellEnd"/>
      <w:r w:rsidRPr="00B259BF">
        <w:rPr>
          <w:rStyle w:val="Dfinition"/>
          <w:lang w:val="de-DE"/>
        </w:rPr>
        <w:t xml:space="preserve"> non sine </w:t>
      </w:r>
      <w:proofErr w:type="spellStart"/>
      <w:r w:rsidRPr="00B259BF">
        <w:rPr>
          <w:rStyle w:val="Dfinition"/>
          <w:lang w:val="de-DE"/>
        </w:rPr>
        <w:t>metu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legitur</w:t>
      </w:r>
      <w:proofErr w:type="spellEnd"/>
      <w:r w:rsidRPr="00B259BF">
        <w:rPr>
          <w:rStyle w:val="Dfinition"/>
          <w:lang w:val="de-DE"/>
        </w:rPr>
        <w:t xml:space="preserve">. </w:t>
      </w:r>
      <w:proofErr w:type="spellStart"/>
      <w:r w:rsidRPr="00B259BF">
        <w:rPr>
          <w:rStyle w:val="Dfinition"/>
          <w:lang w:val="de-DE"/>
        </w:rPr>
        <w:t>Quapropter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ventriculos</w:t>
      </w:r>
      <w:proofErr w:type="spellEnd"/>
      <w:r w:rsidRPr="00B259BF">
        <w:rPr>
          <w:rStyle w:val="Dfinition"/>
          <w:lang w:val="de-DE"/>
        </w:rPr>
        <w:br/>
        <w:t xml:space="preserve"> </w:t>
      </w:r>
      <w:proofErr w:type="spellStart"/>
      <w:r w:rsidRPr="00B259BF">
        <w:rPr>
          <w:rStyle w:val="Dfinition"/>
          <w:lang w:val="de-DE"/>
        </w:rPr>
        <w:t>ouium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elutos</w:t>
      </w:r>
      <w:proofErr w:type="spellEnd"/>
      <w:r w:rsidRPr="00B259BF">
        <w:rPr>
          <w:rStyle w:val="Dfinition"/>
          <w:lang w:val="de-DE"/>
        </w:rPr>
        <w:t xml:space="preserve">, in quos </w:t>
      </w:r>
      <w:proofErr w:type="spellStart"/>
      <w:r w:rsidRPr="00B259BF">
        <w:rPr>
          <w:rStyle w:val="Dfinition"/>
          <w:lang w:val="de-DE"/>
        </w:rPr>
        <w:t>succus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profluat</w:t>
      </w:r>
      <w:proofErr w:type="spellEnd"/>
      <w:r w:rsidRPr="00B259BF">
        <w:rPr>
          <w:rStyle w:val="Dfinition"/>
          <w:lang w:val="de-DE"/>
        </w:rPr>
        <w:t>,</w:t>
      </w:r>
      <w:r w:rsidRPr="00B259BF">
        <w:rPr>
          <w:rStyle w:val="Dfinition"/>
          <w:lang w:val="de-DE"/>
        </w:rPr>
        <w:br/>
      </w:r>
      <w:proofErr w:type="spellStart"/>
      <w:r w:rsidRPr="00B259BF">
        <w:rPr>
          <w:rStyle w:val="Dfinition"/>
          <w:lang w:val="de-DE"/>
        </w:rPr>
        <w:t>arbori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adalligant</w:t>
      </w:r>
      <w:proofErr w:type="spellEnd"/>
      <w:r w:rsidRPr="00B259BF">
        <w:rPr>
          <w:rStyle w:val="Dfinition"/>
          <w:lang w:val="de-DE"/>
        </w:rPr>
        <w:t xml:space="preserve">, &amp; </w:t>
      </w:r>
      <w:proofErr w:type="spellStart"/>
      <w:r w:rsidRPr="00B259BF">
        <w:rPr>
          <w:rStyle w:val="Dfinition"/>
          <w:lang w:val="de-DE"/>
        </w:rPr>
        <w:t>eminus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caulem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contis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incidunt</w:t>
      </w:r>
      <w:proofErr w:type="spellEnd"/>
      <w:r w:rsidRPr="00B259BF">
        <w:rPr>
          <w:rStyle w:val="Dfinition"/>
          <w:lang w:val="de-DE"/>
        </w:rPr>
        <w:br/>
        <w:t xml:space="preserve">, </w:t>
      </w:r>
      <w:proofErr w:type="spellStart"/>
      <w:r w:rsidRPr="00B259BF">
        <w:rPr>
          <w:rStyle w:val="Dfinition"/>
          <w:lang w:val="de-DE"/>
        </w:rPr>
        <w:t>confestimque</w:t>
      </w:r>
      <w:proofErr w:type="spellEnd"/>
      <w:r w:rsidRPr="00B259BF">
        <w:rPr>
          <w:rStyle w:val="Dfinition"/>
          <w:lang w:val="de-DE"/>
        </w:rPr>
        <w:t xml:space="preserve"> è </w:t>
      </w:r>
      <w:proofErr w:type="spellStart"/>
      <w:r w:rsidRPr="00B259BF">
        <w:rPr>
          <w:rStyle w:val="Dfinition"/>
          <w:lang w:val="de-DE"/>
        </w:rPr>
        <w:t>plaga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tanquam</w:t>
      </w:r>
      <w:proofErr w:type="spellEnd"/>
      <w:r w:rsidRPr="00B259BF">
        <w:rPr>
          <w:rStyle w:val="Dfinition"/>
          <w:lang w:val="de-DE"/>
        </w:rPr>
        <w:t xml:space="preserve"> è </w:t>
      </w:r>
      <w:proofErr w:type="spellStart"/>
      <w:r w:rsidRPr="00B259BF">
        <w:rPr>
          <w:rStyle w:val="Dfinition"/>
          <w:lang w:val="de-DE"/>
        </w:rPr>
        <w:t>vase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quodam</w:t>
      </w:r>
      <w:proofErr w:type="spellEnd"/>
      <w:r w:rsidRPr="00B259BF">
        <w:rPr>
          <w:rStyle w:val="Dfinition"/>
          <w:lang w:val="de-DE"/>
        </w:rPr>
        <w:br/>
        <w:t xml:space="preserve"> magna </w:t>
      </w:r>
      <w:proofErr w:type="spellStart"/>
      <w:r w:rsidRPr="00B259BF">
        <w:rPr>
          <w:rStyle w:val="Dfinition"/>
          <w:lang w:val="de-DE"/>
        </w:rPr>
        <w:t>vis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eius</w:t>
      </w:r>
      <w:proofErr w:type="spellEnd"/>
      <w:r w:rsidRPr="00B259BF">
        <w:rPr>
          <w:rStyle w:val="Dfinition"/>
          <w:lang w:val="de-DE"/>
        </w:rPr>
        <w:t xml:space="preserve"> in </w:t>
      </w:r>
      <w:proofErr w:type="spellStart"/>
      <w:r w:rsidRPr="00B259BF">
        <w:rPr>
          <w:rStyle w:val="Dfinition"/>
          <w:lang w:val="de-DE"/>
        </w:rPr>
        <w:t>subiectos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ventres</w:t>
      </w:r>
      <w:proofErr w:type="spellEnd"/>
      <w:r w:rsidRPr="00B259BF">
        <w:rPr>
          <w:rStyle w:val="Dfinition"/>
          <w:lang w:val="de-DE"/>
        </w:rPr>
        <w:t xml:space="preserve"> </w:t>
      </w:r>
      <w:proofErr w:type="spellStart"/>
      <w:r w:rsidRPr="00B259BF">
        <w:rPr>
          <w:rStyle w:val="Dfinition"/>
          <w:lang w:val="de-DE"/>
        </w:rPr>
        <w:t>effunditur</w:t>
      </w:r>
      <w:proofErr w:type="spellEnd"/>
      <w:r w:rsidRPr="00B259BF">
        <w:rPr>
          <w:rStyle w:val="Dfinition"/>
          <w:lang w:val="de-DE"/>
        </w:rPr>
        <w:br/>
        <w:t xml:space="preserve">. </w:t>
      </w:r>
      <w:r w:rsidRPr="00B259BF">
        <w:rPr>
          <w:rStyle w:val="Dfinition"/>
          <w:lang w:val="it-IT"/>
        </w:rPr>
        <w:t>Huius autem succi duo sunt genera, vnum</w:t>
      </w:r>
      <w:r w:rsidRPr="00B259BF">
        <w:rPr>
          <w:rStyle w:val="Dfinition"/>
          <w:lang w:val="it-IT"/>
        </w:rPr>
        <w:br/>
        <w:t>orobi magnitudine, sarcocollae modo translucidum:</w:t>
      </w:r>
      <w:r w:rsidRPr="00B259BF">
        <w:rPr>
          <w:rStyle w:val="Dfinition"/>
          <w:lang w:val="it-IT"/>
        </w:rPr>
        <w:br/>
        <w:t xml:space="preserve"> alterum vitreo nitore, in ventriculis concrescens</w:t>
      </w:r>
      <w:r w:rsidRPr="00B259BF">
        <w:rPr>
          <w:rStyle w:val="Dfinition"/>
          <w:lang w:val="it-IT"/>
        </w:rPr>
        <w:br/>
        <w:t>. Eligendum est translucens &amp; acre: sed</w:t>
      </w:r>
      <w:r w:rsidRPr="00B259BF">
        <w:rPr>
          <w:rStyle w:val="Dfinition"/>
          <w:lang w:val="it-IT"/>
        </w:rPr>
        <w:br/>
        <w:t>difficile gustus experimentum, quia vel leni linguae</w:t>
      </w:r>
      <w:r w:rsidRPr="00B259BF">
        <w:rPr>
          <w:rStyle w:val="Dfinition"/>
          <w:lang w:val="it-IT"/>
        </w:rPr>
        <w:br/>
        <w:t xml:space="preserve"> tactu os accensum diu detineat, &amp; admota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ori omnia euphorbium resipere faciat. Vim habet</w:t>
      </w:r>
      <w:r w:rsidRPr="00B259BF">
        <w:rPr>
          <w:rStyle w:val="Dfinition"/>
          <w:lang w:val="it-IT"/>
        </w:rPr>
        <w:br/>
        <w:t xml:space="preserve"> discutiendi suffusiones &amp; sedandi coxarum</w:t>
      </w:r>
      <w:r w:rsidRPr="00B259BF">
        <w:rPr>
          <w:rStyle w:val="Dfinition"/>
          <w:lang w:val="it-IT"/>
        </w:rPr>
        <w:br/>
        <w:t>dolores, in odorifera potione haustus, aut cum</w:t>
      </w:r>
      <w:r w:rsidRPr="00B259BF">
        <w:rPr>
          <w:rStyle w:val="Dfinition"/>
          <w:lang w:val="it-IT"/>
        </w:rPr>
        <w:br/>
        <w:t>melle cocto. sic enim eius drachma vna epota, vt</w:t>
      </w:r>
      <w:r w:rsidRPr="00B259BF">
        <w:rPr>
          <w:rStyle w:val="Dfinition"/>
          <w:lang w:val="it-IT"/>
        </w:rPr>
        <w:br/>
        <w:t>scribit Paulus, pituitam, vel potius aquas exturbat</w:t>
      </w:r>
      <w:r w:rsidRPr="00B259BF">
        <w:rPr>
          <w:rStyle w:val="Dfinition"/>
          <w:lang w:val="it-IT"/>
        </w:rPr>
        <w:br/>
        <w:t xml:space="preserve"> atque amolitur. Euphorbium Iuba Ptolemaei</w:t>
      </w:r>
      <w:r w:rsidRPr="00B259BF">
        <w:rPr>
          <w:rStyle w:val="Dfinition"/>
          <w:lang w:val="it-IT"/>
        </w:rPr>
        <w:br/>
        <w:t>pater appellauit nomine inuentoris medici sui &amp;</w:t>
      </w:r>
      <w:r w:rsidRPr="00B259BF">
        <w:rPr>
          <w:rStyle w:val="Dfinition"/>
          <w:lang w:val="it-IT"/>
        </w:rPr>
        <w:br/>
        <w:t>fratris Musae, à quo Caesar Augustus conseruatus</w:t>
      </w:r>
      <w:r w:rsidRPr="00B259BF">
        <w:rPr>
          <w:rStyle w:val="Dfinition"/>
          <w:lang w:val="it-IT"/>
        </w:rPr>
        <w:br/>
        <w:t xml:space="preserve"> est, dicato illi priuatim volumine. Fit autem</w:t>
      </w:r>
      <w:r w:rsidRPr="00B259BF">
        <w:rPr>
          <w:rStyle w:val="Dfinition"/>
          <w:lang w:val="it-IT"/>
        </w:rPr>
        <w:br/>
        <w:t>ex eo ceratum ad neruos vulneratos optimum,</w:t>
      </w:r>
      <w:r w:rsidRPr="00B259BF">
        <w:rPr>
          <w:rStyle w:val="Dfinition"/>
          <w:lang w:val="it-IT"/>
        </w:rPr>
        <w:br/>
        <w:t>cuius descriptio habetur apud Aet. lib. 14.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Εὑρρ</w:t>
      </w:r>
      <w:proofErr w:type="spellEnd"/>
      <w:r>
        <w:rPr>
          <w:rStyle w:val="orth"/>
        </w:rPr>
        <w:t>ασία</w:t>
      </w:r>
      <w:r w:rsidRPr="00B259BF">
        <w:rPr>
          <w:rStyle w:val="Dfinition"/>
          <w:lang w:val="it-IT"/>
        </w:rPr>
        <w:t>. herba est hyssopo similis, cauliculis purpureis</w:t>
      </w:r>
      <w:r w:rsidRPr="00B259BF">
        <w:rPr>
          <w:rStyle w:val="Dfinition"/>
          <w:lang w:val="it-IT"/>
        </w:rPr>
        <w:br/>
        <w:t>, folio paruo &amp; per ambitum serrato, flosculo</w:t>
      </w:r>
      <w:r w:rsidRPr="00B259BF">
        <w:rPr>
          <w:rStyle w:val="Dfinition"/>
          <w:lang w:val="it-IT"/>
        </w:rPr>
        <w:br/>
        <w:t xml:space="preserve"> albicante, quae in opacis collibus nascitur.</w:t>
      </w:r>
      <w:r w:rsidRPr="00B259BF">
        <w:rPr>
          <w:rStyle w:val="Dfinition"/>
          <w:lang w:val="it-IT"/>
        </w:rPr>
        <w:br/>
        <w:t>De ea veteres nihil prodidere scripto, etsi Graecam</w:t>
      </w:r>
      <w:r w:rsidRPr="00B259BF">
        <w:rPr>
          <w:rStyle w:val="Dfinition"/>
          <w:lang w:val="it-IT"/>
        </w:rPr>
        <w:br/>
        <w:t xml:space="preserve">nomenclaturam prae se ferat. </w:t>
      </w:r>
      <w:proofErr w:type="spellStart"/>
      <w:r>
        <w:rPr>
          <w:rStyle w:val="grcARELIRE"/>
        </w:rPr>
        <w:t>εἰρρόσυνον</w:t>
      </w:r>
      <w:proofErr w:type="spellEnd"/>
      <w:r w:rsidRPr="00B259BF">
        <w:rPr>
          <w:rStyle w:val="Dfinition"/>
          <w:lang w:val="it-IT"/>
        </w:rPr>
        <w:t xml:space="preserve"> forte dici</w:t>
      </w:r>
      <w:r w:rsidRPr="00B259BF">
        <w:rPr>
          <w:rStyle w:val="Dfinition"/>
          <w:lang w:val="it-IT"/>
        </w:rPr>
        <w:br/>
        <w:t>debuit, quod faciat ad animi hilatitatem. Valet</w:t>
      </w:r>
      <w:r w:rsidRPr="00B259BF">
        <w:rPr>
          <w:rStyle w:val="Dfinition"/>
          <w:lang w:val="it-IT"/>
        </w:rPr>
        <w:br/>
        <w:t>autem ad oculorum caligines &amp; suffusiones.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Εὑρεὶ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τυνν</w:t>
      </w:r>
      <w:proofErr w:type="spellEnd"/>
      <w:r w:rsidRPr="00B259BF">
        <w:rPr>
          <w:rStyle w:val="Dfinition"/>
          <w:lang w:val="it-IT"/>
        </w:rPr>
        <w:t xml:space="preserve">. dicitur à quibusdam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υίλωονον</w:t>
      </w:r>
      <w:proofErr w:type="spellEnd"/>
      <w:r w:rsidRPr="00B259BF">
        <w:rPr>
          <w:rStyle w:val="Dfinition"/>
          <w:lang w:val="it-IT"/>
        </w:rPr>
        <w:t>, cui dos</w:t>
      </w:r>
      <w:r w:rsidRPr="00B259BF">
        <w:rPr>
          <w:rStyle w:val="Dfinition"/>
          <w:lang w:val="it-IT"/>
        </w:rPr>
        <w:br/>
        <w:t>haec praecipua traditur, quod in vinum coniectum</w:t>
      </w:r>
      <w:r w:rsidRPr="00B259BF">
        <w:rPr>
          <w:rStyle w:val="Dfinition"/>
          <w:lang w:val="it-IT"/>
        </w:rPr>
        <w:br/>
        <w:t xml:space="preserve"> animi voluptates augeat. Dicitur &amp; eo nomine</w:t>
      </w:r>
      <w:r w:rsidRPr="00B259BF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ἐυρεγοί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Εὑχρι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 pulcher color rubeus atque floridus quem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ὐθηὸν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χρῶμ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>ανθὲς</w:t>
      </w:r>
      <w:r w:rsidRPr="00B259BF">
        <w:rPr>
          <w:rStyle w:val="Dfinition"/>
          <w:lang w:val="it-IT"/>
        </w:rPr>
        <w:t xml:space="preserve"> alijs locis Hippock. ap„pellauit;</w:t>
      </w:r>
      <w:r w:rsidRPr="00B259BF">
        <w:rPr>
          <w:rStyle w:val="Dfinition"/>
          <w:lang w:val="it-IT"/>
        </w:rPr>
        <w:br/>
        <w:t xml:space="preserve"> is vero viuidus color atque rubeus du„</w:t>
      </w:r>
      <w:r w:rsidRPr="00B259BF">
        <w:rPr>
          <w:rStyle w:val="Dfinition"/>
          <w:lang w:val="it-IT"/>
        </w:rPr>
        <w:br/>
        <w:t xml:space="preserve"> plex est, alius enim naturalis qualis inest candidis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puellis bene valentibus, alius saturatior atque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aduentitius vbi illae pudore suffunduntur, qui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cursu incalescentibus elucet, existitque vrgen"</w:t>
      </w:r>
      <w:r w:rsidRPr="00B259BF">
        <w:rPr>
          <w:rStyle w:val="Dfinition"/>
          <w:lang w:val="it-IT"/>
        </w:rPr>
        <w:br/>
        <w:t xml:space="preserve"> te accessione &amp; calido sudore, plareniticis qui„</w:t>
      </w:r>
      <w:r w:rsidRPr="00B259BF">
        <w:rPr>
          <w:rStyle w:val="Dfinition"/>
          <w:lang w:val="it-IT"/>
        </w:rPr>
        <w:br/>
        <w:t xml:space="preserve"> busdam catalepticis criticis hemorragijs immi„</w:t>
      </w:r>
      <w:r w:rsidRPr="00B259BF">
        <w:rPr>
          <w:rStyle w:val="Dfinition"/>
          <w:lang w:val="it-IT"/>
        </w:rPr>
        <w:br/>
        <w:t xml:space="preserve"> nentibus, aut abcessibus interdum post aures, at"</w:t>
      </w:r>
      <w:r w:rsidRPr="00B259BF">
        <w:rPr>
          <w:rStyle w:val="Dfinition"/>
          <w:lang w:val="it-IT"/>
        </w:rPr>
        <w:br/>
        <w:t xml:space="preserve"> que pulmonarijs, is in morbis color ?</w:t>
      </w:r>
      <w:proofErr w:type="spellStart"/>
      <w:r>
        <w:rPr>
          <w:rStyle w:val="grcARELIRE"/>
        </w:rPr>
        <w:t>υχροι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 xml:space="preserve"> dici„</w:t>
      </w:r>
      <w:r w:rsidRPr="00B259BF">
        <w:rPr>
          <w:rStyle w:val="Dfinition"/>
          <w:lang w:val="it-IT"/>
        </w:rPr>
        <w:br/>
        <w:t xml:space="preserve"> tur Hippocrati, fitque talis à vaporibus &amp; hu„moribus</w:t>
      </w:r>
      <w:r w:rsidRPr="00B259BF">
        <w:rPr>
          <w:rStyle w:val="Dfinition"/>
          <w:lang w:val="it-IT"/>
        </w:rPr>
        <w:br/>
        <w:t xml:space="preserve"> &amp; quando calor superiores partes pe„</w:t>
      </w:r>
      <w:r w:rsidRPr="00B259BF">
        <w:rPr>
          <w:rStyle w:val="Dfinition"/>
          <w:lang w:val="it-IT"/>
        </w:rPr>
        <w:br/>
        <w:t xml:space="preserve"> tit.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Εὑχροον</w:t>
      </w:r>
      <w:proofErr w:type="spellEnd"/>
      <w:r w:rsidRPr="00B259BF">
        <w:rPr>
          <w:rStyle w:val="Dfinition"/>
          <w:lang w:val="it-IT"/>
        </w:rPr>
        <w:t>. nomen emplastri quod describitur à Scribonio</w:t>
      </w:r>
      <w:r w:rsidRPr="00B259BF">
        <w:rPr>
          <w:rStyle w:val="Dfinition"/>
          <w:lang w:val="it-IT"/>
        </w:rPr>
        <w:br/>
        <w:t xml:space="preserve"> Largo, &amp; ab eo appellatur Tryphonis viride</w:t>
      </w:r>
      <w:r w:rsidRPr="00B259BF">
        <w:rPr>
          <w:rStyle w:val="Dfinition"/>
          <w:lang w:val="it-IT"/>
        </w:rPr>
        <w:br/>
        <w:t xml:space="preserve"> emplastrum. Est &amp; huius nominis cataplasma</w:t>
      </w:r>
      <w:r w:rsidRPr="00B259BF">
        <w:rPr>
          <w:rStyle w:val="Dfinition"/>
          <w:lang w:val="it-IT"/>
        </w:rPr>
        <w:br/>
        <w:t xml:space="preserve"> quod habetur apud Gal. lib. 4. </w:t>
      </w:r>
      <w:r>
        <w:rPr>
          <w:rStyle w:val="grcARELIRE"/>
        </w:rPr>
        <w:t>τ</w:t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πους</w:t>
      </w:r>
      <w:r w:rsidRPr="00B259BF">
        <w:rPr>
          <w:rStyle w:val="Dfinition"/>
          <w:lang w:val="it-IT"/>
        </w:rPr>
        <w:t>, oculis</w:t>
      </w:r>
      <w:r w:rsidRPr="00B259BF">
        <w:rPr>
          <w:rStyle w:val="Dfinition"/>
          <w:lang w:val="it-IT"/>
        </w:rPr>
        <w:br/>
        <w:t xml:space="preserve"> conueniens.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Sic dictum à coloris bonitate: describitur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aliud à Gal. lib. 5. </w:t>
      </w:r>
      <w:r>
        <w:rPr>
          <w:rStyle w:val="grcARELIRE"/>
        </w:rPr>
        <w:t>καὰ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>. c. 7. sic dictum emplastrum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valens ad mentagram &amp; lichenes, aliud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quoque cruentis idoneum &amp; epuloticum 5. </w:t>
      </w:r>
      <w:proofErr w:type="spellStart"/>
      <w:r>
        <w:rPr>
          <w:rStyle w:val="grcARELIRE"/>
        </w:rPr>
        <w:t>κὰ</w:t>
      </w:r>
      <w:proofErr w:type="spellEnd"/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x </w:t>
      </w:r>
      <w:proofErr w:type="spellStart"/>
      <w:r>
        <w:rPr>
          <w:rStyle w:val="grcARELIRE"/>
        </w:rPr>
        <w:t>γγώκ</w:t>
      </w:r>
      <w:proofErr w:type="spellEnd"/>
      <w:r w:rsidRPr="00B259BF">
        <w:rPr>
          <w:rStyle w:val="Dfinition"/>
          <w:lang w:val="it-IT"/>
        </w:rPr>
        <w:t xml:space="preserve"> C. 2. ex Hera.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Ἐυγυλί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. succi bonitas apud Hipp.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Ἐἰγυμνν</w:t>
      </w:r>
      <w:proofErr w:type="spellEnd"/>
      <w:r w:rsidRPr="00B259BF">
        <w:rPr>
          <w:rStyle w:val="Dfinition"/>
          <w:lang w:val="it-IT"/>
        </w:rPr>
        <w:t>. dicitur alimentum quod boni succi est. Id</w:t>
      </w:r>
      <w:r w:rsidRPr="00B259BF">
        <w:rPr>
          <w:rStyle w:val="Dfinition"/>
          <w:lang w:val="it-IT"/>
        </w:rPr>
        <w:br/>
        <w:t>autem duplex est, tum quod portionem quandam</w:t>
      </w:r>
      <w:r w:rsidRPr="00B259BF">
        <w:rPr>
          <w:rStyle w:val="Dfinition"/>
          <w:lang w:val="it-IT"/>
        </w:rPr>
        <w:br/>
        <w:t xml:space="preserve"> boni succi continet ad nutriendum habilis,</w:t>
      </w:r>
      <w:r w:rsidRPr="00B259BF">
        <w:rPr>
          <w:rStyle w:val="Dfinition"/>
          <w:lang w:val="it-IT"/>
        </w:rPr>
        <w:br/>
        <w:t>sed plurimum habet recrementi, tum quod plurimum</w:t>
      </w:r>
      <w:r w:rsidRPr="00B259BF">
        <w:rPr>
          <w:rStyle w:val="Dfinition"/>
          <w:lang w:val="it-IT"/>
        </w:rPr>
        <w:br/>
        <w:t xml:space="preserve"> habet quod nutrire potest, minimum autem</w:t>
      </w:r>
      <w:r w:rsidRPr="00B259BF">
        <w:rPr>
          <w:rStyle w:val="Dfinition"/>
          <w:lang w:val="it-IT"/>
        </w:rPr>
        <w:br/>
        <w:t xml:space="preserve"> quod sit inutile, vt habetur apud Galen. l. 9.</w:t>
      </w:r>
      <w:r w:rsidRPr="00B259BF">
        <w:rPr>
          <w:rStyle w:val="Dfinition"/>
          <w:lang w:val="it-IT"/>
        </w:rPr>
        <w:br/>
        <w:t>meth. med.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Huic opponitur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κόγυμον</w:t>
      </w:r>
      <w:proofErr w:type="spellEnd"/>
      <w:r w:rsidRPr="00B259BF">
        <w:rPr>
          <w:rStyle w:val="Dfinition"/>
          <w:lang w:val="it-IT"/>
        </w:rPr>
        <w:t xml:space="preserve"> de quo suo lo"</w:t>
      </w:r>
      <w:r w:rsidRPr="00B259BF">
        <w:rPr>
          <w:rStyle w:val="Dfinition"/>
          <w:lang w:val="it-IT"/>
        </w:rPr>
        <w:br/>
        <w:t xml:space="preserve"> co, sed &amp; Gal. comment. in aphor. 64. l. 5. </w:t>
      </w:r>
      <w:proofErr w:type="spellStart"/>
      <w:r>
        <w:rPr>
          <w:rStyle w:val="grcARELIRE"/>
        </w:rPr>
        <w:t>εἴγυμ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definit quae post coctionem in bonum succum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>id est sanguinem mutantur, is enim humor est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nobis amicus, dicuntur &amp; </w:t>
      </w:r>
      <w:proofErr w:type="spellStart"/>
      <w:r>
        <w:rPr>
          <w:rStyle w:val="grcARELIRE"/>
        </w:rPr>
        <w:t>εὔχυλ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it-IT"/>
        </w:rPr>
        <w:t>, quaenam vero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alia sint docuit Cels. l. 2. c. 20.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Ἐυψυχὴς</w:t>
      </w:r>
      <w:proofErr w:type="spellEnd"/>
      <w:r w:rsidRPr="00B259BF">
        <w:rPr>
          <w:rStyle w:val="Dfinition"/>
          <w:lang w:val="it-IT"/>
        </w:rPr>
        <w:t>. dicitur iucundo &amp; salubri expositus frigo"</w:t>
      </w:r>
      <w:r w:rsidRPr="00B259BF">
        <w:rPr>
          <w:rStyle w:val="Dfinition"/>
          <w:lang w:val="it-IT"/>
        </w:rPr>
        <w:br/>
        <w:t xml:space="preserve"> ri, eaque significatione qua dicimus Gallice vn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lieu frais.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Ευώδες</w:t>
      </w:r>
      <w:proofErr w:type="spellEnd"/>
      <w:r w:rsidRPr="00B259BF">
        <w:rPr>
          <w:rStyle w:val="Dfinition"/>
          <w:lang w:val="it-IT"/>
        </w:rPr>
        <w:t xml:space="preserve">. bene olens, de quo vide </w:t>
      </w:r>
      <w:proofErr w:type="spellStart"/>
      <w:r>
        <w:rPr>
          <w:rStyle w:val="ref"/>
        </w:rPr>
        <w:t>ὄσφρησις</w:t>
      </w:r>
      <w:proofErr w:type="spellEnd"/>
      <w:r w:rsidRPr="00B259BF">
        <w:rPr>
          <w:rStyle w:val="Dfinition"/>
          <w:lang w:val="it-IT"/>
        </w:rPr>
        <w:t>. est &amp; nomen</w:t>
      </w:r>
      <w:r w:rsidRPr="00B259BF">
        <w:rPr>
          <w:rStyle w:val="Dfinition"/>
          <w:lang w:val="it-IT"/>
        </w:rPr>
        <w:br/>
        <w:t xml:space="preserve"> malagmatis, quod habetur apud Paulum</w:t>
      </w:r>
      <w:r w:rsidRPr="00B259BF">
        <w:rPr>
          <w:rStyle w:val="Dfinition"/>
          <w:lang w:val="it-IT"/>
        </w:rPr>
        <w:br/>
        <w:t xml:space="preserve">lib. 7. Item collyrium quod alio nomine </w:t>
      </w:r>
      <w:proofErr w:type="spellStart"/>
      <w:r>
        <w:rPr>
          <w:rStyle w:val="grcARELIRE"/>
        </w:rPr>
        <w:t>ἀθήι</w:t>
      </w:r>
      <w:proofErr w:type="spellEnd"/>
      <w:r>
        <w:rPr>
          <w:rStyle w:val="grcARELIRE"/>
        </w:rPr>
        <w:t>π</w:t>
      </w:r>
      <w:r>
        <w:rPr>
          <w:rStyle w:val="Dfinition"/>
        </w:rPr>
        <w:t>πον</w:t>
      </w:r>
      <w:r w:rsidRPr="00B259BF">
        <w:rPr>
          <w:rStyle w:val="Dfinition"/>
          <w:lang w:val="it-IT"/>
        </w:rPr>
        <w:br/>
        <w:t xml:space="preserve"> &amp;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συύρνης</w:t>
      </w:r>
      <w:proofErr w:type="spellEnd"/>
      <w:r w:rsidRPr="00B259BF">
        <w:rPr>
          <w:rStyle w:val="Dfinition"/>
          <w:lang w:val="it-IT"/>
        </w:rPr>
        <w:t xml:space="preserve"> appellatur, &amp; à Scribonio Largo</w:t>
      </w:r>
      <w:r w:rsidRPr="00B259BF">
        <w:rPr>
          <w:rStyle w:val="Dfinition"/>
          <w:lang w:val="it-IT"/>
        </w:rPr>
        <w:br/>
        <w:t xml:space="preserve"> describitur.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Vide in dictione </w:t>
      </w:r>
      <w:proofErr w:type="spellStart"/>
      <w:r>
        <w:rPr>
          <w:rStyle w:val="grcARELIRE"/>
        </w:rPr>
        <w:t>Αθήμ</w:t>
      </w:r>
      <w:proofErr w:type="spellEnd"/>
      <w:r>
        <w:rPr>
          <w:rStyle w:val="grcARELIRE"/>
        </w:rPr>
        <w:t>ππον</w:t>
      </w:r>
      <w:r w:rsidRPr="00B259BF">
        <w:rPr>
          <w:rStyle w:val="Dfinition"/>
          <w:lang w:val="it-IT"/>
        </w:rPr>
        <w:t>; aliud &amp; habetur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collyrium </w:t>
      </w:r>
      <w:proofErr w:type="spellStart"/>
      <w:r>
        <w:rPr>
          <w:rStyle w:val="grcARELIRE"/>
        </w:rPr>
        <w:t>ἑυῶδες</w:t>
      </w:r>
      <w:proofErr w:type="spellEnd"/>
      <w:r w:rsidRPr="00B259BF">
        <w:rPr>
          <w:rStyle w:val="Dfinition"/>
          <w:lang w:val="it-IT"/>
        </w:rPr>
        <w:t xml:space="preserve"> dictum l. 4.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it-IT"/>
        </w:rPr>
        <w:t>, cap. 7. at„</w:t>
      </w:r>
      <w:r w:rsidRPr="00B259BF">
        <w:rPr>
          <w:rStyle w:val="Dfinition"/>
          <w:lang w:val="it-IT"/>
        </w:rPr>
        <w:br/>
        <w:t xml:space="preserve"> que ad Zosium authorem refertur: epithematis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quoque cuiusdam </w:t>
      </w:r>
      <w:proofErr w:type="spellStart"/>
      <w:r>
        <w:rPr>
          <w:rStyle w:val="grcARELIRE"/>
        </w:rPr>
        <w:t>ἐνῶδες</w:t>
      </w:r>
      <w:proofErr w:type="spellEnd"/>
      <w:r w:rsidRPr="00B259BF">
        <w:rPr>
          <w:rStyle w:val="Dfinition"/>
          <w:lang w:val="it-IT"/>
        </w:rPr>
        <w:t xml:space="preserve"> dicti descriptiones vi"</w:t>
      </w:r>
      <w:r w:rsidRPr="00B259BF">
        <w:rPr>
          <w:rStyle w:val="Dfinition"/>
          <w:lang w:val="it-IT"/>
        </w:rPr>
        <w:br/>
        <w:t xml:space="preserve"> de, atque vires apud Trallian. lib. 8, cap. 2. vide &amp;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medicamentorum huius nominis, vtiliumque ad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stomachi inflammationes à frigido humore or„</w:t>
      </w:r>
      <w:r w:rsidRPr="00B259BF">
        <w:rPr>
          <w:rStyle w:val="Dfinition"/>
          <w:lang w:val="it-IT"/>
        </w:rPr>
        <w:br/>
        <w:t xml:space="preserve"> tas descriptiones aliquot apud eundem l. 7. c. 12.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Ἐυώδηύδ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it-IT"/>
        </w:rPr>
        <w:t>: aquae odoratae Hippoc. dicuntur lib. de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>aere aq &amp; loc. quae laudantur tanquam salubres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non quod illae odoris boni aut mali participes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esse debeant, sed quod ita odore carere debent vt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elementi naturam referant, hocque modo fra„</w:t>
      </w:r>
      <w:r w:rsidRPr="00B259BF">
        <w:rPr>
          <w:rStyle w:val="Dfinition"/>
          <w:lang w:val="it-IT"/>
        </w:rPr>
        <w:br/>
        <w:t xml:space="preserve"> grantes &amp; odoratę, id est gratae etiam olfactui di„</w:t>
      </w:r>
      <w:r w:rsidRPr="00B259BF">
        <w:rPr>
          <w:rStyle w:val="Dfinition"/>
          <w:lang w:val="it-IT"/>
        </w:rPr>
        <w:br/>
        <w:t xml:space="preserve"> cantur, quemadmodum dulces vocamus non quę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„</w:t>
      </w:r>
      <w:r w:rsidRPr="00B259BF">
        <w:rPr>
          <w:rStyle w:val="Dfinition"/>
          <w:lang w:val="it-IT"/>
        </w:rPr>
        <w:t xml:space="preserve"> dulci sapore praeditae sunt, sed quae omni saporis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genere carent.</w:t>
      </w:r>
      <w:r w:rsidRPr="00B259BF">
        <w:rPr>
          <w:rStyle w:val="Dfinition"/>
          <w:lang w:val="it-IT"/>
        </w:rPr>
        <w:br/>
      </w:r>
    </w:p>
    <w:p w14:paraId="4A0F9FB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46EC762" w14:textId="77777777" w:rsidR="003152E5" w:rsidRDefault="00000000">
      <w:r>
        <w:rPr>
          <w:rStyle w:val="Dfinition"/>
        </w:rPr>
        <w:lastRenderedPageBreak/>
        <w:br/>
      </w:r>
      <w:proofErr w:type="spellStart"/>
      <w:r>
        <w:rPr>
          <w:rStyle w:val="orth"/>
        </w:rPr>
        <w:t>Ἐυωδι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suauis</w:t>
      </w:r>
      <w:proofErr w:type="spellEnd"/>
      <w:r>
        <w:rPr>
          <w:rStyle w:val="Dfinition"/>
        </w:rPr>
        <w:t xml:space="preserve"> odor: </w:t>
      </w:r>
      <w:proofErr w:type="spellStart"/>
      <w:r>
        <w:rPr>
          <w:rStyle w:val="Dfinition"/>
        </w:rPr>
        <w:t>omnis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odorum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suauitas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Theoph. 6. de caus. plant. c. 6.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έψει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τὸνι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γίνετ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καὶ κα</w:t>
      </w:r>
      <w:proofErr w:type="spellStart"/>
      <w:r>
        <w:rPr>
          <w:rStyle w:val="grcARELIRE"/>
        </w:rPr>
        <w:t>τεργ</w:t>
      </w:r>
      <w:proofErr w:type="spellEnd"/>
      <w:r>
        <w:rPr>
          <w:rStyle w:val="grcARELIRE"/>
        </w:rPr>
        <w:t>ασί</w:t>
      </w:r>
      <w:r>
        <w:rPr>
          <w:rStyle w:val="Dfinition"/>
        </w:rPr>
        <w:t xml:space="preserve">ᾳ </w:t>
      </w:r>
      <w:proofErr w:type="spellStart"/>
      <w:r>
        <w:rPr>
          <w:rStyle w:val="Dfinition"/>
        </w:rPr>
        <w:t>confectione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concoctioneque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siquidem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excocta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odorisque</w:t>
      </w:r>
      <w:proofErr w:type="spellEnd"/>
      <w:r>
        <w:rPr>
          <w:rStyle w:val="Dfinition"/>
        </w:rPr>
        <w:br/>
        <w:t xml:space="preserve"> sunt </w:t>
      </w:r>
      <w:proofErr w:type="spellStart"/>
      <w:r>
        <w:rPr>
          <w:rStyle w:val="Dfinition"/>
        </w:rPr>
        <w:t>melioris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crudiora.a</w:t>
      </w:r>
      <w:proofErr w:type="spellEnd"/>
      <w:proofErr w:type="gramEnd"/>
      <w:r>
        <w:rPr>
          <w:rStyle w:val="Dfinition"/>
        </w:rPr>
        <w:br/>
      </w:r>
      <w:proofErr w:type="spellStart"/>
      <w:r>
        <w:rPr>
          <w:rStyle w:val="orth"/>
        </w:rPr>
        <w:t>Εὑώυμος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arbor </w:t>
      </w:r>
      <w:proofErr w:type="spellStart"/>
      <w:r>
        <w:rPr>
          <w:rStyle w:val="Dfinition"/>
        </w:rPr>
        <w:t>Punicae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br/>
        <w:t xml:space="preserve"> folio </w:t>
      </w:r>
      <w:proofErr w:type="spellStart"/>
      <w:r>
        <w:rPr>
          <w:rStyle w:val="Dfinition"/>
        </w:rPr>
        <w:t>eiusdem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vinca </w:t>
      </w:r>
      <w:proofErr w:type="spellStart"/>
      <w:r>
        <w:rPr>
          <w:rStyle w:val="Dfinition"/>
        </w:rPr>
        <w:t>peruinca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&amp; Vt Punica </w:t>
      </w:r>
      <w:proofErr w:type="spellStart"/>
      <w:r>
        <w:rPr>
          <w:rStyle w:val="Dfinition"/>
        </w:rPr>
        <w:t>tenero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flore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albo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violae</w:t>
      </w:r>
      <w:proofErr w:type="spellEnd"/>
      <w:r>
        <w:rPr>
          <w:rStyle w:val="Dfinition"/>
        </w:rPr>
        <w:t xml:space="preserve"> proximo,</w:t>
      </w:r>
      <w:r>
        <w:rPr>
          <w:rStyle w:val="Dfinition"/>
        </w:rPr>
        <w:br/>
      </w:r>
      <w:proofErr w:type="spellStart"/>
      <w:r>
        <w:rPr>
          <w:rStyle w:val="Dfinition"/>
        </w:rPr>
        <w:t>odore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</w:t>
      </w:r>
      <w:proofErr w:type="spellEnd"/>
      <w:r>
        <w:rPr>
          <w:rStyle w:val="Dfinition"/>
        </w:rPr>
        <w:t xml:space="preserve"> ac </w:t>
      </w:r>
      <w:proofErr w:type="spellStart"/>
      <w:r>
        <w:rPr>
          <w:rStyle w:val="Dfinition"/>
        </w:rPr>
        <w:t>pestifero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folliculis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sesami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acinus </w:t>
      </w:r>
      <w:proofErr w:type="spellStart"/>
      <w:r>
        <w:rPr>
          <w:rStyle w:val="Dfinition"/>
        </w:rPr>
        <w:t>quadrangulus</w:t>
      </w:r>
      <w:proofErr w:type="spellEnd"/>
      <w:r>
        <w:rPr>
          <w:rStyle w:val="Dfinition"/>
        </w:rPr>
        <w:t xml:space="preserve">, solidus, </w:t>
      </w:r>
      <w:proofErr w:type="spellStart"/>
      <w:r>
        <w:rPr>
          <w:rStyle w:val="Dfinition"/>
        </w:rPr>
        <w:t>pecori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gustatu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lethalis</w:t>
      </w:r>
      <w:proofErr w:type="spellEnd"/>
      <w:r>
        <w:rPr>
          <w:rStyle w:val="Dfinition"/>
        </w:rPr>
        <w:t>. us</w:t>
      </w:r>
      <w:r>
        <w:rPr>
          <w:rStyle w:val="grcARELIRE"/>
        </w:rPr>
        <w:t>α</w:t>
      </w:r>
      <w:r>
        <w:rPr>
          <w:rStyle w:val="Dfinition"/>
        </w:rPr>
        <w:t>9.</w:t>
      </w:r>
      <w:r>
        <w:rPr>
          <w:rStyle w:val="Dfinition"/>
        </w:rPr>
        <w:br/>
      </w:r>
      <w:proofErr w:type="spellStart"/>
      <w:r>
        <w:rPr>
          <w:rStyle w:val="orth"/>
        </w:rPr>
        <w:t>Ἐρέδει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caucum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antiphrasim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proofErr w:type="spellEnd"/>
      <w:r>
        <w:rPr>
          <w:rStyle w:val="Dfinition"/>
        </w:rPr>
        <w:t xml:space="preserve"> dicta, sunt a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qui </w:t>
      </w:r>
      <w:proofErr w:type="spellStart"/>
      <w:r>
        <w:rPr>
          <w:rStyle w:val="grcARELIRE"/>
        </w:rPr>
        <w:t>ἀνάνυμον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vocent</w:t>
      </w:r>
      <w:proofErr w:type="spellEnd"/>
      <w:r>
        <w:rPr>
          <w:rStyle w:val="Dfinition"/>
        </w:rPr>
        <w:t xml:space="preserve"> à non </w:t>
      </w:r>
      <w:proofErr w:type="spellStart"/>
      <w:r>
        <w:rPr>
          <w:rStyle w:val="Dfinition"/>
        </w:rPr>
        <w:t>habendo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Ἐρέδρ</w:t>
      </w:r>
      <w:proofErr w:type="spellEnd"/>
      <w:r>
        <w:rPr>
          <w:rStyle w:val="orth"/>
        </w:rPr>
        <w:t>ανα</w:t>
      </w:r>
      <w:r>
        <w:rPr>
          <w:rStyle w:val="Dfinition"/>
        </w:rPr>
        <w:t xml:space="preserve">. </w:t>
      </w:r>
      <w:proofErr w:type="spellStart"/>
      <w:r>
        <w:rPr>
          <w:rStyle w:val="syn"/>
        </w:rPr>
        <w:t>οἱ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γλουτοὶ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nates.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super his </w:t>
      </w:r>
      <w:proofErr w:type="spellStart"/>
      <w:r>
        <w:rPr>
          <w:rStyle w:val="Dfinition"/>
        </w:rPr>
        <w:t>homines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sedeant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Ἐρεδρον</w:t>
      </w:r>
      <w:proofErr w:type="spellEnd"/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ἴτ</w:t>
      </w:r>
      <w:proofErr w:type="spellEnd"/>
      <w:r>
        <w:rPr>
          <w:rStyle w:val="grcARELIRE"/>
        </w:rPr>
        <w:t>πουεις</w:t>
      </w:r>
      <w:r>
        <w:rPr>
          <w:rStyle w:val="Dfinition"/>
        </w:rPr>
        <w:t xml:space="preserve"> &amp;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ὐά</w:t>
      </w:r>
      <w:proofErr w:type="spellEnd"/>
      <w:r>
        <w:rPr>
          <w:rStyle w:val="grcARELIRE"/>
        </w:rPr>
        <w:t>βασις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>. Sic</w:t>
      </w:r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ab </w:t>
      </w:r>
      <w:proofErr w:type="spellStart"/>
      <w:r>
        <w:rPr>
          <w:rStyle w:val="Dfinition"/>
        </w:rPr>
        <w:t>insidendi</w:t>
      </w:r>
      <w:proofErr w:type="spellEnd"/>
      <w:r>
        <w:rPr>
          <w:rStyle w:val="Dfinition"/>
        </w:rPr>
        <w:t xml:space="preserve"> natura. </w:t>
      </w:r>
      <w:proofErr w:type="spellStart"/>
      <w:r>
        <w:rPr>
          <w:rStyle w:val="Dfinition"/>
        </w:rPr>
        <w:t>ascendit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proximas</w:t>
      </w:r>
      <w:proofErr w:type="spellEnd"/>
      <w:r>
        <w:rPr>
          <w:rStyle w:val="Dfinition"/>
        </w:rPr>
        <w:br/>
        <w:t xml:space="preserve"> arbores, &amp;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insidens</w:t>
      </w:r>
      <w:proofErr w:type="spellEnd"/>
      <w:r>
        <w:rPr>
          <w:rStyle w:val="Dfinition"/>
        </w:rPr>
        <w:t xml:space="preserve"> coma </w:t>
      </w:r>
      <w:proofErr w:type="spellStart"/>
      <w:r>
        <w:rPr>
          <w:rStyle w:val="Dfinition"/>
        </w:rPr>
        <w:t>propendent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iuncea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grcARELIRE"/>
        </w:rPr>
        <w:t>ἀνά</w:t>
      </w:r>
      <w:proofErr w:type="spellEnd"/>
      <w:r>
        <w:rPr>
          <w:rStyle w:val="grcARELIRE"/>
        </w:rPr>
        <w:t>βασις</w:t>
      </w:r>
      <w:r>
        <w:rPr>
          <w:rStyle w:val="Dfinition"/>
        </w:rPr>
        <w:t>.</w:t>
      </w:r>
      <w:r>
        <w:rPr>
          <w:rStyle w:val="Dfinition"/>
        </w:rPr>
        <w:br/>
        <w:t xml:space="preserve">sed non sine </w:t>
      </w:r>
      <w:proofErr w:type="spellStart"/>
      <w:r>
        <w:rPr>
          <w:rStyle w:val="Dfinition"/>
        </w:rPr>
        <w:t>mendi</w:t>
      </w:r>
      <w:proofErr w:type="spellEnd"/>
      <w:r>
        <w:rPr>
          <w:rStyle w:val="Dfinition"/>
        </w:rPr>
        <w:t xml:space="preserve"> suspicione.1</w:t>
      </w:r>
      <w:r>
        <w:rPr>
          <w:rStyle w:val="Dfinition"/>
        </w:rPr>
        <w:br/>
      </w:r>
      <w:proofErr w:type="spellStart"/>
      <w:r>
        <w:rPr>
          <w:rStyle w:val="orth"/>
        </w:rPr>
        <w:t>Ἐξελκὶς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crustula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obducitur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tum</w:t>
      </w:r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Dioscor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ἔρυδρον</w:t>
      </w:r>
      <w:proofErr w:type="spellEnd"/>
      <w:r>
        <w:rPr>
          <w:rStyle w:val="Dfinition"/>
        </w:rPr>
        <w:t xml:space="preserve"> pro </w:t>
      </w:r>
      <w:proofErr w:type="spellStart"/>
      <w:r>
        <w:rPr>
          <w:rStyle w:val="grcARELIRE"/>
        </w:rPr>
        <w:t>ἔρεδουν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ἔξυδρον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sedem</w:t>
      </w:r>
      <w:proofErr w:type="spellEnd"/>
      <w:r>
        <w:rPr>
          <w:rStyle w:val="Dfinition"/>
        </w:rPr>
        <w:br/>
        <w:t xml:space="preserve">vel corpus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stabile,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firmiter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exponit</w:t>
      </w:r>
      <w:proofErr w:type="spellEnd"/>
      <w:r>
        <w:rPr>
          <w:rStyle w:val="Dfinition"/>
        </w:rPr>
        <w:t xml:space="preserve"> Gal. comm. 2.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τῆὶ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ἀιμῶν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de </w:t>
      </w:r>
      <w:proofErr w:type="spellStart"/>
      <w:r>
        <w:rPr>
          <w:rStyle w:val="Dfinition"/>
        </w:rPr>
        <w:t>externis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vlceribus</w:t>
      </w:r>
      <w:proofErr w:type="spellEnd"/>
      <w:r>
        <w:rPr>
          <w:rStyle w:val="Dfinition"/>
        </w:rPr>
        <w:t xml:space="preserve">, tum de </w:t>
      </w:r>
      <w:proofErr w:type="spellStart"/>
      <w:r>
        <w:rPr>
          <w:rStyle w:val="Dfinition"/>
        </w:rPr>
        <w:t>internis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quandoque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crustulae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eiusmodi</w:t>
      </w:r>
      <w:proofErr w:type="spellEnd"/>
      <w:r>
        <w:rPr>
          <w:rStyle w:val="Dfinition"/>
        </w:rPr>
        <w:t xml:space="preserve"> &amp; per </w:t>
      </w:r>
      <w:proofErr w:type="spellStart"/>
      <w:r>
        <w:rPr>
          <w:rStyle w:val="Dfinition"/>
        </w:rPr>
        <w:t>tusses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pulmonibus</w:t>
      </w:r>
      <w:proofErr w:type="spellEnd"/>
      <w:r>
        <w:rPr>
          <w:rStyle w:val="Dfinition"/>
        </w:rPr>
        <w:br/>
        <w:t xml:space="preserve">, &amp; per </w:t>
      </w:r>
      <w:proofErr w:type="spellStart"/>
      <w:r>
        <w:rPr>
          <w:rStyle w:val="Dfinition"/>
        </w:rPr>
        <w:t>deiectiones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intestinis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vacuantur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Ἐρεστι</w:t>
      </w:r>
      <w:proofErr w:type="spellEnd"/>
      <w:r>
        <w:rPr>
          <w:rStyle w:val="orth"/>
        </w:rPr>
        <w:t>αὶ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emplastri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egregie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resiccantis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  <w:t xml:space="preserve">Si autem dicta </w:t>
      </w:r>
      <w:proofErr w:type="spellStart"/>
      <w:r>
        <w:rPr>
          <w:rStyle w:val="Dfinition"/>
        </w:rPr>
        <w:t>crustula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crassior</w:t>
      </w:r>
      <w:proofErr w:type="spellEnd"/>
      <w:r>
        <w:rPr>
          <w:rStyle w:val="Dfinition"/>
        </w:rPr>
        <w:t xml:space="preserve"> sit &amp; </w:t>
      </w:r>
      <w:proofErr w:type="gramStart"/>
      <w:r>
        <w:rPr>
          <w:rStyle w:val="Dfinition"/>
        </w:rPr>
        <w:t>nigra,„</w:t>
      </w:r>
      <w:proofErr w:type="gramEnd"/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ἐρελκὶς</w:t>
      </w:r>
      <w:proofErr w:type="spellEnd"/>
      <w:r>
        <w:rPr>
          <w:rStyle w:val="Dfinition"/>
        </w:rPr>
        <w:t xml:space="preserve"> sed </w:t>
      </w:r>
      <w:proofErr w:type="spellStart"/>
      <w:r>
        <w:rPr>
          <w:rStyle w:val="grcARELIRE"/>
        </w:rPr>
        <w:t>ἐσάρ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appellatur.4</w:t>
      </w:r>
      <w:r>
        <w:rPr>
          <w:rStyle w:val="Dfinition"/>
        </w:rPr>
        <w:br/>
        <w:t xml:space="preserve">&amp; </w:t>
      </w:r>
      <w:proofErr w:type="spellStart"/>
      <w:r>
        <w:rPr>
          <w:rStyle w:val="grcARELIRE"/>
        </w:rPr>
        <w:t>μάγος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descriptio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Aetium</w:t>
      </w:r>
      <w:proofErr w:type="spellEnd"/>
      <w:r>
        <w:rPr>
          <w:rStyle w:val="Dfinition"/>
        </w:rPr>
        <w:t xml:space="preserve"> lib. 10. inter </w:t>
      </w:r>
      <w:proofErr w:type="spellStart"/>
      <w:r>
        <w:rPr>
          <w:rStyle w:val="Dfinition"/>
        </w:rPr>
        <w:t>remedia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hydropicorum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  <w:t xml:space="preserve">Cap. 24. sinus &amp; fistulas </w:t>
      </w:r>
      <w:proofErr w:type="spellStart"/>
      <w:r>
        <w:rPr>
          <w:rStyle w:val="Dfinition"/>
        </w:rPr>
        <w:t>conglutinat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resiccat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efficaciter</w:t>
      </w:r>
      <w:proofErr w:type="spellEnd"/>
      <w:r>
        <w:rPr>
          <w:rStyle w:val="Dfinition"/>
        </w:rPr>
        <w:t xml:space="preserve">, sed vide num sit legendum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αιστια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Ἐρή</w:t>
      </w:r>
      <w:proofErr w:type="spellEnd"/>
      <w:r>
        <w:rPr>
          <w:rStyle w:val="orth"/>
        </w:rPr>
        <w:t>βαιον</w:t>
      </w:r>
      <w:r>
        <w:rPr>
          <w:rStyle w:val="Dfinition"/>
        </w:rPr>
        <w:t xml:space="preserve">. pubes, pecten, id </w:t>
      </w:r>
      <w:proofErr w:type="spellStart"/>
      <w:r>
        <w:rPr>
          <w:rStyle w:val="Dfinition"/>
        </w:rPr>
        <w:t>totum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ab.</w:t>
      </w:r>
      <w:r>
        <w:rPr>
          <w:rStyle w:val="Dfinition"/>
        </w:rPr>
        <w:br/>
      </w:r>
      <w:proofErr w:type="spellStart"/>
      <w:r>
        <w:rPr>
          <w:rStyle w:val="Dfinition"/>
        </w:rPr>
        <w:t>hypogastrio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vsque</w:t>
      </w:r>
      <w:proofErr w:type="spellEnd"/>
      <w:r>
        <w:rPr>
          <w:rStyle w:val="Dfinition"/>
        </w:rPr>
        <w:t xml:space="preserve"> ad pudenda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 Ruffus: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κῆτον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appellarunt</w:t>
      </w:r>
      <w:proofErr w:type="spellEnd"/>
      <w:r>
        <w:rPr>
          <w:rStyle w:val="Dfinition"/>
        </w:rPr>
        <w:t xml:space="preserve"> tam </w:t>
      </w:r>
      <w:proofErr w:type="spellStart"/>
      <w:r>
        <w:rPr>
          <w:rStyle w:val="Dfinition"/>
        </w:rPr>
        <w:t>foeminarum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marium</w:t>
      </w:r>
      <w:proofErr w:type="spellEnd"/>
      <w:r>
        <w:rPr>
          <w:rStyle w:val="Dfinition"/>
        </w:rPr>
        <w:t xml:space="preserve">; sed &amp;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έδον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foeminis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praesertim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grcARELIRE"/>
        </w:rPr>
        <w:t>λειμῶν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 xml:space="preserve"> Euripides in </w:t>
      </w:r>
      <w:proofErr w:type="spellStart"/>
      <w:r>
        <w:rPr>
          <w:rStyle w:val="Dfinition"/>
        </w:rPr>
        <w:t>Cyclope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Scalliger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κλειτώριον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βα</w:t>
      </w:r>
      <w:proofErr w:type="spellStart"/>
      <w:r>
        <w:rPr>
          <w:rStyle w:val="grcARELIRE"/>
        </w:rPr>
        <w:t>ὶκτον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ἐνδι</w:t>
      </w:r>
      <w:proofErr w:type="spellEnd"/>
      <w:r>
        <w:rPr>
          <w:rStyle w:val="grcARELIRE"/>
        </w:rPr>
        <w:t>αῖον</w:t>
      </w:r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χειμάῤῥον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ἤβη καὶ ἐπ</w:t>
      </w:r>
      <w:proofErr w:type="spellStart"/>
      <w:r>
        <w:rPr>
          <w:rStyle w:val="grcARELIRE"/>
        </w:rPr>
        <w:t>ίσειον</w:t>
      </w:r>
      <w:proofErr w:type="spellEnd"/>
      <w:r>
        <w:rPr>
          <w:rStyle w:val="Dfinition"/>
        </w:rPr>
        <w:t xml:space="preserve">: hoc porro </w:t>
      </w:r>
      <w:proofErr w:type="spellStart"/>
      <w:r>
        <w:rPr>
          <w:rStyle w:val="Dfinition"/>
        </w:rPr>
        <w:t>vocabulum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Medicorum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proprium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Pollux;</w:t>
      </w:r>
      <w:r>
        <w:rPr>
          <w:rStyle w:val="Dfinition"/>
        </w:rPr>
        <w:br/>
        <w:t xml:space="preserve">&amp; à </w:t>
      </w:r>
      <w:proofErr w:type="spellStart"/>
      <w:r>
        <w:rPr>
          <w:rStyle w:val="Dfinition"/>
        </w:rPr>
        <w:t>Budaeo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ventrale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pudendorum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muliebrium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velamentum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ἤσῃ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obtenditur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praetenditur</w:t>
      </w:r>
      <w:proofErr w:type="spellEnd"/>
      <w:r>
        <w:rPr>
          <w:rStyle w:val="Dfinition"/>
        </w:rPr>
        <w:t xml:space="preserve">. ... </w:t>
      </w:r>
      <w:r>
        <w:rPr>
          <w:rStyle w:val="grcARELIRE"/>
        </w:rPr>
        <w:t>ι</w:t>
      </w:r>
      <w:r>
        <w:rPr>
          <w:rStyle w:val="Dfinition"/>
        </w:rPr>
        <w:br/>
      </w:r>
      <w:proofErr w:type="spellStart"/>
      <w:r>
        <w:rPr>
          <w:rStyle w:val="orth"/>
        </w:rPr>
        <w:t>Ἐση</w:t>
      </w:r>
      <w:proofErr w:type="spellEnd"/>
      <w:r>
        <w:rPr>
          <w:rStyle w:val="orth"/>
        </w:rPr>
        <w:t>βία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pubertas</w:t>
      </w:r>
      <w:proofErr w:type="spellEnd"/>
      <w:r>
        <w:rPr>
          <w:rStyle w:val="Dfinition"/>
        </w:rPr>
        <w:t xml:space="preserve">. idem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r>
        <w:rPr>
          <w:rStyle w:val="syn"/>
        </w:rPr>
        <w:t>ἡ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</w:t>
      </w:r>
      <w:proofErr w:type="spellEnd"/>
      <w:r>
        <w:rPr>
          <w:rStyle w:val="syn"/>
        </w:rPr>
        <w:t>βη</w:t>
      </w:r>
      <w:r>
        <w:rPr>
          <w:rStyle w:val="Dfinition"/>
        </w:rPr>
        <w:t xml:space="preserve">. vide </w:t>
      </w:r>
      <w:proofErr w:type="spellStart"/>
      <w:r>
        <w:rPr>
          <w:rStyle w:val="Dfinition"/>
        </w:rPr>
        <w:t>i</w:t>
      </w:r>
      <w:proofErr w:type="spellEnd"/>
      <w:r>
        <w:rPr>
          <w:rStyle w:val="grcARELIRE"/>
        </w:rPr>
        <w:t>βη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 w:rsidRPr="00B259BF">
        <w:rPr>
          <w:rStyle w:val="Dfinition"/>
          <w:lang w:val="fr-FR"/>
        </w:rPr>
        <w:t>Eon</w:t>
      </w:r>
      <w:proofErr w:type="spellEnd"/>
      <w:r>
        <w:rPr>
          <w:rStyle w:val="grcARELIRE"/>
        </w:rPr>
        <w:t>λ</w:t>
      </w:r>
      <w:proofErr w:type="spellStart"/>
      <w:r w:rsidRPr="00B259BF">
        <w:rPr>
          <w:rStyle w:val="Dfinition"/>
          <w:lang w:val="fr-FR"/>
        </w:rPr>
        <w:t>is</w:t>
      </w:r>
      <w:proofErr w:type="spellEnd"/>
      <w:r w:rsidRPr="00B259BF">
        <w:rPr>
          <w:rStyle w:val="Dfinition"/>
          <w:lang w:val="fr-FR"/>
        </w:rPr>
        <w:t xml:space="preserve">, quid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ait </w:t>
      </w:r>
      <w:proofErr w:type="spellStart"/>
      <w:r w:rsidRPr="00B259BF">
        <w:rPr>
          <w:rStyle w:val="Dfinition"/>
          <w:lang w:val="fr-FR"/>
        </w:rPr>
        <w:t>Celsus</w:t>
      </w:r>
      <w:proofErr w:type="spellEnd"/>
      <w:r w:rsidRPr="00B259BF">
        <w:rPr>
          <w:rStyle w:val="Dfinition"/>
          <w:lang w:val="fr-FR"/>
        </w:rPr>
        <w:t xml:space="preserve"> l. 5. c. 5. </w:t>
      </w:r>
      <w:proofErr w:type="gramStart"/>
      <w:r w:rsidRPr="00B259BF">
        <w:rPr>
          <w:rStyle w:val="Dfinition"/>
          <w:lang w:val="fr-FR"/>
        </w:rPr>
        <w:t>à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plaerisque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ignoratur</w:t>
      </w:r>
      <w:proofErr w:type="spellEnd"/>
      <w:r w:rsidRPr="00B259BF">
        <w:rPr>
          <w:rStyle w:val="Dfinition"/>
          <w:lang w:val="fr-FR"/>
        </w:rPr>
        <w:br/>
        <w:t xml:space="preserve">, cum nihil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asperitas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>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durities</w:t>
      </w:r>
      <w:proofErr w:type="spellEnd"/>
      <w:r w:rsidRPr="00B259BF">
        <w:rPr>
          <w:rStyle w:val="Dfinition"/>
          <w:lang w:val="fr-FR"/>
        </w:rPr>
        <w:t xml:space="preserve"> mali coloris. </w:t>
      </w:r>
      <w:proofErr w:type="spellStart"/>
      <w:r w:rsidRPr="00B259BF">
        <w:rPr>
          <w:rStyle w:val="Dfinition"/>
          <w:lang w:val="fr-FR"/>
        </w:rPr>
        <w:t>Prouenit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potissimum</w:t>
      </w:r>
      <w:proofErr w:type="spellEnd"/>
      <w:r w:rsidRPr="00B259BF">
        <w:rPr>
          <w:rStyle w:val="Dfinition"/>
          <w:lang w:val="fr-FR"/>
        </w:rPr>
        <w:t xml:space="preserve"> in facie</w:t>
      </w:r>
      <w:r w:rsidRPr="00B259BF">
        <w:rPr>
          <w:rStyle w:val="Dfinition"/>
          <w:lang w:val="fr-FR"/>
        </w:rPr>
        <w:br/>
        <w:t xml:space="preserve">ex </w:t>
      </w:r>
      <w:proofErr w:type="spellStart"/>
      <w:r w:rsidRPr="00B259BF">
        <w:rPr>
          <w:rStyle w:val="Dfinition"/>
          <w:lang w:val="fr-FR"/>
        </w:rPr>
        <w:t>inflammatione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ardore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solis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Crito</w:t>
      </w:r>
      <w:proofErr w:type="spellEnd"/>
      <w:r w:rsidRPr="00B259BF">
        <w:rPr>
          <w:rStyle w:val="Dfinition"/>
          <w:lang w:val="fr-FR"/>
        </w:rPr>
        <w:t xml:space="preserve">, circa </w:t>
      </w:r>
      <w:proofErr w:type="spellStart"/>
      <w:r w:rsidRPr="00B259BF">
        <w:rPr>
          <w:rStyle w:val="Dfinition"/>
          <w:lang w:val="fr-FR"/>
        </w:rPr>
        <w:t>malas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nasum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maculae</w:t>
      </w:r>
      <w:proofErr w:type="spellEnd"/>
      <w:r w:rsidRPr="00B259BF">
        <w:rPr>
          <w:rStyle w:val="Dfinition"/>
          <w:lang w:val="fr-FR"/>
        </w:rPr>
        <w:t xml:space="preserve"> apparent, non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in alto </w:t>
      </w:r>
      <w:proofErr w:type="spellStart"/>
      <w:r w:rsidRPr="00B259BF">
        <w:rPr>
          <w:rStyle w:val="Dfinition"/>
          <w:lang w:val="fr-FR"/>
        </w:rPr>
        <w:t>fixae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instar </w:t>
      </w:r>
      <w:proofErr w:type="spellStart"/>
      <w:r w:rsidRPr="00B259BF">
        <w:rPr>
          <w:rStyle w:val="Dfinition"/>
          <w:lang w:val="fr-FR"/>
        </w:rPr>
        <w:t>flosculorum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productae</w:t>
      </w:r>
      <w:proofErr w:type="spellEnd"/>
      <w:r w:rsidRPr="00B259BF">
        <w:rPr>
          <w:rStyle w:val="Dfinition"/>
          <w:lang w:val="fr-FR"/>
        </w:rPr>
        <w:t xml:space="preserve">. Nomen </w:t>
      </w:r>
      <w:proofErr w:type="spellStart"/>
      <w:r w:rsidRPr="00B259BF">
        <w:rPr>
          <w:rStyle w:val="Dfinition"/>
          <w:lang w:val="fr-FR"/>
        </w:rPr>
        <w:t>inditum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ἡλίου</w:t>
      </w:r>
      <w:proofErr w:type="spellEnd"/>
      <w:r w:rsidRPr="00B259BF">
        <w:rPr>
          <w:rStyle w:val="Dfinition"/>
          <w:lang w:val="fr-FR"/>
        </w:rPr>
        <w:t xml:space="preserve">, non quod à sole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contrahantur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quod à </w:t>
      </w:r>
      <w:proofErr w:type="spellStart"/>
      <w:r w:rsidRPr="00B259BF">
        <w:rPr>
          <w:rStyle w:val="Dfinition"/>
          <w:lang w:val="fr-FR"/>
        </w:rPr>
        <w:t>reliquis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inducta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causis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similem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asperitatem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Quaecunque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causa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excitarit</w:t>
      </w:r>
      <w:proofErr w:type="spellEnd"/>
      <w:r w:rsidRPr="00B259BF">
        <w:rPr>
          <w:rStyle w:val="Dfinition"/>
          <w:lang w:val="fr-FR"/>
        </w:rPr>
        <w:t xml:space="preserve">, cutis </w:t>
      </w:r>
      <w:proofErr w:type="spellStart"/>
      <w:r w:rsidRPr="00B259BF">
        <w:rPr>
          <w:rStyle w:val="Dfinition"/>
          <w:lang w:val="fr-FR"/>
        </w:rPr>
        <w:t>ceu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 sole </w:t>
      </w:r>
      <w:proofErr w:type="spellStart"/>
      <w:r w:rsidRPr="00B259BF">
        <w:rPr>
          <w:rStyle w:val="Dfinition"/>
          <w:lang w:val="fr-FR"/>
        </w:rPr>
        <w:t>exusta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candorem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laeuorem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amittit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contrahitque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nigritiem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aspredinem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discolorem</w:t>
      </w:r>
      <w:proofErr w:type="spellEnd"/>
      <w:r w:rsidRPr="00B259BF">
        <w:rPr>
          <w:rStyle w:val="Dfinition"/>
          <w:lang w:val="fr-FR"/>
        </w:rPr>
        <w:t xml:space="preserve"> à sole </w:t>
      </w:r>
      <w:proofErr w:type="spellStart"/>
      <w:r w:rsidRPr="00B259BF">
        <w:rPr>
          <w:rStyle w:val="Dfinition"/>
          <w:lang w:val="fr-FR"/>
        </w:rPr>
        <w:t>cutem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aliquamdo</w:t>
      </w:r>
      <w:proofErr w:type="spellEnd"/>
      <w:r w:rsidRPr="00B259BF">
        <w:rPr>
          <w:rStyle w:val="Dfinition"/>
          <w:lang w:val="fr-FR"/>
        </w:rPr>
        <w:br/>
        <w:t xml:space="preserve"> à sole </w:t>
      </w:r>
      <w:proofErr w:type="spellStart"/>
      <w:r w:rsidRPr="00B259BF">
        <w:rPr>
          <w:rStyle w:val="Dfinition"/>
          <w:lang w:val="fr-FR"/>
        </w:rPr>
        <w:t>vsta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à sole </w:t>
      </w:r>
      <w:proofErr w:type="spellStart"/>
      <w:r w:rsidRPr="00B259BF">
        <w:rPr>
          <w:rStyle w:val="Dfinition"/>
          <w:lang w:val="fr-FR"/>
        </w:rPr>
        <w:t>adusta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eoque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vitio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deformes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solatos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vitia</w:t>
      </w:r>
      <w:proofErr w:type="spellEnd"/>
      <w:r w:rsidRPr="00B259BF">
        <w:rPr>
          <w:rStyle w:val="Dfinition"/>
          <w:lang w:val="fr-FR"/>
        </w:rPr>
        <w:br/>
        <w:t xml:space="preserve">cutis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Latine </w:t>
      </w:r>
      <w:proofErr w:type="spellStart"/>
      <w:r w:rsidRPr="00B259BF">
        <w:rPr>
          <w:rStyle w:val="Dfinition"/>
          <w:lang w:val="fr-FR"/>
        </w:rPr>
        <w:t>reddunt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Ἐρίμερον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ephemerum</w:t>
      </w:r>
      <w:proofErr w:type="spellEnd"/>
      <w:proofErr w:type="gramEnd"/>
      <w:r w:rsidRPr="00B259BF">
        <w:rPr>
          <w:rStyle w:val="Dfinition"/>
          <w:lang w:val="fr-FR"/>
        </w:rPr>
        <w:t xml:space="preserve">. Duplex est </w:t>
      </w:r>
      <w:proofErr w:type="spellStart"/>
      <w:r w:rsidRPr="00B259BF">
        <w:rPr>
          <w:rStyle w:val="Dfinition"/>
          <w:lang w:val="fr-FR"/>
        </w:rPr>
        <w:t>Dioscoridi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vnum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irim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dixerunt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folijs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caule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lilij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tenuibus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radice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oblonga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digitali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crassitudine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saporis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adstricti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odoris</w:t>
      </w:r>
      <w:proofErr w:type="spellEnd"/>
      <w:r w:rsidRPr="00B259BF">
        <w:rPr>
          <w:rStyle w:val="Dfinition"/>
          <w:lang w:val="fr-FR"/>
        </w:rPr>
        <w:t xml:space="preserve"> non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ingrati</w:t>
      </w:r>
      <w:proofErr w:type="spellEnd"/>
      <w:r w:rsidRPr="00B259BF">
        <w:rPr>
          <w:rStyle w:val="Dfinition"/>
          <w:lang w:val="fr-FR"/>
        </w:rPr>
        <w:t xml:space="preserve">, flore </w:t>
      </w:r>
      <w:proofErr w:type="spellStart"/>
      <w:r w:rsidRPr="00B259BF">
        <w:rPr>
          <w:rStyle w:val="Dfinition"/>
          <w:lang w:val="fr-FR"/>
        </w:rPr>
        <w:t>candido</w:t>
      </w:r>
      <w:proofErr w:type="spellEnd"/>
      <w:r w:rsidRPr="00B259BF">
        <w:rPr>
          <w:rStyle w:val="Dfinition"/>
          <w:lang w:val="fr-FR"/>
        </w:rPr>
        <w:t xml:space="preserve">, amaro, </w:t>
      </w:r>
      <w:proofErr w:type="spellStart"/>
      <w:r w:rsidRPr="00B259BF">
        <w:rPr>
          <w:rStyle w:val="Dfinition"/>
          <w:lang w:val="fr-FR"/>
        </w:rPr>
        <w:t>semine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molli.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lilium </w:t>
      </w:r>
      <w:proofErr w:type="spellStart"/>
      <w:r w:rsidRPr="00B259BF">
        <w:rPr>
          <w:rStyle w:val="Dfinition"/>
          <w:lang w:val="fr-FR"/>
        </w:rPr>
        <w:t>conuallium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rura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muschetum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Alterum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deleterium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lethale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κολγικὸν</w:t>
      </w:r>
      <w:proofErr w:type="spellEnd"/>
      <w:r w:rsidRPr="00B259BF">
        <w:rPr>
          <w:rStyle w:val="Dfinition"/>
          <w:lang w:val="fr-FR"/>
        </w:rPr>
        <w:t xml:space="preserve">, Romani </w:t>
      </w:r>
      <w:proofErr w:type="spellStart"/>
      <w:r w:rsidRPr="00B259BF">
        <w:rPr>
          <w:rStyle w:val="Dfinition"/>
          <w:lang w:val="fr-FR"/>
        </w:rPr>
        <w:t>bulbum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agrestem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flos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croceo</w:t>
      </w:r>
      <w:proofErr w:type="spellEnd"/>
      <w:r w:rsidRPr="00B259BF">
        <w:rPr>
          <w:rStyle w:val="Dfinition"/>
          <w:lang w:val="fr-FR"/>
        </w:rPr>
        <w:t xml:space="preserve"> similis,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subcandidus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caulis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semipedalis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rufum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radix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rotunda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foris</w:t>
      </w:r>
      <w:proofErr w:type="spellEnd"/>
      <w:r w:rsidRPr="00B259BF">
        <w:rPr>
          <w:rStyle w:val="Dfinition"/>
          <w:lang w:val="fr-FR"/>
        </w:rPr>
        <w:t xml:space="preserve"> è </w:t>
      </w:r>
      <w:proofErr w:type="spellStart"/>
      <w:r w:rsidRPr="00B259BF">
        <w:rPr>
          <w:rStyle w:val="Dfinition"/>
          <w:lang w:val="fr-FR"/>
        </w:rPr>
        <w:t>nigra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rufescens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desquamata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albicet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teneraque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succosa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gustatu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dulcis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inuenitur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fungorum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iugulat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bulbi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similitudine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inuitante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hermodactyli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proditur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Verùm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Ruellius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contendit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hermodactylos</w:t>
      </w:r>
      <w:proofErr w:type="spellEnd"/>
      <w:r w:rsidRPr="00B259BF">
        <w:rPr>
          <w:rStyle w:val="Dfinition"/>
          <w:lang w:val="fr-FR"/>
        </w:rPr>
        <w:t xml:space="preserve"> è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catapotia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tantopere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commendantur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podagras</w:t>
      </w:r>
      <w:proofErr w:type="spellEnd"/>
      <w:r w:rsidRPr="00B259BF">
        <w:rPr>
          <w:rStyle w:val="Dfinition"/>
          <w:lang w:val="fr-FR"/>
        </w:rPr>
        <w:t>, non</w:t>
      </w:r>
      <w:r w:rsidRPr="00B259BF">
        <w:rPr>
          <w:rStyle w:val="Dfinition"/>
          <w:lang w:val="fr-FR"/>
        </w:rPr>
        <w:br/>
        <w:t xml:space="preserve">esse </w:t>
      </w:r>
      <w:proofErr w:type="spellStart"/>
      <w:r w:rsidRPr="00B259BF">
        <w:rPr>
          <w:rStyle w:val="Dfinition"/>
          <w:lang w:val="fr-FR"/>
        </w:rPr>
        <w:t>ephemeron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fretus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authoritate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Aetij</w:t>
      </w:r>
      <w:proofErr w:type="spellEnd"/>
      <w:r w:rsidRPr="00B259BF">
        <w:rPr>
          <w:rStyle w:val="Dfinition"/>
          <w:lang w:val="fr-FR"/>
        </w:rPr>
        <w:t xml:space="preserve"> &amp; Pauli</w:t>
      </w:r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Vtrique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ephemero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etsi</w:t>
      </w:r>
      <w:proofErr w:type="spellEnd"/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vnum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diuersa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nominis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ratio: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sic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quod </w:t>
      </w:r>
      <w:proofErr w:type="spellStart"/>
      <w:r w:rsidRPr="00B259BF">
        <w:rPr>
          <w:rStyle w:val="Dfinition"/>
          <w:lang w:val="fr-FR"/>
        </w:rPr>
        <w:t>flos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confestim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deciduus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longius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altero</w:t>
      </w:r>
      <w:proofErr w:type="spellEnd"/>
      <w:r w:rsidRPr="00B259BF">
        <w:rPr>
          <w:rStyle w:val="Dfinition"/>
          <w:lang w:val="fr-FR"/>
        </w:rPr>
        <w:t xml:space="preserve"> die </w:t>
      </w:r>
      <w:proofErr w:type="spellStart"/>
      <w:r w:rsidRPr="00B259BF">
        <w:rPr>
          <w:rStyle w:val="Dfinition"/>
          <w:lang w:val="fr-FR"/>
        </w:rPr>
        <w:t>commoretur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decerpto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longior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dies, </w:t>
      </w:r>
      <w:proofErr w:type="spellStart"/>
      <w:r w:rsidRPr="00B259BF">
        <w:rPr>
          <w:rStyle w:val="Dfinition"/>
          <w:lang w:val="fr-FR"/>
        </w:rPr>
        <w:t>nullam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mortiferam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&amp; Galen. </w:t>
      </w:r>
      <w:proofErr w:type="spellStart"/>
      <w:proofErr w:type="gramStart"/>
      <w:r w:rsidRPr="00B259BF">
        <w:rPr>
          <w:rStyle w:val="Dfinition"/>
          <w:lang w:val="fr-FR"/>
        </w:rPr>
        <w:t>tribuerunt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hoc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t xml:space="preserve"> die </w:t>
      </w:r>
      <w:proofErr w:type="spellStart"/>
      <w:r w:rsidRPr="00B259BF">
        <w:rPr>
          <w:rStyle w:val="Dfinition"/>
          <w:lang w:val="fr-FR"/>
        </w:rPr>
        <w:t>perimat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br/>
        <w:t xml:space="preserve">hoc vide </w:t>
      </w:r>
      <w:proofErr w:type="spellStart"/>
      <w:r w:rsidRPr="00B259BF">
        <w:rPr>
          <w:rStyle w:val="Dfinition"/>
          <w:lang w:val="fr-FR"/>
        </w:rPr>
        <w:t>Nicandri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Alexipharmaca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nos </w:t>
      </w:r>
      <w:proofErr w:type="spellStart"/>
      <w:r w:rsidRPr="00B259BF">
        <w:rPr>
          <w:rStyle w:val="Dfinition"/>
          <w:lang w:val="fr-FR"/>
        </w:rPr>
        <w:t>aliquando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versibus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reddidimus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Ἐρίμερον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κάνειον</w:t>
      </w:r>
      <w:proofErr w:type="spellEnd"/>
      <w:r w:rsidRPr="00B259BF">
        <w:rPr>
          <w:rStyle w:val="Dfinition"/>
          <w:lang w:val="fr-FR"/>
        </w:rPr>
        <w:t xml:space="preserve">, id est </w:t>
      </w:r>
      <w:proofErr w:type="spellStart"/>
      <w:r w:rsidRPr="00B259BF">
        <w:rPr>
          <w:rStyle w:val="Dfinition"/>
          <w:lang w:val="fr-FR"/>
        </w:rPr>
        <w:t>cicuta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ab </w:t>
      </w:r>
      <w:proofErr w:type="spellStart"/>
      <w:r w:rsidRPr="00B259BF">
        <w:rPr>
          <w:rStyle w:val="Dfinition"/>
          <w:lang w:val="fr-FR"/>
        </w:rPr>
        <w:t>interitus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celeritate</w:t>
      </w:r>
      <w:proofErr w:type="spellEnd"/>
      <w:r w:rsidRPr="00B259BF">
        <w:rPr>
          <w:rStyle w:val="Dfinition"/>
          <w:lang w:val="fr-FR"/>
        </w:rPr>
        <w:t xml:space="preserve">, vt Phocion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Ἐήμερος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έρετος</w:t>
      </w:r>
      <w:proofErr w:type="spellEnd"/>
      <w:r w:rsidRPr="00B259BF">
        <w:rPr>
          <w:rStyle w:val="Dfinition"/>
          <w:lang w:val="fr-FR"/>
        </w:rPr>
        <w:t>. (</w:t>
      </w:r>
      <w:proofErr w:type="spellStart"/>
      <w:proofErr w:type="gramStart"/>
      <w:r w:rsidRPr="00B259BF">
        <w:rPr>
          <w:rStyle w:val="Dfinition"/>
          <w:lang w:val="fr-FR"/>
        </w:rPr>
        <w:t>vel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ἐρημεεινὸς</w:t>
      </w:r>
      <w:proofErr w:type="spellEnd"/>
      <w:r w:rsidRPr="00B259BF">
        <w:rPr>
          <w:rStyle w:val="Dfinition"/>
          <w:lang w:val="fr-FR"/>
        </w:rPr>
        <w:t xml:space="preserve"> vt est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Trallian</w:t>
      </w:r>
      <w:proofErr w:type="spellEnd"/>
      <w:r w:rsidRPr="00B259BF">
        <w:rPr>
          <w:rStyle w:val="Dfinition"/>
          <w:lang w:val="fr-FR"/>
        </w:rPr>
        <w:br/>
        <w:t xml:space="preserve">. l. 12. </w:t>
      </w:r>
      <w:proofErr w:type="gramStart"/>
      <w:r w:rsidRPr="00B259BF">
        <w:rPr>
          <w:rStyle w:val="Dfinition"/>
          <w:lang w:val="fr-FR"/>
        </w:rPr>
        <w:t>ca</w:t>
      </w:r>
      <w:proofErr w:type="gramEnd"/>
      <w:r w:rsidRPr="00B259BF">
        <w:rPr>
          <w:rStyle w:val="Dfinition"/>
          <w:lang w:val="fr-FR"/>
        </w:rPr>
        <w:t xml:space="preserve">. 1.) </w:t>
      </w:r>
      <w:proofErr w:type="spellStart"/>
      <w:r w:rsidRPr="00B259BF">
        <w:rPr>
          <w:rStyle w:val="Dfinition"/>
          <w:lang w:val="fr-FR"/>
        </w:rPr>
        <w:t>diaria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spiritibus</w:t>
      </w:r>
      <w:proofErr w:type="spellEnd"/>
      <w:r w:rsidRPr="00B259BF">
        <w:rPr>
          <w:rStyle w:val="Dfinition"/>
          <w:lang w:val="fr-FR"/>
        </w:rPr>
        <w:t xml:space="preserve"> accensa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constitutio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vnica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accessio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horarum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viginti</w:t>
      </w:r>
      <w:proofErr w:type="spellEnd"/>
      <w:r w:rsidRPr="00B259BF">
        <w:rPr>
          <w:rStyle w:val="Dfinition"/>
          <w:lang w:val="fr-FR"/>
        </w:rPr>
        <w:t xml:space="preserve"> quatuor.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excitant causae </w:t>
      </w:r>
      <w:proofErr w:type="spellStart"/>
      <w:r w:rsidRPr="00B259BF">
        <w:rPr>
          <w:rStyle w:val="Dfinition"/>
          <w:lang w:val="fr-FR"/>
        </w:rPr>
        <w:t>febribus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communes,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putredinem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motus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multus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corporis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immodica</w:t>
      </w:r>
      <w:proofErr w:type="spellEnd"/>
      <w:r w:rsidRPr="00B259BF">
        <w:rPr>
          <w:rStyle w:val="Dfinition"/>
          <w:lang w:val="fr-FR"/>
        </w:rPr>
        <w:br/>
        <w:t xml:space="preserve">, &amp; </w:t>
      </w:r>
      <w:proofErr w:type="spellStart"/>
      <w:r w:rsidRPr="00B259BF">
        <w:rPr>
          <w:rStyle w:val="Dfinition"/>
          <w:lang w:val="fr-FR"/>
        </w:rPr>
        <w:t>omissa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exercitationum</w:t>
      </w:r>
      <w:proofErr w:type="spellEnd"/>
      <w:r w:rsidRPr="00B259BF">
        <w:rPr>
          <w:rStyle w:val="Dfinition"/>
          <w:lang w:val="fr-FR"/>
        </w:rPr>
        <w:t xml:space="preserve"> consuetudo,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suppressio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effluuij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densata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cute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obstructio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mediocris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succo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crasso</w:t>
      </w:r>
      <w:proofErr w:type="spellEnd"/>
      <w:r w:rsidRPr="00B259BF">
        <w:rPr>
          <w:rStyle w:val="Dfinition"/>
          <w:lang w:val="fr-FR"/>
        </w:rPr>
        <w:t>, lento si</w:t>
      </w:r>
      <w:r w:rsidRPr="00B259BF">
        <w:rPr>
          <w:rStyle w:val="Dfinition"/>
          <w:lang w:val="fr-FR"/>
        </w:rPr>
        <w:br/>
        <w:t xml:space="preserve">modo per initia </w:t>
      </w:r>
      <w:proofErr w:type="spellStart"/>
      <w:r w:rsidRPr="00B259BF">
        <w:rPr>
          <w:rStyle w:val="Dfinition"/>
          <w:lang w:val="fr-FR"/>
        </w:rPr>
        <w:t>recte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tractetur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alioqui</w:t>
      </w:r>
      <w:proofErr w:type="spellEnd"/>
      <w:r w:rsidRPr="00B259BF">
        <w:rPr>
          <w:rStyle w:val="Dfinition"/>
          <w:lang w:val="fr-FR"/>
        </w:rPr>
        <w:t xml:space="preserve"> facile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putridam</w:t>
      </w:r>
      <w:proofErr w:type="spellEnd"/>
      <w:r w:rsidRPr="00B259BF">
        <w:rPr>
          <w:rStyle w:val="Dfinition"/>
          <w:lang w:val="fr-FR"/>
        </w:rPr>
        <w:t xml:space="preserve"> transit: </w:t>
      </w:r>
      <w:proofErr w:type="spellStart"/>
      <w:r w:rsidRPr="00B259BF">
        <w:rPr>
          <w:rStyle w:val="Dfinition"/>
          <w:lang w:val="fr-FR"/>
        </w:rPr>
        <w:t>praeterea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contactus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substantiae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satietas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ebrietas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cruditas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fames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vehementes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br/>
        <w:t xml:space="preserve">signa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primis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mitis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blandus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nullam</w:t>
      </w:r>
      <w:proofErr w:type="spellEnd"/>
      <w:r w:rsidRPr="00B259BF">
        <w:rPr>
          <w:rStyle w:val="Dfinition"/>
          <w:lang w:val="fr-FR"/>
        </w:rPr>
        <w:t xml:space="preserve"> habens </w:t>
      </w:r>
      <w:proofErr w:type="spellStart"/>
      <w:r w:rsidRPr="00B259BF">
        <w:rPr>
          <w:rStyle w:val="Dfinition"/>
          <w:lang w:val="fr-FR"/>
        </w:rPr>
        <w:t>inflammationis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notam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nullamque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inaequalitatem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pulsatione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minimam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vrinae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similes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naturalibus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parum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mutatae</w:t>
      </w:r>
      <w:proofErr w:type="spellEnd"/>
      <w:r w:rsidRPr="00B259BF">
        <w:rPr>
          <w:rStyle w:val="Dfinition"/>
          <w:lang w:val="fr-FR"/>
        </w:rPr>
        <w:t xml:space="preserve">, bene </w:t>
      </w:r>
      <w:proofErr w:type="spellStart"/>
      <w:r w:rsidRPr="00B259BF">
        <w:rPr>
          <w:rStyle w:val="Dfinition"/>
          <w:lang w:val="fr-FR"/>
        </w:rPr>
        <w:t>coloratae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rufae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pendet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subsidet</w:t>
      </w:r>
      <w:proofErr w:type="spellEnd"/>
      <w:r w:rsidRPr="00B259BF">
        <w:rPr>
          <w:rStyle w:val="Dfinition"/>
          <w:lang w:val="fr-FR"/>
        </w:rPr>
        <w:t xml:space="preserve">, optimum est: ad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facilitas </w:t>
      </w:r>
      <w:proofErr w:type="spellStart"/>
      <w:r w:rsidRPr="00B259BF">
        <w:rPr>
          <w:rStyle w:val="Dfinition"/>
          <w:lang w:val="fr-FR"/>
        </w:rPr>
        <w:t>tolerandi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accessionem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mitissima</w:t>
      </w:r>
      <w:proofErr w:type="spellEnd"/>
      <w:r w:rsidRPr="00B259BF">
        <w:rPr>
          <w:rStyle w:val="Dfinition"/>
          <w:lang w:val="fr-FR"/>
        </w:rPr>
        <w:br/>
        <w:t xml:space="preserve">, quia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vaporosus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br/>
        <w:t xml:space="preserve">primo </w:t>
      </w:r>
      <w:proofErr w:type="spellStart"/>
      <w:r w:rsidRPr="00B259BF">
        <w:rPr>
          <w:rStyle w:val="Dfinition"/>
          <w:lang w:val="fr-FR"/>
        </w:rPr>
        <w:t>manus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occursu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haec</w:t>
      </w:r>
      <w:proofErr w:type="spellEnd"/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diariae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signa communia. </w:t>
      </w:r>
      <w:proofErr w:type="spellStart"/>
      <w:r w:rsidRPr="00B259BF">
        <w:rPr>
          <w:rStyle w:val="Dfinition"/>
          <w:lang w:val="fr-FR"/>
        </w:rPr>
        <w:t>Singulae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sibi</w:t>
      </w:r>
      <w:proofErr w:type="spellEnd"/>
      <w:r w:rsidRPr="00B259BF">
        <w:rPr>
          <w:rStyle w:val="Dfinition"/>
          <w:lang w:val="fr-FR"/>
        </w:rPr>
        <w:t xml:space="preserve"> propria,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causarum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sequuntur</w:t>
      </w:r>
      <w:proofErr w:type="spellEnd"/>
      <w:r w:rsidRPr="00B259BF">
        <w:rPr>
          <w:rStyle w:val="Dfinition"/>
          <w:lang w:val="fr-FR"/>
        </w:rPr>
        <w:t xml:space="preserve">, à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excitatae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Ἐρισιον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emplastrum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ephesinum</w:t>
      </w:r>
      <w:proofErr w:type="spellEnd"/>
      <w:r w:rsidRPr="00B259BF">
        <w:rPr>
          <w:rStyle w:val="Dfinition"/>
          <w:lang w:val="fr-FR"/>
        </w:rPr>
        <w:t xml:space="preserve"> quod à </w:t>
      </w:r>
      <w:proofErr w:type="spellStart"/>
      <w:r w:rsidRPr="00B259BF">
        <w:rPr>
          <w:rStyle w:val="Dfinition"/>
          <w:lang w:val="fr-FR"/>
        </w:rPr>
        <w:t>Celso</w:t>
      </w:r>
      <w:proofErr w:type="spellEnd"/>
      <w:r w:rsidRPr="00B259BF">
        <w:rPr>
          <w:rStyle w:val="Dfinition"/>
          <w:lang w:val="fr-FR"/>
        </w:rPr>
        <w:t xml:space="preserve"> lib. 5.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c. 19. </w:t>
      </w:r>
      <w:proofErr w:type="spellStart"/>
      <w:proofErr w:type="gramStart"/>
      <w:r w:rsidRPr="00B259BF">
        <w:rPr>
          <w:rStyle w:val="Dfinition"/>
          <w:lang w:val="fr-FR"/>
        </w:rPr>
        <w:t>describitur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aduersus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morsus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recentiora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efficax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Ἐρδότης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significat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</w:t>
      </w:r>
      <w:r>
        <w:rPr>
          <w:rStyle w:val="Dfinition"/>
        </w:rPr>
        <w:t>πης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ὀξίων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exolutionem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virium</w:t>
      </w:r>
      <w:proofErr w:type="spellEnd"/>
      <w:r w:rsidRPr="00B259BF">
        <w:rPr>
          <w:rStyle w:val="Dfinition"/>
          <w:lang w:val="fr-FR"/>
        </w:rPr>
        <w:t xml:space="preserve"> corporis ab </w:t>
      </w:r>
      <w:proofErr w:type="spellStart"/>
      <w:r w:rsidRPr="00B259BF">
        <w:rPr>
          <w:rStyle w:val="Dfinition"/>
          <w:lang w:val="fr-FR"/>
        </w:rPr>
        <w:t>humido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inductam</w:t>
      </w:r>
      <w:proofErr w:type="spellEnd"/>
      <w:r w:rsidRPr="00B259BF">
        <w:rPr>
          <w:rStyle w:val="Dfinition"/>
          <w:lang w:val="fr-FR"/>
        </w:rPr>
        <w:t xml:space="preserve">, quasi corporis </w:t>
      </w:r>
      <w:proofErr w:type="spellStart"/>
      <w:r w:rsidRPr="00B259BF">
        <w:rPr>
          <w:rStyle w:val="Dfinition"/>
          <w:lang w:val="fr-FR"/>
        </w:rPr>
        <w:t>quandam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elixationem</w:t>
      </w:r>
      <w:proofErr w:type="spellEnd"/>
      <w:r w:rsidRPr="00B259BF">
        <w:rPr>
          <w:rStyle w:val="Dfinition"/>
          <w:lang w:val="fr-FR"/>
        </w:rPr>
        <w:br/>
        <w:t xml:space="preserve">, vt Gal.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comment. </w:t>
      </w:r>
      <w:proofErr w:type="spellStart"/>
      <w:proofErr w:type="gramStart"/>
      <w:r w:rsidRPr="00B259BF">
        <w:rPr>
          <w:rStyle w:val="Dfinition"/>
          <w:lang w:val="fr-FR"/>
        </w:rPr>
        <w:t>annotauit</w:t>
      </w:r>
      <w:proofErr w:type="spellEnd"/>
      <w:proofErr w:type="gram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Sic </w:t>
      </w:r>
      <w:proofErr w:type="spellStart"/>
      <w:r>
        <w:rPr>
          <w:rStyle w:val="grcARELIRE"/>
        </w:rPr>
        <w:t>ἐρθο</w:t>
      </w:r>
      <w:proofErr w:type="spellEnd"/>
      <w:r w:rsidRPr="00B259BF">
        <w:rPr>
          <w:rStyle w:val="Dfinition"/>
          <w:lang w:val="fr-FR"/>
        </w:rPr>
        <w:t xml:space="preserve">ì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libr</w:t>
      </w:r>
      <w:proofErr w:type="spellEnd"/>
      <w:r w:rsidRPr="00B259BF">
        <w:rPr>
          <w:rStyle w:val="Dfinition"/>
          <w:lang w:val="fr-FR"/>
        </w:rPr>
        <w:t xml:space="preserve">. 4. </w:t>
      </w:r>
      <w:proofErr w:type="spellStart"/>
      <w:r w:rsidRPr="00B259BF">
        <w:rPr>
          <w:rStyle w:val="Dfinition"/>
          <w:lang w:val="fr-FR"/>
        </w:rPr>
        <w:t>Epidem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qui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bribus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laborabant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nimiam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humiditan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redundantiam</w:t>
      </w:r>
      <w:proofErr w:type="spellEnd"/>
      <w:r w:rsidRPr="00B259BF">
        <w:rPr>
          <w:rStyle w:val="Dfinition"/>
          <w:lang w:val="fr-FR"/>
        </w:rPr>
        <w:t xml:space="preserve"> corpus </w:t>
      </w:r>
      <w:proofErr w:type="spellStart"/>
      <w:r w:rsidRPr="00B259BF">
        <w:rPr>
          <w:rStyle w:val="Dfinition"/>
          <w:lang w:val="fr-FR"/>
        </w:rPr>
        <w:t>exolutum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coctum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redderent</w:t>
      </w:r>
      <w:proofErr w:type="spellEnd"/>
      <w:r w:rsidRPr="00B259BF">
        <w:rPr>
          <w:rStyle w:val="Dfinition"/>
          <w:lang w:val="fr-FR"/>
        </w:rPr>
        <w:t xml:space="preserve">; &amp; </w:t>
      </w:r>
      <w:proofErr w:type="spellStart"/>
      <w:r w:rsidRPr="00B259BF">
        <w:rPr>
          <w:rStyle w:val="Dfinition"/>
          <w:lang w:val="fr-FR"/>
        </w:rPr>
        <w:t>faciei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ἐρθότητ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, id est ex"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coctionem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dixeris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Galli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face </w:t>
      </w:r>
      <w:proofErr w:type="spellStart"/>
      <w:r w:rsidRPr="00B259BF">
        <w:rPr>
          <w:rStyle w:val="Dfinition"/>
          <w:lang w:val="fr-FR"/>
        </w:rPr>
        <w:t>boufie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cernitur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Lethargicis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Ἐριάλτης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incubus</w:t>
      </w:r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nocturna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oppres</w:t>
      </w:r>
      <w:proofErr w:type="spellEnd"/>
      <w:r>
        <w:rPr>
          <w:rStyle w:val="Dfinition"/>
        </w:rPr>
        <w:t>¬</w:t>
      </w:r>
      <w:r>
        <w:rPr>
          <w:rStyle w:val="Dfinition"/>
        </w:rPr>
        <w:br/>
      </w:r>
    </w:p>
    <w:p w14:paraId="38E3D24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706687A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sio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suffocatio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daemonem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putauerunt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externam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quandam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quiescentes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inuaderet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pondere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oppressos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grauaret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ex quo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ἐράλλεσθ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indiderunt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hoc </w:t>
      </w:r>
      <w:proofErr w:type="spellStart"/>
      <w:r>
        <w:rPr>
          <w:rStyle w:val="Dfinition"/>
        </w:rPr>
        <w:t>malo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correpti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imaginentur</w:t>
      </w:r>
      <w:proofErr w:type="spellEnd"/>
      <w:r>
        <w:rPr>
          <w:rStyle w:val="Dfinition"/>
        </w:rPr>
        <w:t xml:space="preserve"> se</w:t>
      </w:r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aliquo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inuadi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violari</w:t>
      </w:r>
      <w:proofErr w:type="spellEnd"/>
      <w:r>
        <w:rPr>
          <w:rStyle w:val="Dfinition"/>
        </w:rPr>
        <w:t xml:space="preserve">. At daemon non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vis </w:t>
      </w:r>
      <w:proofErr w:type="spellStart"/>
      <w:r>
        <w:rPr>
          <w:rStyle w:val="Dfinition"/>
        </w:rPr>
        <w:t>vlla</w:t>
      </w:r>
      <w:proofErr w:type="spellEnd"/>
      <w:r>
        <w:rPr>
          <w:rStyle w:val="Dfinition"/>
        </w:rPr>
        <w:t xml:space="preserve"> externa, sed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mali</w:t>
      </w:r>
      <w:proofErr w:type="spellEnd"/>
      <w:r>
        <w:rPr>
          <w:rStyle w:val="Dfinition"/>
        </w:rPr>
        <w:t xml:space="preserve"> causa intra</w:t>
      </w:r>
      <w:r>
        <w:rPr>
          <w:rStyle w:val="Dfinition"/>
        </w:rPr>
        <w:br/>
        <w:t xml:space="preserve">corpus est.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non humor, sed </w:t>
      </w:r>
      <w:proofErr w:type="spellStart"/>
      <w:r>
        <w:rPr>
          <w:rStyle w:val="Dfinition"/>
        </w:rPr>
        <w:t>crassus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frigidus</w:t>
      </w:r>
      <w:proofErr w:type="spellEnd"/>
      <w:r>
        <w:rPr>
          <w:rStyle w:val="Dfinition"/>
        </w:rPr>
        <w:t xml:space="preserve"> vapor,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scripsit </w:t>
      </w:r>
      <w:proofErr w:type="spellStart"/>
      <w:r>
        <w:rPr>
          <w:rStyle w:val="Dfinition"/>
        </w:rPr>
        <w:t>Posidonius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ventriculos</w:t>
      </w:r>
      <w:proofErr w:type="spellEnd"/>
      <w:r>
        <w:rPr>
          <w:rStyle w:val="Dfinition"/>
        </w:rPr>
        <w:t xml:space="preserve"> cerebri </w:t>
      </w:r>
      <w:proofErr w:type="spellStart"/>
      <w:r>
        <w:rPr>
          <w:rStyle w:val="Dfinition"/>
        </w:rPr>
        <w:t>implens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prohibens</w:t>
      </w:r>
      <w:proofErr w:type="spellEnd"/>
      <w:r>
        <w:rPr>
          <w:rStyle w:val="Dfinition"/>
        </w:rPr>
        <w:t xml:space="preserve"> spiritus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animales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neruos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ferri</w:t>
      </w:r>
      <w:proofErr w:type="spellEnd"/>
      <w:r>
        <w:rPr>
          <w:rStyle w:val="Dfinition"/>
        </w:rPr>
        <w:t xml:space="preserve">. Per </w:t>
      </w:r>
      <w:proofErr w:type="spellStart"/>
      <w:r>
        <w:rPr>
          <w:rStyle w:val="Dfinition"/>
        </w:rPr>
        <w:t>somnum</w:t>
      </w:r>
      <w:proofErr w:type="spellEnd"/>
      <w:r>
        <w:rPr>
          <w:rStyle w:val="Dfinition"/>
        </w:rPr>
        <w:br/>
        <w:t xml:space="preserve">tantum fit, </w:t>
      </w:r>
      <w:proofErr w:type="spellStart"/>
      <w:r>
        <w:rPr>
          <w:rStyle w:val="Dfinition"/>
        </w:rPr>
        <w:t>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laborantes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ipsam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patiuntur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apoplexia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correpti</w:t>
      </w:r>
      <w:proofErr w:type="spellEnd"/>
      <w:r>
        <w:rPr>
          <w:rStyle w:val="Dfinition"/>
        </w:rPr>
        <w:br/>
        <w:t xml:space="preserve">, sed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mitiora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it-IT"/>
        </w:rPr>
        <w:t>Quia enim vapor in</w:t>
      </w:r>
      <w:r w:rsidRPr="00B259BF">
        <w:rPr>
          <w:rStyle w:val="Dfinition"/>
          <w:lang w:val="it-IT"/>
        </w:rPr>
        <w:br/>
        <w:t>causa est, non in totum opplentur ventriculi cerebri</w:t>
      </w:r>
      <w:r w:rsidRPr="00B259BF">
        <w:rPr>
          <w:rStyle w:val="Dfinition"/>
          <w:lang w:val="it-IT"/>
        </w:rPr>
        <w:br/>
        <w:t>, nec tam difficulter excitantur qui eo laborant</w:t>
      </w:r>
      <w:r w:rsidRPr="00B259BF">
        <w:rPr>
          <w:rStyle w:val="Dfinition"/>
          <w:lang w:val="it-IT"/>
        </w:rPr>
        <w:br/>
        <w:t>. Manent tamen aliquandiu immobiles:</w:t>
      </w:r>
      <w:r w:rsidRPr="00B259BF">
        <w:rPr>
          <w:rStyle w:val="Dfinition"/>
          <w:lang w:val="it-IT"/>
        </w:rPr>
        <w:br/>
        <w:t>deinde vero multo labore &amp; conatu tenuato discussoque</w:t>
      </w:r>
      <w:r w:rsidRPr="00B259BF">
        <w:rPr>
          <w:rStyle w:val="Dfinition"/>
          <w:lang w:val="it-IT"/>
        </w:rPr>
        <w:br/>
        <w:t xml:space="preserve"> spiritu, &amp; meatibus obstructione solutis</w:t>
      </w:r>
      <w:r w:rsidRPr="00B259BF">
        <w:rPr>
          <w:rStyle w:val="Dfinition"/>
          <w:lang w:val="it-IT"/>
        </w:rPr>
        <w:br/>
        <w:t>, derepente è somno excitantur. Laeditur</w:t>
      </w:r>
      <w:r w:rsidRPr="00B259BF">
        <w:rPr>
          <w:rStyle w:val="Dfinition"/>
          <w:lang w:val="it-IT"/>
        </w:rPr>
        <w:br/>
        <w:t>illis potissimum imaginatio: ex quo verisimile</w:t>
      </w:r>
      <w:r w:rsidRPr="00B259BF">
        <w:rPr>
          <w:rStyle w:val="Dfinition"/>
          <w:lang w:val="it-IT"/>
        </w:rPr>
        <w:br/>
        <w:t>est in priori potissimum ventriculo morbum,</w:t>
      </w:r>
      <w:r w:rsidRPr="00B259BF">
        <w:rPr>
          <w:rStyle w:val="Dfinition"/>
          <w:lang w:val="it-IT"/>
        </w:rPr>
        <w:br/>
        <w:t>consistere. Ex his intelligi potest incubi differentia</w:t>
      </w:r>
      <w:r w:rsidRPr="00B259BF">
        <w:rPr>
          <w:rStyle w:val="Dfinition"/>
          <w:lang w:val="it-IT"/>
        </w:rPr>
        <w:br/>
        <w:t xml:space="preserve"> ab apoplexia &amp; epilepsia. Praeludium tamen</w:t>
      </w:r>
      <w:r w:rsidRPr="00B259BF">
        <w:rPr>
          <w:rStyle w:val="Dfinition"/>
          <w:lang w:val="it-IT"/>
        </w:rPr>
        <w:br/>
        <w:t xml:space="preserve"> prooemiumque eorum morborum est, atque</w:t>
      </w:r>
      <w:r w:rsidRPr="00B259BF">
        <w:rPr>
          <w:rStyle w:val="Dfinition"/>
          <w:lang w:val="it-IT"/>
        </w:rPr>
        <w:br/>
        <w:t xml:space="preserve"> etiam insaniae. Diuturnior enim &amp; frequenter</w:t>
      </w:r>
      <w:r w:rsidRPr="00B259BF">
        <w:rPr>
          <w:rStyle w:val="Dfinition"/>
          <w:lang w:val="it-IT"/>
        </w:rPr>
        <w:br/>
        <w:t xml:space="preserve"> repetens, crudo humore in ventriculis</w:t>
      </w:r>
      <w:r w:rsidRPr="00B259BF">
        <w:rPr>
          <w:rStyle w:val="Dfinition"/>
          <w:lang w:val="it-IT"/>
        </w:rPr>
        <w:br/>
        <w:t>cerebri paulatim cumulato, in eos facile degenerat</w:t>
      </w:r>
      <w:r w:rsidRPr="00B259BF">
        <w:rPr>
          <w:rStyle w:val="Dfinition"/>
          <w:lang w:val="it-IT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Praecedunt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incubum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suffocatio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vocis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amissio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grauitas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immobilitas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rursus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crapulae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cruditates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crassus</w:t>
      </w:r>
      <w:proofErr w:type="spellEnd"/>
      <w:r w:rsidRPr="00B259BF">
        <w:rPr>
          <w:rStyle w:val="Dfinition"/>
          <w:lang w:val="fr-FR"/>
        </w:rPr>
        <w:t xml:space="preserve"> ille </w:t>
      </w:r>
      <w:proofErr w:type="spellStart"/>
      <w:r w:rsidRPr="00B259BF">
        <w:rPr>
          <w:rStyle w:val="Dfinition"/>
          <w:lang w:val="fr-FR"/>
        </w:rPr>
        <w:t>frigidusque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vapor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suscitatur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Proinde</w:t>
      </w:r>
      <w:proofErr w:type="spellEnd"/>
      <w:r w:rsidRPr="00B259BF">
        <w:rPr>
          <w:rStyle w:val="Dfinition"/>
          <w:lang w:val="fr-FR"/>
        </w:rPr>
        <w:t xml:space="preserve"> quidam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imperfecte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definierunt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κεφ</w:t>
      </w:r>
      <w:proofErr w:type="spellEnd"/>
      <w:r>
        <w:rPr>
          <w:rStyle w:val="grcARELIRE"/>
        </w:rPr>
        <w:t>αλὴν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ἀὐ</w:t>
      </w:r>
      <w:proofErr w:type="spellEnd"/>
      <w:r>
        <w:rPr>
          <w:rStyle w:val="grcARELIRE"/>
        </w:rPr>
        <w:t>ατρέγουσαν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αὐα</w:t>
      </w:r>
      <w:proofErr w:type="spellStart"/>
      <w:r>
        <w:rPr>
          <w:rStyle w:val="grcARELIRE"/>
        </w:rPr>
        <w:t>θυμί</w:t>
      </w:r>
      <w:proofErr w:type="spellEnd"/>
      <w:r>
        <w:rPr>
          <w:rStyle w:val="grcARELIRE"/>
        </w:rPr>
        <w:t>α</w:t>
      </w:r>
      <w:r>
        <w:rPr>
          <w:rStyle w:val="Dfinition"/>
        </w:rPr>
        <w:t>σιν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ἐξ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ἀδδηρ</w:t>
      </w:r>
      <w:proofErr w:type="spellEnd"/>
      <w:r>
        <w:rPr>
          <w:rStyle w:val="grcARELIRE"/>
        </w:rPr>
        <w:t>αγίας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εψί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vaporum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in </w:t>
      </w:r>
      <w:proofErr w:type="spellStart"/>
      <w:r w:rsidRPr="00B259BF">
        <w:rPr>
          <w:rStyle w:val="Dfinition"/>
          <w:lang w:val="fr-FR"/>
        </w:rPr>
        <w:t>caput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discursum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nimio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cibo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cruditate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Themison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suffocatione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πρα</w:t>
      </w:r>
      <w:proofErr w:type="spellStart"/>
      <w:r>
        <w:rPr>
          <w:rStyle w:val="grcARELIRE"/>
        </w:rPr>
        <w:t>λίων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appellauit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  <w:t xml:space="preserve">In </w:t>
      </w:r>
      <w:proofErr w:type="spellStart"/>
      <w:r w:rsidRPr="00B259BF">
        <w:rPr>
          <w:rStyle w:val="Dfinition"/>
          <w:lang w:val="fr-FR"/>
        </w:rPr>
        <w:t>epistolis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gramStart"/>
      <w:r>
        <w:rPr>
          <w:rStyle w:val="grcARELIRE"/>
        </w:rPr>
        <w:t>π</w:t>
      </w:r>
      <w:proofErr w:type="spellStart"/>
      <w:r>
        <w:rPr>
          <w:rStyle w:val="grcARELIRE"/>
        </w:rPr>
        <w:t>ιγάμων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ab Aurel. lib. </w:t>
      </w:r>
      <w:proofErr w:type="gramStart"/>
      <w:r w:rsidRPr="00B259BF">
        <w:rPr>
          <w:rStyle w:val="Dfinition"/>
          <w:lang w:val="fr-FR"/>
        </w:rPr>
        <w:t>I. .</w:t>
      </w:r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χρον</w:t>
      </w:r>
      <w:proofErr w:type="spellEnd"/>
      <w:r w:rsidRPr="00B259BF">
        <w:rPr>
          <w:rStyle w:val="Dfinition"/>
          <w:lang w:val="fr-FR"/>
        </w:rPr>
        <w:t xml:space="preserve">. cap. 3. </w:t>
      </w:r>
      <w:r>
        <w:rPr>
          <w:rStyle w:val="grcARELIRE"/>
        </w:rPr>
        <w:t>ἐ</w:t>
      </w:r>
      <w:r w:rsidRPr="00B259BF">
        <w:rPr>
          <w:rStyle w:val="Dfinition"/>
          <w:lang w:val="fr-FR"/>
        </w:rPr>
        <w:t>m</w:t>
      </w:r>
      <w:proofErr w:type="gramStart"/>
      <w:r>
        <w:rPr>
          <w:rStyle w:val="grcARELIRE"/>
        </w:rPr>
        <w:t>β</w:t>
      </w:r>
      <w:proofErr w:type="spellStart"/>
      <w:r>
        <w:rPr>
          <w:rStyle w:val="grcARELIRE"/>
        </w:rPr>
        <w:t>ολὴ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</w:t>
      </w:r>
      <w:proofErr w:type="spellEnd"/>
      <w:r w:rsidRPr="00B259BF">
        <w:rPr>
          <w:rStyle w:val="Dfinition"/>
          <w:lang w:val="fr-FR"/>
        </w:rPr>
        <w:t xml:space="preserve">. lib. 3.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134. .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mususs</w:t>
      </w:r>
      <w:proofErr w:type="spellEnd"/>
      <w:r w:rsidRPr="00B259BF">
        <w:rPr>
          <w:rStyle w:val="Dfinition"/>
          <w:lang w:val="fr-FR"/>
        </w:rPr>
        <w:t xml:space="preserve"> con </w:t>
      </w:r>
      <w:proofErr w:type="spellStart"/>
      <w:r w:rsidRPr="00B259BF">
        <w:rPr>
          <w:rStyle w:val="Dfinition"/>
          <w:lang w:val="fr-FR"/>
        </w:rPr>
        <w:t>thue</w:t>
      </w:r>
      <w:proofErr w:type="spellEnd"/>
      <w:r>
        <w:rPr>
          <w:rStyle w:val="grcARELIRE"/>
        </w:rPr>
        <w:t>λ</w:t>
      </w:r>
      <w:r w:rsidRPr="00B259BF">
        <w:rPr>
          <w:rStyle w:val="Dfinition"/>
          <w:lang w:val="fr-FR"/>
        </w:rPr>
        <w:t xml:space="preserve"> mv</w:t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suptessiones</w:t>
      </w:r>
      <w:proofErr w:type="spellEnd"/>
      <w:r w:rsidRPr="00B259BF">
        <w:rPr>
          <w:rStyle w:val="Dfinition"/>
          <w:lang w:val="fr-FR"/>
        </w:rPr>
        <w:br/>
        <w:t xml:space="preserve">, modo </w:t>
      </w:r>
      <w:proofErr w:type="spellStart"/>
      <w:r w:rsidRPr="00B259BF">
        <w:rPr>
          <w:rStyle w:val="Dfinition"/>
          <w:lang w:val="fr-FR"/>
        </w:rPr>
        <w:t>noctis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ludibria</w:t>
      </w:r>
      <w:proofErr w:type="spellEnd"/>
      <w:r w:rsidRPr="00B259BF">
        <w:rPr>
          <w:rStyle w:val="Dfinition"/>
          <w:lang w:val="fr-FR"/>
        </w:rPr>
        <w:t xml:space="preserve">; Sed &amp; </w:t>
      </w:r>
      <w:proofErr w:type="spellStart"/>
      <w:r>
        <w:rPr>
          <w:rStyle w:val="grcARELIRE"/>
        </w:rPr>
        <w:t>ἐσιάλτην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ludibria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faunorum</w:t>
      </w:r>
      <w:proofErr w:type="spellEnd"/>
      <w:r w:rsidRPr="00B259BF">
        <w:rPr>
          <w:rStyle w:val="Dfinition"/>
          <w:lang w:val="fr-FR"/>
        </w:rPr>
        <w:t xml:space="preserve"> idem </w:t>
      </w:r>
      <w:proofErr w:type="spellStart"/>
      <w:r w:rsidRPr="00B259BF">
        <w:rPr>
          <w:rStyle w:val="Dfinition"/>
          <w:lang w:val="fr-FR"/>
        </w:rPr>
        <w:t>vocauit</w:t>
      </w:r>
      <w:proofErr w:type="spellEnd"/>
      <w:r w:rsidRPr="00B259BF">
        <w:rPr>
          <w:rStyle w:val="Dfinition"/>
          <w:lang w:val="fr-FR"/>
        </w:rPr>
        <w:t xml:space="preserve"> lib. 25. c. 4. </w:t>
      </w:r>
      <w:proofErr w:type="gramStart"/>
      <w:r w:rsidRPr="00B259BF">
        <w:rPr>
          <w:rStyle w:val="Dfinition"/>
          <w:lang w:val="fr-FR"/>
        </w:rPr>
        <w:t>quod</w:t>
      </w:r>
      <w:proofErr w:type="gram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fauni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opinione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dormientibus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ista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hominibus</w:t>
      </w:r>
      <w:proofErr w:type="spellEnd"/>
      <w:r w:rsidRPr="00B259BF">
        <w:rPr>
          <w:rStyle w:val="Dfinition"/>
          <w:lang w:val="fr-FR"/>
        </w:rPr>
        <w:br/>
        <w:t xml:space="preserve"> visa </w:t>
      </w:r>
      <w:proofErr w:type="spellStart"/>
      <w:r w:rsidRPr="00B259BF">
        <w:rPr>
          <w:rStyle w:val="Dfinition"/>
          <w:lang w:val="fr-FR"/>
        </w:rPr>
        <w:t>immittere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crederentur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sane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contemnenda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Theologorum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authoritas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omniumque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gentium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communis</w:t>
      </w:r>
      <w:proofErr w:type="spellEnd"/>
      <w:r w:rsidRPr="00B259BF">
        <w:rPr>
          <w:rStyle w:val="Dfinition"/>
          <w:lang w:val="fr-FR"/>
        </w:rPr>
        <w:t xml:space="preserve"> ille consensus de </w:t>
      </w:r>
      <w:proofErr w:type="spellStart"/>
      <w:r w:rsidRPr="00B259BF">
        <w:rPr>
          <w:rStyle w:val="Dfinition"/>
          <w:lang w:val="fr-FR"/>
        </w:rPr>
        <w:t>incubo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succubo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attestatur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experientia</w:t>
      </w:r>
      <w:proofErr w:type="spellEnd"/>
      <w:r w:rsidRPr="00B259BF">
        <w:rPr>
          <w:rStyle w:val="Dfinition"/>
          <w:lang w:val="fr-FR"/>
        </w:rPr>
        <w:t xml:space="preserve">, &amp; in </w:t>
      </w:r>
      <w:proofErr w:type="spellStart"/>
      <w:r w:rsidRPr="00B259BF">
        <w:rPr>
          <w:rStyle w:val="Dfinition"/>
          <w:lang w:val="fr-FR"/>
        </w:rPr>
        <w:t>primitiuae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Ecclesiae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historijs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saepe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legimus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catechumenos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huiusmodi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daemonum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ludibrijs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vexari</w:t>
      </w:r>
      <w:proofErr w:type="spellEnd"/>
      <w:r w:rsidRPr="00B259BF">
        <w:rPr>
          <w:rStyle w:val="Dfinition"/>
          <w:lang w:val="fr-FR"/>
        </w:rPr>
        <w:t xml:space="preserve"> 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solitos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D. </w:t>
      </w:r>
      <w:proofErr w:type="spellStart"/>
      <w:r w:rsidRPr="00B259BF">
        <w:rPr>
          <w:rStyle w:val="Dfinition"/>
          <w:lang w:val="fr-FR"/>
        </w:rPr>
        <w:t>Augustinum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incubis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succubis</w:t>
      </w:r>
      <w:proofErr w:type="spellEnd"/>
      <w:r w:rsidRPr="00B259BF">
        <w:rPr>
          <w:rStyle w:val="Dfinition"/>
          <w:lang w:val="fr-FR"/>
        </w:rPr>
        <w:t xml:space="preserve"> l. 15.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ciuitate</w:t>
      </w:r>
      <w:proofErr w:type="spellEnd"/>
      <w:r w:rsidRPr="00B259BF">
        <w:rPr>
          <w:rStyle w:val="Dfinition"/>
          <w:lang w:val="fr-FR"/>
        </w:rPr>
        <w:t xml:space="preserve"> Dei, vt </w:t>
      </w:r>
      <w:proofErr w:type="spellStart"/>
      <w:r w:rsidRPr="00B259BF">
        <w:rPr>
          <w:rStyle w:val="Dfinition"/>
          <w:lang w:val="fr-FR"/>
        </w:rPr>
        <w:t>hinc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cogamur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fateri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incubum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daemonis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induci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alium</w:t>
      </w:r>
      <w:proofErr w:type="spellEnd"/>
      <w:r w:rsidRPr="00B259BF">
        <w:rPr>
          <w:rStyle w:val="Dfinition"/>
          <w:lang w:val="fr-FR"/>
        </w:rPr>
        <w:t xml:space="preserve"> corporis </w:t>
      </w:r>
      <w:proofErr w:type="spellStart"/>
      <w:r w:rsidRPr="00B259BF">
        <w:rPr>
          <w:rStyle w:val="Dfinition"/>
          <w:lang w:val="fr-FR"/>
        </w:rPr>
        <w:t>morbum</w:t>
      </w:r>
      <w:proofErr w:type="spellEnd"/>
      <w:r w:rsidRPr="00B259BF">
        <w:rPr>
          <w:rStyle w:val="Dfinition"/>
          <w:lang w:val="fr-FR"/>
        </w:rPr>
        <w:t xml:space="preserve"> esse: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a.</w:t>
      </w:r>
      <w:r w:rsidRPr="00B259BF">
        <w:rPr>
          <w:rStyle w:val="Dfinition"/>
          <w:lang w:val="fr-FR"/>
        </w:rPr>
        <w:br/>
        <w:t xml:space="preserve">de </w:t>
      </w:r>
      <w:proofErr w:type="spellStart"/>
      <w:r w:rsidRPr="00B259BF">
        <w:rPr>
          <w:rStyle w:val="Dfinition"/>
          <w:lang w:val="fr-FR"/>
        </w:rPr>
        <w:t>isto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nullibi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spellStart"/>
      <w:proofErr w:type="gramStart"/>
      <w:r w:rsidRPr="00B259BF">
        <w:rPr>
          <w:rStyle w:val="Dfinition"/>
          <w:lang w:val="fr-FR"/>
        </w:rPr>
        <w:t>fieri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mentionem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inueneris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libello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vtilitate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respirationis</w:t>
      </w:r>
      <w:proofErr w:type="spellEnd"/>
      <w:r w:rsidRPr="00B259BF">
        <w:rPr>
          <w:rStyle w:val="Dfinition"/>
          <w:lang w:val="fr-FR"/>
        </w:rPr>
        <w:t>, .</w:t>
      </w:r>
      <w:r w:rsidRPr="00B259BF">
        <w:rPr>
          <w:rStyle w:val="Dfinition"/>
          <w:lang w:val="fr-FR"/>
        </w:rPr>
        <w:br/>
        <w:t xml:space="preserve">qui inter </w:t>
      </w:r>
      <w:proofErr w:type="spellStart"/>
      <w:r w:rsidRPr="00B259BF">
        <w:rPr>
          <w:rStyle w:val="Dfinition"/>
          <w:lang w:val="fr-FR"/>
        </w:rPr>
        <w:t>spurios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censetur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illic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ephialten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epilepsiam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fit in somno. 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Ἐριάλτιον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antiquis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paeonia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aduersus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ἐριάλτην</w:t>
      </w:r>
      <w:proofErr w:type="spellEnd"/>
      <w:r w:rsidRPr="00B259BF">
        <w:rPr>
          <w:rStyle w:val="Dfinition"/>
          <w:lang w:val="fr-FR"/>
        </w:rPr>
        <w:t xml:space="preserve">, hoc est </w:t>
      </w:r>
      <w:proofErr w:type="spellStart"/>
      <w:r w:rsidRPr="00B259BF">
        <w:rPr>
          <w:rStyle w:val="Dfinition"/>
          <w:lang w:val="fr-FR"/>
        </w:rPr>
        <w:t>suppressiones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incuborum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nocturnas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valeret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Ἐρι</w:t>
      </w:r>
      <w:proofErr w:type="spellEnd"/>
      <w:r>
        <w:rPr>
          <w:rStyle w:val="orth"/>
        </w:rPr>
        <w:t>αλτπαν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 Aetius tetrab.i.serm.1.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Ἐ</w:t>
      </w:r>
      <w:r w:rsidRPr="00B259BF">
        <w:rPr>
          <w:rStyle w:val="Dfinition"/>
          <w:lang w:val="fr-FR"/>
        </w:rPr>
        <w:t>g</w:t>
      </w:r>
      <w:proofErr w:type="spellStart"/>
      <w:r>
        <w:rPr>
          <w:rStyle w:val="grcARELIRE"/>
        </w:rPr>
        <w:t>ίδρωοις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duo</w:t>
      </w:r>
      <w:proofErr w:type="gramEnd"/>
      <w:r w:rsidRPr="00B259BF">
        <w:rPr>
          <w:rStyle w:val="Dfinition"/>
          <w:lang w:val="fr-FR"/>
        </w:rPr>
        <w:t xml:space="preserve"> significat,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sudoris</w:t>
      </w:r>
      <w:proofErr w:type="spellEnd"/>
      <w:r w:rsidRPr="00B259BF">
        <w:rPr>
          <w:rStyle w:val="Dfinition"/>
          <w:lang w:val="fr-FR"/>
        </w:rPr>
        <w:t xml:space="preserve"> circa </w:t>
      </w:r>
      <w:proofErr w:type="spellStart"/>
      <w:r w:rsidRPr="00B259BF">
        <w:rPr>
          <w:rStyle w:val="Dfinition"/>
          <w:lang w:val="fr-FR"/>
        </w:rPr>
        <w:t>thoracem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caput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exortum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vniuerso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sudoris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prouentum</w:t>
      </w:r>
      <w:proofErr w:type="spellEnd"/>
      <w:r w:rsidRPr="00B259BF">
        <w:rPr>
          <w:rStyle w:val="Dfinition"/>
          <w:lang w:val="fr-FR"/>
        </w:rPr>
        <w:t xml:space="preserve"> qui &amp; </w:t>
      </w:r>
      <w:proofErr w:type="spellStart"/>
      <w:r w:rsidRPr="00B259BF">
        <w:rPr>
          <w:rStyle w:val="Dfinition"/>
          <w:lang w:val="fr-FR"/>
        </w:rPr>
        <w:t>paucus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inutilis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cúmque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 w:rsidRPr="00B259BF">
        <w:rPr>
          <w:rStyle w:val="Dfinition"/>
          <w:lang w:val="fr-FR"/>
        </w:rPr>
        <w:t>frequenter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prorrhetici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autor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vtatur</w:t>
      </w:r>
      <w:proofErr w:type="spellEnd"/>
      <w:r w:rsidRPr="00B259BF">
        <w:rPr>
          <w:rStyle w:val="Dfinition"/>
          <w:lang w:val="fr-FR"/>
        </w:rPr>
        <w:t xml:space="preserve">, non liquet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vtro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>
        <w:rPr>
          <w:rStyle w:val="grcARELIRE"/>
        </w:rPr>
        <w:t>τῆν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ἐρίδρωσιν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intellexerit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comment,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saepe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reperias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vo„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cem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adiectione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μικρὸν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συικρὰ</w:t>
      </w:r>
      <w:proofErr w:type="spellEnd"/>
      <w:r w:rsidRPr="00B259BF">
        <w:rPr>
          <w:rStyle w:val="Dfinition"/>
          <w:lang w:val="fr-FR"/>
        </w:rPr>
        <w:t xml:space="preserve">, vt in </w:t>
      </w:r>
      <w:proofErr w:type="spellStart"/>
      <w:r w:rsidRPr="00B259BF">
        <w:rPr>
          <w:rStyle w:val="Dfinition"/>
          <w:lang w:val="fr-FR"/>
        </w:rPr>
        <w:t>Epid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ἰκρὰ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ἐρίδρωσεν</w:t>
      </w:r>
      <w:proofErr w:type="spellEnd"/>
      <w:r w:rsidRPr="00B259BF">
        <w:rPr>
          <w:rStyle w:val="Dfinition"/>
          <w:lang w:val="fr-FR"/>
        </w:rPr>
        <w:t xml:space="preserve">, &amp; alibi </w:t>
      </w:r>
      <w:proofErr w:type="spellStart"/>
      <w:r>
        <w:rPr>
          <w:rStyle w:val="grcARELIRE"/>
        </w:rPr>
        <w:t>μκρὸν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ἐριδροῦντες</w:t>
      </w:r>
      <w:proofErr w:type="spellEnd"/>
      <w:r w:rsidRPr="00B259BF">
        <w:rPr>
          <w:rStyle w:val="Dfinition"/>
          <w:lang w:val="fr-FR"/>
        </w:rPr>
        <w:t xml:space="preserve">: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ἐρίδρωσις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mali semper </w:t>
      </w:r>
      <w:proofErr w:type="spellStart"/>
      <w:r w:rsidRPr="00B259BF">
        <w:rPr>
          <w:rStyle w:val="Dfinition"/>
          <w:lang w:val="fr-FR"/>
        </w:rPr>
        <w:t>iudi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cij</w:t>
      </w:r>
      <w:proofErr w:type="spellEnd"/>
      <w:r w:rsidRPr="00B259BF">
        <w:rPr>
          <w:rStyle w:val="Dfinition"/>
          <w:lang w:val="fr-FR"/>
        </w:rPr>
        <w:t xml:space="preserve">, quia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oppressam</w:t>
      </w:r>
      <w:proofErr w:type="spellEnd"/>
      <w:r w:rsidRPr="00B259BF">
        <w:rPr>
          <w:rStyle w:val="Dfinition"/>
          <w:lang w:val="fr-FR"/>
        </w:rPr>
        <w:t xml:space="preserve"> copia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imbecillitatem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indicat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ἐρίδρωσις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inutilem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denun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ciat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quomodo</w:t>
      </w:r>
      <w:proofErr w:type="spellEnd"/>
      <w:r w:rsidRPr="00B259BF">
        <w:rPr>
          <w:rStyle w:val="Dfinition"/>
          <w:lang w:val="fr-FR"/>
        </w:rPr>
        <w:t xml:space="preserve"> qui ex </w:t>
      </w:r>
      <w:proofErr w:type="spellStart"/>
      <w:r w:rsidRPr="00B259BF">
        <w:rPr>
          <w:rStyle w:val="Dfinition"/>
          <w:lang w:val="fr-FR"/>
        </w:rPr>
        <w:t>onere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procidit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incumbens</w:t>
      </w:r>
      <w:proofErr w:type="spellEnd"/>
      <w:r w:rsidRPr="00B259BF">
        <w:rPr>
          <w:rStyle w:val="Dfinition"/>
          <w:lang w:val="fr-FR"/>
        </w:rPr>
        <w:t xml:space="preserve"> pondus </w:t>
      </w:r>
      <w:proofErr w:type="spellStart"/>
      <w:r w:rsidRPr="00B259BF">
        <w:rPr>
          <w:rStyle w:val="Dfinition"/>
          <w:lang w:val="fr-FR"/>
        </w:rPr>
        <w:t>enititur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reijcere</w:t>
      </w:r>
      <w:proofErr w:type="spellEnd"/>
      <w:r w:rsidRPr="00B259BF">
        <w:rPr>
          <w:rStyle w:val="Dfinition"/>
          <w:lang w:val="fr-FR"/>
        </w:rPr>
        <w:t xml:space="preserve">, &amp; in id </w:t>
      </w:r>
      <w:proofErr w:type="spellStart"/>
      <w:r w:rsidRPr="00B259BF">
        <w:rPr>
          <w:rStyle w:val="Dfinition"/>
          <w:lang w:val="fr-FR"/>
        </w:rPr>
        <w:t>vtrun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que </w:t>
      </w:r>
      <w:proofErr w:type="spellStart"/>
      <w:r w:rsidRPr="00B259BF">
        <w:rPr>
          <w:rStyle w:val="Dfinition"/>
          <w:lang w:val="fr-FR"/>
        </w:rPr>
        <w:t>exurgens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statim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recidit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imbecillior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factus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opprimitur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copia materiae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adobruta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paucum</w:t>
      </w:r>
      <w:proofErr w:type="spellEnd"/>
      <w:r w:rsidRPr="00B259BF">
        <w:rPr>
          <w:rStyle w:val="Dfinition"/>
          <w:lang w:val="fr-FR"/>
        </w:rPr>
        <w:t xml:space="preserve"> quid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tenue </w:t>
      </w:r>
      <w:proofErr w:type="spellStart"/>
      <w:r w:rsidRPr="00B259BF">
        <w:rPr>
          <w:rStyle w:val="Dfinition"/>
          <w:lang w:val="fr-FR"/>
        </w:rPr>
        <w:t>diffluit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statim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concidens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debilior</w:t>
      </w:r>
      <w:proofErr w:type="spellEnd"/>
      <w:r w:rsidRPr="00B259BF">
        <w:rPr>
          <w:rStyle w:val="Dfinition"/>
          <w:lang w:val="fr-FR"/>
        </w:rPr>
        <w:t xml:space="preserve"> fit,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quod si toto </w:t>
      </w:r>
      <w:proofErr w:type="spellStart"/>
      <w:r w:rsidRPr="00B259BF">
        <w:rPr>
          <w:rStyle w:val="Dfinition"/>
          <w:lang w:val="fr-FR"/>
        </w:rPr>
        <w:t>corpore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subsudatio</w:t>
      </w:r>
      <w:proofErr w:type="spellEnd"/>
      <w:r w:rsidRPr="00B259BF">
        <w:rPr>
          <w:rStyle w:val="Dfinition"/>
          <w:lang w:val="fr-FR"/>
        </w:rPr>
        <w:t xml:space="preserve"> est,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copia materiae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infirmitas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retentricis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ostendi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 qua parte </w:t>
      </w:r>
      <w:proofErr w:type="spellStart"/>
      <w:r w:rsidRPr="00B259BF">
        <w:rPr>
          <w:rStyle w:val="Dfinition"/>
          <w:lang w:val="fr-FR"/>
        </w:rPr>
        <w:t>existit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deterior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parte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nobiliore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emanat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capite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thorace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adolescen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tulus</w:t>
      </w:r>
      <w:proofErr w:type="spellEnd"/>
      <w:r w:rsidRPr="00B259BF">
        <w:rPr>
          <w:rStyle w:val="Dfinition"/>
          <w:lang w:val="fr-FR"/>
        </w:rPr>
        <w:t xml:space="preserve"> 3. </w:t>
      </w:r>
      <w:proofErr w:type="spellStart"/>
      <w:r w:rsidRPr="00B259BF">
        <w:rPr>
          <w:rStyle w:val="Dfinition"/>
          <w:lang w:val="fr-FR"/>
        </w:rPr>
        <w:t>Epid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συικρὰ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ἐρίδρωσεν</w:t>
      </w:r>
      <w:proofErr w:type="spellEnd"/>
      <w:r w:rsidRPr="00B259BF">
        <w:rPr>
          <w:rStyle w:val="Dfinition"/>
          <w:lang w:val="fr-FR"/>
        </w:rPr>
        <w:t xml:space="preserve"> 2. </w:t>
      </w:r>
      <w:proofErr w:type="gramStart"/>
      <w:r w:rsidRPr="00B259BF">
        <w:rPr>
          <w:rStyle w:val="Dfinition"/>
          <w:lang w:val="fr-FR"/>
        </w:rPr>
        <w:t>die</w:t>
      </w:r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obijt</w:t>
      </w:r>
      <w:proofErr w:type="spellEnd"/>
      <w:r w:rsidRPr="00B259BF">
        <w:rPr>
          <w:rStyle w:val="Dfinition"/>
          <w:lang w:val="fr-FR"/>
        </w:rPr>
        <w:t xml:space="preserve"> 7. Et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Silenus</w:t>
      </w:r>
      <w:proofErr w:type="spellEnd"/>
      <w:r w:rsidRPr="00B259BF">
        <w:rPr>
          <w:rStyle w:val="Dfinition"/>
          <w:lang w:val="fr-FR"/>
        </w:rPr>
        <w:t xml:space="preserve"> 6.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αλὴν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σμικρὰ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ἐρίδρωσεν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mortuus</w:t>
      </w:r>
      <w:proofErr w:type="spellEnd"/>
      <w:r w:rsidRPr="00B259BF">
        <w:rPr>
          <w:rStyle w:val="Dfinition"/>
          <w:lang w:val="fr-FR"/>
        </w:rPr>
        <w:t xml:space="preserve"> 11.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Ἐρλυ</w:t>
      </w:r>
      <w:proofErr w:type="spellEnd"/>
      <w:r>
        <w:rPr>
          <w:rStyle w:val="orth"/>
        </w:rPr>
        <w:t>βον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ἐχ</w:t>
      </w:r>
      <w:proofErr w:type="spellEnd"/>
      <w:r>
        <w:rPr>
          <w:rStyle w:val="syn"/>
        </w:rPr>
        <w:t>αλάθησαν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diffusi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dispersi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Ἐροδος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hostibus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latronibus</w:t>
      </w:r>
      <w:proofErr w:type="spellEnd"/>
      <w:r w:rsidRPr="00B259BF">
        <w:rPr>
          <w:rStyle w:val="Dfinition"/>
          <w:lang w:val="fr-FR"/>
        </w:rPr>
        <w:br/>
        <w:t xml:space="preserve">. Sed ab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transtulit</w:t>
      </w:r>
      <w:proofErr w:type="spellEnd"/>
      <w:r w:rsidRPr="00B259BF">
        <w:rPr>
          <w:rStyle w:val="Dfinition"/>
          <w:lang w:val="fr-FR"/>
        </w:rPr>
        <w:t xml:space="preserve"> ad dies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criticos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appellans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ἔροδον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κρισίμων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ἡμερῶν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τριό</w:t>
      </w:r>
      <w:r>
        <w:rPr>
          <w:rStyle w:val="Dfinition"/>
        </w:rPr>
        <w:t>δοις</w:t>
      </w:r>
      <w:proofErr w:type="spellEnd"/>
      <w:r w:rsidRPr="00B259BF">
        <w:rPr>
          <w:rStyle w:val="Dfinition"/>
          <w:lang w:val="fr-FR"/>
        </w:rPr>
        <w:br/>
        <w:t xml:space="preserve">, hoc est </w:t>
      </w:r>
      <w:proofErr w:type="spellStart"/>
      <w:r w:rsidRPr="00B259BF">
        <w:rPr>
          <w:rStyle w:val="Dfinition"/>
          <w:lang w:val="fr-FR"/>
        </w:rPr>
        <w:t>periodos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criticorum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br/>
        <w:t xml:space="preserve">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prognost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>11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Epid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vtitur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velu„</w:t>
      </w:r>
      <w:r w:rsidRPr="00B259BF">
        <w:rPr>
          <w:rStyle w:val="Dfinition"/>
          <w:lang w:val="fr-FR"/>
        </w:rPr>
        <w:br/>
        <w:t xml:space="preserve"> ti </w:t>
      </w:r>
      <w:proofErr w:type="spellStart"/>
      <w:r w:rsidRPr="00B259BF">
        <w:rPr>
          <w:rStyle w:val="Dfinition"/>
          <w:lang w:val="fr-FR"/>
        </w:rPr>
        <w:t>motiones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impetus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obeundas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fun„ctiones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appetitiones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ad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agendum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mouendum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impellimur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citra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disciplinam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vllam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absque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doctore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Ἐρυδ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dicta est à </w:t>
      </w:r>
      <w:proofErr w:type="spellStart"/>
      <w:r w:rsidRPr="00B259BF">
        <w:rPr>
          <w:rStyle w:val="Dfinition"/>
          <w:lang w:val="fr-FR"/>
        </w:rPr>
        <w:t>quibusdam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ἵππ</w:t>
      </w:r>
      <w:proofErr w:type="spellStart"/>
      <w:r>
        <w:rPr>
          <w:rStyle w:val="grcARELIRE"/>
        </w:rPr>
        <w:t>ουεις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habetur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Dioscoridem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ἐρέδρον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legendum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Ἐει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apud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lib. 2.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ύρετος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ἔχει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 Galen.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τείληοι</w:t>
      </w:r>
      <w:proofErr w:type="spellEnd"/>
      <w:r w:rsidRPr="00B259BF">
        <w:rPr>
          <w:rStyle w:val="Dfinition"/>
          <w:lang w:val="fr-FR"/>
        </w:rPr>
        <w:t xml:space="preserve"> hoc est </w:t>
      </w:r>
      <w:proofErr w:type="spellStart"/>
      <w:r w:rsidRPr="00B259BF">
        <w:rPr>
          <w:rStyle w:val="Dfinition"/>
          <w:lang w:val="fr-FR"/>
        </w:rPr>
        <w:t>prehendit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vt cor„</w:t>
      </w:r>
      <w:r w:rsidRPr="00B259BF">
        <w:rPr>
          <w:rStyle w:val="Dfinition"/>
          <w:lang w:val="fr-FR"/>
        </w:rPr>
        <w:br/>
        <w:t xml:space="preserve"> pus integrum </w:t>
      </w:r>
      <w:proofErr w:type="spellStart"/>
      <w:r w:rsidRPr="00B259BF">
        <w:rPr>
          <w:rStyle w:val="Dfinition"/>
          <w:lang w:val="fr-FR"/>
        </w:rPr>
        <w:t>nunquam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dimittat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Ἐχέκολλον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glutinosum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tenax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affectae</w:t>
      </w:r>
      <w:proofErr w:type="spellEnd"/>
      <w:r w:rsidRPr="00B259BF">
        <w:rPr>
          <w:rStyle w:val="Dfinition"/>
          <w:lang w:val="fr-FR"/>
        </w:rPr>
        <w:t xml:space="preserve"> parti </w:t>
      </w:r>
      <w:proofErr w:type="spellStart"/>
      <w:r w:rsidRPr="00B259BF">
        <w:rPr>
          <w:rStyle w:val="Dfinition"/>
          <w:lang w:val="fr-FR"/>
        </w:rPr>
        <w:t>appositum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extrinsecus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firmiter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adhaeret</w:t>
      </w:r>
      <w:proofErr w:type="spellEnd"/>
      <w:r w:rsidRPr="00B259BF">
        <w:rPr>
          <w:rStyle w:val="Dfinition"/>
          <w:lang w:val="fr-FR"/>
        </w:rPr>
        <w:t xml:space="preserve">, vt ipsum </w:t>
      </w:r>
      <w:proofErr w:type="spellStart"/>
      <w:r w:rsidRPr="00B259BF">
        <w:rPr>
          <w:rStyle w:val="Dfinition"/>
          <w:lang w:val="fr-FR"/>
        </w:rPr>
        <w:t>vinculo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contineri</w:t>
      </w:r>
      <w:proofErr w:type="spellEnd"/>
      <w:r w:rsidRPr="00B259BF">
        <w:rPr>
          <w:rStyle w:val="Dfinition"/>
          <w:lang w:val="fr-FR"/>
        </w:rPr>
        <w:t xml:space="preserve"> non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necesse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. Idem </w:t>
      </w:r>
      <w:proofErr w:type="spellStart"/>
      <w:r w:rsidRPr="00B259BF">
        <w:rPr>
          <w:rStyle w:val="Dfinition"/>
          <w:lang w:val="fr-FR"/>
        </w:rPr>
        <w:t>distrahendo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extendi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Ἔχετ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Sequitur pro </w:t>
      </w:r>
      <w:proofErr w:type="spellStart"/>
      <w:r w:rsidRPr="00B259BF">
        <w:rPr>
          <w:rStyle w:val="Dfinition"/>
          <w:lang w:val="fr-FR"/>
        </w:rPr>
        <w:t>appetit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affectat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coniectat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quae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significent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quaenam</w:t>
      </w:r>
      <w:proofErr w:type="spellEnd"/>
      <w:r w:rsidRPr="00B259BF">
        <w:rPr>
          <w:rStyle w:val="Dfinition"/>
          <w:lang w:val="fr-FR"/>
        </w:rPr>
        <w:t xml:space="preserve"> vires &amp;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 de quo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Appello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opera</w:t>
      </w:r>
      <w:proofErr w:type="spellEnd"/>
      <w:r w:rsidRPr="00B259BF">
        <w:rPr>
          <w:rStyle w:val="Dfinition"/>
          <w:lang w:val="fr-FR"/>
        </w:rPr>
        <w:t xml:space="preserve"> nunc, non </w:t>
      </w:r>
      <w:proofErr w:type="spellStart"/>
      <w:r w:rsidRPr="00B259BF">
        <w:rPr>
          <w:rStyle w:val="Dfinition"/>
          <w:lang w:val="fr-FR"/>
        </w:rPr>
        <w:t>operationes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effecta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aedificatoris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domus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fabri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lectica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textoris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vestis</w:t>
      </w:r>
      <w:proofErr w:type="spellEnd"/>
      <w:r w:rsidRPr="00B259BF">
        <w:rPr>
          <w:rStyle w:val="Dfinition"/>
          <w:lang w:val="fr-FR"/>
        </w:rPr>
        <w:t xml:space="preserve"> est.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t xml:space="preserve">. 2. </w:t>
      </w:r>
      <w:proofErr w:type="spellStart"/>
      <w:r>
        <w:rPr>
          <w:rStyle w:val="grcARELIRE"/>
        </w:rPr>
        <w:t>εἰ</w:t>
      </w:r>
      <w:proofErr w:type="spellEnd"/>
      <w:r w:rsidRPr="00B259BF">
        <w:rPr>
          <w:rStyle w:val="Dfinition"/>
          <w:lang w:val="fr-FR"/>
        </w:rPr>
        <w:t>s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ἐκτρεῖον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Ἐχέτλωσις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λευκὴ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ρυωνί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hoc est alba </w:t>
      </w:r>
      <w:proofErr w:type="spellStart"/>
      <w:r w:rsidRPr="00B259BF">
        <w:rPr>
          <w:rStyle w:val="Dfinition"/>
          <w:lang w:val="fr-FR"/>
        </w:rPr>
        <w:t>bryonia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condicibus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>
        <w:rPr>
          <w:rStyle w:val="grcARELIRE"/>
        </w:rPr>
        <w:t>ἐχέτρωσις</w:t>
      </w:r>
      <w:proofErr w:type="spellEnd"/>
      <w:r w:rsidRPr="00B259BF">
        <w:rPr>
          <w:rStyle w:val="Dfinition"/>
          <w:lang w:val="fr-FR"/>
        </w:rPr>
        <w:t xml:space="preserve"> vt l. 1.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mulier. &amp; lib. de </w:t>
      </w:r>
      <w:proofErr w:type="spellStart"/>
      <w:r w:rsidRPr="00B259BF">
        <w:rPr>
          <w:rStyle w:val="Dfinition"/>
          <w:lang w:val="fr-FR"/>
        </w:rPr>
        <w:t>nat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mulieb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forsitan</w:t>
      </w:r>
      <w:proofErr w:type="spellEnd"/>
      <w:proofErr w:type="gram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cohiben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vulneribus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lastRenderedPageBreak/>
        <w:t>Ἐῖίος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non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recensetur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Ruffo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inHac</w:t>
      </w:r>
      <w:proofErr w:type="spellEnd"/>
      <w:r w:rsidRPr="00B259BF">
        <w:rPr>
          <w:rStyle w:val="Dfinition"/>
          <w:lang w:val="fr-FR"/>
        </w:rPr>
        <w:br/>
        <w:t xml:space="preserve"> &amp; voce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aphor</w:t>
      </w:r>
      <w:proofErr w:type="spellEnd"/>
      <w:proofErr w:type="gramEnd"/>
      <w:r w:rsidRPr="00B259BF">
        <w:rPr>
          <w:rStyle w:val="Dfinition"/>
          <w:lang w:val="fr-FR"/>
        </w:rPr>
        <w:t>, 2. sect. 5. lib. 6.</w:t>
      </w:r>
      <w:r w:rsidRPr="00B259BF">
        <w:rPr>
          <w:rStyle w:val="Dfinition"/>
          <w:lang w:val="fr-FR"/>
        </w:rPr>
        <w:br/>
        <w:t xml:space="preserve">ter partes corporis </w:t>
      </w:r>
      <w:proofErr w:type="spellStart"/>
      <w:r w:rsidRPr="00B259BF">
        <w:rPr>
          <w:rStyle w:val="Dfinition"/>
          <w:lang w:val="fr-FR"/>
        </w:rPr>
        <w:t>humani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Eustathius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br/>
        <w:t xml:space="preserve">in </w:t>
      </w:r>
      <w:proofErr w:type="spellStart"/>
      <w:r w:rsidRPr="00B259BF">
        <w:rPr>
          <w:rStyle w:val="Dfinition"/>
          <w:lang w:val="fr-FR"/>
        </w:rPr>
        <w:t>Odiss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σ</w:t>
      </w:r>
      <w:r w:rsidRPr="00B259BF">
        <w:rPr>
          <w:rStyle w:val="Dfinition"/>
          <w:lang w:val="fr-FR"/>
        </w:rPr>
        <w:t xml:space="preserve">’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ventris</w:t>
      </w:r>
      <w:proofErr w:type="spellEnd"/>
      <w:r w:rsidRPr="00B259BF">
        <w:rPr>
          <w:rStyle w:val="Dfinition"/>
          <w:lang w:val="fr-FR"/>
        </w:rPr>
        <w:t xml:space="preserve"> esse,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ἄνυστον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Nicander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Theriacis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Ἡἐλάρου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νηδν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δὴ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λέουσιν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ἐχῖνον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Ἀλλοι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δ</w:t>
      </w:r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ἐσκ</w:t>
      </w:r>
      <w:proofErr w:type="spellEnd"/>
      <w:r>
        <w:rPr>
          <w:rStyle w:val="grcARELIRE"/>
        </w:rPr>
        <w:t>ατόεντα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κεκρύροιον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multis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nomine </w:t>
      </w:r>
      <w:proofErr w:type="spellStart"/>
      <w:r w:rsidRPr="00B259BF">
        <w:rPr>
          <w:rStyle w:val="Dfinition"/>
          <w:lang w:val="fr-FR"/>
        </w:rPr>
        <w:t>designari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ventris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ruminantibus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animalibus</w:t>
      </w:r>
      <w:proofErr w:type="spellEnd"/>
      <w:r w:rsidRPr="00B259BF">
        <w:rPr>
          <w:rStyle w:val="Dfinition"/>
          <w:lang w:val="fr-FR"/>
        </w:rPr>
        <w:br/>
        <w:t xml:space="preserve">qui parte </w:t>
      </w:r>
      <w:proofErr w:type="spellStart"/>
      <w:r w:rsidRPr="00B259BF">
        <w:rPr>
          <w:rStyle w:val="Dfinition"/>
          <w:lang w:val="fr-FR"/>
        </w:rPr>
        <w:t>interiore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asper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cancellatus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crustatus</w:t>
      </w:r>
      <w:proofErr w:type="spellEnd"/>
      <w:r w:rsidRPr="00B259BF">
        <w:rPr>
          <w:rStyle w:val="Dfinition"/>
          <w:lang w:val="fr-FR"/>
        </w:rPr>
        <w:br/>
        <w:t xml:space="preserve">, &amp; </w:t>
      </w:r>
      <w:proofErr w:type="spellStart"/>
      <w:r w:rsidRPr="00B259BF">
        <w:rPr>
          <w:rStyle w:val="Dfinition"/>
          <w:lang w:val="fr-FR"/>
        </w:rPr>
        <w:t>magnitudine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reticuli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Hermolaus</w:t>
      </w:r>
      <w:proofErr w:type="spellEnd"/>
      <w:r w:rsidRPr="00B259BF">
        <w:rPr>
          <w:rStyle w:val="Dfinition"/>
          <w:lang w:val="fr-FR"/>
        </w:rPr>
        <w:t xml:space="preserve"> omasum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ἐχῖνος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stirpibus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quicquid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numerosa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congerie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aculeorum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stipatur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tegmen,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caput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cacumen</w:t>
      </w:r>
      <w:proofErr w:type="spellEnd"/>
      <w:r w:rsidRPr="00B259BF">
        <w:rPr>
          <w:rStyle w:val="Dfinition"/>
          <w:lang w:val="fr-FR"/>
        </w:rPr>
        <w:t xml:space="preserve">, ab </w:t>
      </w:r>
      <w:proofErr w:type="spellStart"/>
      <w:r w:rsidRPr="00B259BF">
        <w:rPr>
          <w:rStyle w:val="Dfinition"/>
          <w:lang w:val="fr-FR"/>
        </w:rPr>
        <w:t>eri</w:t>
      </w:r>
      <w:proofErr w:type="spellEnd"/>
      <w:r w:rsidRPr="00B259BF">
        <w:rPr>
          <w:rStyle w:val="Dfinition"/>
          <w:lang w:val="fr-FR"/>
        </w:rPr>
        <w:t>¬</w:t>
      </w:r>
      <w:r w:rsidRPr="00B259BF">
        <w:rPr>
          <w:rStyle w:val="Dfinition"/>
          <w:lang w:val="fr-FR"/>
        </w:rPr>
        <w:br/>
      </w:r>
    </w:p>
    <w:p w14:paraId="6BE2C7C4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61693ED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nacei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marini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similitudine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&amp; à </w:t>
      </w:r>
      <w:proofErr w:type="gramStart"/>
      <w:r>
        <w:rPr>
          <w:rStyle w:val="Dfinition"/>
        </w:rPr>
        <w:t>Galeno ?</w:t>
      </w:r>
      <w:proofErr w:type="spellStart"/>
      <w:r>
        <w:rPr>
          <w:rStyle w:val="grcARELIRE"/>
        </w:rPr>
        <w:t>χ</w:t>
      </w:r>
      <w:proofErr w:type="gramEnd"/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</w:t>
      </w:r>
      <w:proofErr w:type="spellEnd"/>
      <w:r>
        <w:rPr>
          <w:rStyle w:val="Dfinition"/>
        </w:rPr>
        <w:t xml:space="preserve"> herba,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ἔεινος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aliquibus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ἀκιμοειδὲς</w:t>
      </w:r>
      <w:proofErr w:type="spellEnd"/>
      <w:r>
        <w:rPr>
          <w:rStyle w:val="Dfinition"/>
        </w:rPr>
        <w:t xml:space="preserve">, Romanis </w:t>
      </w:r>
      <w:proofErr w:type="spellStart"/>
      <w:r>
        <w:rPr>
          <w:rStyle w:val="Dfinition"/>
        </w:rPr>
        <w:t>ocimum</w:t>
      </w:r>
      <w:proofErr w:type="spellEnd"/>
      <w:r>
        <w:rPr>
          <w:rStyle w:val="Dfinition"/>
        </w:rPr>
        <w:br/>
        <w:t xml:space="preserve"> aquaticum </w:t>
      </w:r>
      <w:proofErr w:type="spellStart"/>
      <w:r>
        <w:rPr>
          <w:rStyle w:val="Dfinition"/>
        </w:rPr>
        <w:t>appellatur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Significat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ἐχῖνος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ollam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multumque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patentem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Ἐχιὸν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herbam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cui folia </w:t>
      </w:r>
      <w:proofErr w:type="spellStart"/>
      <w:r>
        <w:rPr>
          <w:rStyle w:val="Dfinition"/>
        </w:rPr>
        <w:t>praelonga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hirsuta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tenuia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anchusae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proxima</w:t>
      </w:r>
      <w:proofErr w:type="spellEnd"/>
      <w:r>
        <w:rPr>
          <w:rStyle w:val="Dfinition"/>
        </w:rPr>
        <w:t xml:space="preserve">, sed minora, </w:t>
      </w:r>
      <w:proofErr w:type="spellStart"/>
      <w:r>
        <w:rPr>
          <w:rStyle w:val="Dfinition"/>
        </w:rPr>
        <w:t>subrubra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pinguia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spinulis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horridula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cauliculi</w:t>
      </w:r>
      <w:proofErr w:type="spellEnd"/>
      <w:r>
        <w:rPr>
          <w:rStyle w:val="Dfinition"/>
        </w:rPr>
        <w:br/>
        <w:t xml:space="preserve">exiles &amp; </w:t>
      </w:r>
      <w:proofErr w:type="spellStart"/>
      <w:r>
        <w:rPr>
          <w:rStyle w:val="Dfinition"/>
        </w:rPr>
        <w:t>numerosi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minuta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vtrinque</w:t>
      </w:r>
      <w:proofErr w:type="spellEnd"/>
      <w:r>
        <w:rPr>
          <w:rStyle w:val="Dfinition"/>
        </w:rPr>
        <w:t xml:space="preserve"> folia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expansa</w:t>
      </w:r>
      <w:proofErr w:type="spellEnd"/>
      <w:r>
        <w:rPr>
          <w:rStyle w:val="Dfinition"/>
        </w:rPr>
        <w:t xml:space="preserve">, pinnata, nigra, in </w:t>
      </w:r>
      <w:proofErr w:type="spellStart"/>
      <w:r>
        <w:rPr>
          <w:rStyle w:val="Dfinition"/>
        </w:rPr>
        <w:t>summo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caule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minuscula</w:t>
      </w:r>
      <w:proofErr w:type="spellEnd"/>
      <w:r>
        <w:rPr>
          <w:rStyle w:val="Dfinition"/>
        </w:rPr>
        <w:br/>
        <w:t xml:space="preserve">, flores secundum folia </w:t>
      </w:r>
      <w:proofErr w:type="spellStart"/>
      <w:r>
        <w:rPr>
          <w:rStyle w:val="Dfinition"/>
        </w:rPr>
        <w:t>purpurei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semina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insident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viperarum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capitulis</w:t>
      </w:r>
      <w:proofErr w:type="spellEnd"/>
      <w:r>
        <w:rPr>
          <w:rStyle w:val="Dfinition"/>
        </w:rPr>
        <w:t xml:space="preserve"> similia, à</w:t>
      </w:r>
      <w:r>
        <w:rPr>
          <w:rStyle w:val="Dfinition"/>
        </w:rPr>
        <w:br/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habuisse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Auxiliatur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demorsis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serpentibus</w:t>
      </w:r>
      <w:proofErr w:type="spellEnd"/>
      <w:r>
        <w:rPr>
          <w:rStyle w:val="Dfinition"/>
        </w:rPr>
        <w:t xml:space="preserve">, cum vino </w:t>
      </w:r>
      <w:proofErr w:type="spellStart"/>
      <w:r>
        <w:rPr>
          <w:rStyle w:val="Dfinition"/>
        </w:rPr>
        <w:t>pota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Sunt qui </w:t>
      </w:r>
      <w:proofErr w:type="spellStart"/>
      <w:r>
        <w:rPr>
          <w:rStyle w:val="Dfinition"/>
        </w:rPr>
        <w:t>anchusae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proofErr w:type="spellStart"/>
      <w:r>
        <w:rPr>
          <w:rStyle w:val="grcARELIRE"/>
        </w:rPr>
        <w:t>ὶκι</w:t>
      </w:r>
      <w:proofErr w:type="spellEnd"/>
      <w:r>
        <w:rPr>
          <w:rStyle w:val="grcARELIRE"/>
        </w:rPr>
        <w:t>βιάδιον</w:t>
      </w:r>
      <w:r>
        <w:rPr>
          <w:rStyle w:val="Dfinition"/>
        </w:rPr>
        <w:t xml:space="preserve"> appellant. Nicander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ἔχιν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Theriacis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vocauit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Ab </w:t>
      </w:r>
      <w:proofErr w:type="spellStart"/>
      <w:r>
        <w:rPr>
          <w:rStyle w:val="Dfinition"/>
        </w:rPr>
        <w:t>effectu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viperarum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morsibus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medeatur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vulneri</w:t>
      </w:r>
      <w:proofErr w:type="spellEnd"/>
      <w:r>
        <w:rPr>
          <w:rStyle w:val="Dfinition"/>
        </w:rPr>
        <w:t xml:space="preserve"> admota.1</w:t>
      </w:r>
      <w:r>
        <w:rPr>
          <w:rStyle w:val="Dfinition"/>
        </w:rPr>
        <w:br/>
      </w:r>
      <w:proofErr w:type="spellStart"/>
      <w:r>
        <w:rPr>
          <w:rStyle w:val="orth"/>
        </w:rPr>
        <w:t>Ἐχίης</w:t>
      </w:r>
      <w:proofErr w:type="spellEnd"/>
      <w:r>
        <w:rPr>
          <w:rStyle w:val="Dfinition"/>
        </w:rPr>
        <w:t xml:space="preserve">. species </w:t>
      </w:r>
      <w:proofErr w:type="spellStart"/>
      <w:r>
        <w:rPr>
          <w:rStyle w:val="Dfinition"/>
        </w:rPr>
        <w:t>vna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ὸ </w:t>
      </w:r>
      <w:proofErr w:type="spellStart"/>
      <w:r>
        <w:rPr>
          <w:rStyle w:val="grcARELIRE"/>
        </w:rPr>
        <w:t>κλημ</w:t>
      </w:r>
      <w:proofErr w:type="spellEnd"/>
      <w:r>
        <w:rPr>
          <w:rStyle w:val="grcARELIRE"/>
        </w:rPr>
        <w:t>ατίόος</w:t>
      </w:r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Plinium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Ἐγχέμενος</w:t>
      </w:r>
      <w:proofErr w:type="spellEnd"/>
      <w:r>
        <w:rPr>
          <w:rStyle w:val="Dfinition"/>
        </w:rPr>
        <w:t xml:space="preserve">. </w:t>
      </w:r>
      <w:r>
        <w:rPr>
          <w:rStyle w:val="syn"/>
        </w:rPr>
        <w:t>κα</w:t>
      </w:r>
      <w:proofErr w:type="spellStart"/>
      <w:r>
        <w:rPr>
          <w:rStyle w:val="syn"/>
        </w:rPr>
        <w:t>τεγόμενος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>βια</w:t>
      </w:r>
      <w:proofErr w:type="spellStart"/>
      <w:r>
        <w:rPr>
          <w:rStyle w:val="grcARELIRE"/>
        </w:rPr>
        <w:t>ζόμενος</w:t>
      </w:r>
      <w:proofErr w:type="spellEnd"/>
      <w:r>
        <w:rPr>
          <w:rStyle w:val="Dfinition"/>
        </w:rPr>
        <w:t xml:space="preserve">, qui </w:t>
      </w:r>
      <w:proofErr w:type="spellStart"/>
      <w:r>
        <w:rPr>
          <w:rStyle w:val="Dfinition"/>
        </w:rPr>
        <w:t>detinetur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cogitur</w:t>
      </w:r>
      <w:proofErr w:type="spellEnd"/>
      <w:r>
        <w:rPr>
          <w:rStyle w:val="Dfinition"/>
        </w:rPr>
        <w:t xml:space="preserve">: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aph</w:t>
      </w:r>
      <w:proofErr w:type="spellEnd"/>
      <w:r>
        <w:rPr>
          <w:rStyle w:val="Dfinition"/>
        </w:rPr>
        <w:t xml:space="preserve">. 16. lib. 6.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comment</w:t>
      </w:r>
      <w:r>
        <w:rPr>
          <w:rStyle w:val="Dfinition"/>
        </w:rPr>
        <w:br/>
        <w:t xml:space="preserve">. Galen.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Ἐχυμένιον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cnici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Hermol</w:t>
      </w:r>
      <w:proofErr w:type="spellEnd"/>
      <w:r>
        <w:rPr>
          <w:rStyle w:val="Dfinition"/>
        </w:rPr>
        <w:t>. in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Dioscor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Ἐψηλὸν</w:t>
      </w:r>
      <w:proofErr w:type="spellEnd"/>
      <w:r>
        <w:rPr>
          <w:rStyle w:val="Dfinition"/>
        </w:rPr>
        <w:t xml:space="preserve">. genus </w:t>
      </w:r>
      <w:proofErr w:type="spellStart"/>
      <w:r>
        <w:rPr>
          <w:rStyle w:val="Dfinition"/>
        </w:rPr>
        <w:t>piscium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Sed </w:t>
      </w:r>
      <w:proofErr w:type="spellStart"/>
      <w:r>
        <w:rPr>
          <w:rStyle w:val="grcARELIRE"/>
        </w:rPr>
        <w:t>ἐψητὸν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ἐψηλὸν</w:t>
      </w:r>
      <w:proofErr w:type="spellEnd"/>
      <w:r>
        <w:rPr>
          <w:rStyle w:val="Dfinition"/>
        </w:rPr>
        <w:t>: verum</w:t>
      </w:r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mauult</w:t>
      </w:r>
      <w:proofErr w:type="spellEnd"/>
      <w:r>
        <w:rPr>
          <w:rStyle w:val="Dfinition"/>
        </w:rPr>
        <w:t xml:space="preserve"> Henricus Steph. è </w:t>
      </w:r>
      <w:proofErr w:type="spellStart"/>
      <w:r>
        <w:rPr>
          <w:rStyle w:val="grcARELIRE"/>
        </w:rPr>
        <w:t>ψητὸς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ἔψη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τοὶ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ἐψητὸς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Athen. </w:t>
      </w:r>
      <w:proofErr w:type="spellStart"/>
      <w:r>
        <w:rPr>
          <w:rStyle w:val="Dfinition"/>
        </w:rPr>
        <w:t>libr</w:t>
      </w:r>
      <w:proofErr w:type="spellEnd"/>
      <w:r>
        <w:rPr>
          <w:rStyle w:val="Dfinition"/>
        </w:rPr>
        <w:t>. 7. &amp;</w:t>
      </w:r>
      <w:r>
        <w:rPr>
          <w:rStyle w:val="Dfinition"/>
        </w:rPr>
        <w:br/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 xml:space="preserve">πτὸν </w:t>
      </w:r>
      <w:proofErr w:type="spellStart"/>
      <w:r>
        <w:rPr>
          <w:rStyle w:val="grcARELIRE"/>
        </w:rPr>
        <w:t>ἰχθυδιον</w:t>
      </w:r>
      <w:proofErr w:type="spellEnd"/>
      <w:r>
        <w:rPr>
          <w:rStyle w:val="Dfinition"/>
        </w:rPr>
        <w:t xml:space="preserve">, quos </w:t>
      </w:r>
      <w:proofErr w:type="spellStart"/>
      <w:r>
        <w:rPr>
          <w:rStyle w:val="Dfinition"/>
        </w:rPr>
        <w:t>pisciculos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minutos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</w:t>
      </w:r>
      <w:proofErr w:type="spellEnd"/>
      <w:r>
        <w:rPr>
          <w:rStyle w:val="Dfinition"/>
        </w:rPr>
        <w:br/>
        <w:t xml:space="preserve">rent. in Andria </w:t>
      </w:r>
      <w:proofErr w:type="spellStart"/>
      <w:r>
        <w:rPr>
          <w:rStyle w:val="Dfinition"/>
        </w:rPr>
        <w:t>actu</w:t>
      </w:r>
      <w:proofErr w:type="spellEnd"/>
      <w:r>
        <w:rPr>
          <w:rStyle w:val="Dfinition"/>
        </w:rPr>
        <w:t xml:space="preserve"> 2. scena 2. </w:t>
      </w:r>
      <w:proofErr w:type="spellStart"/>
      <w:r>
        <w:rPr>
          <w:rStyle w:val="Dfinition"/>
        </w:rPr>
        <w:t>appellauit</w:t>
      </w:r>
      <w:proofErr w:type="spellEnd"/>
      <w:r>
        <w:rPr>
          <w:rStyle w:val="Dfinition"/>
        </w:rPr>
        <w:t>: Sed &amp;</w:t>
      </w:r>
      <w:r>
        <w:rPr>
          <w:rStyle w:val="Dfinition"/>
        </w:rPr>
        <w:br/>
      </w:r>
      <w:proofErr w:type="spellStart"/>
      <w:r>
        <w:rPr>
          <w:rStyle w:val="grcARELIRE"/>
        </w:rPr>
        <w:t>ἐψητὺς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generaliter</w:t>
      </w:r>
      <w:proofErr w:type="spellEnd"/>
      <w:r>
        <w:rPr>
          <w:rStyle w:val="Dfinition"/>
        </w:rPr>
        <w:t xml:space="preserve"> de omnibus </w:t>
      </w:r>
      <w:proofErr w:type="spellStart"/>
      <w:r>
        <w:rPr>
          <w:rStyle w:val="Dfinition"/>
        </w:rPr>
        <w:t>minutis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piscibus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non de </w:t>
      </w:r>
      <w:proofErr w:type="spellStart"/>
      <w:r>
        <w:rPr>
          <w:rStyle w:val="Dfinition"/>
        </w:rPr>
        <w:t>certa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quadam</w:t>
      </w:r>
      <w:proofErr w:type="spellEnd"/>
      <w:r>
        <w:rPr>
          <w:rStyle w:val="Dfinition"/>
        </w:rPr>
        <w:t xml:space="preserve"> specie,</w:t>
      </w:r>
      <w:r>
        <w:rPr>
          <w:rStyle w:val="Dfinition"/>
        </w:rPr>
        <w:br/>
      </w:r>
      <w:proofErr w:type="spellStart"/>
      <w:r>
        <w:rPr>
          <w:rStyle w:val="Dfinition"/>
        </w:rPr>
        <w:t>suspicatur</w:t>
      </w:r>
      <w:proofErr w:type="spellEnd"/>
      <w:r>
        <w:rPr>
          <w:rStyle w:val="Dfinition"/>
        </w:rPr>
        <w:t xml:space="preserve"> Henr. Stephanus, </w:t>
      </w:r>
      <w:proofErr w:type="spellStart"/>
      <w:r>
        <w:rPr>
          <w:rStyle w:val="Dfinition"/>
        </w:rPr>
        <w:t>appellari</w:t>
      </w:r>
      <w:proofErr w:type="spellEnd"/>
      <w:r>
        <w:rPr>
          <w:rStyle w:val="Dfinition"/>
        </w:rPr>
        <w:t xml:space="preserve"> </w:t>
      </w:r>
      <w:proofErr w:type="spellStart"/>
      <w:proofErr w:type="gramStart"/>
      <w:r>
        <w:rPr>
          <w:rStyle w:val="Dfinition"/>
        </w:rPr>
        <w:t>verò</w:t>
      </w:r>
      <w:proofErr w:type="spellEnd"/>
      <w:r>
        <w:rPr>
          <w:rStyle w:val="Dfinition"/>
        </w:rPr>
        <w:t xml:space="preserve"> ?</w:t>
      </w:r>
      <w:proofErr w:type="gram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τὸς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solerent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ἔψεθ</w:t>
      </w:r>
      <w:proofErr w:type="spellEnd"/>
      <w:r>
        <w:rPr>
          <w:rStyle w:val="grcARELIRE"/>
        </w:rPr>
        <w:t>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</w:t>
      </w:r>
      <w:proofErr w:type="spellStart"/>
      <w:r>
        <w:rPr>
          <w:rStyle w:val="grcARELIRE"/>
        </w:rPr>
        <w:t>ᾶθ</w:t>
      </w:r>
      <w:proofErr w:type="spellEnd"/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ἐ </w:t>
      </w:r>
      <w:proofErr w:type="spellStart"/>
      <w:r>
        <w:rPr>
          <w:rStyle w:val="grcARELIRE"/>
        </w:rPr>
        <w:t>ψητὸς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antiquis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Eustath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edullium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ex,</w:t>
      </w:r>
      <w:r>
        <w:rPr>
          <w:rStyle w:val="Dfinition"/>
        </w:rPr>
        <w:br/>
      </w:r>
      <w:proofErr w:type="spellStart"/>
      <w:r>
        <w:rPr>
          <w:rStyle w:val="Dfinition"/>
        </w:rPr>
        <w:t>minutis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piscibus</w:t>
      </w:r>
      <w:proofErr w:type="spellEnd"/>
      <w:r>
        <w:rPr>
          <w:rStyle w:val="Dfinition"/>
        </w:rPr>
        <w:t xml:space="preserve">, videlicet ex </w:t>
      </w:r>
      <w:proofErr w:type="spellStart"/>
      <w:r>
        <w:rPr>
          <w:rStyle w:val="grcARELIRE"/>
        </w:rPr>
        <w:t>ἀρύης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ἀθιεί</w:t>
      </w:r>
      <w:r>
        <w:rPr>
          <w:rStyle w:val="Dfinition"/>
        </w:rPr>
        <w:t>νης</w:t>
      </w:r>
      <w:proofErr w:type="spellEnd"/>
      <w:r>
        <w:rPr>
          <w:rStyle w:val="Dfinition"/>
        </w:rPr>
        <w:br/>
        <w:t xml:space="preserve">, vel </w:t>
      </w:r>
      <w:proofErr w:type="spellStart"/>
      <w:r>
        <w:rPr>
          <w:rStyle w:val="grcARELIRE"/>
        </w:rPr>
        <w:t>τειιλίδων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ση</w:t>
      </w:r>
      <w:proofErr w:type="spellEnd"/>
      <w:r>
        <w:rPr>
          <w:rStyle w:val="grcARELIRE"/>
        </w:rPr>
        <w:t>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ρκινιδιων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Ἔψημ</w:t>
      </w:r>
      <w:proofErr w:type="spellEnd"/>
      <w:r>
        <w:rPr>
          <w:rStyle w:val="orth"/>
        </w:rPr>
        <w:t>α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ἐψητὸν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sapa</w:t>
      </w:r>
      <w:proofErr w:type="spellEnd"/>
      <w:r>
        <w:rPr>
          <w:rStyle w:val="Dfinition"/>
        </w:rPr>
        <w:t xml:space="preserve">, defrutum. Vinum ad </w:t>
      </w:r>
      <w:proofErr w:type="spellStart"/>
      <w:r>
        <w:rPr>
          <w:rStyle w:val="Dfinition"/>
        </w:rPr>
        <w:t>tertiam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mensurae</w:t>
      </w:r>
      <w:proofErr w:type="spellEnd"/>
      <w:r>
        <w:rPr>
          <w:rStyle w:val="Dfinition"/>
        </w:rPr>
        <w:t xml:space="preserve"> partem vel </w:t>
      </w:r>
      <w:proofErr w:type="spellStart"/>
      <w:r>
        <w:rPr>
          <w:rStyle w:val="Dfinition"/>
        </w:rPr>
        <w:t>dimidiam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decoctum</w:t>
      </w:r>
      <w:proofErr w:type="spellEnd"/>
      <w:r>
        <w:rPr>
          <w:rStyle w:val="Dfinition"/>
        </w:rPr>
        <w:br/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 xml:space="preserve"> cap. de nitro,</w:t>
      </w:r>
      <w:r>
        <w:rPr>
          <w:rStyle w:val="Dfinition"/>
        </w:rPr>
        <w:br/>
        <w:t xml:space="preserve">lib. 5.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</w:rPr>
        <w:t xml:space="preserve"> π</w:t>
      </w:r>
      <w:proofErr w:type="spellStart"/>
      <w:r>
        <w:rPr>
          <w:rStyle w:val="grcARELIRE"/>
        </w:rPr>
        <w:t>νιστοδ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νίτρον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στόρυς</w:t>
      </w:r>
      <w:proofErr w:type="spellEnd"/>
      <w:r>
        <w:rPr>
          <w:rStyle w:val="grcARELIRE"/>
        </w:rPr>
        <w:t xml:space="preserve"> πα</w:t>
      </w:r>
      <w:proofErr w:type="spellStart"/>
      <w:r>
        <w:rPr>
          <w:rStyle w:val="grcARELIRE"/>
        </w:rPr>
        <w:t>ύει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αωθὶν</w:t>
      </w:r>
      <w:r>
        <w:rPr>
          <w:rStyle w:val="Dfinition"/>
        </w:rPr>
        <w:br/>
      </w:r>
      <w:r>
        <w:rPr>
          <w:rStyle w:val="grcARELIRE"/>
        </w:rPr>
        <w:t xml:space="preserve">ἐαὰ </w:t>
      </w:r>
      <w:proofErr w:type="spellStart"/>
      <w:r>
        <w:rPr>
          <w:rStyle w:val="grcARELIRE"/>
        </w:rPr>
        <w:t>κυμίνου</w:t>
      </w:r>
      <w:proofErr w:type="spellEnd"/>
      <w:r>
        <w:rPr>
          <w:rStyle w:val="Dfinition"/>
        </w:rPr>
        <w:t xml:space="preserve">, </w:t>
      </w:r>
      <w:r>
        <w:rPr>
          <w:rStyle w:val="grcARELIRE"/>
        </w:rPr>
        <w:t>καὶ π</w:t>
      </w:r>
      <w:proofErr w:type="spellStart"/>
      <w:r>
        <w:rPr>
          <w:rStyle w:val="grcARELIRE"/>
        </w:rPr>
        <w:t>οθὲν</w:t>
      </w:r>
      <w:proofErr w:type="spellEnd"/>
      <w:r>
        <w:rPr>
          <w:rStyle w:val="grcARELIRE"/>
        </w:rPr>
        <w:t xml:space="preserve"> 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ὑδρρμίλιτος</w:t>
      </w:r>
      <w:proofErr w:type="spellEnd"/>
      <w:r>
        <w:rPr>
          <w:rStyle w:val="grcARELIRE"/>
        </w:rPr>
        <w:t xml:space="preserve"> ἡ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μῶ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ἐψύμ</w:t>
      </w:r>
      <w:proofErr w:type="spellEnd"/>
      <w:r>
        <w:rPr>
          <w:rStyle w:val="grcARELIRE"/>
        </w:rPr>
        <w:t>αος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 xml:space="preserve">ἢ </w:t>
      </w:r>
      <w:proofErr w:type="spellStart"/>
      <w:r>
        <w:rPr>
          <w:rStyle w:val="grcARELIRE"/>
        </w:rPr>
        <w:t>τινὸς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 xml:space="preserve">αφορεῖν </w:t>
      </w:r>
      <w:proofErr w:type="spellStart"/>
      <w:r>
        <w:rPr>
          <w:rStyle w:val="grcARELIRE"/>
        </w:rPr>
        <w:t>δυν</w:t>
      </w:r>
      <w:proofErr w:type="spellEnd"/>
      <w:r>
        <w:rPr>
          <w:rStyle w:val="grcARELIRE"/>
        </w:rPr>
        <w:t>αμέων π</w:t>
      </w:r>
      <w:proofErr w:type="spellStart"/>
      <w:r>
        <w:rPr>
          <w:rStyle w:val="grcARELIRE"/>
        </w:rPr>
        <w:t>εύμ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Praeterea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nitrum</w:t>
      </w:r>
      <w:proofErr w:type="spellEnd"/>
      <w:r>
        <w:rPr>
          <w:rStyle w:val="Dfinition"/>
        </w:rPr>
        <w:t xml:space="preserve"> tormina </w:t>
      </w:r>
      <w:proofErr w:type="spellStart"/>
      <w:r>
        <w:rPr>
          <w:rStyle w:val="Dfinition"/>
        </w:rPr>
        <w:t>sedat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tritum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cumino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bibatur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hydromelite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sapa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inflationes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discutere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qitam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Graeci</w:t>
      </w:r>
      <w:proofErr w:type="spellEnd"/>
      <w:r>
        <w:rPr>
          <w:rStyle w:val="Dfinition"/>
        </w:rPr>
        <w:t xml:space="preserve"> appellant.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ἔψημ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proofErr w:type="spellStart"/>
      <w:r>
        <w:rPr>
          <w:rStyle w:val="Dfinition"/>
        </w:rPr>
        <w:t>sapa</w:t>
      </w:r>
      <w:proofErr w:type="spellEnd"/>
      <w:r>
        <w:rPr>
          <w:rStyle w:val="Dfinition"/>
        </w:rPr>
        <w:t xml:space="preserve"> semper </w:t>
      </w:r>
      <w:proofErr w:type="spellStart"/>
      <w:r>
        <w:rPr>
          <w:rStyle w:val="Dfinition"/>
        </w:rPr>
        <w:t>vsurpatur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simpliciter</w:t>
      </w:r>
      <w:r>
        <w:rPr>
          <w:rStyle w:val="Dfinition"/>
        </w:rPr>
        <w:br/>
        <w:t xml:space="preserve">pro </w:t>
      </w:r>
      <w:proofErr w:type="spellStart"/>
      <w:r>
        <w:rPr>
          <w:rStyle w:val="Dfinition"/>
        </w:rPr>
        <w:t>decocto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coctura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apud Galen. lib. 2.</w:t>
      </w:r>
      <w:r>
        <w:rPr>
          <w:rStyle w:val="Dfinition"/>
        </w:rPr>
        <w:br/>
      </w:r>
      <w:r>
        <w:rPr>
          <w:rStyle w:val="grcARELIRE"/>
        </w:rPr>
        <w:t xml:space="preserve">καὰ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πης</w:t>
      </w:r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ἐψήμ</w:t>
      </w:r>
      <w:proofErr w:type="spellEnd"/>
      <w:r>
        <w:rPr>
          <w:rStyle w:val="grcARELIRE"/>
        </w:rPr>
        <w:t xml:space="preserve">ατος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ὐχῇ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grcARELIRE"/>
        </w:rPr>
        <w:t>ἀλλ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ὅτν</w:t>
      </w:r>
      <w:proofErr w:type="spellEnd"/>
      <w:r>
        <w:rPr>
          <w:rStyle w:val="Dfinition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ῶς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γγνωντ</w:t>
      </w:r>
      <w:proofErr w:type="spellEnd"/>
      <w:r>
        <w:rPr>
          <w:rStyle w:val="grcARELIRE"/>
        </w:rPr>
        <w:t>αι τα</w:t>
      </w:r>
      <w:proofErr w:type="spellStart"/>
      <w:r>
        <w:rPr>
          <w:rStyle w:val="grcARELIRE"/>
        </w:rPr>
        <w:t>κερὰ</w:t>
      </w:r>
      <w:proofErr w:type="spellEnd"/>
      <w:r>
        <w:rPr>
          <w:rStyle w:val="Dfinition"/>
        </w:rPr>
        <w:t xml:space="preserve">.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coctionis</w:t>
      </w:r>
      <w:proofErr w:type="spellEnd"/>
      <w:r>
        <w:rPr>
          <w:rStyle w:val="Dfinition"/>
        </w:rPr>
        <w:br/>
        <w:t xml:space="preserve">initio, sed </w:t>
      </w:r>
      <w:proofErr w:type="spellStart"/>
      <w:r>
        <w:rPr>
          <w:rStyle w:val="Dfinition"/>
        </w:rPr>
        <w:t>postquam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quodammodo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intabuerint</w:t>
      </w:r>
      <w:proofErr w:type="spellEnd"/>
      <w:r>
        <w:rPr>
          <w:rStyle w:val="Dfinition"/>
        </w:rPr>
        <w:t xml:space="preserve">. Vide </w:t>
      </w:r>
      <w:proofErr w:type="spellStart"/>
      <w:r>
        <w:rPr>
          <w:rStyle w:val="grcARELIRE"/>
        </w:rPr>
        <w:t>σίρ</w:t>
      </w:r>
      <w:proofErr w:type="spellEnd"/>
      <w:r>
        <w:rPr>
          <w:rStyle w:val="grcARELIRE"/>
        </w:rPr>
        <w:t>αιον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Ἐψήμ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olera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legumina</w:t>
      </w:r>
      <w:proofErr w:type="spellEnd"/>
      <w:r>
        <w:rPr>
          <w:rStyle w:val="Dfinition"/>
        </w:rPr>
        <w:t xml:space="preserve"> vel alia </w:t>
      </w:r>
      <w:proofErr w:type="spellStart"/>
      <w:r>
        <w:rPr>
          <w:rStyle w:val="Dfinition"/>
        </w:rPr>
        <w:t>absque</w:t>
      </w:r>
      <w:proofErr w:type="spellEnd"/>
      <w:r>
        <w:rPr>
          <w:rStyle w:val="Dfinition"/>
        </w:rPr>
        <w:t xml:space="preserve"> carne, hoc &amp; idem,</w:t>
      </w:r>
      <w:r>
        <w:rPr>
          <w:rStyle w:val="Dfinition"/>
        </w:rPr>
        <w:br/>
        <w:t xml:space="preserve">Galen. </w:t>
      </w:r>
      <w:proofErr w:type="spellStart"/>
      <w:r>
        <w:rPr>
          <w:rStyle w:val="Dfinition"/>
        </w:rPr>
        <w:t>vocat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ζωμὸν</w:t>
      </w:r>
      <w:proofErr w:type="spellEnd"/>
      <w:r>
        <w:rPr>
          <w:rStyle w:val="Dfinition"/>
        </w:rPr>
        <w:t xml:space="preserve"> sed cum </w:t>
      </w:r>
      <w:proofErr w:type="spellStart"/>
      <w:r>
        <w:rPr>
          <w:rStyle w:val="Dfinition"/>
        </w:rPr>
        <w:t>adiectione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λευκὸ</w:t>
      </w:r>
      <w:proofErr w:type="spellEnd"/>
      <w:r>
        <w:rPr>
          <w:rStyle w:val="Dfinition"/>
        </w:rPr>
        <w:t>, 4</w:t>
      </w:r>
      <w:r>
        <w:rPr>
          <w:rStyle w:val="Dfinition"/>
        </w:rPr>
        <w:br/>
        <w:t xml:space="preserve">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ius</w:t>
      </w:r>
      <w:proofErr w:type="spellEnd"/>
      <w:r>
        <w:rPr>
          <w:rStyle w:val="Dfinition"/>
        </w:rPr>
        <w:t xml:space="preserve"> album, in quo scilicet vel </w:t>
      </w:r>
      <w:proofErr w:type="spellStart"/>
      <w:r>
        <w:rPr>
          <w:rStyle w:val="Dfinition"/>
        </w:rPr>
        <w:t>olera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tantum, vel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pisces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fuissent</w:t>
      </w:r>
      <w:proofErr w:type="spellEnd"/>
      <w:r>
        <w:rPr>
          <w:rStyle w:val="Dfinition"/>
        </w:rPr>
        <w:t>, at non,</w:t>
      </w:r>
      <w:r>
        <w:rPr>
          <w:rStyle w:val="Dfinition"/>
        </w:rPr>
        <w:br/>
        <w:t xml:space="preserve">item in quo </w:t>
      </w:r>
      <w:proofErr w:type="spellStart"/>
      <w:r>
        <w:rPr>
          <w:rStyle w:val="Dfinition"/>
        </w:rPr>
        <w:t>carnes</w:t>
      </w:r>
      <w:proofErr w:type="spellEnd"/>
      <w:r>
        <w:rPr>
          <w:rStyle w:val="Dfinition"/>
        </w:rPr>
        <w:t xml:space="preserve">: non autem </w:t>
      </w:r>
      <w:proofErr w:type="spellStart"/>
      <w:r>
        <w:rPr>
          <w:rStyle w:val="Dfinition"/>
        </w:rPr>
        <w:t>olerum</w:t>
      </w:r>
      <w:proofErr w:type="spellEnd"/>
      <w:r>
        <w:rPr>
          <w:rStyle w:val="Dfinition"/>
        </w:rPr>
        <w:t xml:space="preserve"> tantum,</w:t>
      </w:r>
      <w:r>
        <w:rPr>
          <w:rStyle w:val="Dfinition"/>
        </w:rPr>
        <w:br/>
      </w:r>
      <w:proofErr w:type="spellStart"/>
      <w:r>
        <w:rPr>
          <w:rStyle w:val="Dfinition"/>
        </w:rPr>
        <w:t>fiebant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ἐψήμ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ex Aristotele </w:t>
      </w:r>
      <w:proofErr w:type="spellStart"/>
      <w:r>
        <w:rPr>
          <w:rStyle w:val="Dfinition"/>
        </w:rPr>
        <w:t>patet</w:t>
      </w:r>
      <w:proofErr w:type="spellEnd"/>
      <w:r>
        <w:rPr>
          <w:rStyle w:val="Dfinition"/>
        </w:rPr>
        <w:t xml:space="preserve"> I. de </w:t>
      </w:r>
      <w:proofErr w:type="spellStart"/>
      <w:r>
        <w:rPr>
          <w:rStyle w:val="Dfinition"/>
        </w:rPr>
        <w:t>partib</w:t>
      </w:r>
      <w:proofErr w:type="spellEnd"/>
      <w:r>
        <w:rPr>
          <w:rStyle w:val="Dfinition"/>
        </w:rPr>
        <w:br/>
        <w:t xml:space="preserve">. animal. alibi idem </w:t>
      </w:r>
      <w:proofErr w:type="spellStart"/>
      <w:r>
        <w:rPr>
          <w:rStyle w:val="Dfinition"/>
        </w:rPr>
        <w:t>docet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ψ</w:t>
      </w:r>
      <w:r>
        <w:rPr>
          <w:rStyle w:val="Dfinition"/>
        </w:rPr>
        <w:t>μ</w:t>
      </w:r>
      <w:proofErr w:type="spellEnd"/>
      <w:r>
        <w:rPr>
          <w:rStyle w:val="Dfinition"/>
        </w:rPr>
        <w:t>ατα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, cum </w:t>
      </w:r>
      <w:proofErr w:type="spellStart"/>
      <w:r>
        <w:rPr>
          <w:rStyle w:val="Dfinition"/>
        </w:rPr>
        <w:t>frigefiunt</w:t>
      </w:r>
      <w:proofErr w:type="spellEnd"/>
      <w:r>
        <w:rPr>
          <w:rStyle w:val="Dfinition"/>
        </w:rPr>
        <w:t>, superficies in</w:t>
      </w:r>
      <w:r>
        <w:rPr>
          <w:rStyle w:val="Dfinition"/>
        </w:rPr>
        <w:br/>
      </w:r>
      <w:proofErr w:type="spellStart"/>
      <w:r>
        <w:rPr>
          <w:rStyle w:val="Dfinition"/>
        </w:rPr>
        <w:t>tenuem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crustam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concrescit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de </w:t>
      </w:r>
      <w:proofErr w:type="spellStart"/>
      <w:r>
        <w:rPr>
          <w:rStyle w:val="Dfinition"/>
        </w:rPr>
        <w:t>generat</w:t>
      </w:r>
      <w:proofErr w:type="spellEnd"/>
      <w:r>
        <w:rPr>
          <w:rStyle w:val="Dfinition"/>
        </w:rPr>
        <w:t>. animal</w:t>
      </w:r>
      <w:r>
        <w:rPr>
          <w:rStyle w:val="Dfinition"/>
        </w:rPr>
        <w:br/>
        <w:t>. l. 11.</w:t>
      </w:r>
      <w:r>
        <w:rPr>
          <w:rStyle w:val="Dfinition"/>
        </w:rPr>
        <w:br/>
      </w:r>
      <w:r w:rsidRPr="00B259BF">
        <w:rPr>
          <w:rStyle w:val="Dfinition"/>
          <w:lang w:val="fr-FR"/>
        </w:rPr>
        <w:t xml:space="preserve">F </w:t>
      </w:r>
      <w:proofErr w:type="spellStart"/>
      <w:r w:rsidRPr="00B259BF">
        <w:rPr>
          <w:rStyle w:val="Dfinition"/>
          <w:lang w:val="fr-FR"/>
        </w:rPr>
        <w:t>ducis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elixatio</w:t>
      </w:r>
      <w:proofErr w:type="spellEnd"/>
      <w:proofErr w:type="gram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coctio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indefiniti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facta</w:t>
      </w:r>
      <w:proofErr w:type="spellEnd"/>
      <w:r w:rsidRPr="00B259BF">
        <w:rPr>
          <w:rStyle w:val="Dfinition"/>
          <w:lang w:val="fr-FR"/>
        </w:rPr>
        <w:br/>
        <w:t xml:space="preserve">à </w:t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humido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έψις</w:t>
      </w:r>
      <w:proofErr w:type="spellEnd"/>
      <w:r w:rsidRPr="00B259BF">
        <w:rPr>
          <w:rStyle w:val="Dfinition"/>
          <w:lang w:val="fr-FR"/>
        </w:rPr>
        <w:t xml:space="preserve"> est. fit ab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humido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elixantur</w:t>
      </w:r>
      <w:proofErr w:type="spellEnd"/>
      <w:r w:rsidRPr="00B259BF">
        <w:rPr>
          <w:rStyle w:val="Dfinition"/>
          <w:lang w:val="fr-FR"/>
        </w:rPr>
        <w:t>, &amp; ab aqua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calida</w:t>
      </w:r>
      <w:proofErr w:type="spellEnd"/>
      <w:r w:rsidRPr="00B259BF">
        <w:rPr>
          <w:rStyle w:val="Dfinition"/>
          <w:lang w:val="fr-FR"/>
        </w:rPr>
        <w:t xml:space="preserve">, &amp; in </w:t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humido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concoquuntur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Perficitur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concoctio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definito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humore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indefinitus</w:t>
      </w:r>
      <w:proofErr w:type="spellEnd"/>
      <w:r w:rsidRPr="00B259BF">
        <w:rPr>
          <w:rStyle w:val="Dfinition"/>
          <w:lang w:val="fr-FR"/>
        </w:rPr>
        <w:t xml:space="preserve">, hoc est, </w:t>
      </w:r>
      <w:proofErr w:type="spellStart"/>
      <w:r w:rsidRPr="00B259BF">
        <w:rPr>
          <w:rStyle w:val="Dfinition"/>
          <w:lang w:val="fr-FR"/>
        </w:rPr>
        <w:t>flatuosus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aquosus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mistus</w:t>
      </w:r>
      <w:proofErr w:type="spellEnd"/>
      <w:r w:rsidRPr="00B259BF">
        <w:rPr>
          <w:rStyle w:val="Dfinition"/>
          <w:lang w:val="fr-FR"/>
        </w:rPr>
        <w:t xml:space="preserve"> erat </w:t>
      </w:r>
      <w:proofErr w:type="spellStart"/>
      <w:r w:rsidRPr="00B259BF">
        <w:rPr>
          <w:rStyle w:val="Dfinition"/>
          <w:lang w:val="fr-FR"/>
        </w:rPr>
        <w:t>reliquo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humori</w:t>
      </w:r>
      <w:proofErr w:type="spellEnd"/>
      <w:r w:rsidRPr="00B259BF">
        <w:rPr>
          <w:rStyle w:val="Dfinition"/>
          <w:lang w:val="fr-FR"/>
        </w:rPr>
        <w:t xml:space="preserve">. 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elixatio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elixari</w:t>
      </w:r>
      <w:proofErr w:type="spellEnd"/>
      <w:r w:rsidRPr="00B259BF">
        <w:rPr>
          <w:rStyle w:val="Dfinition"/>
          <w:lang w:val="fr-FR"/>
        </w:rPr>
        <w:t>. Non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elixabile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in quo nihil </w:t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inest</w:t>
      </w:r>
      <w:proofErr w:type="spellEnd"/>
      <w:r w:rsidRPr="00B259BF">
        <w:rPr>
          <w:rStyle w:val="Dfinition"/>
          <w:lang w:val="fr-FR"/>
        </w:rPr>
        <w:br/>
        <w:t xml:space="preserve"> vt lapis,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in quo </w:t>
      </w:r>
      <w:proofErr w:type="spellStart"/>
      <w:r w:rsidRPr="00B259BF">
        <w:rPr>
          <w:rStyle w:val="Dfinition"/>
          <w:lang w:val="fr-FR"/>
        </w:rPr>
        <w:t>aliquis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densitatem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superari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excerni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br/>
        <w:t xml:space="preserve">, vt </w:t>
      </w:r>
      <w:proofErr w:type="spellStart"/>
      <w:proofErr w:type="gramStart"/>
      <w:r w:rsidRPr="00B259BF">
        <w:rPr>
          <w:rStyle w:val="Dfinition"/>
          <w:lang w:val="fr-FR"/>
        </w:rPr>
        <w:t>lignum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id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inest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humido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passibilis</w:t>
      </w:r>
      <w:proofErr w:type="spellEnd"/>
      <w:r w:rsidRPr="00B259BF"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Quod si alia elixari dicantur, id</w:t>
      </w:r>
      <w:r w:rsidRPr="00B259BF">
        <w:rPr>
          <w:rStyle w:val="Dfinition"/>
          <w:lang w:val="it-IT"/>
        </w:rPr>
        <w:br/>
        <w:t>non proprie sed per metaphoram &amp; similitudinem</w:t>
      </w:r>
      <w:r w:rsidRPr="00B259BF">
        <w:rPr>
          <w:rStyle w:val="Dfinition"/>
          <w:lang w:val="it-IT"/>
        </w:rPr>
        <w:br/>
        <w:t xml:space="preserve"> quandam dicitur. Sic enim aurum elixum</w:t>
      </w:r>
      <w:r w:rsidRPr="00B259BF">
        <w:rPr>
          <w:rStyle w:val="Dfinition"/>
          <w:lang w:val="it-IT"/>
        </w:rPr>
        <w:br/>
        <w:t>esse dicitur, cum ignis vi humorem alienum remiserit</w:t>
      </w:r>
      <w:r w:rsidRPr="00B259BF">
        <w:rPr>
          <w:rStyle w:val="Dfinition"/>
          <w:lang w:val="it-IT"/>
        </w:rPr>
        <w:br/>
        <w:t>. Dicitur similiter &amp; lac &amp; mustum elixum</w:t>
      </w:r>
      <w:r w:rsidRPr="00B259BF">
        <w:rPr>
          <w:rStyle w:val="Dfinition"/>
          <w:lang w:val="it-IT"/>
        </w:rPr>
        <w:br/>
        <w:t xml:space="preserve"> esse non proprie, sed metaphora &amp; similitudine</w:t>
      </w:r>
      <w:r w:rsidRPr="00B259BF">
        <w:rPr>
          <w:rStyle w:val="Dfinition"/>
          <w:lang w:val="it-IT"/>
        </w:rPr>
        <w:br/>
        <w:t xml:space="preserve"> quadam, quum flatus aut aquosus humor</w:t>
      </w:r>
      <w:r w:rsidRPr="00B259BF">
        <w:rPr>
          <w:rStyle w:val="Dfinition"/>
          <w:lang w:val="it-IT"/>
        </w:rPr>
        <w:br/>
        <w:t>discussus concoctusque est, etiamsi eorum concoctio</w:t>
      </w:r>
      <w:r w:rsidRPr="00B259BF">
        <w:rPr>
          <w:rStyle w:val="Dfinition"/>
          <w:lang w:val="it-IT"/>
        </w:rPr>
        <w:br/>
        <w:t xml:space="preserve"> propius quam auri &amp; ligni &amp; similium</w:t>
      </w:r>
      <w:r w:rsidRPr="00B259BF">
        <w:rPr>
          <w:rStyle w:val="Dfinition"/>
          <w:lang w:val="it-IT"/>
        </w:rPr>
        <w:br/>
        <w:t>accedat ad veram elixationem. Nec tamen proprie</w:t>
      </w:r>
      <w:r w:rsidRPr="00B259BF">
        <w:rPr>
          <w:rStyle w:val="Dfinition"/>
          <w:lang w:val="it-IT"/>
        </w:rPr>
        <w:br/>
        <w:t xml:space="preserve"> elixari dicuntur, quod neque lac neque mustum</w:t>
      </w:r>
      <w:r w:rsidRPr="00B259BF">
        <w:rPr>
          <w:rStyle w:val="Dfinition"/>
          <w:lang w:val="it-IT"/>
        </w:rPr>
        <w:br/>
        <w:t xml:space="preserve"> dum coquuntur, posita sint in humore calido</w:t>
      </w:r>
      <w:r w:rsidRPr="00B259BF">
        <w:rPr>
          <w:rStyle w:val="Dfinition"/>
          <w:lang w:val="it-IT"/>
        </w:rPr>
        <w:br/>
        <w:t>, neque ab eo concoquatur illorum humiditas</w:t>
      </w:r>
      <w:r w:rsidRPr="00B259BF">
        <w:rPr>
          <w:rStyle w:val="Dfinition"/>
          <w:lang w:val="it-IT"/>
        </w:rPr>
        <w:br/>
        <w:t>, sed ignis vasi in quo continentur circumfusus</w:t>
      </w:r>
      <w:r w:rsidRPr="00B259BF">
        <w:rPr>
          <w:rStyle w:val="Dfinition"/>
          <w:lang w:val="it-IT"/>
        </w:rPr>
        <w:br/>
        <w:t>eorum humiditatem concoquat. Est autem elixis</w:t>
      </w:r>
      <w:r w:rsidRPr="00B259BF">
        <w:rPr>
          <w:rStyle w:val="Dfinition"/>
          <w:lang w:val="it-IT"/>
        </w:rPr>
        <w:br/>
        <w:t xml:space="preserve"> proprium vt seipsis sicciora euadant: humor</w:t>
      </w:r>
      <w:r w:rsidRPr="00B259BF">
        <w:rPr>
          <w:rStyle w:val="Dfinition"/>
          <w:lang w:val="it-IT"/>
        </w:rPr>
        <w:br/>
        <w:t>enim qui circumstat, propter calorem attrahit</w:t>
      </w:r>
      <w:r w:rsidRPr="00B259BF">
        <w:rPr>
          <w:rStyle w:val="Dfinition"/>
          <w:lang w:val="it-IT"/>
        </w:rPr>
        <w:br/>
      </w:r>
    </w:p>
    <w:p w14:paraId="5B35D053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A85E947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  <w:t xml:space="preserve">ad se rei </w:t>
      </w:r>
      <w:proofErr w:type="spellStart"/>
      <w:r>
        <w:rPr>
          <w:rStyle w:val="Dfinition"/>
        </w:rPr>
        <w:t>elixae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humiditatem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eaque</w:t>
      </w:r>
      <w:proofErr w:type="spellEnd"/>
      <w:r>
        <w:rPr>
          <w:rStyle w:val="Dfinition"/>
        </w:rPr>
        <w:t xml:space="preserve"> facile sequitur</w:t>
      </w:r>
      <w:r>
        <w:rPr>
          <w:rStyle w:val="Dfinition"/>
        </w:rPr>
        <w:br/>
        <w:t xml:space="preserve"> propter </w:t>
      </w:r>
      <w:proofErr w:type="spellStart"/>
      <w:r>
        <w:rPr>
          <w:rStyle w:val="Dfinition"/>
        </w:rPr>
        <w:t>pororum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laxitatem</w:t>
      </w:r>
      <w:proofErr w:type="spellEnd"/>
      <w:r>
        <w:rPr>
          <w:rStyle w:val="Dfinition"/>
        </w:rPr>
        <w:t xml:space="preserve">, contra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assantur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quibus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conclusi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conniuentes</w:t>
      </w:r>
      <w:proofErr w:type="spellEnd"/>
      <w:r>
        <w:rPr>
          <w:rStyle w:val="Dfinition"/>
        </w:rPr>
        <w:br/>
        <w:t xml:space="preserve"> ab ignis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intus</w:t>
      </w:r>
      <w:proofErr w:type="spellEnd"/>
      <w:r>
        <w:rPr>
          <w:rStyle w:val="Dfinition"/>
        </w:rPr>
        <w:t xml:space="preserve"> continent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Quo fit vt elixa proprio humore destituta,</w:t>
      </w:r>
      <w:r>
        <w:rPr>
          <w:rStyle w:val="Dfinition"/>
          <w:lang w:val="it-IT"/>
        </w:rPr>
        <w:br/>
        <w:t>sicciora intus sint assis: foris autem alieno humore</w:t>
      </w:r>
      <w:r>
        <w:rPr>
          <w:rStyle w:val="Dfinition"/>
          <w:lang w:val="it-IT"/>
        </w:rPr>
        <w:br/>
        <w:t xml:space="preserve"> madeant. Elixa tamen nutrimentum humidius</w:t>
      </w:r>
      <w:r>
        <w:rPr>
          <w:rStyle w:val="Dfinition"/>
          <w:lang w:val="it-IT"/>
        </w:rPr>
        <w:br/>
        <w:t>praebent quam assa, praesertim si in aqua dulci</w:t>
      </w:r>
      <w:r>
        <w:rPr>
          <w:rStyle w:val="Dfinition"/>
          <w:lang w:val="it-IT"/>
        </w:rPr>
        <w:br/>
        <w:t>elixa sunt: omnes enim qualitates quae initio sibi</w:t>
      </w:r>
      <w:r>
        <w:rPr>
          <w:rStyle w:val="Dfinition"/>
          <w:lang w:val="it-IT"/>
        </w:rPr>
        <w:br/>
        <w:t xml:space="preserve">inerant deponunt, ita vt tandem </w:t>
      </w:r>
      <w:r>
        <w:rPr>
          <w:rStyle w:val="grcARELIRE"/>
        </w:rPr>
        <w:t>ἄπ</w:t>
      </w:r>
      <w:proofErr w:type="spellStart"/>
      <w:r>
        <w:rPr>
          <w:rStyle w:val="grcARELIRE"/>
        </w:rPr>
        <w:t>οι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&amp; aquosa</w:t>
      </w:r>
      <w:r>
        <w:rPr>
          <w:rStyle w:val="Dfinition"/>
          <w:lang w:val="it-IT"/>
        </w:rPr>
        <w:br/>
        <w:t>euadant &amp; aquae qualitatibus praedita.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Ἐὅλ</w:t>
      </w:r>
      <w:proofErr w:type="spellEnd"/>
      <w:r>
        <w:rPr>
          <w:rStyle w:val="orth"/>
        </w:rPr>
        <w:t>α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κρί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carnes hac voce Graeci appellare consueuerunt</w:t>
      </w:r>
      <w:r>
        <w:rPr>
          <w:rStyle w:val="Dfinition"/>
          <w:lang w:val="it-IT"/>
        </w:rPr>
        <w:br/>
        <w:t xml:space="preserve"> quasi biduanas vel triduanas dixeris.</w:t>
      </w:r>
      <w:r>
        <w:rPr>
          <w:rStyle w:val="Dfinition"/>
          <w:lang w:val="it-IT"/>
        </w:rPr>
        <w:br/>
        <w:t xml:space="preserve">&amp; </w:t>
      </w:r>
      <w:proofErr w:type="spellStart"/>
      <w:r>
        <w:rPr>
          <w:rStyle w:val="grcARELIRE"/>
        </w:rPr>
        <w:t>ἑωλίζειν</w:t>
      </w:r>
      <w:proofErr w:type="spellEnd"/>
      <w:r>
        <w:rPr>
          <w:rStyle w:val="Dfinition"/>
          <w:lang w:val="it-IT"/>
        </w:rPr>
        <w:t xml:space="preserve"> ita ante putrefacere est, hinc edullium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summe recens </w:t>
      </w:r>
      <w:proofErr w:type="spellStart"/>
      <w:r>
        <w:rPr>
          <w:rStyle w:val="grcARELIRE"/>
        </w:rPr>
        <w:t>ἐι</w:t>
      </w:r>
      <w:proofErr w:type="spellEnd"/>
      <w:r>
        <w:rPr>
          <w:rStyle w:val="grcARELIRE"/>
        </w:rPr>
        <w:t>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ροσιωλισμένον</w:t>
      </w:r>
      <w:proofErr w:type="spellEnd"/>
      <w:r>
        <w:rPr>
          <w:rStyle w:val="Dfinition"/>
          <w:lang w:val="it-IT"/>
        </w:rPr>
        <w:t xml:space="preserve"> id est parum</w:t>
      </w:r>
      <w:r>
        <w:rPr>
          <w:rStyle w:val="Dfinition"/>
          <w:lang w:val="it-IT"/>
        </w:rPr>
        <w:br/>
        <w:t xml:space="preserve"> adputrefactum mortificatumque dicitur;</w:t>
      </w:r>
      <w:r>
        <w:rPr>
          <w:rStyle w:val="Dfinition"/>
          <w:lang w:val="it-IT"/>
        </w:rPr>
        <w:br/>
        <w:t xml:space="preserve">dicuntur &amp; hae carnes </w:t>
      </w:r>
      <w:r>
        <w:rPr>
          <w:rStyle w:val="grcARELIRE"/>
        </w:rPr>
        <w:t>ψα</w:t>
      </w:r>
      <w:proofErr w:type="spellStart"/>
      <w:r>
        <w:rPr>
          <w:rStyle w:val="grcARELIRE"/>
        </w:rPr>
        <w:t>δύρὰ</w:t>
      </w:r>
      <w:proofErr w:type="spellEnd"/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</w:t>
      </w:r>
      <w:proofErr w:type="spellStart"/>
      <w:r>
        <w:rPr>
          <w:rStyle w:val="grcARELIRE"/>
        </w:rPr>
        <w:t>θυρὰ</w:t>
      </w:r>
      <w:proofErr w:type="spellEnd"/>
      <w:r>
        <w:rPr>
          <w:rStyle w:val="Dfinition"/>
          <w:lang w:val="it-IT"/>
        </w:rPr>
        <w:t>, dicuntur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γνὰ</w:t>
      </w:r>
      <w:proofErr w:type="spellEnd"/>
      <w:r>
        <w:rPr>
          <w:rStyle w:val="Dfinition"/>
          <w:lang w:val="it-IT"/>
        </w:rPr>
        <w:t>, eae nimirum carnes quae diem vnum vel</w:t>
      </w:r>
      <w:r>
        <w:rPr>
          <w:rStyle w:val="Dfinition"/>
          <w:lang w:val="it-IT"/>
        </w:rPr>
        <w:br/>
        <w:t>duos à iugulato animali asseruantur, Gallice</w:t>
      </w:r>
      <w:r>
        <w:rPr>
          <w:rStyle w:val="Dfinition"/>
          <w:lang w:val="it-IT"/>
        </w:rPr>
        <w:br/>
        <w:t>mortifiees, Galen. comment 3. in prorrhet. partic</w:t>
      </w:r>
      <w:r>
        <w:rPr>
          <w:rStyle w:val="Dfinition"/>
          <w:lang w:val="it-IT"/>
        </w:rPr>
        <w:br/>
        <w:t xml:space="preserve">. 24. qui eas opponi inquit </w:t>
      </w:r>
      <w:proofErr w:type="spellStart"/>
      <w:r>
        <w:rPr>
          <w:rStyle w:val="grcARELIRE"/>
        </w:rPr>
        <w:t>τοῖς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σκληροῖς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ἰνώδεσι</w:t>
      </w:r>
      <w:proofErr w:type="spellEnd"/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δυσδ</w:t>
      </w:r>
      <w:proofErr w:type="spellEnd"/>
      <w:r>
        <w:rPr>
          <w:rStyle w:val="grcARELIRE"/>
        </w:rPr>
        <w:t>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δυσμ</w:t>
      </w:r>
      <w:proofErr w:type="spellEnd"/>
      <w:r>
        <w:rPr>
          <w:rStyle w:val="grcARELIRE"/>
        </w:rPr>
        <w:t>ασσότοις</w:t>
      </w:r>
      <w:r>
        <w:rPr>
          <w:rStyle w:val="Dfinition"/>
          <w:lang w:val="it-IT"/>
        </w:rPr>
        <w:t>. Vituperantur autem</w:t>
      </w:r>
      <w:r>
        <w:rPr>
          <w:rStyle w:val="Dfinition"/>
          <w:lang w:val="it-IT"/>
        </w:rPr>
        <w:br/>
        <w:t xml:space="preserve"> vt plurimum </w:t>
      </w:r>
      <w:proofErr w:type="spellStart"/>
      <w:r>
        <w:rPr>
          <w:rStyle w:val="grcARELIRE"/>
        </w:rPr>
        <w:t>ἔωλοι</w:t>
      </w:r>
      <w:proofErr w:type="spellEnd"/>
      <w:r>
        <w:rPr>
          <w:rStyle w:val="Dfinition"/>
          <w:lang w:val="it-IT"/>
        </w:rPr>
        <w:t xml:space="preserve"> cibi, quanquam memini</w:t>
      </w:r>
      <w:r>
        <w:rPr>
          <w:rStyle w:val="Dfinition"/>
          <w:lang w:val="it-IT"/>
        </w:rPr>
        <w:br/>
        <w:t xml:space="preserve">Hippocratem. in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θῶν</w:t>
      </w:r>
      <w:proofErr w:type="spellEnd"/>
      <w:r>
        <w:rPr>
          <w:rStyle w:val="Dfinition"/>
          <w:lang w:val="it-IT"/>
        </w:rPr>
        <w:t xml:space="preserve"> praecipere quibusdam</w:t>
      </w:r>
      <w:r>
        <w:rPr>
          <w:rStyle w:val="Dfinition"/>
          <w:lang w:val="it-IT"/>
        </w:rPr>
        <w:br/>
        <w:t xml:space="preserve"> aegris, vt vtantur cibis </w:t>
      </w:r>
      <w:proofErr w:type="spellStart"/>
      <w:r>
        <w:rPr>
          <w:rStyle w:val="grcARELIRE"/>
        </w:rPr>
        <w:t>ἑώλοις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ψυχροῖσι</w:t>
      </w:r>
      <w:proofErr w:type="spellEnd"/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  <w:t xml:space="preserve">dicitur autem </w:t>
      </w:r>
      <w:proofErr w:type="spellStart"/>
      <w:r>
        <w:rPr>
          <w:rStyle w:val="grcARELIRE"/>
        </w:rPr>
        <w:t>ἔωλον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ἔῳ</w:t>
      </w:r>
      <w:proofErr w:type="spellEnd"/>
      <w:r>
        <w:rPr>
          <w:rStyle w:val="Dfinition"/>
          <w:lang w:val="it-IT"/>
        </w:rPr>
        <w:t xml:space="preserve"> quod significat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ἡμέρ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 xml:space="preserve"> vt &amp; Suidas </w:t>
      </w:r>
      <w:proofErr w:type="spellStart"/>
      <w:r>
        <w:rPr>
          <w:rStyle w:val="grcARELIRE"/>
        </w:rPr>
        <w:t>ἔωλον</w:t>
      </w:r>
      <w:proofErr w:type="spellEnd"/>
      <w:r>
        <w:rPr>
          <w:rStyle w:val="Dfinition"/>
          <w:lang w:val="it-IT"/>
        </w:rPr>
        <w:t xml:space="preserve"> esse tradit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ἔῳ</w:t>
      </w:r>
      <w:proofErr w:type="spellEnd"/>
      <w:r>
        <w:rPr>
          <w:rStyle w:val="Dfinition"/>
          <w:lang w:val="it-IT"/>
        </w:rPr>
        <w:br/>
        <w:t xml:space="preserve">(diei videlicet sequentis) </w:t>
      </w:r>
      <w:proofErr w:type="spellStart"/>
      <w:r>
        <w:rPr>
          <w:rStyle w:val="grcARELIRE"/>
        </w:rPr>
        <w:t>λει</w:t>
      </w:r>
      <w:proofErr w:type="spellEnd"/>
      <w:r>
        <w:rPr>
          <w:rStyle w:val="grcARELIRE"/>
        </w:rPr>
        <w:t>πόμενον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χθεσινὸν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</w:t>
      </w:r>
      <w:proofErr w:type="spellEnd"/>
      <w:r>
        <w:rPr>
          <w:rStyle w:val="Dfinition"/>
          <w:lang w:val="it-IT"/>
        </w:rPr>
        <w:t>ρhν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</w:p>
    <w:p w14:paraId="3E531C90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57B9D00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 xml:space="preserve">Ο </w:t>
      </w:r>
      <w:proofErr w:type="spellStart"/>
      <w:r>
        <w:rPr>
          <w:rStyle w:val="grcARELIRE"/>
        </w:rPr>
        <w:t>δὰ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ζ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medicamentum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rebus 7. </w:t>
      </w:r>
      <w:proofErr w:type="spellStart"/>
      <w:r>
        <w:rPr>
          <w:rStyle w:val="Dfinition"/>
        </w:rPr>
        <w:t>constans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podagrae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</w:t>
      </w:r>
      <w:proofErr w:type="spellStart"/>
      <w:r>
        <w:rPr>
          <w:rStyle w:val="Dfinition"/>
        </w:rPr>
        <w:t>coxendicum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doloribus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accommodatum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</w:r>
      <w:r>
        <w:rPr>
          <w:rStyle w:val="Dfinition"/>
        </w:rPr>
        <w:br/>
      </w:r>
      <w:proofErr w:type="spellStart"/>
      <w:r>
        <w:rPr>
          <w:rStyle w:val="orth"/>
        </w:rPr>
        <w:t>Σάδουξ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barbarum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Graecis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recentioribus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vsurpatum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</w:rPr>
        <w:t>Est</w:t>
      </w:r>
      <w:r w:rsidRPr="00B259BF">
        <w:rPr>
          <w:rStyle w:val="Dfinition"/>
        </w:rPr>
        <w:br/>
        <w:t xml:space="preserve">autem radix teres, </w:t>
      </w:r>
      <w:proofErr w:type="spellStart"/>
      <w:r w:rsidRPr="00B259BF">
        <w:rPr>
          <w:rStyle w:val="Dfinition"/>
        </w:rPr>
        <w:t>aristolochiae</w:t>
      </w:r>
      <w:proofErr w:type="spellEnd"/>
      <w:r w:rsidRPr="00B259BF">
        <w:rPr>
          <w:rStyle w:val="Dfinition"/>
        </w:rPr>
        <w:t xml:space="preserve"> non </w:t>
      </w:r>
      <w:proofErr w:type="spellStart"/>
      <w:r w:rsidRPr="00B259BF">
        <w:rPr>
          <w:rStyle w:val="Dfinition"/>
        </w:rPr>
        <w:t>absimilis</w:t>
      </w:r>
      <w:proofErr w:type="spellEnd"/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sapore</w:t>
      </w:r>
      <w:proofErr w:type="spellEnd"/>
      <w:r w:rsidRPr="00B259BF">
        <w:rPr>
          <w:rStyle w:val="Dfinition"/>
        </w:rPr>
        <w:br/>
        <w:t xml:space="preserve"> &amp; </w:t>
      </w:r>
      <w:proofErr w:type="spellStart"/>
      <w:r w:rsidRPr="00B259BF">
        <w:rPr>
          <w:rStyle w:val="Dfinition"/>
        </w:rPr>
        <w:t>colore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gingiberis</w:t>
      </w:r>
      <w:proofErr w:type="spellEnd"/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quae</w:t>
      </w:r>
      <w:proofErr w:type="spellEnd"/>
      <w:r w:rsidRPr="00B259BF">
        <w:rPr>
          <w:rStyle w:val="Dfinition"/>
        </w:rPr>
        <w:t xml:space="preserve"> </w:t>
      </w:r>
      <w:proofErr w:type="gramStart"/>
      <w:r w:rsidRPr="00B259BF">
        <w:rPr>
          <w:rStyle w:val="Dfinition"/>
        </w:rPr>
        <w:t>ex India</w:t>
      </w:r>
      <w:proofErr w:type="gramEnd"/>
      <w:r w:rsidRPr="00B259BF">
        <w:rPr>
          <w:rStyle w:val="Dfinition"/>
        </w:rPr>
        <w:t xml:space="preserve"> ad </w:t>
      </w:r>
      <w:proofErr w:type="spellStart"/>
      <w:r w:rsidRPr="00B259BF">
        <w:rPr>
          <w:rStyle w:val="Dfinition"/>
        </w:rPr>
        <w:t>nos</w:t>
      </w:r>
      <w:proofErr w:type="spellEnd"/>
      <w:r w:rsidRPr="00B259BF">
        <w:rPr>
          <w:rStyle w:val="Dfinition"/>
        </w:rPr>
        <w:br/>
      </w:r>
      <w:proofErr w:type="spellStart"/>
      <w:r w:rsidRPr="00B259BF">
        <w:rPr>
          <w:rStyle w:val="Dfinition"/>
        </w:rPr>
        <w:t>defertur</w:t>
      </w:r>
      <w:proofErr w:type="spellEnd"/>
      <w:r w:rsidRPr="00B259BF">
        <w:rPr>
          <w:rStyle w:val="Dfinition"/>
        </w:rPr>
        <w:t xml:space="preserve">. valet </w:t>
      </w:r>
      <w:proofErr w:type="spellStart"/>
      <w:r w:rsidRPr="00B259BF">
        <w:rPr>
          <w:rStyle w:val="Dfinition"/>
        </w:rPr>
        <w:t>aduersus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pestilentiam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proofErr w:type="spellStart"/>
      <w:r>
        <w:rPr>
          <w:rStyle w:val="orth"/>
        </w:rPr>
        <w:t>Σάδωρ</w:t>
      </w:r>
      <w:proofErr w:type="spellEnd"/>
      <w:r w:rsidRPr="00B259BF">
        <w:rPr>
          <w:rStyle w:val="Dfinition"/>
        </w:rPr>
        <w:t xml:space="preserve">. idem </w:t>
      </w:r>
      <w:proofErr w:type="spellStart"/>
      <w:r w:rsidRPr="00B259BF">
        <w:rPr>
          <w:rStyle w:val="Dfinition"/>
        </w:rPr>
        <w:t>quod</w:t>
      </w:r>
      <w:proofErr w:type="spellEnd"/>
      <w:r w:rsidRPr="00B259BF">
        <w:rPr>
          <w:rStyle w:val="Dfinition"/>
        </w:rPr>
        <w:t xml:space="preserve"> (</w:t>
      </w:r>
      <w:proofErr w:type="spellStart"/>
      <w:r>
        <w:rPr>
          <w:rStyle w:val="grcARELIRE"/>
        </w:rPr>
        <w:t>ἄδουρ</w:t>
      </w:r>
      <w:proofErr w:type="spellEnd"/>
      <w:r>
        <w:rPr>
          <w:rStyle w:val="grcARELIRE"/>
        </w:rPr>
        <w:t>α</w:t>
      </w:r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vt</w:t>
      </w:r>
      <w:proofErr w:type="spellEnd"/>
      <w:r w:rsidRPr="00B259BF">
        <w:rPr>
          <w:rStyle w:val="Dfinition"/>
        </w:rPr>
        <w:t xml:space="preserve"> author </w:t>
      </w:r>
      <w:proofErr w:type="spellStart"/>
      <w:r w:rsidRPr="00B259BF">
        <w:rPr>
          <w:rStyle w:val="Dfinition"/>
        </w:rPr>
        <w:t>est</w:t>
      </w:r>
      <w:proofErr w:type="spellEnd"/>
      <w:r w:rsidRPr="00B259BF">
        <w:rPr>
          <w:rStyle w:val="Dfinition"/>
        </w:rPr>
        <w:t xml:space="preserve"> Aetius.</w:t>
      </w:r>
      <w:r w:rsidRPr="00B259BF">
        <w:rPr>
          <w:rStyle w:val="Dfinition"/>
        </w:rPr>
        <w:br/>
      </w:r>
      <w:r>
        <w:rPr>
          <w:rStyle w:val="orth"/>
        </w:rPr>
        <w:t>Σα</w:t>
      </w:r>
      <w:proofErr w:type="spellStart"/>
      <w:r>
        <w:rPr>
          <w:rStyle w:val="orth"/>
        </w:rPr>
        <w:t>κελτὸς</w:t>
      </w:r>
      <w:proofErr w:type="spellEnd"/>
      <w:r w:rsidRPr="00B259BF">
        <w:rPr>
          <w:rStyle w:val="Dfinition"/>
          <w:lang w:val="it-IT"/>
        </w:rPr>
        <w:t xml:space="preserve">. sic voluit Nicander rapam appellari. </w:t>
      </w:r>
      <w:r>
        <w:rPr>
          <w:rStyle w:val="Dfinition"/>
          <w:lang w:val="it-IT"/>
        </w:rPr>
        <w:t>Alij</w:t>
      </w:r>
      <w:r>
        <w:rPr>
          <w:rStyle w:val="Dfinition"/>
          <w:lang w:val="it-IT"/>
        </w:rPr>
        <w:br/>
        <w:t>vero non rapam, sed cucubitam ita dici arbitrantur</w:t>
      </w:r>
      <w:r>
        <w:rPr>
          <w:rStyle w:val="Dfinition"/>
          <w:lang w:val="it-IT"/>
        </w:rPr>
        <w:br/>
        <w:t xml:space="preserve">. Reperitur &amp; </w:t>
      </w:r>
      <w:proofErr w:type="spellStart"/>
      <w:r>
        <w:rPr>
          <w:rStyle w:val="grcARELIRE"/>
        </w:rPr>
        <w:t>ζεκελτίς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Σάλεί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δάρνη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ὀῤδξ</w:t>
      </w:r>
      <w:proofErr w:type="spellEnd"/>
      <w:r>
        <w:rPr>
          <w:rStyle w:val="grcARELIRE"/>
        </w:rPr>
        <w:t>ανδρεια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vt habetur apud Dioscor.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Σέ</w:t>
      </w:r>
      <w:proofErr w:type="spellEnd"/>
      <w:r>
        <w:rPr>
          <w:rStyle w:val="orth"/>
        </w:rPr>
        <w:t>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Ζειὰ</w:t>
      </w:r>
      <w:proofErr w:type="spellEnd"/>
      <w:r>
        <w:rPr>
          <w:rStyle w:val="Dfinition"/>
          <w:lang w:val="it-IT"/>
        </w:rPr>
        <w:t>. frumenti genus est tritico simillimum, radice</w:t>
      </w:r>
      <w:r>
        <w:rPr>
          <w:rStyle w:val="Dfinition"/>
          <w:lang w:val="it-IT"/>
        </w:rPr>
        <w:br/>
        <w:t>multiplici &amp; alba, culmo numeroso, sed tritico</w:t>
      </w:r>
      <w:r>
        <w:rPr>
          <w:rStyle w:val="Dfinition"/>
          <w:lang w:val="it-IT"/>
        </w:rPr>
        <w:br/>
        <w:t>fuscius &amp; minus. Duae sunt eius differentiae, vna</w:t>
      </w:r>
      <w:r>
        <w:rPr>
          <w:rStyle w:val="Dfinition"/>
          <w:lang w:val="it-IT"/>
        </w:rPr>
        <w:br/>
        <w:t>simplicis grani, altera gemini, duabus tunicis inuoluti</w:t>
      </w:r>
      <w:r>
        <w:rPr>
          <w:rStyle w:val="Dfinition"/>
          <w:lang w:val="it-IT"/>
        </w:rPr>
        <w:br/>
        <w:t xml:space="preserve">, quae ob id </w:t>
      </w:r>
      <w:proofErr w:type="spellStart"/>
      <w:r>
        <w:rPr>
          <w:rStyle w:val="grcARELIRE"/>
        </w:rPr>
        <w:t>δικοκκὸς</w:t>
      </w:r>
      <w:proofErr w:type="spellEnd"/>
      <w:r>
        <w:rPr>
          <w:rStyle w:val="Dfinition"/>
          <w:lang w:val="it-IT"/>
        </w:rPr>
        <w:t xml:space="preserve"> cognominatur. Ex zea</w:t>
      </w:r>
      <w:r>
        <w:rPr>
          <w:rStyle w:val="Dfinition"/>
          <w:lang w:val="it-IT"/>
        </w:rPr>
        <w:br/>
        <w:t>olim fiebat alica, sicuti far ex frumento: neque</w:t>
      </w:r>
      <w:r>
        <w:rPr>
          <w:rStyle w:val="Dfinition"/>
          <w:lang w:val="it-IT"/>
        </w:rPr>
        <w:br/>
        <w:t>est assentiendum Asclepiadae, qui authore Gal.</w:t>
      </w:r>
      <w:r>
        <w:rPr>
          <w:rStyle w:val="Dfinition"/>
          <w:lang w:val="it-IT"/>
        </w:rPr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ὰὰ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. far &amp; zeam idem esse existimauit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. Siquidem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ζει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 xml:space="preserve"> Latini non faripsum</w:t>
      </w:r>
      <w:r>
        <w:rPr>
          <w:rStyle w:val="Dfinition"/>
          <w:lang w:val="it-IT"/>
        </w:rPr>
        <w:br/>
        <w:t>, sed semen ex quo parabatur, à frugis praestantia</w:t>
      </w:r>
      <w:r>
        <w:rPr>
          <w:rStyle w:val="Dfinition"/>
          <w:lang w:val="it-IT"/>
        </w:rPr>
        <w:br/>
        <w:t xml:space="preserve"> appellarunt.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Σί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 xml:space="preserve"> quoque idem quod </w:t>
      </w:r>
      <w:proofErr w:type="spellStart"/>
      <w:r>
        <w:rPr>
          <w:rStyle w:val="syn"/>
        </w:rPr>
        <w:t>ὄλυρ</w:t>
      </w:r>
      <w:proofErr w:type="spellEnd"/>
      <w:r>
        <w:rPr>
          <w:rStyle w:val="syn"/>
        </w:rPr>
        <w:t>α</w:t>
      </w:r>
      <w:r>
        <w:rPr>
          <w:rStyle w:val="Dfinition"/>
          <w:lang w:val="it-IT"/>
        </w:rPr>
        <w:t xml:space="preserve"> est inquit Hesych.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proofErr w:type="spellStart"/>
      <w:r>
        <w:rPr>
          <w:rStyle w:val="grcARELIRE"/>
        </w:rPr>
        <w:t>Ζει</w:t>
      </w:r>
      <w:proofErr w:type="spellEnd"/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ex„</w:t>
      </w:r>
      <w:r>
        <w:rPr>
          <w:rStyle w:val="Dfinition"/>
          <w:lang w:val="it-IT"/>
        </w:rPr>
        <w:br/>
        <w:t xml:space="preserve"> ponit </w:t>
      </w:r>
      <w:proofErr w:type="spellStart"/>
      <w:r>
        <w:rPr>
          <w:rStyle w:val="grcARELIRE"/>
        </w:rPr>
        <w:t>ὀλύζ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>, id est siliginem in exegesi.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Ζεκελτὸς</w:t>
      </w:r>
      <w:proofErr w:type="spellEnd"/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</w:t>
      </w:r>
      <w:proofErr w:type="spellStart"/>
      <w:r>
        <w:rPr>
          <w:rStyle w:val="orth"/>
        </w:rPr>
        <w:t>κελτίς</w:t>
      </w:r>
      <w:proofErr w:type="spellEnd"/>
      <w:r>
        <w:rPr>
          <w:rStyle w:val="Dfinition"/>
          <w:lang w:val="it-IT"/>
        </w:rPr>
        <w:t>. de quo supra.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Σε</w:t>
      </w:r>
      <w:proofErr w:type="spellEnd"/>
      <w:r>
        <w:rPr>
          <w:rStyle w:val="orth"/>
        </w:rPr>
        <w:t>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ὐτὶ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ὁλύρ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>, hoc est, pro siligine, vsurpauit</w:t>
      </w:r>
      <w:r>
        <w:rPr>
          <w:rStyle w:val="Dfinition"/>
          <w:lang w:val="it-IT"/>
        </w:rPr>
        <w:br/>
        <w:t xml:space="preserve">Hippocrates, vt scripsit Galen.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proofErr w:type="spellStart"/>
      <w:r>
        <w:rPr>
          <w:rStyle w:val="grcARELIRE"/>
        </w:rPr>
        <w:t>ῖς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γλώσ</w:t>
      </w:r>
      <w:proofErr w:type="spellEnd"/>
      <w:r>
        <w:rPr>
          <w:rStyle w:val="grcARELIRE"/>
        </w:rPr>
        <w:t>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Σιό</w:t>
      </w:r>
      <w:proofErr w:type="spellEnd"/>
      <w:r>
        <w:rPr>
          <w:rStyle w:val="orth"/>
        </w:rPr>
        <w:t>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Ζειότυρον</w:t>
      </w:r>
      <w:proofErr w:type="spellEnd"/>
      <w:r>
        <w:rPr>
          <w:rStyle w:val="Dfinition"/>
          <w:lang w:val="it-IT"/>
        </w:rPr>
        <w:t>. frumenti genus, mediae inter zeam &amp; triticum</w:t>
      </w:r>
      <w:r>
        <w:rPr>
          <w:rStyle w:val="Dfinition"/>
          <w:lang w:val="it-IT"/>
        </w:rPr>
        <w:br/>
        <w:t xml:space="preserve"> naturae: nascitur in Bithynia.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</w:t>
      </w:r>
      <w:proofErr w:type="gramStart"/>
      <w:r>
        <w:rPr>
          <w:rStyle w:val="Dfinition"/>
          <w:lang w:val="fr-FR"/>
        </w:rPr>
        <w:t>de aliment</w:t>
      </w:r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facult</w:t>
      </w:r>
      <w:proofErr w:type="spellEnd"/>
      <w:proofErr w:type="gramEnd"/>
      <w:r>
        <w:rPr>
          <w:rStyle w:val="Dfinition"/>
          <w:lang w:val="fr-FR"/>
        </w:rPr>
        <w:t>. c. 13.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Διὰ</w:t>
      </w:r>
      <w:proofErr w:type="spellEnd"/>
      <w:r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ζεμάτων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Collyrij</w:t>
      </w:r>
      <w:proofErr w:type="spellEnd"/>
      <w:r>
        <w:rPr>
          <w:rStyle w:val="Dfinition"/>
          <w:lang w:val="fr-FR"/>
        </w:rPr>
        <w:t xml:space="preserve"> nomen est quod </w:t>
      </w:r>
      <w:proofErr w:type="spellStart"/>
      <w:r>
        <w:rPr>
          <w:rStyle w:val="Dfinition"/>
          <w:lang w:val="fr-FR"/>
        </w:rPr>
        <w:t>habetur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Paulum</w:t>
      </w:r>
      <w:proofErr w:type="spellEnd"/>
      <w:r>
        <w:rPr>
          <w:rStyle w:val="Dfinition"/>
          <w:lang w:val="fr-FR"/>
        </w:rPr>
        <w:t xml:space="preserve"> lib. 7.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>. 16.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</w:t>
      </w:r>
      <w:proofErr w:type="spellStart"/>
      <w:r>
        <w:rPr>
          <w:rStyle w:val="Dfinition"/>
          <w:lang w:val="fr-FR"/>
        </w:rPr>
        <w:t>decoctis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constet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ZZ. </w:t>
      </w:r>
      <w:proofErr w:type="gramStart"/>
      <w:r>
        <w:rPr>
          <w:rStyle w:val="Dfinition"/>
          <w:lang w:val="fr-FR"/>
        </w:rPr>
        <w:t>duplex</w:t>
      </w:r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veteres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σμύρνὴν</w:t>
      </w:r>
      <w:proofErr w:type="spellEnd"/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est, </w:t>
      </w:r>
      <w:proofErr w:type="spellStart"/>
      <w:r>
        <w:rPr>
          <w:rStyle w:val="Dfinition"/>
          <w:lang w:val="fr-FR"/>
        </w:rPr>
        <w:t>myrrham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designabat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annotauit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Hermolaus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Barbarus</w:t>
      </w:r>
      <w:proofErr w:type="spellEnd"/>
      <w:r>
        <w:rPr>
          <w:rStyle w:val="Dfinition"/>
          <w:lang w:val="fr-FR"/>
        </w:rPr>
        <w:t xml:space="preserve"> l. 1. </w:t>
      </w:r>
      <w:proofErr w:type="spellStart"/>
      <w:proofErr w:type="gramStart"/>
      <w:r>
        <w:rPr>
          <w:rStyle w:val="Dfinition"/>
          <w:lang w:val="fr-FR"/>
        </w:rPr>
        <w:t>corollariorum</w:t>
      </w:r>
      <w:proofErr w:type="spellEnd"/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propterea</w:t>
      </w:r>
      <w:proofErr w:type="spellEnd"/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ζυνρνη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ύενῃ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diceretur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Nunc tamen</w:t>
      </w:r>
      <w:r>
        <w:rPr>
          <w:rStyle w:val="Dfinition"/>
          <w:lang w:val="it-IT"/>
        </w:rPr>
        <w:br/>
        <w:t xml:space="preserve">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intelligunt</w:t>
      </w:r>
      <w:r>
        <w:rPr>
          <w:rStyle w:val="Dfinition"/>
          <w:lang w:val="it-IT"/>
        </w:rPr>
        <w:br/>
        <w:t>, magno &amp; periculoso errore.</w:t>
      </w:r>
      <w:r>
        <w:rPr>
          <w:rStyle w:val="Dfinition"/>
          <w:lang w:val="it-IT"/>
        </w:rPr>
        <w:br/>
        <w:t>Atque hic error de zinzibere frequens valde,</w:t>
      </w:r>
      <w:r>
        <w:rPr>
          <w:rStyle w:val="Dfinition"/>
          <w:lang w:val="it-IT"/>
        </w:rPr>
        <w:br/>
        <w:t>est in medicis Graecis omnibus quorum imitatione</w:t>
      </w:r>
      <w:r>
        <w:rPr>
          <w:rStyle w:val="Dfinition"/>
          <w:lang w:val="it-IT"/>
        </w:rPr>
        <w:br/>
        <w:t xml:space="preserve"> Marcus Cato &amp; Plin. zmurnam scripserunt</w:t>
      </w:r>
      <w:r>
        <w:rPr>
          <w:rStyle w:val="Dfinition"/>
          <w:lang w:val="it-IT"/>
        </w:rPr>
        <w:br/>
        <w:t xml:space="preserve"> vt in vetustissimis codicibus legimus: occasio</w:t>
      </w:r>
      <w:r>
        <w:rPr>
          <w:rStyle w:val="Dfinition"/>
          <w:lang w:val="it-IT"/>
        </w:rPr>
        <w:br/>
        <w:t xml:space="preserve"> vero erroris inde est, quod Graecis non modo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σμύρνῃ</w:t>
      </w:r>
      <w:proofErr w:type="spellEnd"/>
      <w:r>
        <w:rPr>
          <w:rStyle w:val="Dfinition"/>
          <w:lang w:val="it-IT"/>
        </w:rPr>
        <w:t xml:space="preserve"> sed etiam </w:t>
      </w:r>
      <w:proofErr w:type="spellStart"/>
      <w:r>
        <w:rPr>
          <w:rStyle w:val="grcARELIRE"/>
        </w:rPr>
        <w:t>ζμύρνη</w:t>
      </w:r>
      <w:proofErr w:type="spellEnd"/>
      <w:r>
        <w:rPr>
          <w:rStyle w:val="Dfinition"/>
          <w:lang w:val="it-IT"/>
        </w:rPr>
        <w:t xml:space="preserve"> scribatur, de qua re in vocalium</w:t>
      </w:r>
      <w:r>
        <w:rPr>
          <w:rStyle w:val="Dfinition"/>
          <w:lang w:val="it-IT"/>
        </w:rPr>
        <w:br/>
        <w:t xml:space="preserve"> iudicio apud Lucianum conqueritur littera</w:t>
      </w:r>
      <w:r>
        <w:rPr>
          <w:rStyle w:val="Dfinition"/>
          <w:lang w:val="it-IT"/>
        </w:rPr>
        <w:br/>
        <w:t>6. quod patienter tulerit, neque vnquam litterae Z</w:t>
      </w:r>
      <w:r>
        <w:rPr>
          <w:rStyle w:val="Dfinition"/>
          <w:lang w:val="it-IT"/>
        </w:rPr>
        <w:br/>
        <w:t>exprobauerit quod abstulerit sibi Z</w:t>
      </w:r>
      <w:proofErr w:type="spellStart"/>
      <w:r>
        <w:rPr>
          <w:rStyle w:val="grcARELIRE"/>
        </w:rPr>
        <w:t>μάρ</w:t>
      </w:r>
      <w:proofErr w:type="spellEnd"/>
      <w:r>
        <w:rPr>
          <w:rStyle w:val="grcARELIRE"/>
        </w:rPr>
        <w:t>αίδον</w:t>
      </w:r>
      <w:r>
        <w:rPr>
          <w:rStyle w:val="Dfinition"/>
          <w:lang w:val="it-IT"/>
        </w:rPr>
        <w:t>, &amp;</w:t>
      </w:r>
      <w:r>
        <w:rPr>
          <w:rStyle w:val="Dfinition"/>
          <w:lang w:val="it-IT"/>
        </w:rPr>
        <w:br/>
        <w:t xml:space="preserve">ademerit </w:t>
      </w:r>
      <w:proofErr w:type="spellStart"/>
      <w:r>
        <w:rPr>
          <w:rStyle w:val="grcARELIRE"/>
        </w:rPr>
        <w:t>ζμύρν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 xml:space="preserve">, &amp; cum ita </w:t>
      </w:r>
      <w:proofErr w:type="spellStart"/>
      <w:r>
        <w:rPr>
          <w:rStyle w:val="grcARELIRE"/>
        </w:rPr>
        <w:t>ζμύρν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</w:t>
      </w:r>
      <w:proofErr w:type="spellStart"/>
      <w:r>
        <w:rPr>
          <w:rStyle w:val="grcARELIRE"/>
        </w:rPr>
        <w:t>ύρν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scriberetur</w:t>
      </w:r>
      <w:r>
        <w:rPr>
          <w:rStyle w:val="Dfinition"/>
          <w:lang w:val="it-IT"/>
        </w:rPr>
        <w:br/>
        <w:t>, factum est postea vt compendij gratia</w:t>
      </w:r>
      <w:r>
        <w:rPr>
          <w:rStyle w:val="Dfinition"/>
          <w:lang w:val="it-IT"/>
        </w:rPr>
        <w:br/>
        <w:t xml:space="preserve">per duo ZZ. denotaretur </w:t>
      </w:r>
      <w:proofErr w:type="spellStart"/>
      <w:r>
        <w:rPr>
          <w:rStyle w:val="grcARELIRE"/>
        </w:rPr>
        <w:t>ζμύρν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; quod compendium</w:t>
      </w:r>
      <w:r>
        <w:rPr>
          <w:rStyle w:val="Dfinition"/>
          <w:lang w:val="it-IT"/>
        </w:rPr>
        <w:br/>
        <w:t xml:space="preserve"> ignorantes ad id dispendij deuenerunt, vt,</w:t>
      </w:r>
      <w:r>
        <w:rPr>
          <w:rStyle w:val="Dfinition"/>
          <w:lang w:val="it-IT"/>
        </w:rPr>
        <w:br/>
        <w:t xml:space="preserve">myrrham per ZZ. notatam, pro </w:t>
      </w:r>
      <w:proofErr w:type="spellStart"/>
      <w:r>
        <w:rPr>
          <w:rStyle w:val="grcARELIRE"/>
        </w:rPr>
        <w:t>Ζιγγι</w:t>
      </w:r>
      <w:proofErr w:type="spellEnd"/>
      <w:r>
        <w:rPr>
          <w:rStyle w:val="grcARELIRE"/>
        </w:rPr>
        <w:t>βέρεως</w:t>
      </w:r>
      <w:r>
        <w:rPr>
          <w:rStyle w:val="Dfinition"/>
          <w:lang w:val="it-IT"/>
        </w:rPr>
        <w:t xml:space="preserve"> voce</w:t>
      </w:r>
      <w:r>
        <w:rPr>
          <w:rStyle w:val="Dfinition"/>
          <w:lang w:val="it-IT"/>
        </w:rPr>
        <w:br/>
        <w:t xml:space="preserve"> agnouerint, atque ita zinziberi pro myrrha</w:t>
      </w:r>
      <w:r>
        <w:rPr>
          <w:rStyle w:val="Dfinition"/>
          <w:lang w:val="it-IT"/>
        </w:rPr>
        <w:br/>
        <w:t>supposuerint.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εστολουί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. feruentis aquae lauatio dicitur Gal. 3. de</w:t>
      </w:r>
      <w:r>
        <w:rPr>
          <w:rStyle w:val="Dfinition"/>
          <w:lang w:val="it-IT"/>
        </w:rPr>
        <w:br/>
        <w:t>sanit. tuenda c. 8.4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Σεύ</w:t>
      </w:r>
      <w:proofErr w:type="spellEnd"/>
      <w:r>
        <w:rPr>
          <w:rStyle w:val="Dfinition"/>
          <w:lang w:val="it-IT"/>
        </w:rPr>
        <w:t xml:space="preserve"> Iuppiter, pastilli cuiusdam nomen est ad dysentericos</w:t>
      </w:r>
      <w:r>
        <w:rPr>
          <w:rStyle w:val="Dfinition"/>
          <w:lang w:val="it-IT"/>
        </w:rPr>
        <w:br/>
        <w:t xml:space="preserve">, describitur à Gal. 10.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>
        <w:rPr>
          <w:rStyle w:val="Dfinition"/>
          <w:lang w:val="it-IT"/>
        </w:rPr>
        <w:t>. c. 3.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Ζερύρι</w:t>
      </w:r>
      <w:proofErr w:type="spellEnd"/>
      <w:r>
        <w:rPr>
          <w:rStyle w:val="orth"/>
        </w:rPr>
        <w:t>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ἀὰ</w:t>
      </w:r>
      <w:proofErr w:type="spellEnd"/>
      <w:r>
        <w:rPr>
          <w:rStyle w:val="Dfinition"/>
          <w:lang w:val="it-IT"/>
        </w:rPr>
        <w:t>. sic dicuntur oua subuentanea &amp; irrita quae</w:t>
      </w:r>
      <w:r>
        <w:rPr>
          <w:rStyle w:val="Dfinition"/>
          <w:lang w:val="it-IT"/>
        </w:rPr>
        <w:br/>
        <w:t xml:space="preserve">sine coitu pariuntur, alio nomine </w:t>
      </w:r>
      <w:r>
        <w:rPr>
          <w:rStyle w:val="grcARELIRE"/>
        </w:rPr>
        <w:t>ὑπ</w:t>
      </w:r>
      <w:proofErr w:type="spellStart"/>
      <w:r>
        <w:rPr>
          <w:rStyle w:val="grcARELIRE"/>
        </w:rPr>
        <w:t>ηνέμι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dicta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vide </w:t>
      </w:r>
      <w:proofErr w:type="spellStart"/>
      <w:r>
        <w:rPr>
          <w:rStyle w:val="ref"/>
        </w:rPr>
        <w:t>ὡον</w:t>
      </w:r>
      <w:proofErr w:type="spellEnd"/>
      <w:r>
        <w:rPr>
          <w:rStyle w:val="Dfinition"/>
          <w:lang w:val="it-IT"/>
        </w:rPr>
        <w:t>. –4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Z</w:t>
      </w:r>
      <w:proofErr w:type="spellStart"/>
      <w:r>
        <w:rPr>
          <w:rStyle w:val="orth"/>
        </w:rPr>
        <w:t>ίζεττον</w:t>
      </w:r>
      <w:proofErr w:type="spellEnd"/>
      <w:r>
        <w:rPr>
          <w:rStyle w:val="Dfinition"/>
          <w:lang w:val="it-IT"/>
        </w:rPr>
        <w:t>. est sordes animantis odoratissima, ex eius</w:t>
      </w:r>
      <w:r>
        <w:rPr>
          <w:rStyle w:val="Dfinition"/>
          <w:lang w:val="it-IT"/>
        </w:rPr>
        <w:br/>
        <w:t>genitalibus locis deprompta. Nonnulli è recentioribus</w:t>
      </w:r>
      <w:r>
        <w:rPr>
          <w:rStyle w:val="Dfinition"/>
          <w:lang w:val="it-IT"/>
        </w:rPr>
        <w:br/>
        <w:t xml:space="preserve"> Graecis hoc animalis genus </w:t>
      </w:r>
      <w:r>
        <w:rPr>
          <w:rStyle w:val="grcARELIRE"/>
        </w:rPr>
        <w:t>ζαπ</w:t>
      </w:r>
      <w:proofErr w:type="spellStart"/>
      <w:r>
        <w:rPr>
          <w:rStyle w:val="grcARELIRE"/>
        </w:rPr>
        <w:t>έτιων</w:t>
      </w:r>
      <w:proofErr w:type="spellEnd"/>
      <w:r>
        <w:rPr>
          <w:rStyle w:val="Dfinition"/>
          <w:lang w:val="it-IT"/>
        </w:rPr>
        <w:br/>
        <w:t>vocant, vulgus nostrum hodie siuettam nominat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Σιγγιεθ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ζογίζερι</w:t>
      </w:r>
      <w:proofErr w:type="spellEnd"/>
      <w:r>
        <w:rPr>
          <w:rStyle w:val="Dfinition"/>
          <w:lang w:val="it-IT"/>
        </w:rPr>
        <w:t>. zinziber. planta est in Arabia</w:t>
      </w:r>
      <w:r>
        <w:rPr>
          <w:rStyle w:val="Dfinition"/>
          <w:lang w:val="it-IT"/>
        </w:rPr>
        <w:br/>
        <w:t>Troglodytica magna ex parte nascens: qua virente</w:t>
      </w:r>
      <w:r>
        <w:rPr>
          <w:rStyle w:val="Dfinition"/>
          <w:lang w:val="it-IT"/>
        </w:rPr>
        <w:br/>
        <w:t xml:space="preserve"> ad multa, perinde atque nos ruta, vtuntur</w:t>
      </w:r>
      <w:r>
        <w:rPr>
          <w:rStyle w:val="Dfinition"/>
          <w:lang w:val="it-IT"/>
        </w:rPr>
        <w:br/>
        <w:t>. Radices habet cyperi modo paruas, candicantes</w:t>
      </w:r>
      <w:r>
        <w:rPr>
          <w:rStyle w:val="Dfinition"/>
          <w:lang w:val="it-IT"/>
        </w:rPr>
        <w:br/>
        <w:t>, odoratas, &amp; piperis sapore. Impense calefacit:</w:t>
      </w:r>
      <w:r>
        <w:rPr>
          <w:rStyle w:val="Dfinition"/>
          <w:lang w:val="it-IT"/>
        </w:rPr>
        <w:br/>
        <w:t xml:space="preserve"> nec viribus dissimilis est piperi, vt scribit</w:t>
      </w:r>
      <w:r>
        <w:rPr>
          <w:rStyle w:val="Dfinition"/>
          <w:lang w:val="it-IT"/>
        </w:rPr>
        <w:br/>
        <w:t>Dioscor.</w:t>
      </w:r>
      <w:r>
        <w:rPr>
          <w:rStyle w:val="Dfinition"/>
          <w:lang w:val="it-IT"/>
        </w:rPr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Σιγιρ</w:t>
      </w:r>
      <w:proofErr w:type="spellEnd"/>
      <w:r>
        <w:rPr>
          <w:rStyle w:val="Dfinition"/>
          <w:lang w:val="it-IT"/>
        </w:rPr>
        <w:t>. est species casiae purpurei coloris crassiore sar¬</w:t>
      </w:r>
      <w:r>
        <w:rPr>
          <w:rStyle w:val="Dfinition"/>
          <w:lang w:val="it-IT"/>
        </w:rPr>
        <w:br/>
      </w:r>
    </w:p>
    <w:p w14:paraId="4242D6E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93C1858" w14:textId="77777777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</w:r>
      <w:r>
        <w:rPr>
          <w:rStyle w:val="Dfinition"/>
          <w:lang w:val="it-IT"/>
        </w:rPr>
        <w:t>mento, rosam spirans, &amp; praecipui in medicina</w:t>
      </w:r>
      <w:r>
        <w:rPr>
          <w:rStyle w:val="Dfinition"/>
          <w:lang w:val="it-IT"/>
        </w:rPr>
        <w:br/>
        <w:t xml:space="preserve">vsus vide </w:t>
      </w:r>
      <w:r>
        <w:rPr>
          <w:rStyle w:val="ref"/>
        </w:rPr>
        <w:t>τα</w:t>
      </w:r>
      <w:proofErr w:type="spellStart"/>
      <w:r>
        <w:rPr>
          <w:rStyle w:val="ref"/>
        </w:rPr>
        <w:t>σί</w:t>
      </w:r>
      <w:proofErr w:type="spellEnd"/>
      <w:r>
        <w:rPr>
          <w:rStyle w:val="ref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2 Hanc Cassiae speciem seu potius pro bonitatis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proofErr w:type="spellStart"/>
      <w:r>
        <w:rPr>
          <w:rStyle w:val="grcARELIRE"/>
        </w:rPr>
        <w:t>ζιγ</w:t>
      </w:r>
      <w:proofErr w:type="spellEnd"/>
      <w:r>
        <w:rPr>
          <w:rStyle w:val="grcARELIRE"/>
        </w:rPr>
        <w:t>αῤῥον</w:t>
      </w:r>
      <w:r>
        <w:rPr>
          <w:rStyle w:val="Dfinition"/>
          <w:lang w:val="it-IT"/>
        </w:rPr>
        <w:t>; Libro vero de</w:t>
      </w:r>
      <w:r>
        <w:rPr>
          <w:rStyle w:val="Dfinition"/>
          <w:lang w:val="it-IT"/>
        </w:rPr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proofErr w:type="spellStart"/>
      <w:r>
        <w:rPr>
          <w:rStyle w:val="grcARELIRE"/>
        </w:rPr>
        <w:t>γι</w:t>
      </w:r>
      <w:proofErr w:type="spellEnd"/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verissimile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quoniam lib. de antid. 1. c. 13. quo loco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ean„</w:t>
      </w:r>
      <w:r>
        <w:rPr>
          <w:rStyle w:val="Dfinition"/>
          <w:lang w:val="it-IT"/>
        </w:rPr>
        <w:br/>
        <w:t xml:space="preserve"> dem illam vocat (</w:t>
      </w:r>
      <w:proofErr w:type="spellStart"/>
      <w:r>
        <w:rPr>
          <w:rStyle w:val="grcARELIRE"/>
        </w:rPr>
        <w:t>ζι</w:t>
      </w:r>
      <w:proofErr w:type="spellEnd"/>
      <w:r>
        <w:rPr>
          <w:rStyle w:val="Dfinition"/>
          <w:lang w:val="it-IT"/>
        </w:rPr>
        <w:t xml:space="preserve"> nomine dissyllabo &amp; </w:t>
      </w:r>
      <w:proofErr w:type="spellStart"/>
      <w:r>
        <w:rPr>
          <w:rStyle w:val="grcARELIRE"/>
        </w:rPr>
        <w:t>τετρ</w:t>
      </w:r>
      <w:proofErr w:type="spellEnd"/>
      <w:r>
        <w:rPr>
          <w:rStyle w:val="grcARELIRE"/>
        </w:rPr>
        <w:t>αί</w:t>
      </w:r>
      <w:r>
        <w:rPr>
          <w:rStyle w:val="Dfinition"/>
          <w:lang w:val="it-IT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</w:t>
      </w:r>
      <w:proofErr w:type="spellStart"/>
      <w:r>
        <w:rPr>
          <w:rStyle w:val="grcARELIRE"/>
        </w:rPr>
        <w:t>μμάτῳ</w:t>
      </w:r>
      <w:proofErr w:type="spellEnd"/>
      <w:r>
        <w:rPr>
          <w:rStyle w:val="Dfinition"/>
          <w:lang w:val="it-IT"/>
        </w:rPr>
        <w:t xml:space="preserve">, Arianus </w:t>
      </w:r>
      <w:proofErr w:type="spellStart"/>
      <w:r>
        <w:rPr>
          <w:rStyle w:val="grcARELIRE"/>
        </w:rPr>
        <w:t>γίειρ</w:t>
      </w:r>
      <w:proofErr w:type="spellEnd"/>
      <w:r>
        <w:rPr>
          <w:rStyle w:val="Dfinition"/>
          <w:lang w:val="it-IT"/>
        </w:rPr>
        <w:t xml:space="preserve"> nominat, Aetius </w:t>
      </w:r>
      <w:proofErr w:type="spellStart"/>
      <w:r>
        <w:rPr>
          <w:rStyle w:val="grcARELIRE"/>
        </w:rPr>
        <w:t>ὄζην</w:t>
      </w:r>
      <w:proofErr w:type="spellEnd"/>
      <w:r>
        <w:rPr>
          <w:rStyle w:val="Dfinition"/>
          <w:lang w:val="it-IT"/>
        </w:rPr>
        <w:t>, Pli„nius</w:t>
      </w:r>
      <w:r>
        <w:rPr>
          <w:rStyle w:val="Dfinition"/>
          <w:lang w:val="it-IT"/>
        </w:rPr>
        <w:br/>
        <w:t xml:space="preserve"> Balsamodem.</w:t>
      </w:r>
      <w:r>
        <w:rPr>
          <w:rStyle w:val="Dfinition"/>
          <w:lang w:val="it-IT"/>
        </w:rPr>
        <w:br/>
      </w:r>
      <w:r>
        <w:rPr>
          <w:rStyle w:val="orth"/>
          <w:lang w:val="it-IT"/>
        </w:rPr>
        <w:t>L</w:t>
      </w:r>
      <w:proofErr w:type="spellStart"/>
      <w:r>
        <w:rPr>
          <w:rStyle w:val="orth"/>
        </w:rPr>
        <w:t>ζάνιον</w:t>
      </w:r>
      <w:proofErr w:type="spellEnd"/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ῖρ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hoc est, lolium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σίτῳ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ἄρ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, ethymologo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νευ</w:t>
      </w:r>
      <w:proofErr w:type="spellEnd"/>
      <w:r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ρρῆς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συμτ</w:t>
      </w:r>
      <w:proofErr w:type="spellEnd"/>
      <w:r>
        <w:rPr>
          <w:rStyle w:val="grcARELIRE"/>
        </w:rPr>
        <w:t>αραφυόμενον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σίτῳ</w:t>
      </w:r>
      <w:proofErr w:type="spellEnd"/>
      <w:r>
        <w:rPr>
          <w:rStyle w:val="Dfinition"/>
          <w:lang w:val="it-IT"/>
        </w:rPr>
        <w:t>: Legitur hoc vocabulum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apud Euangelistas in nouo Testamento,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nume„ro</w:t>
      </w:r>
      <w:r>
        <w:rPr>
          <w:rStyle w:val="Dfinition"/>
          <w:lang w:val="it-IT"/>
        </w:rPr>
        <w:br/>
        <w:t xml:space="preserve"> vt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ζιζάνι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είζειν</w:t>
      </w:r>
      <w:proofErr w:type="spellEnd"/>
      <w:r>
        <w:rPr>
          <w:rStyle w:val="Dfinition"/>
          <w:lang w:val="it-IT"/>
        </w:rPr>
        <w:t xml:space="preserve"> apud Gregorium, alibi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</w:r>
      <w:r>
        <w:rPr>
          <w:rStyle w:val="Dfinition"/>
          <w:lang w:val="it-IT"/>
        </w:rPr>
        <w:br/>
        <w:t>1</w:t>
      </w:r>
      <w:proofErr w:type="spellStart"/>
      <w:r>
        <w:rPr>
          <w:rStyle w:val="grcARELIRE"/>
        </w:rPr>
        <w:t>ζιρος</w:t>
      </w:r>
      <w:proofErr w:type="spellEnd"/>
      <w:r>
        <w:rPr>
          <w:rStyle w:val="Dfinition"/>
          <w:lang w:val="it-IT"/>
        </w:rPr>
        <w:t>. arbor est flore oleae, sed magis odorato,</w:t>
      </w:r>
      <w:r>
        <w:rPr>
          <w:rStyle w:val="Dfinition"/>
          <w:lang w:val="it-IT"/>
        </w:rPr>
        <w:br/>
        <w:t>cuius fructus corni baccis similior est quam malis</w:t>
      </w:r>
      <w:r>
        <w:rPr>
          <w:rStyle w:val="Dfinition"/>
          <w:lang w:val="it-IT"/>
        </w:rPr>
        <w:br/>
        <w:t>. Est duûm generum, vt scribit Columella,</w:t>
      </w:r>
      <w:r>
        <w:rPr>
          <w:rStyle w:val="Dfinition"/>
          <w:lang w:val="it-IT"/>
        </w:rPr>
        <w:br/>
        <w:t>vna rutila, altera candida: omnibus officinis iuiuba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dicitur.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μύρη</w:t>
      </w:r>
      <w:proofErr w:type="spellEnd"/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</w:t>
      </w:r>
      <w:proofErr w:type="spellStart"/>
      <w:r>
        <w:rPr>
          <w:rStyle w:val="syn"/>
        </w:rPr>
        <w:t>ύρνη</w:t>
      </w:r>
      <w:proofErr w:type="spellEnd"/>
      <w:r>
        <w:rPr>
          <w:rStyle w:val="Dfinition"/>
          <w:lang w:val="it-IT"/>
        </w:rPr>
        <w:t xml:space="preserve"> myrrha, vide supra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νΣορῶδες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οἔρον</w:t>
      </w:r>
      <w:proofErr w:type="spellEnd"/>
      <w:r>
        <w:rPr>
          <w:rStyle w:val="Dfinition"/>
          <w:lang w:val="it-IT"/>
        </w:rPr>
        <w:t xml:space="preserve">. vide in voce </w:t>
      </w:r>
      <w:proofErr w:type="spellStart"/>
      <w:r>
        <w:rPr>
          <w:rStyle w:val="grcARELIRE"/>
        </w:rPr>
        <w:t>οὔρον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carpinus</w:t>
      </w:r>
      <w:r>
        <w:rPr>
          <w:rStyle w:val="Dfinition"/>
          <w:lang w:val="it-IT"/>
        </w:rPr>
        <w:t>. arbor procera: sic dicta quod ex ea</w:t>
      </w:r>
      <w:r>
        <w:rPr>
          <w:rStyle w:val="Dfinition"/>
          <w:lang w:val="it-IT"/>
        </w:rPr>
        <w:br/>
        <w:t>iumentis iuga optima fiant, quia, vt scribit Vitruuius</w:t>
      </w:r>
      <w:r>
        <w:rPr>
          <w:rStyle w:val="Dfinition"/>
          <w:lang w:val="it-IT"/>
        </w:rPr>
        <w:br/>
        <w:t>, fragilis non est, sed habet vtilissimam</w:t>
      </w:r>
      <w:r>
        <w:rPr>
          <w:rStyle w:val="Dfinition"/>
          <w:lang w:val="it-IT"/>
        </w:rPr>
        <w:br/>
        <w:t>tractabilitatem. Galli charme vocant.</w:t>
      </w:r>
      <w:r>
        <w:rPr>
          <w:rStyle w:val="Dfinition"/>
          <w:lang w:val="it-IT"/>
        </w:rPr>
        <w:br/>
        <w:t>Etiam sic appellatur aceris resina apud Paul. li.</w:t>
      </w:r>
      <w:r>
        <w:rPr>
          <w:rStyle w:val="Dfinition"/>
          <w:lang w:val="it-IT"/>
        </w:rPr>
        <w:br/>
        <w:t xml:space="preserve">2 4, cap. 4. memini me quoque alicubi </w:t>
      </w:r>
      <w:proofErr w:type="spellStart"/>
      <w:r>
        <w:rPr>
          <w:rStyle w:val="grcARELIRE"/>
        </w:rPr>
        <w:t>ζυγγ</w:t>
      </w:r>
      <w:proofErr w:type="spellEnd"/>
      <w:r>
        <w:rPr>
          <w:rStyle w:val="grcARELIRE"/>
        </w:rPr>
        <w:t>ας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δά</w:t>
      </w:r>
      <w:proofErr w:type="spellEnd"/>
      <w:r>
        <w:rPr>
          <w:rStyle w:val="Dfinition"/>
          <w:lang w:val="it-IT"/>
        </w:rPr>
        <w:t>n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κυ</w:t>
      </w:r>
      <w:proofErr w:type="spellEnd"/>
      <w:r>
        <w:rPr>
          <w:rStyle w:val="Dfinition"/>
          <w:lang w:val="it-IT"/>
        </w:rPr>
        <w:t>ylegisse in his quae margini Aetij ascripta es„sent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υὴς</w:t>
      </w:r>
      <w:proofErr w:type="spellEnd"/>
      <w:r>
        <w:rPr>
          <w:rStyle w:val="Dfinition"/>
          <w:lang w:val="it-IT"/>
        </w:rPr>
        <w:t>. est serpyllum syluestre, quod rectum exilibus</w:t>
      </w:r>
      <w:r>
        <w:rPr>
          <w:rStyle w:val="Dfinition"/>
          <w:lang w:val="it-IT"/>
        </w:rPr>
        <w:br/>
        <w:t xml:space="preserve"> ramulis &amp; longis attollitur, folijs rutae,</w:t>
      </w:r>
      <w:r>
        <w:rPr>
          <w:rStyle w:val="Dfinition"/>
          <w:lang w:val="it-IT"/>
        </w:rPr>
        <w:br/>
        <w:t>oblongioribus &amp; angustioribus, flore gustuacri,</w:t>
      </w:r>
      <w:r>
        <w:rPr>
          <w:rStyle w:val="Dfinition"/>
          <w:lang w:val="it-IT"/>
        </w:rPr>
        <w:br/>
        <w:t>odore iucundo.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ύγυμ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 xml:space="preserve">Est os ex </w:t>
      </w:r>
      <w:proofErr w:type="spellStart"/>
      <w:r>
        <w:rPr>
          <w:rStyle w:val="Dfinition"/>
          <w:lang w:val="fr-FR"/>
        </w:rPr>
        <w:t>duabus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temporalis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altera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paruum</w:t>
      </w:r>
      <w:proofErr w:type="spellEnd"/>
      <w:r>
        <w:rPr>
          <w:rStyle w:val="Dfinition"/>
          <w:lang w:val="fr-FR"/>
        </w:rPr>
        <w:t xml:space="preserve"> oculi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angulum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constituentis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apophysibus</w:t>
      </w:r>
      <w:proofErr w:type="spellEnd"/>
      <w:r>
        <w:rPr>
          <w:rStyle w:val="Dfinition"/>
          <w:lang w:val="fr-FR"/>
        </w:rPr>
        <w:t xml:space="preserve">, inter </w:t>
      </w:r>
      <w:proofErr w:type="spellStart"/>
      <w:r>
        <w:rPr>
          <w:rStyle w:val="Dfinition"/>
          <w:lang w:val="fr-FR"/>
        </w:rPr>
        <w:t>oculum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aurem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coeuntibus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conglutinatum</w:t>
      </w:r>
      <w:proofErr w:type="spellEnd"/>
      <w:r>
        <w:rPr>
          <w:rStyle w:val="Dfinition"/>
          <w:lang w:val="fr-FR"/>
        </w:rPr>
        <w:t>. Nec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apophysesne</w:t>
      </w:r>
      <w:proofErr w:type="spellEnd"/>
      <w:r>
        <w:rPr>
          <w:rStyle w:val="Dfinition"/>
          <w:lang w:val="fr-FR"/>
        </w:rPr>
        <w:t xml:space="preserve"> an </w:t>
      </w:r>
      <w:proofErr w:type="spellStart"/>
      <w:r>
        <w:rPr>
          <w:rStyle w:val="Dfinition"/>
          <w:lang w:val="fr-FR"/>
        </w:rPr>
        <w:t>ecphyses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dicantur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posterior</w:t>
      </w:r>
      <w:proofErr w:type="spellEnd"/>
      <w:r>
        <w:rPr>
          <w:rStyle w:val="Dfinition"/>
          <w:lang w:val="fr-FR"/>
        </w:rPr>
        <w:t xml:space="preserve">, à </w:t>
      </w:r>
      <w:proofErr w:type="spellStart"/>
      <w:r>
        <w:rPr>
          <w:rStyle w:val="Dfinition"/>
          <w:lang w:val="fr-FR"/>
        </w:rPr>
        <w:t>capitis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iuxtaaurem</w:t>
      </w:r>
      <w:proofErr w:type="spellEnd"/>
      <w:r>
        <w:rPr>
          <w:rStyle w:val="Dfinition"/>
          <w:lang w:val="fr-FR"/>
        </w:rPr>
        <w:br/>
        <w:t xml:space="preserve"> </w:t>
      </w:r>
      <w:proofErr w:type="gramStart"/>
      <w:r>
        <w:rPr>
          <w:rStyle w:val="Dfinition"/>
          <w:lang w:val="fr-FR"/>
        </w:rPr>
        <w:t>est: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anterior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osse</w:t>
      </w:r>
      <w:proofErr w:type="spellEnd"/>
      <w:r>
        <w:rPr>
          <w:rStyle w:val="Dfinition"/>
          <w:lang w:val="fr-FR"/>
        </w:rPr>
        <w:t xml:space="preserve"> quod ad </w:t>
      </w:r>
      <w:proofErr w:type="spellStart"/>
      <w:r>
        <w:rPr>
          <w:rStyle w:val="Dfinition"/>
          <w:lang w:val="fr-FR"/>
        </w:rPr>
        <w:t>paruum</w:t>
      </w:r>
      <w:proofErr w:type="spellEnd"/>
      <w:r>
        <w:rPr>
          <w:rStyle w:val="Dfinition"/>
          <w:lang w:val="fr-FR"/>
        </w:rPr>
        <w:br/>
        <w:t xml:space="preserve"> oculi </w:t>
      </w:r>
      <w:proofErr w:type="spellStart"/>
      <w:r>
        <w:rPr>
          <w:rStyle w:val="Dfinition"/>
          <w:lang w:val="fr-FR"/>
        </w:rPr>
        <w:t>angulum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procedit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iunguntur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  <w:t xml:space="preserve"> in medio sutura obliqua. Ob id </w:t>
      </w:r>
      <w:proofErr w:type="spellStart"/>
      <w:r>
        <w:rPr>
          <w:rStyle w:val="grcARELIRE"/>
        </w:rPr>
        <w:t>ζύγυμ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σζυγύδις</w:t>
      </w:r>
      <w:proofErr w:type="spellEnd"/>
      <w:r>
        <w:rPr>
          <w:rStyle w:val="Dfinition"/>
          <w:lang w:val="fr-FR"/>
        </w:rPr>
        <w:t xml:space="preserve">, quasi </w:t>
      </w:r>
      <w:proofErr w:type="spellStart"/>
      <w:r>
        <w:rPr>
          <w:rStyle w:val="Dfinition"/>
          <w:lang w:val="fr-FR"/>
        </w:rPr>
        <w:t>coniugale</w:t>
      </w:r>
      <w:proofErr w:type="spellEnd"/>
      <w:r>
        <w:rPr>
          <w:rStyle w:val="Dfinition"/>
          <w:lang w:val="fr-FR"/>
        </w:rPr>
        <w:t xml:space="preserve"> &amp; ex duobus </w:t>
      </w:r>
      <w:proofErr w:type="spellStart"/>
      <w:r>
        <w:rPr>
          <w:rStyle w:val="Dfinition"/>
          <w:lang w:val="fr-FR"/>
        </w:rPr>
        <w:t>coniugatum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solidum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durum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lapidis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medullae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expers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foris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gibbum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cauum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musculum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temporalem</w:t>
      </w:r>
      <w:proofErr w:type="spellEnd"/>
      <w:r>
        <w:rPr>
          <w:rStyle w:val="Dfinition"/>
          <w:lang w:val="fr-FR"/>
        </w:rPr>
        <w:t xml:space="preserve"> quem </w:t>
      </w:r>
      <w:proofErr w:type="spellStart"/>
      <w:r>
        <w:rPr>
          <w:rStyle w:val="Dfinition"/>
          <w:lang w:val="fr-FR"/>
        </w:rPr>
        <w:t>subiectum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velut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propugnaculum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obiectum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contineret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  <w:t xml:space="preserve">ab </w:t>
      </w:r>
      <w:proofErr w:type="spellStart"/>
      <w:r>
        <w:rPr>
          <w:rStyle w:val="Dfinition"/>
          <w:lang w:val="fr-FR"/>
        </w:rPr>
        <w:t>externis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iniurijs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vindicaret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Siquidem sub hoc</w:t>
      </w:r>
      <w:r>
        <w:rPr>
          <w:rStyle w:val="Dfinition"/>
          <w:lang w:val="it-IT"/>
        </w:rPr>
        <w:br/>
        <w:t>osse musculus ille magna ex parte delitescit.</w:t>
      </w:r>
      <w:r>
        <w:rPr>
          <w:rStyle w:val="Dfinition"/>
          <w:lang w:val="it-IT"/>
        </w:rPr>
        <w:br/>
        <w:t xml:space="preserve">Istud &amp; os à Polluce lib. 2.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ρκῖνος</w:t>
      </w:r>
      <w:proofErr w:type="spellEnd"/>
      <w:r>
        <w:rPr>
          <w:rStyle w:val="Dfinition"/>
          <w:lang w:val="it-IT"/>
        </w:rPr>
        <w:t xml:space="preserve"> vocatur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proofErr w:type="spellStart"/>
      <w:r>
        <w:rPr>
          <w:rStyle w:val="grcARELIRE"/>
        </w:rPr>
        <w:t>ζυγγειδὲς</w:t>
      </w:r>
      <w:proofErr w:type="spellEnd"/>
      <w:r>
        <w:rPr>
          <w:rStyle w:val="Dfinition"/>
          <w:lang w:val="it-IT"/>
        </w:rPr>
        <w:t>. dicitur.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Σύθος</w:t>
      </w:r>
      <w:proofErr w:type="spellEnd"/>
      <w:r>
        <w:rPr>
          <w:rStyle w:val="Dfinition"/>
          <w:lang w:val="it-IT"/>
        </w:rPr>
        <w:t>. zythum est potus qui fit ex hordeo aqua man</w:t>
      </w:r>
      <w:r>
        <w:rPr>
          <w:rStyle w:val="Dfinition"/>
          <w:lang w:val="it-IT"/>
        </w:rPr>
        <w:br/>
        <w:t xml:space="preserve"> cerato resolutoque in liquorem vino similem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proofErr w:type="spellStart"/>
      <w:r>
        <w:rPr>
          <w:rStyle w:val="grcARELIRE"/>
        </w:rPr>
        <w:t>οἷνος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κρίθινος</w:t>
      </w:r>
      <w:proofErr w:type="spellEnd"/>
      <w:r>
        <w:rPr>
          <w:rStyle w:val="Dfinition"/>
          <w:lang w:val="it-IT"/>
        </w:rPr>
        <w:t>, hoc est vinum horndeaceum</w:t>
      </w:r>
      <w:r>
        <w:rPr>
          <w:rStyle w:val="Dfinition"/>
          <w:lang w:val="it-IT"/>
        </w:rPr>
        <w:br/>
        <w:t xml:space="preserve"> à quibusdam dictus fuit: non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</w:r>
      <w:r>
        <w:rPr>
          <w:rStyle w:val="Dfinition"/>
          <w:lang w:val="it-IT"/>
        </w:rPr>
        <w:br/>
        <w:t>ndqua maceratum intumuerit, germinaque seu lingulas</w:t>
      </w:r>
      <w:r>
        <w:rPr>
          <w:rStyle w:val="Dfinition"/>
          <w:lang w:val="it-IT"/>
        </w:rPr>
        <w:br/>
        <w:t xml:space="preserve"> emiserit, torrefacto, quomodo bynem</w:t>
      </w:r>
      <w:r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t>preparari docuit Aetius: Theophr. 6. de caus. *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 xml:space="preserve">plantar. cap. 15. </w:t>
      </w:r>
      <w:proofErr w:type="spellStart"/>
      <w:r>
        <w:rPr>
          <w:rStyle w:val="grcARELIRE"/>
        </w:rPr>
        <w:t>ζύθον</w:t>
      </w:r>
      <w:proofErr w:type="spellEnd"/>
      <w:r w:rsidRPr="00B259BF">
        <w:rPr>
          <w:rStyle w:val="Dfinition"/>
          <w:lang w:val="it-IT"/>
        </w:rPr>
        <w:t xml:space="preserve"> seu </w:t>
      </w:r>
      <w:proofErr w:type="spellStart"/>
      <w:r>
        <w:rPr>
          <w:rStyle w:val="grcARELIRE"/>
        </w:rPr>
        <w:t>ζῶθος</w:t>
      </w:r>
      <w:proofErr w:type="spellEnd"/>
      <w:r w:rsidRPr="00B259BF">
        <w:rPr>
          <w:rStyle w:val="Dfinition"/>
          <w:lang w:val="it-IT"/>
        </w:rPr>
        <w:t xml:space="preserve"> scribit ex hordeo.</w:t>
      </w:r>
      <w:r w:rsidRPr="00B259BF">
        <w:rPr>
          <w:rStyle w:val="Dfinition"/>
          <w:lang w:val="it-IT"/>
        </w:rPr>
        <w:br/>
        <w:t>simul &amp; tritico fieri; Bauari alijque decocto lupuli</w:t>
      </w:r>
      <w:r w:rsidRPr="00B259BF">
        <w:rPr>
          <w:rStyle w:val="Dfinition"/>
          <w:lang w:val="it-IT"/>
        </w:rPr>
        <w:br/>
        <w:t xml:space="preserve"> hordeum macerant atque sic bieram vo¬6</w:t>
      </w:r>
      <w:r w:rsidRPr="00B259BF">
        <w:rPr>
          <w:rStyle w:val="Dfinition"/>
          <w:lang w:val="it-IT"/>
        </w:rPr>
        <w:br/>
      </w:r>
      <w:proofErr w:type="gramStart"/>
      <w:r w:rsidRPr="00B259BF">
        <w:rPr>
          <w:rStyle w:val="Dfinition"/>
          <w:lang w:val="it-IT"/>
        </w:rPr>
        <w:t>cant</w:t>
      </w:r>
      <w:proofErr w:type="gramEnd"/>
      <w:r w:rsidRPr="00B259BF">
        <w:rPr>
          <w:rStyle w:val="Dfinition"/>
          <w:lang w:val="it-IT"/>
        </w:rPr>
        <w:t>, Latinorum nonnulli Cereuisiam, alijs 6</w:t>
      </w:r>
      <w:r w:rsidRPr="00B259BF">
        <w:rPr>
          <w:rStyle w:val="Dfinition"/>
          <w:lang w:val="it-IT"/>
        </w:rPr>
        <w:br/>
        <w:t xml:space="preserve">vero vocibus Graecis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ρύτος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ρύτον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ρύττιον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άνη</w:t>
      </w:r>
      <w:proofErr w:type="spellEnd"/>
      <w:r w:rsidRPr="00B259BF"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ἐὶ</w:t>
      </w:r>
      <w:proofErr w:type="spellEnd"/>
      <w:r w:rsidRPr="00B259BF">
        <w:rPr>
          <w:rStyle w:val="Dfinition"/>
          <w:lang w:val="it-IT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υεεὺς</w:t>
      </w:r>
      <w:proofErr w:type="spellEnd"/>
      <w:r w:rsidRPr="00B259BF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ῆνος</w:t>
      </w:r>
      <w:proofErr w:type="spellEnd"/>
      <w:r w:rsidRPr="00B259BF">
        <w:rPr>
          <w:rStyle w:val="Dfinition"/>
          <w:lang w:val="it-IT"/>
        </w:rPr>
        <w:t xml:space="preserve"> seu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ῖνον</w:t>
      </w:r>
      <w:proofErr w:type="spellEnd"/>
      <w:r w:rsidRPr="00B259BF">
        <w:rPr>
          <w:rStyle w:val="Dfinition"/>
          <w:lang w:val="it-IT"/>
        </w:rPr>
        <w:t xml:space="preserve">, &amp; periphrasticus, </w:t>
      </w:r>
      <w:proofErr w:type="spellStart"/>
      <w:r>
        <w:rPr>
          <w:rStyle w:val="grcARELIRE"/>
        </w:rPr>
        <w:t>κρίθινος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εἰ</w:t>
      </w:r>
      <w:proofErr w:type="spellEnd"/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ῖνος</w:t>
      </w:r>
      <w:proofErr w:type="spellEnd"/>
      <w:r w:rsidRPr="00B259BF">
        <w:rPr>
          <w:rStyle w:val="Dfinition"/>
          <w:lang w:val="it-IT"/>
        </w:rPr>
        <w:t>. Inebriat autem zythum perinde ac vinum, c</w:t>
      </w:r>
      <w:r w:rsidRPr="00B259BF">
        <w:rPr>
          <w:rStyle w:val="Dfinition"/>
          <w:lang w:val="it-IT"/>
        </w:rPr>
        <w:br/>
        <w:t>&amp; acris gustu est ex putrilagine quam ipsa praeparatione</w:t>
      </w:r>
      <w:r w:rsidRPr="00B259BF">
        <w:rPr>
          <w:rStyle w:val="Dfinition"/>
          <w:lang w:val="it-IT"/>
        </w:rPr>
        <w:br/>
        <w:t xml:space="preserve"> concepit. Dioscorides scripto prodidit ae</w:t>
      </w:r>
      <w:r w:rsidRPr="00B259BF">
        <w:rPr>
          <w:rStyle w:val="Dfinition"/>
          <w:lang w:val="it-IT"/>
        </w:rPr>
        <w:br/>
        <w:t xml:space="preserve">eum vrinam ciere, renes &amp; neruos tentare, </w:t>
      </w:r>
      <w:r>
        <w:rPr>
          <w:rStyle w:val="grcARELIRE"/>
        </w:rPr>
        <w:t>ε</w:t>
      </w:r>
      <w:r w:rsidRPr="00B259BF">
        <w:rPr>
          <w:rStyle w:val="Dfinition"/>
          <w:lang w:val="it-IT"/>
        </w:rPr>
        <w:t>&amp;</w:t>
      </w:r>
      <w:r w:rsidRPr="00B259BF">
        <w:rPr>
          <w:rStyle w:val="Dfinition"/>
          <w:lang w:val="it-IT"/>
        </w:rPr>
        <w:br/>
        <w:t>membranis praesertim cerebrum vestientibus a</w:t>
      </w:r>
      <w:r w:rsidRPr="00B259BF">
        <w:rPr>
          <w:rStyle w:val="Dfinition"/>
          <w:lang w:val="it-IT"/>
        </w:rPr>
        <w:br/>
        <w:t>officere, inflammationem parere, vitiosum succum</w:t>
      </w:r>
      <w:r w:rsidRPr="00B259BF">
        <w:rPr>
          <w:rStyle w:val="Dfinition"/>
          <w:lang w:val="it-IT"/>
        </w:rPr>
        <w:br/>
        <w:t xml:space="preserve"> creare &amp; elephantiasim gignere, quod po¬6</w:t>
      </w:r>
      <w:r w:rsidRPr="00B259BF">
        <w:rPr>
          <w:rStyle w:val="Dfinition"/>
          <w:lang w:val="it-IT"/>
        </w:rPr>
        <w:br/>
        <w:t>stremum quomodo ab illo fieri possit iure quis a</w:t>
      </w:r>
      <w:r w:rsidRPr="00B259BF">
        <w:rPr>
          <w:rStyle w:val="Dfinition"/>
          <w:lang w:val="it-IT"/>
        </w:rPr>
        <w:br/>
        <w:t>dubitet, cùm neque hordeum id efficiat, atque e</w:t>
      </w:r>
      <w:r w:rsidRPr="00B259BF">
        <w:rPr>
          <w:rStyle w:val="Dfinition"/>
          <w:lang w:val="it-IT"/>
        </w:rPr>
        <w:br/>
        <w:t>lupulum dent medici ad sanguinis defoecatio¬a</w:t>
      </w:r>
      <w:r w:rsidRPr="00B259BF">
        <w:rPr>
          <w:rStyle w:val="Dfinition"/>
          <w:lang w:val="it-IT"/>
        </w:rPr>
        <w:br/>
        <w:t xml:space="preserve">nem: Porro sunt &amp; qui </w:t>
      </w:r>
      <w:proofErr w:type="spellStart"/>
      <w:r>
        <w:rPr>
          <w:rStyle w:val="grcARELIRE"/>
        </w:rPr>
        <w:t>ζύθος</w:t>
      </w:r>
      <w:proofErr w:type="spellEnd"/>
      <w:r w:rsidRPr="00B259BF">
        <w:rPr>
          <w:rStyle w:val="Dfinition"/>
          <w:lang w:val="it-IT"/>
        </w:rPr>
        <w:t xml:space="preserve"> scribant circumflexo</w:t>
      </w:r>
      <w:r w:rsidRPr="00B259BF">
        <w:rPr>
          <w:rStyle w:val="Dfinition"/>
          <w:lang w:val="it-IT"/>
        </w:rPr>
        <w:br/>
        <w:t xml:space="preserve"> e ex Galeno edocti; apud Theophr. loco cit.</w:t>
      </w:r>
      <w:r w:rsidRPr="00B259BF">
        <w:rPr>
          <w:rStyle w:val="Dfinition"/>
          <w:lang w:val="it-IT"/>
        </w:rPr>
        <w:br/>
        <w:t xml:space="preserve">per i scriptum legimus </w:t>
      </w:r>
      <w:proofErr w:type="spellStart"/>
      <w:r>
        <w:rPr>
          <w:rStyle w:val="grcARELIRE"/>
        </w:rPr>
        <w:t>ζῆθος</w:t>
      </w:r>
      <w:proofErr w:type="spellEnd"/>
      <w:r w:rsidRPr="00B259BF">
        <w:rPr>
          <w:rStyle w:val="Dfinition"/>
          <w:lang w:val="it-IT"/>
        </w:rPr>
        <w:t>; est vero non tantum</w:t>
      </w:r>
      <w:r w:rsidRPr="00B259BF">
        <w:rPr>
          <w:rStyle w:val="Dfinition"/>
          <w:lang w:val="it-IT"/>
        </w:rPr>
        <w:br/>
        <w:t xml:space="preserve"> masculini generis </w:t>
      </w:r>
      <w:r>
        <w:rPr>
          <w:rStyle w:val="grcARELIRE"/>
        </w:rPr>
        <w:t>ὁ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ζύθος</w:t>
      </w:r>
      <w:proofErr w:type="spellEnd"/>
      <w:r w:rsidRPr="00B259BF">
        <w:rPr>
          <w:rStyle w:val="Dfinition"/>
          <w:lang w:val="it-IT"/>
        </w:rPr>
        <w:t xml:space="preserve">, sed &amp; neutrius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ζύθος</w:t>
      </w:r>
      <w:proofErr w:type="spellEnd"/>
      <w:r w:rsidRPr="00B259BF">
        <w:rPr>
          <w:rStyle w:val="Dfinition"/>
          <w:lang w:val="it-IT"/>
        </w:rPr>
        <w:t>, vt apud Plutarch. legere est sic annotante a</w:t>
      </w:r>
      <w:r w:rsidRPr="00B259BF">
        <w:rPr>
          <w:rStyle w:val="Dfinition"/>
          <w:lang w:val="it-IT"/>
        </w:rPr>
        <w:br/>
        <w:t>Henrico Stephano. 6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Συμίτης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proofErr w:type="spellStart"/>
      <w:r>
        <w:rPr>
          <w:rStyle w:val="orth"/>
        </w:rPr>
        <w:t>ρτος</w:t>
      </w:r>
      <w:proofErr w:type="spellEnd"/>
      <w:r w:rsidRPr="00B259BF">
        <w:rPr>
          <w:rStyle w:val="Dfinition"/>
          <w:lang w:val="it-IT"/>
        </w:rPr>
        <w:t xml:space="preserve">. vide </w:t>
      </w:r>
      <w:r>
        <w:rPr>
          <w:rStyle w:val="ref"/>
        </w:rPr>
        <w:t>α</w:t>
      </w:r>
      <w:proofErr w:type="spellStart"/>
      <w:r>
        <w:rPr>
          <w:rStyle w:val="ref"/>
        </w:rPr>
        <w:t>ὗτος</w:t>
      </w:r>
      <w:proofErr w:type="spellEnd"/>
      <w:r w:rsidRPr="00B259BF">
        <w:rPr>
          <w:rStyle w:val="Dfinition"/>
          <w:lang w:val="it-IT"/>
        </w:rPr>
        <w:t xml:space="preserve"> vbi Alphabetica serie insigniores</w:t>
      </w:r>
      <w:r w:rsidRPr="00B259BF">
        <w:rPr>
          <w:rStyle w:val="Dfinition"/>
          <w:lang w:val="it-IT"/>
        </w:rPr>
        <w:br/>
        <w:t xml:space="preserve"> panum differentiae explicantur. 1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Σύμη</w:t>
      </w:r>
      <w:proofErr w:type="spellEnd"/>
      <w:r w:rsidRPr="00B259BF">
        <w:rPr>
          <w:rStyle w:val="Dfinition"/>
          <w:lang w:val="it-IT"/>
        </w:rPr>
        <w:t>à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Σύμωμ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 xml:space="preserve">. </w:t>
      </w:r>
      <w:r w:rsidRPr="00B259BF">
        <w:rPr>
          <w:rStyle w:val="foreign"/>
          <w:lang w:val="it-IT"/>
        </w:rPr>
        <w:t>fermentum</w:t>
      </w:r>
      <w:r w:rsidRPr="00B259BF">
        <w:rPr>
          <w:rStyle w:val="Dfinition"/>
          <w:lang w:val="it-IT"/>
        </w:rPr>
        <w:t>. Est farina subacta, quae acorem</w:t>
      </w:r>
      <w:r w:rsidRPr="00B259BF">
        <w:rPr>
          <w:rStyle w:val="Dfinition"/>
          <w:lang w:val="it-IT"/>
        </w:rPr>
        <w:br/>
        <w:t xml:space="preserve"> contraxit. Subigitur aqua priusquam addatur</w:t>
      </w:r>
      <w:r w:rsidRPr="00B259BF">
        <w:rPr>
          <w:rStyle w:val="Dfinition"/>
          <w:lang w:val="it-IT"/>
        </w:rPr>
        <w:br/>
        <w:t xml:space="preserve"> sal, &amp; quia non perfecte coquitur, putrescit,</w:t>
      </w:r>
      <w:r w:rsidRPr="00B259BF">
        <w:rPr>
          <w:rStyle w:val="Dfinition"/>
          <w:lang w:val="it-IT"/>
        </w:rPr>
        <w:br/>
        <w:t>caloremque &amp; acrimoniam à putredine concipit</w:t>
      </w:r>
      <w:r w:rsidRPr="00B259BF">
        <w:rPr>
          <w:rStyle w:val="Dfinition"/>
          <w:lang w:val="it-IT"/>
        </w:rPr>
        <w:br/>
        <w:t>, vt &amp; alia quae putrescunt omnia. Simul autem</w:t>
      </w:r>
      <w:r w:rsidRPr="00B259BF">
        <w:rPr>
          <w:rStyle w:val="Dfinition"/>
          <w:lang w:val="it-IT"/>
        </w:rPr>
        <w:br/>
        <w:t xml:space="preserve"> &amp; tenuitatem partium &amp; aciditatem acquirit</w:t>
      </w:r>
      <w:r w:rsidRPr="00B259BF">
        <w:rPr>
          <w:rStyle w:val="Dfinition"/>
          <w:lang w:val="it-IT"/>
        </w:rPr>
        <w:br/>
        <w:t>, quemadmodum acetum quod putrescente</w:t>
      </w:r>
      <w:r w:rsidRPr="00B259BF">
        <w:rPr>
          <w:rStyle w:val="Dfinition"/>
          <w:lang w:val="it-IT"/>
        </w:rPr>
        <w:br/>
        <w:t>vino tale euadit. Ergo quanto vetustius fermentum</w:t>
      </w:r>
      <w:r w:rsidRPr="00B259BF">
        <w:rPr>
          <w:rStyle w:val="Dfinition"/>
          <w:lang w:val="it-IT"/>
        </w:rPr>
        <w:br/>
        <w:t xml:space="preserve"> fuerit, tanto est praestantius. Sic enim calidius</w:t>
      </w:r>
      <w:r w:rsidRPr="00B259BF">
        <w:rPr>
          <w:rStyle w:val="Dfinition"/>
          <w:lang w:val="it-IT"/>
        </w:rPr>
        <w:br/>
        <w:t xml:space="preserve"> acrius, &amp; tenuius est, magisque ea quae in</w:t>
      </w:r>
      <w:r w:rsidRPr="00B259BF">
        <w:rPr>
          <w:rStyle w:val="Dfinition"/>
          <w:lang w:val="it-IT"/>
        </w:rPr>
        <w:br/>
        <w:t>alto fixa sunt attrahit &amp; discutit. Miscetur ob id</w:t>
      </w:r>
      <w:r w:rsidRPr="00B259BF">
        <w:rPr>
          <w:rStyle w:val="Dfinition"/>
          <w:lang w:val="it-IT"/>
        </w:rPr>
        <w:br/>
        <w:t>panificijs, leuioremque panem &amp; concoctu digestuque</w:t>
      </w:r>
      <w:r w:rsidRPr="00B259BF">
        <w:rPr>
          <w:rStyle w:val="Dfinition"/>
          <w:lang w:val="it-IT"/>
        </w:rPr>
        <w:br/>
        <w:t xml:space="preserve"> faciliorem exhibet. miscetur &amp; medicamentis</w:t>
      </w:r>
      <w:r w:rsidRPr="00B259BF">
        <w:rPr>
          <w:rStyle w:val="Dfinition"/>
          <w:lang w:val="it-IT"/>
        </w:rPr>
        <w:br/>
        <w:t xml:space="preserve"> extrahentibus &amp; digerentibus, atque</w:t>
      </w:r>
      <w:r w:rsidRPr="00B259BF">
        <w:rPr>
          <w:rStyle w:val="Dfinition"/>
          <w:lang w:val="it-IT"/>
        </w:rPr>
        <w:br/>
        <w:t>etiam suppurantibus.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Σύμωσις</w:t>
      </w:r>
      <w:proofErr w:type="spellEnd"/>
      <w:r w:rsidRPr="00B259BF">
        <w:rPr>
          <w:rStyle w:val="Dfinition"/>
          <w:lang w:val="it-IT"/>
        </w:rPr>
        <w:t xml:space="preserve">. fermentatio, vt Plato definiuit, est </w:t>
      </w:r>
      <w:proofErr w:type="spellStart"/>
      <w:r>
        <w:rPr>
          <w:rStyle w:val="grcARELIRE"/>
        </w:rPr>
        <w:t>τῆς</w:t>
      </w:r>
      <w:proofErr w:type="spellEnd"/>
      <w:r w:rsidRPr="00B259BF">
        <w:rPr>
          <w:rStyle w:val="Dfinition"/>
          <w:lang w:val="it-IT"/>
        </w:rPr>
        <w:br/>
      </w:r>
      <w:proofErr w:type="spellStart"/>
      <w:r>
        <w:rPr>
          <w:rStyle w:val="grcARELIRE"/>
        </w:rPr>
        <w:t>γεώδοις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οὐσί</w:t>
      </w:r>
      <w:proofErr w:type="spellEnd"/>
      <w:r>
        <w:rPr>
          <w:rStyle w:val="grcARELIRE"/>
        </w:rPr>
        <w:t>ας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ὁμοῦ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κίνησις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ἄέρωσις</w:t>
      </w:r>
      <w:proofErr w:type="spellEnd"/>
      <w:r w:rsidRPr="00B259BF">
        <w:rPr>
          <w:rStyle w:val="Dfinition"/>
          <w:lang w:val="it-IT"/>
        </w:rPr>
        <w:t>. hoc est, terrenae</w:t>
      </w:r>
      <w:r w:rsidRPr="00B259BF">
        <w:rPr>
          <w:rStyle w:val="Dfinition"/>
          <w:lang w:val="it-IT"/>
        </w:rPr>
        <w:br/>
        <w:t xml:space="preserve"> substantiae motus simul &amp; in aerem resolutio</w:t>
      </w:r>
      <w:r w:rsidRPr="00B259BF">
        <w:rPr>
          <w:rStyle w:val="Dfinition"/>
          <w:lang w:val="it-IT"/>
        </w:rPr>
        <w:br/>
        <w:t xml:space="preserve">. </w:t>
      </w:r>
      <w:r>
        <w:rPr>
          <w:rStyle w:val="Dfinition"/>
          <w:lang w:val="it-IT"/>
        </w:rPr>
        <w:t>Est enim motus fermenti vi factus in terreno</w:t>
      </w:r>
      <w:r>
        <w:rPr>
          <w:rStyle w:val="Dfinition"/>
          <w:lang w:val="it-IT"/>
        </w:rPr>
        <w:br/>
        <w:t xml:space="preserve"> crassoque corpore, quo in tumorem leuem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attollitur, conceptoque aere distenditur,</w:t>
      </w:r>
      <w:r>
        <w:rPr>
          <w:rStyle w:val="Dfinition"/>
          <w:lang w:val="it-IT"/>
        </w:rPr>
        <w:br/>
        <w:t>inflatur, &amp; quodammodo ebullit. Id quod</w:t>
      </w:r>
      <w:r>
        <w:rPr>
          <w:rStyle w:val="Dfinition"/>
          <w:lang w:val="it-IT"/>
        </w:rPr>
        <w:br/>
        <w:t>fermentum farinae triticeae subactae inditum,</w:t>
      </w:r>
      <w:r>
        <w:rPr>
          <w:rStyle w:val="Dfinition"/>
          <w:lang w:val="it-IT"/>
        </w:rPr>
        <w:br/>
        <w:t>euidenter praestat, &amp; in multis rebus tum simplicibus</w:t>
      </w:r>
      <w:r>
        <w:rPr>
          <w:rStyle w:val="Dfinition"/>
          <w:lang w:val="it-IT"/>
        </w:rPr>
        <w:br/>
        <w:t xml:space="preserve"> tum compositis quae per se eam vim</w:t>
      </w:r>
      <w:r>
        <w:rPr>
          <w:rStyle w:val="Dfinition"/>
          <w:lang w:val="it-IT"/>
        </w:rPr>
        <w:br/>
        <w:t>fermenti acquirunt, manifesto cernitur. Ipse</w:t>
      </w:r>
      <w:r>
        <w:rPr>
          <w:rStyle w:val="Dfinition"/>
          <w:lang w:val="it-IT"/>
        </w:rPr>
        <w:br/>
        <w:t xml:space="preserve"> enim vini feruor in dolio, &amp; solidiorum medicamentorum</w:t>
      </w:r>
      <w:r>
        <w:rPr>
          <w:rStyle w:val="Dfinition"/>
          <w:lang w:val="it-IT"/>
        </w:rPr>
        <w:br/>
        <w:t xml:space="preserve"> vt Mithridatij, theriaces &amp; conseruarum</w:t>
      </w:r>
      <w:r>
        <w:rPr>
          <w:rStyle w:val="Dfinition"/>
          <w:lang w:val="it-IT"/>
        </w:rPr>
        <w:br/>
        <w:t>, vt appellant pharmacopolae, ebullito</w:t>
      </w:r>
      <w:r>
        <w:rPr>
          <w:rStyle w:val="Dfinition"/>
          <w:lang w:val="it-IT"/>
        </w:rPr>
        <w:br/>
        <w:t xml:space="preserve"> (neque enim Plato inter </w:t>
      </w:r>
      <w:proofErr w:type="spellStart"/>
      <w:r>
        <w:rPr>
          <w:rStyle w:val="grcARELIRE"/>
        </w:rPr>
        <w:t>ζέσιν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ζύμωσιν</w:t>
      </w:r>
      <w:proofErr w:type="spellEnd"/>
      <w:r>
        <w:rPr>
          <w:rStyle w:val="Dfinition"/>
          <w:lang w:val="it-IT"/>
        </w:rPr>
        <w:br/>
        <w:t>distinxit, vtrumque eadem definitione comprehendens)</w:t>
      </w:r>
      <w:r>
        <w:rPr>
          <w:rStyle w:val="Dfinition"/>
          <w:lang w:val="it-IT"/>
        </w:rPr>
        <w:br/>
        <w:t xml:space="preserve"> quaedam fermentatio est, etiamsi inde</w:t>
      </w:r>
      <w:r>
        <w:rPr>
          <w:rStyle w:val="Dfinition"/>
          <w:lang w:val="it-IT"/>
        </w:rPr>
        <w:br/>
        <w:t>acida non fiant, vt nec ipse panis fermentatus.</w:t>
      </w:r>
      <w:r>
        <w:rPr>
          <w:rStyle w:val="Dfinition"/>
          <w:lang w:val="it-IT"/>
        </w:rPr>
        <w:br/>
        <w:t>Idem effectus &amp; in atra bile apparet, quae incendio</w:t>
      </w:r>
      <w:r>
        <w:rPr>
          <w:rStyle w:val="Dfinition"/>
          <w:lang w:val="it-IT"/>
        </w:rPr>
        <w:br/>
        <w:t xml:space="preserve"> bilis flauae genita, terram in quam effusa fuerit</w:t>
      </w:r>
      <w:r>
        <w:rPr>
          <w:rStyle w:val="Dfinition"/>
          <w:lang w:val="it-IT"/>
        </w:rPr>
        <w:br/>
        <w:t>, abradit, &amp; partes quae raduntur omnes in altum</w:t>
      </w:r>
      <w:r>
        <w:rPr>
          <w:rStyle w:val="Dfinition"/>
          <w:lang w:val="it-IT"/>
        </w:rPr>
        <w:br/>
        <w:t xml:space="preserve"> attollit. Est enim is humor aceto simillimus</w:t>
      </w:r>
      <w:r>
        <w:rPr>
          <w:rStyle w:val="Dfinition"/>
          <w:lang w:val="it-IT"/>
        </w:rPr>
        <w:br/>
        <w:t>, ex quo in terram effuso idem omnino fieri</w:t>
      </w:r>
      <w:r>
        <w:rPr>
          <w:rStyle w:val="Dfinition"/>
          <w:lang w:val="it-IT"/>
        </w:rPr>
        <w:br/>
        <w:t xml:space="preserve"> apparet, eumque propterea veteres humorem</w:t>
      </w:r>
      <w:r>
        <w:rPr>
          <w:rStyle w:val="Dfinition"/>
          <w:lang w:val="it-IT"/>
        </w:rPr>
        <w:br/>
        <w:t xml:space="preserve"> acidum nominauerunt, aeque vt pallidae</w:t>
      </w:r>
      <w:r>
        <w:rPr>
          <w:rStyle w:val="Dfinition"/>
          <w:lang w:val="it-IT"/>
        </w:rPr>
        <w:br/>
        <w:t xml:space="preserve">bilis, amarum. Ab eadem causa etiam </w:t>
      </w:r>
      <w:proofErr w:type="spellStart"/>
      <w:r>
        <w:rPr>
          <w:rStyle w:val="grcARELIRE"/>
        </w:rPr>
        <w:t>ἔρ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ἐζυ</w:t>
      </w:r>
      <w:proofErr w:type="spellEnd"/>
      <w:r>
        <w:rPr>
          <w:rStyle w:val="Dfinition"/>
          <w:lang w:val="it-IT"/>
        </w:rPr>
        <w:t>μωένα</w:t>
      </w:r>
      <w:r>
        <w:rPr>
          <w:rStyle w:val="Dfinition"/>
          <w:lang w:val="it-IT"/>
        </w:rPr>
        <w:br/>
        <w:t>, hoc est, vrinae fermentatae, dicuntur</w:t>
      </w:r>
      <w:r>
        <w:rPr>
          <w:rStyle w:val="Dfinition"/>
          <w:lang w:val="it-IT"/>
        </w:rPr>
        <w:br/>
        <w:t>ab Hippocrate, vt annotat Galen. comment,</w:t>
      </w:r>
      <w:r>
        <w:rPr>
          <w:rStyle w:val="Dfinition"/>
          <w:lang w:val="it-IT"/>
        </w:rPr>
        <w:br/>
      </w:r>
    </w:p>
    <w:p w14:paraId="317E9E11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182D18F" w14:textId="77777777" w:rsidR="003152E5" w:rsidRDefault="00000000">
      <w:r>
        <w:rPr>
          <w:rStyle w:val="Dfinition"/>
        </w:rPr>
        <w:br/>
        <w:t xml:space="preserve">2. in lib. 1.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Sicut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terram</w:t>
      </w:r>
      <w:proofErr w:type="spellEnd"/>
      <w:r>
        <w:rPr>
          <w:rStyle w:val="Dfinition"/>
        </w:rPr>
        <w:t xml:space="preserve"> acetum</w:t>
      </w:r>
      <w:r>
        <w:rPr>
          <w:rStyle w:val="Dfinition"/>
        </w:rPr>
        <w:br/>
        <w:t xml:space="preserve"> acre </w:t>
      </w:r>
      <w:proofErr w:type="spellStart"/>
      <w:r>
        <w:rPr>
          <w:rStyle w:val="Dfinition"/>
        </w:rPr>
        <w:t>effusum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protinus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intumescens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quasdam</w:t>
      </w:r>
      <w:proofErr w:type="spellEnd"/>
      <w:r>
        <w:rPr>
          <w:rStyle w:val="Dfinition"/>
        </w:rPr>
        <w:br/>
        <w:t xml:space="preserve">terrae partes sursum simul </w:t>
      </w:r>
      <w:proofErr w:type="spellStart"/>
      <w:r>
        <w:rPr>
          <w:rStyle w:val="Dfinition"/>
        </w:rPr>
        <w:t>attollit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fitque</w:t>
      </w:r>
      <w:proofErr w:type="spellEnd"/>
      <w:r>
        <w:rPr>
          <w:rStyle w:val="Dfinition"/>
        </w:rPr>
        <w:t xml:space="preserve"> compositum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quoddam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terrestri</w:t>
      </w:r>
      <w:proofErr w:type="spellEnd"/>
      <w:r>
        <w:rPr>
          <w:rStyle w:val="Dfinition"/>
        </w:rPr>
        <w:t xml:space="preserve"> substantia, </w:t>
      </w:r>
      <w:proofErr w:type="spellStart"/>
      <w:r>
        <w:rPr>
          <w:rStyle w:val="Dfinition"/>
        </w:rPr>
        <w:t>aceti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humiditate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vaporoso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effusa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terram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atra</w:t>
      </w:r>
      <w:proofErr w:type="spellEnd"/>
      <w:r>
        <w:rPr>
          <w:rStyle w:val="Dfinition"/>
        </w:rPr>
        <w:t xml:space="preserve"> bile,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feruente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musto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spirituosa</w:t>
      </w:r>
      <w:proofErr w:type="spellEnd"/>
      <w:r>
        <w:rPr>
          <w:rStyle w:val="Dfinition"/>
        </w:rPr>
        <w:t xml:space="preserve"> manifesto</w:t>
      </w:r>
      <w:r>
        <w:rPr>
          <w:rStyle w:val="Dfinition"/>
        </w:rPr>
        <w:br/>
      </w:r>
      <w:proofErr w:type="spellStart"/>
      <w:r>
        <w:rPr>
          <w:rStyle w:val="Dfinition"/>
        </w:rPr>
        <w:t>assurgit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sicut in </w:t>
      </w:r>
      <w:proofErr w:type="spellStart"/>
      <w:r>
        <w:rPr>
          <w:rStyle w:val="Dfinition"/>
        </w:rPr>
        <w:t>panibus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quotidie</w:t>
      </w:r>
      <w:proofErr w:type="spellEnd"/>
      <w:r>
        <w:rPr>
          <w:rStyle w:val="Dfinition"/>
        </w:rPr>
        <w:t xml:space="preserve"> misto </w:t>
      </w:r>
      <w:proofErr w:type="spellStart"/>
      <w:r>
        <w:rPr>
          <w:rStyle w:val="Dfinition"/>
        </w:rPr>
        <w:t>farinae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subactae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fermento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mediocriter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macerato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fermentatio</w:t>
      </w:r>
      <w:proofErr w:type="spellEnd"/>
      <w:r>
        <w:rPr>
          <w:rStyle w:val="Dfinition"/>
        </w:rPr>
        <w:t xml:space="preserve"> fieri </w:t>
      </w:r>
      <w:proofErr w:type="spellStart"/>
      <w:r>
        <w:rPr>
          <w:rStyle w:val="Dfinition"/>
        </w:rPr>
        <w:t>cernitur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fusa</w:t>
      </w:r>
      <w:proofErr w:type="spellEnd"/>
      <w:r>
        <w:rPr>
          <w:rStyle w:val="Dfinition"/>
        </w:rPr>
        <w:t xml:space="preserve"> simul &amp; </w:t>
      </w:r>
      <w:proofErr w:type="spellStart"/>
      <w:r>
        <w:rPr>
          <w:rStyle w:val="Dfinition"/>
        </w:rPr>
        <w:t>intumescente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fermentatur</w:t>
      </w:r>
      <w:proofErr w:type="spellEnd"/>
      <w:r>
        <w:rPr>
          <w:rStyle w:val="Dfinition"/>
        </w:rPr>
        <w:t xml:space="preserve"> substantia: sic &amp; in </w:t>
      </w:r>
      <w:proofErr w:type="spellStart"/>
      <w:r>
        <w:rPr>
          <w:rStyle w:val="Dfinition"/>
        </w:rPr>
        <w:t>vrinis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crassis</w:t>
      </w:r>
      <w:proofErr w:type="spellEnd"/>
      <w:r>
        <w:rPr>
          <w:rStyle w:val="Dfinition"/>
        </w:rPr>
        <w:t xml:space="preserve"> multum </w:t>
      </w:r>
      <w:proofErr w:type="spellStart"/>
      <w:r>
        <w:rPr>
          <w:rStyle w:val="Dfinition"/>
        </w:rPr>
        <w:t>spissisque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feruor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agitationem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motisque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rarefactis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spiritibus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conclusis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maiorem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cum primum </w:t>
      </w:r>
      <w:proofErr w:type="spellStart"/>
      <w:r>
        <w:rPr>
          <w:rStyle w:val="Dfinition"/>
        </w:rPr>
        <w:t>excretae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tumorem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attolluntur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Σύμωσις</w:t>
      </w:r>
      <w:proofErr w:type="spellEnd"/>
      <w:r>
        <w:rPr>
          <w:rStyle w:val="orth"/>
        </w:rPr>
        <w:t xml:space="preserve"> ἅπα</w:t>
      </w:r>
      <w:proofErr w:type="spellStart"/>
      <w:r>
        <w:rPr>
          <w:rStyle w:val="orth"/>
        </w:rPr>
        <w:t>τος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iecinoris</w:t>
      </w:r>
      <w:proofErr w:type="spellEnd"/>
      <w:r>
        <w:rPr>
          <w:rStyle w:val="Dfinition"/>
        </w:rPr>
        <w:t xml:space="preserve"> tumor </w:t>
      </w:r>
      <w:proofErr w:type="spellStart"/>
      <w:r>
        <w:rPr>
          <w:rStyle w:val="Dfinition"/>
        </w:rPr>
        <w:t>oedematosus</w:t>
      </w:r>
      <w:proofErr w:type="spellEnd"/>
      <w:r>
        <w:rPr>
          <w:rStyle w:val="Dfinition"/>
        </w:rPr>
        <w:t>, apud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Hippocr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Credibile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exhaustis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bus, &amp; </w:t>
      </w:r>
      <w:proofErr w:type="spellStart"/>
      <w:r>
        <w:rPr>
          <w:rStyle w:val="Dfinition"/>
        </w:rPr>
        <w:t>extincto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contrahi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intemperiem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cessantibus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naturalis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officijs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crudi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flatuum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collecta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abundantia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hepar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intumescat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dies </w:t>
      </w:r>
      <w:proofErr w:type="spellStart"/>
      <w:r>
        <w:rPr>
          <w:rStyle w:val="Dfinition"/>
        </w:rPr>
        <w:t>videre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ijs</w:t>
      </w:r>
      <w:proofErr w:type="spellEnd"/>
      <w:r>
        <w:rPr>
          <w:rStyle w:val="Dfinition"/>
        </w:rPr>
        <w:t xml:space="preserve"> qui à pure in </w:t>
      </w:r>
      <w:proofErr w:type="spellStart"/>
      <w:r>
        <w:rPr>
          <w:rStyle w:val="Dfinition"/>
        </w:rPr>
        <w:t>thora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cem </w:t>
      </w:r>
      <w:proofErr w:type="spellStart"/>
      <w:r>
        <w:rPr>
          <w:rStyle w:val="Dfinition"/>
        </w:rPr>
        <w:t>collecto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tabe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consumuntur</w:t>
      </w:r>
      <w:proofErr w:type="spellEnd"/>
      <w:r>
        <w:rPr>
          <w:rStyle w:val="Dfinition"/>
        </w:rPr>
        <w:t xml:space="preserve">, hac </w:t>
      </w:r>
      <w:proofErr w:type="spellStart"/>
      <w:r>
        <w:rPr>
          <w:rStyle w:val="Dfinition"/>
        </w:rPr>
        <w:t>phrasi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insolente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Hippocr</w:t>
      </w:r>
      <w:proofErr w:type="spellEnd"/>
      <w:r>
        <w:rPr>
          <w:rStyle w:val="Dfinition"/>
        </w:rPr>
        <w:t xml:space="preserve">. 4.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</w:t>
      </w:r>
      <w:proofErr w:type="spellStart"/>
      <w:r>
        <w:rPr>
          <w:rStyle w:val="Dfinition"/>
        </w:rPr>
        <w:t>feruorem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ebulli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intelligant</w:t>
      </w:r>
      <w:proofErr w:type="spellEnd"/>
      <w:r>
        <w:rPr>
          <w:rStyle w:val="Dfinition"/>
        </w:rPr>
        <w:t xml:space="preserve">, qua &amp; fere </w:t>
      </w:r>
      <w:proofErr w:type="spellStart"/>
      <w:r>
        <w:rPr>
          <w:rStyle w:val="Dfinition"/>
        </w:rPr>
        <w:t>notione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ἐζυμω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grcARELIRE"/>
        </w:rPr>
        <w:t>μέν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οῦι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prorrhet</w:t>
      </w:r>
      <w:proofErr w:type="spellEnd"/>
      <w:r>
        <w:rPr>
          <w:rStyle w:val="Dfinition"/>
        </w:rPr>
        <w:t xml:space="preserve">. &amp; </w:t>
      </w:r>
      <w:proofErr w:type="spellStart"/>
      <w:r>
        <w:rPr>
          <w:rStyle w:val="grcARELIRE"/>
        </w:rPr>
        <w:t>ἐζυμωμέν</w:t>
      </w:r>
      <w:proofErr w:type="spellEnd"/>
      <w:r>
        <w:rPr>
          <w:rStyle w:val="grcARELIRE"/>
        </w:rPr>
        <w:t xml:space="preserve">α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αχυράματα</w:t>
      </w:r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Coacis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Σωλ</w:t>
      </w:r>
      <w:proofErr w:type="spellEnd"/>
      <w:r>
        <w:rPr>
          <w:rStyle w:val="Dfinition"/>
        </w:rPr>
        <w:t xml:space="preserve">. </w:t>
      </w:r>
      <w:r>
        <w:rPr>
          <w:rStyle w:val="foreign"/>
        </w:rPr>
        <w:t>vita</w:t>
      </w:r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coniunctio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t xml:space="preserve"> &amp; corporis. Haec</w:t>
      </w:r>
      <w:r>
        <w:rPr>
          <w:rStyle w:val="Dfinition"/>
        </w:rPr>
        <w:br/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cùm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primùm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coepit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quamdiu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durat</w:t>
      </w:r>
      <w:proofErr w:type="spellEnd"/>
      <w:r>
        <w:rPr>
          <w:rStyle w:val="Dfinition"/>
        </w:rPr>
        <w:t xml:space="preserve"> post </w:t>
      </w:r>
      <w:proofErr w:type="spellStart"/>
      <w:r>
        <w:rPr>
          <w:rStyle w:val="Dfinition"/>
        </w:rPr>
        <w:t>ortum</w:t>
      </w:r>
      <w:proofErr w:type="spellEnd"/>
      <w:r>
        <w:rPr>
          <w:rStyle w:val="Dfinition"/>
        </w:rPr>
        <w:t xml:space="preserve">, homo </w:t>
      </w:r>
      <w:proofErr w:type="spellStart"/>
      <w:r>
        <w:rPr>
          <w:rStyle w:val="Dfinition"/>
        </w:rPr>
        <w:t>viuit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adeo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  <w:t xml:space="preserve">vita aliquot </w:t>
      </w:r>
      <w:proofErr w:type="spellStart"/>
      <w:r>
        <w:rPr>
          <w:rStyle w:val="Dfinition"/>
        </w:rPr>
        <w:t>locis</w:t>
      </w:r>
      <w:proofErr w:type="spellEnd"/>
      <w:r>
        <w:rPr>
          <w:rStyle w:val="Dfinition"/>
        </w:rPr>
        <w:t xml:space="preserve"> à Galeno </w:t>
      </w:r>
      <w:proofErr w:type="spellStart"/>
      <w:r>
        <w:rPr>
          <w:rStyle w:val="Dfinition"/>
        </w:rPr>
        <w:t>dicatur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primaria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Continetur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coniunctio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vno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natiuo</w:t>
      </w:r>
      <w:proofErr w:type="spellEnd"/>
      <w:r>
        <w:rPr>
          <w:rStyle w:val="Dfinition"/>
        </w:rPr>
        <w:t xml:space="preserve">, quo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praesente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viuimus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sic </w:t>
      </w:r>
      <w:proofErr w:type="spellStart"/>
      <w:r>
        <w:rPr>
          <w:rStyle w:val="Dfinition"/>
        </w:rPr>
        <w:t>extincto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morimur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Quamdiu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scintillula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 in corpore, vita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vitaeque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functiones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licèt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aliquando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obscurae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perseuerabunt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quasi vinculo vita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constet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mors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omnes </w:t>
      </w:r>
      <w:proofErr w:type="spellStart"/>
      <w:r>
        <w:rPr>
          <w:rStyle w:val="Dfinition"/>
        </w:rPr>
        <w:t>Philosophi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caloris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extinctionem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prodiderunt</w:t>
      </w:r>
      <w:proofErr w:type="spellEnd"/>
      <w:r>
        <w:rPr>
          <w:rStyle w:val="Dfinition"/>
        </w:rPr>
        <w:br/>
        <w:t xml:space="preserve">. Vita </w:t>
      </w:r>
      <w:proofErr w:type="spellStart"/>
      <w:r>
        <w:rPr>
          <w:rStyle w:val="Dfinition"/>
        </w:rPr>
        <w:t>igitur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consistit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elementari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diuiniore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loco </w:t>
      </w:r>
      <w:proofErr w:type="spellStart"/>
      <w:r>
        <w:rPr>
          <w:rStyle w:val="Dfinition"/>
        </w:rPr>
        <w:t>dicetur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non sit </w:t>
      </w:r>
      <w:proofErr w:type="spellStart"/>
      <w:r>
        <w:rPr>
          <w:rStyle w:val="Dfinition"/>
        </w:rPr>
        <w:t>censendus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opifex</w:t>
      </w:r>
      <w:proofErr w:type="spellEnd"/>
      <w:r>
        <w:rPr>
          <w:rStyle w:val="Dfinition"/>
        </w:rPr>
        <w:t xml:space="preserve"> omnium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functionum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causa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omnia</w:t>
      </w:r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corporibus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nostris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perficiantur</w:t>
      </w:r>
      <w:proofErr w:type="spellEnd"/>
      <w:r>
        <w:rPr>
          <w:rStyle w:val="Dfinition"/>
        </w:rPr>
        <w:t xml:space="preserve"> (id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br/>
        <w:t xml:space="preserve"> proprium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) sed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instrumentum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animae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facultatum</w:t>
      </w:r>
      <w:proofErr w:type="spellEnd"/>
      <w:r>
        <w:rPr>
          <w:rStyle w:val="Dfinition"/>
        </w:rPr>
        <w:t xml:space="preserve">, sine quo nihil </w:t>
      </w:r>
      <w:proofErr w:type="spellStart"/>
      <w:r>
        <w:rPr>
          <w:rStyle w:val="Dfinition"/>
        </w:rPr>
        <w:t>prorsus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agere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valeant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Abundat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vigétque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potissimum</w:t>
      </w:r>
      <w:proofErr w:type="spellEnd"/>
      <w:r>
        <w:rPr>
          <w:rStyle w:val="Dfinition"/>
        </w:rPr>
        <w:br/>
        <w:t xml:space="preserve"> in corde, à quo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è </w:t>
      </w:r>
      <w:proofErr w:type="spellStart"/>
      <w:r>
        <w:rPr>
          <w:rStyle w:val="Dfinition"/>
        </w:rPr>
        <w:t>fonte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quodam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 corpus </w:t>
      </w:r>
      <w:proofErr w:type="spellStart"/>
      <w:r>
        <w:rPr>
          <w:rStyle w:val="Dfinition"/>
        </w:rPr>
        <w:t>diffunditur</w:t>
      </w:r>
      <w:proofErr w:type="spellEnd"/>
      <w:r>
        <w:rPr>
          <w:rStyle w:val="Dfinition"/>
        </w:rPr>
        <w:t xml:space="preserve">. Ex quo </w:t>
      </w:r>
      <w:proofErr w:type="spellStart"/>
      <w:r>
        <w:rPr>
          <w:rStyle w:val="Dfinition"/>
        </w:rPr>
        <w:t>patet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vitam</w:t>
      </w:r>
      <w:proofErr w:type="spellEnd"/>
      <w:r>
        <w:rPr>
          <w:rStyle w:val="Dfinition"/>
        </w:rPr>
        <w:br/>
        <w:t xml:space="preserve">in corde </w:t>
      </w:r>
      <w:proofErr w:type="spellStart"/>
      <w:r>
        <w:rPr>
          <w:rStyle w:val="Dfinition"/>
        </w:rPr>
        <w:t>tanquam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penu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conditam</w:t>
      </w:r>
      <w:proofErr w:type="spellEnd"/>
      <w:r>
        <w:rPr>
          <w:rStyle w:val="Dfinition"/>
        </w:rPr>
        <w:t xml:space="preserve">, in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br/>
        <w:t xml:space="preserve">tempus eius </w:t>
      </w:r>
      <w:proofErr w:type="spellStart"/>
      <w:r>
        <w:rPr>
          <w:rStyle w:val="Dfinition"/>
        </w:rPr>
        <w:t>beneficio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distribui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br/>
        <w:t xml:space="preserve">primum </w:t>
      </w:r>
      <w:proofErr w:type="spellStart"/>
      <w:r>
        <w:rPr>
          <w:rStyle w:val="Dfinition"/>
        </w:rPr>
        <w:t>viuit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postremúmque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sedémque</w:t>
      </w:r>
      <w:proofErr w:type="spellEnd"/>
      <w:r>
        <w:rPr>
          <w:rStyle w:val="Dfinition"/>
        </w:rPr>
        <w:br/>
        <w:t xml:space="preserve"> in medio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corpore, quo </w:t>
      </w:r>
      <w:proofErr w:type="spellStart"/>
      <w:r>
        <w:rPr>
          <w:rStyle w:val="Dfinition"/>
        </w:rPr>
        <w:t>vitam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calore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suo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arterias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diffuso</w:t>
      </w:r>
      <w:proofErr w:type="spellEnd"/>
      <w:r>
        <w:rPr>
          <w:rStyle w:val="Dfinition"/>
        </w:rPr>
        <w:t xml:space="preserve">, in omnibus </w:t>
      </w:r>
      <w:proofErr w:type="spellStart"/>
      <w:r>
        <w:rPr>
          <w:rStyle w:val="Dfinition"/>
        </w:rPr>
        <w:t>particulis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tueatur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Σωμὸς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foreign"/>
        </w:rPr>
        <w:t>ius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ius</w:t>
      </w:r>
      <w:proofErr w:type="spellEnd"/>
      <w:r>
        <w:rPr>
          <w:rStyle w:val="Dfinition"/>
        </w:rPr>
        <w:t xml:space="preserve"> esculentum, liquor </w:t>
      </w:r>
      <w:proofErr w:type="spellStart"/>
      <w:r>
        <w:rPr>
          <w:rStyle w:val="Dfinition"/>
        </w:rPr>
        <w:t>eorum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cocta</w:t>
      </w:r>
      <w:proofErr w:type="spellEnd"/>
      <w:r>
        <w:rPr>
          <w:rStyle w:val="Dfinition"/>
        </w:rPr>
        <w:br/>
        <w:t xml:space="preserve"> sunt </w:t>
      </w:r>
      <w:proofErr w:type="spellStart"/>
      <w:r>
        <w:rPr>
          <w:rStyle w:val="Dfinition"/>
        </w:rPr>
        <w:t>adiectis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condimentis</w:t>
      </w:r>
      <w:proofErr w:type="spellEnd"/>
      <w:r>
        <w:rPr>
          <w:rStyle w:val="Dfinition"/>
        </w:rPr>
        <w:t xml:space="preserve">: ex quo </w:t>
      </w:r>
      <w:proofErr w:type="spellStart"/>
      <w:r>
        <w:rPr>
          <w:rStyle w:val="grcARELIRE"/>
        </w:rPr>
        <w:t>ζωμό</w:t>
      </w:r>
      <w:proofErr w:type="spellEnd"/>
      <w:r>
        <w:rPr>
          <w:rStyle w:val="grcARELIRE"/>
        </w:rPr>
        <w:t>ποιὸν</w:t>
      </w:r>
      <w:r>
        <w:rPr>
          <w:rStyle w:val="Dfinition"/>
        </w:rPr>
        <w:br/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Dioscoride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quicquid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iuribus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conciliat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gratiam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iuribus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>. Cum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autem </w:t>
      </w:r>
      <w:proofErr w:type="spellStart"/>
      <w:r>
        <w:rPr>
          <w:rStyle w:val="Dfinition"/>
        </w:rPr>
        <w:t>plura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condimentorum</w:t>
      </w:r>
      <w:proofErr w:type="spellEnd"/>
      <w:r>
        <w:rPr>
          <w:rStyle w:val="Dfinition"/>
        </w:rPr>
        <w:t xml:space="preserve"> genera, duo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br/>
        <w:t xml:space="preserve"> apud </w:t>
      </w:r>
      <w:proofErr w:type="spellStart"/>
      <w:r>
        <w:rPr>
          <w:rStyle w:val="Dfinition"/>
        </w:rPr>
        <w:t>veteres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maxime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celebria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fuerunt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ius</w:t>
      </w:r>
      <w:proofErr w:type="spellEnd"/>
      <w:r>
        <w:rPr>
          <w:rStyle w:val="Dfinition"/>
        </w:rPr>
        <w:br/>
        <w:t xml:space="preserve">album, &amp; </w:t>
      </w:r>
      <w:proofErr w:type="spellStart"/>
      <w:r>
        <w:rPr>
          <w:rStyle w:val="Dfinition"/>
        </w:rPr>
        <w:t>ius</w:t>
      </w:r>
      <w:proofErr w:type="spellEnd"/>
      <w:r>
        <w:rPr>
          <w:rStyle w:val="Dfinition"/>
        </w:rPr>
        <w:t xml:space="preserve"> nigrum. </w:t>
      </w:r>
      <w:proofErr w:type="spellStart"/>
      <w:r>
        <w:rPr>
          <w:rStyle w:val="Dfinition"/>
        </w:rPr>
        <w:t>Illud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ζωμὸς</w:t>
      </w:r>
      <w:proofErr w:type="spellEnd"/>
      <w:r>
        <w:rPr>
          <w:rStyle w:val="grcARELIRE"/>
        </w:rPr>
        <w:t xml:space="preserve"> ὁ</w:t>
      </w:r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λευκὸς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dicebatur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conditurę</w:t>
      </w:r>
      <w:proofErr w:type="spellEnd"/>
      <w:r>
        <w:rPr>
          <w:rStyle w:val="Dfinition"/>
        </w:rPr>
        <w:t xml:space="preserve"> genus </w:t>
      </w:r>
      <w:proofErr w:type="spellStart"/>
      <w:r>
        <w:rPr>
          <w:rStyle w:val="Dfinition"/>
        </w:rPr>
        <w:t>coquendis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edendisque</w:t>
      </w:r>
      <w:proofErr w:type="spellEnd"/>
      <w:r>
        <w:rPr>
          <w:rStyle w:val="Dfinition"/>
        </w:rPr>
        <w:br/>
        <w:t xml:space="preserve"> non </w:t>
      </w:r>
      <w:proofErr w:type="spellStart"/>
      <w:r>
        <w:rPr>
          <w:rStyle w:val="Dfinition"/>
        </w:rPr>
        <w:t>piscibus</w:t>
      </w:r>
      <w:proofErr w:type="spellEnd"/>
      <w:r>
        <w:rPr>
          <w:rStyle w:val="Dfinition"/>
        </w:rPr>
        <w:t xml:space="preserve"> modo, sed </w:t>
      </w:r>
      <w:proofErr w:type="spellStart"/>
      <w:r>
        <w:rPr>
          <w:rStyle w:val="Dfinition"/>
        </w:rPr>
        <w:t>Gallorum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testiculis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columbarum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alijsque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carnibus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dicatum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  <w:lang w:val="fr-FR"/>
        </w:rPr>
        <w:t xml:space="preserve">Erat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Galen.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cocturae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praestantissimum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hunc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modum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apparabatur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Copiosa</w:t>
      </w:r>
      <w:proofErr w:type="spellEnd"/>
      <w:r w:rsidRPr="00B259BF">
        <w:rPr>
          <w:rStyle w:val="Dfinition"/>
          <w:lang w:val="fr-FR"/>
        </w:rPr>
        <w:t xml:space="preserve"> aqua primum </w:t>
      </w:r>
      <w:proofErr w:type="spellStart"/>
      <w:r w:rsidRPr="00B259BF">
        <w:rPr>
          <w:rStyle w:val="Dfinition"/>
          <w:lang w:val="fr-FR"/>
        </w:rPr>
        <w:t>inijciebatur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deinde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olei</w:t>
      </w:r>
      <w:proofErr w:type="spellEnd"/>
      <w:r w:rsidRPr="00B259BF">
        <w:rPr>
          <w:rStyle w:val="Dfinition"/>
          <w:lang w:val="fr-FR"/>
        </w:rPr>
        <w:t xml:space="preserve"> quod satis </w:t>
      </w:r>
      <w:proofErr w:type="spellStart"/>
      <w:r w:rsidRPr="00B259BF">
        <w:rPr>
          <w:rStyle w:val="Dfinition"/>
          <w:lang w:val="fr-FR"/>
        </w:rPr>
        <w:t>esset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affundebatur</w:t>
      </w:r>
      <w:proofErr w:type="spellEnd"/>
      <w:r w:rsidRPr="00B259BF">
        <w:rPr>
          <w:rStyle w:val="Dfinition"/>
          <w:lang w:val="fr-FR"/>
        </w:rPr>
        <w:br/>
        <w:t xml:space="preserve">, cum </w:t>
      </w:r>
      <w:proofErr w:type="spellStart"/>
      <w:r w:rsidRPr="00B259BF">
        <w:rPr>
          <w:rStyle w:val="Dfinition"/>
          <w:lang w:val="fr-FR"/>
        </w:rPr>
        <w:t>pauco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anethi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proofErr w:type="gramStart"/>
      <w:r w:rsidRPr="00B259BF">
        <w:rPr>
          <w:rStyle w:val="Dfinition"/>
          <w:lang w:val="fr-FR"/>
        </w:rPr>
        <w:t>porri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nostea</w:t>
      </w:r>
      <w:proofErr w:type="spellEnd"/>
      <w:r w:rsidRPr="00B259BF">
        <w:rPr>
          <w:rStyle w:val="Dfinition"/>
          <w:lang w:val="fr-FR"/>
        </w:rPr>
        <w:t xml:space="preserve"> cum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pisces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semicocti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erant</w:t>
      </w:r>
      <w:proofErr w:type="spellEnd"/>
      <w:r w:rsidRPr="00B259BF">
        <w:rPr>
          <w:rStyle w:val="Dfinition"/>
          <w:lang w:val="fr-FR"/>
        </w:rPr>
        <w:t xml:space="preserve">, salis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asperge </w:t>
      </w:r>
      <w:proofErr w:type="spellStart"/>
      <w:r w:rsidRPr="00B259BF">
        <w:rPr>
          <w:rStyle w:val="Dfinition"/>
          <w:lang w:val="fr-FR"/>
        </w:rPr>
        <w:t>btur</w:t>
      </w:r>
      <w:proofErr w:type="spellEnd"/>
      <w:r w:rsidRPr="00B259BF">
        <w:rPr>
          <w:rStyle w:val="Dfinition"/>
          <w:lang w:val="fr-FR"/>
        </w:rPr>
        <w:br/>
        <w:t xml:space="preserve">, quod </w:t>
      </w:r>
      <w:proofErr w:type="spellStart"/>
      <w:r w:rsidRPr="00B259BF">
        <w:rPr>
          <w:rStyle w:val="Dfinition"/>
          <w:lang w:val="fr-FR"/>
        </w:rPr>
        <w:t>totum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salsum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redderet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eratquie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narario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mororic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aceotnmoda</w:t>
      </w:r>
      <w:proofErr w:type="spellEnd"/>
      <w:r w:rsidRPr="00B259BF">
        <w:rPr>
          <w:rStyle w:val="Dfinition"/>
          <w:lang w:val="fr-FR"/>
        </w:rPr>
        <w:br/>
        <w:t xml:space="preserve"> nec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coctae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cornae</w:t>
      </w:r>
      <w:proofErr w:type="spellEnd"/>
      <w:r w:rsidRPr="00B259BF">
        <w:rPr>
          <w:rStyle w:val="Dfinition"/>
          <w:lang w:val="fr-FR"/>
        </w:rPr>
        <w:t xml:space="preserve"> Cale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nuc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febre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vel</w:t>
      </w:r>
      <w:proofErr w:type="spellEnd"/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dolore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capitis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ebrietata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contracto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exhibere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dubitauit</w:t>
      </w:r>
      <w:proofErr w:type="spellEnd"/>
      <w:r w:rsidRPr="00B259BF">
        <w:rPr>
          <w:rStyle w:val="Dfinition"/>
          <w:lang w:val="fr-FR"/>
        </w:rPr>
        <w:t xml:space="preserve">. Tale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br/>
        <w:t xml:space="preserve">fuit </w:t>
      </w:r>
      <w:proofErr w:type="spellStart"/>
      <w:r w:rsidRPr="00B259BF">
        <w:rPr>
          <w:rStyle w:val="Dfinition"/>
          <w:lang w:val="fr-FR"/>
        </w:rPr>
        <w:t>ius</w:t>
      </w:r>
      <w:proofErr w:type="spellEnd"/>
      <w:r w:rsidRPr="00B259BF">
        <w:rPr>
          <w:rStyle w:val="Dfinition"/>
          <w:lang w:val="fr-FR"/>
        </w:rPr>
        <w:t xml:space="preserve"> album </w:t>
      </w:r>
      <w:proofErr w:type="spellStart"/>
      <w:r w:rsidRPr="00B259BF">
        <w:rPr>
          <w:rStyle w:val="Dfinition"/>
          <w:lang w:val="fr-FR"/>
        </w:rPr>
        <w:t>antiquis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simplex. </w:t>
      </w:r>
      <w:proofErr w:type="spellStart"/>
      <w:r w:rsidRPr="00B259BF">
        <w:rPr>
          <w:rStyle w:val="Dfinition"/>
          <w:lang w:val="fr-FR"/>
        </w:rPr>
        <w:t>Siquidem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aliaccum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garo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vino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alia </w:t>
      </w:r>
      <w:proofErr w:type="spellStart"/>
      <w:r w:rsidRPr="00B259BF">
        <w:rPr>
          <w:rStyle w:val="Dfinition"/>
          <w:lang w:val="fr-FR"/>
        </w:rPr>
        <w:t>nuadam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sunernacua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conditura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cuiusmodi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ρυκεί</w:t>
      </w:r>
      <w:proofErr w:type="spellEnd"/>
      <w:r>
        <w:rPr>
          <w:rStyle w:val="grcARELIRE"/>
        </w:rPr>
        <w:t>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praeparabatur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minue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salubriter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ius</w:t>
      </w:r>
      <w:proofErr w:type="spellEnd"/>
      <w:r w:rsidRPr="00B259BF">
        <w:rPr>
          <w:rStyle w:val="Dfinition"/>
          <w:lang w:val="fr-FR"/>
        </w:rPr>
        <w:t xml:space="preserve"> album ad </w:t>
      </w:r>
      <w:proofErr w:type="spellStart"/>
      <w:r w:rsidRPr="00B259BF">
        <w:rPr>
          <w:rStyle w:val="Dfinition"/>
          <w:lang w:val="fr-FR"/>
        </w:rPr>
        <w:t>nigri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parandi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fuerit</w:t>
      </w:r>
      <w:proofErr w:type="spellEnd"/>
      <w:r w:rsidRPr="00B259BF">
        <w:rPr>
          <w:rStyle w:val="Dfinition"/>
          <w:lang w:val="fr-FR"/>
        </w:rPr>
        <w:t xml:space="preserve"> ratio, </w:t>
      </w:r>
      <w:proofErr w:type="spellStart"/>
      <w:r w:rsidRPr="00B259BF">
        <w:rPr>
          <w:rStyle w:val="Dfinition"/>
          <w:lang w:val="fr-FR"/>
        </w:rPr>
        <w:t>ignorare</w:t>
      </w:r>
      <w:proofErr w:type="spellEnd"/>
      <w:r w:rsidRPr="00B259BF">
        <w:rPr>
          <w:rStyle w:val="Dfinition"/>
          <w:lang w:val="fr-FR"/>
        </w:rPr>
        <w:t xml:space="preserve"> me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profiteor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Nigritiem enim potest contrahere varia</w:t>
      </w:r>
      <w:r>
        <w:rPr>
          <w:rStyle w:val="Dfinition"/>
          <w:lang w:val="it-IT"/>
        </w:rPr>
        <w:br/>
        <w:t xml:space="preserve"> mistura &amp; multa praesertim sapa, sicut Galenus</w:t>
      </w:r>
      <w:r>
        <w:rPr>
          <w:rStyle w:val="Dfinition"/>
          <w:lang w:val="it-IT"/>
        </w:rPr>
        <w:br/>
        <w:t xml:space="preserve"> comment. 1. in lib. 1. prorrhet. annotauit. Eo</w:t>
      </w:r>
      <w:r>
        <w:rPr>
          <w:rStyle w:val="Dfinition"/>
          <w:lang w:val="it-IT"/>
        </w:rPr>
        <w:br/>
        <w:t>vtehantur senes Lacedaemonij, vt refert Plutar.</w:t>
      </w:r>
      <w:r>
        <w:rPr>
          <w:rStyle w:val="Dfinition"/>
          <w:lang w:val="it-IT"/>
        </w:rPr>
        <w:br/>
        <w:t>chus in Apophthegm.</w:t>
      </w:r>
      <w:r>
        <w:rPr>
          <w:rStyle w:val="Dfinition"/>
          <w:lang w:val="it-IT"/>
        </w:rPr>
        <w:br/>
        <w:t>Eratque in eorum mensa illud praecipuum vt.</w:t>
      </w:r>
      <w:r>
        <w:rPr>
          <w:rStyle w:val="Dfinition"/>
          <w:lang w:val="it-IT"/>
        </w:rPr>
        <w:br/>
        <w:t>senes eo cibo acquiescerent plerumque, nec aliud.</w:t>
      </w:r>
      <w:r>
        <w:rPr>
          <w:rStyle w:val="Dfinition"/>
          <w:lang w:val="it-IT"/>
        </w:rPr>
        <w:br/>
        <w:t>obsonium Aesiderarent ur ibidem Dlutarch &amp;</w:t>
      </w:r>
      <w:r>
        <w:rPr>
          <w:rStyle w:val="Dfinition"/>
          <w:lang w:val="it-IT"/>
        </w:rPr>
        <w:br/>
        <w:t>Tullius c. Tusculana docent; à Graecis aiuana.</w:t>
      </w:r>
      <w:r>
        <w:rPr>
          <w:rStyle w:val="Dfinition"/>
          <w:lang w:val="it-IT"/>
        </w:rPr>
        <w:br/>
        <w:t>vocabatur vnde suspicari est sanguine cocto vel.</w:t>
      </w:r>
      <w:r>
        <w:rPr>
          <w:rStyle w:val="Dfinition"/>
          <w:lang w:val="it-IT"/>
        </w:rPr>
        <w:br/>
        <w:t>incocto atrum colorem iuris illius redditum fuisse</w:t>
      </w:r>
      <w:r>
        <w:rPr>
          <w:rStyle w:val="Dfinition"/>
          <w:lang w:val="it-IT"/>
        </w:rPr>
        <w:br/>
        <w:t>, cuiusmodi esse ius botulorum videmus, pro</w:t>
      </w:r>
      <w:r>
        <w:rPr>
          <w:rStyle w:val="Dfinition"/>
          <w:lang w:val="it-IT"/>
        </w:rPr>
        <w:br/>
        <w:t xml:space="preserve">hoc iure nigro vide </w:t>
      </w:r>
      <w:r>
        <w:rPr>
          <w:rStyle w:val="ref"/>
        </w:rPr>
        <w:t>α</w:t>
      </w:r>
      <w:proofErr w:type="spellStart"/>
      <w:r>
        <w:rPr>
          <w:rStyle w:val="ref"/>
        </w:rPr>
        <w:t>ἱμ</w:t>
      </w:r>
      <w:proofErr w:type="spellEnd"/>
      <w:r>
        <w:rPr>
          <w:rStyle w:val="ref"/>
        </w:rPr>
        <w:t>ατία</w:t>
      </w:r>
      <w:r>
        <w:rPr>
          <w:rStyle w:val="Dfinition"/>
          <w:lang w:val="it-IT"/>
        </w:rPr>
        <w:t xml:space="preserve">, vide &amp; </w:t>
      </w:r>
      <w:proofErr w:type="spellStart"/>
      <w:r>
        <w:rPr>
          <w:rStyle w:val="grcARELIRE"/>
        </w:rPr>
        <w:t>γάριν</w:t>
      </w:r>
      <w:proofErr w:type="spellEnd"/>
      <w:r>
        <w:rPr>
          <w:rStyle w:val="Dfinition"/>
          <w:lang w:val="it-IT"/>
        </w:rPr>
        <w:t>, vbi pluraleges</w:t>
      </w:r>
      <w:r>
        <w:rPr>
          <w:rStyle w:val="Dfinition"/>
          <w:lang w:val="it-IT"/>
        </w:rPr>
        <w:br/>
        <w:t>. 1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Σώνη</w:t>
      </w:r>
      <w:proofErr w:type="spellEnd"/>
      <w:r>
        <w:rPr>
          <w:rStyle w:val="Dfinition"/>
          <w:lang w:val="it-IT"/>
        </w:rPr>
        <w:t>. dicitur pars ea corporis qua cingimur apud</w:t>
      </w:r>
      <w:r>
        <w:rPr>
          <w:rStyle w:val="Dfinition"/>
          <w:lang w:val="it-IT"/>
        </w:rPr>
        <w:br/>
        <w:t xml:space="preserve">Hippocrat. quanquam sunt qui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ὀσρὴν</w:t>
      </w:r>
      <w:proofErr w:type="spellEnd"/>
      <w:r>
        <w:rPr>
          <w:rStyle w:val="Dfinition"/>
          <w:lang w:val="it-IT"/>
        </w:rPr>
        <w:t xml:space="preserve"> interpretentur</w:t>
      </w:r>
      <w:r>
        <w:rPr>
          <w:rStyle w:val="Dfinition"/>
          <w:lang w:val="it-IT"/>
        </w:rPr>
        <w:br/>
        <w:t>, vt annotauit Erotianus.</w:t>
      </w:r>
      <w:r>
        <w:rPr>
          <w:rStyle w:val="Dfinition"/>
          <w:lang w:val="it-IT"/>
        </w:rPr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</w:r>
      <w:r>
        <w:rPr>
          <w:rStyle w:val="Dfinition"/>
          <w:lang w:val="it-IT"/>
        </w:rPr>
        <w:br/>
        <w:t>sic dicti quod medium quodammodo cingat &amp;</w:t>
      </w:r>
      <w:r>
        <w:rPr>
          <w:rStyle w:val="Dfinition"/>
          <w:lang w:val="it-IT"/>
        </w:rPr>
        <w:br/>
        <w:t>complectatur hominem, vt author est Scribonins</w:t>
      </w:r>
      <w:r>
        <w:rPr>
          <w:rStyle w:val="Dfinition"/>
          <w:lang w:val="it-IT"/>
        </w:rPr>
        <w:br/>
        <w:t xml:space="preserve"> Largus cap. 62. scribens medicamentum</w:t>
      </w:r>
      <w:r>
        <w:rPr>
          <w:rStyle w:val="Dfinition"/>
          <w:lang w:val="it-IT"/>
        </w:rPr>
        <w:br/>
        <w:t>Andronic facere ad carbunculoc &amp; ad ignem secrum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&amp; ad 7onam quam Craedi  digunt</w:t>
      </w:r>
      <w:r>
        <w:rPr>
          <w:rStyle w:val="Dfinition"/>
          <w:lang w:val="it-IT"/>
        </w:rPr>
        <w:br/>
        <w:t>Sed magis vsitato nomine (</w:t>
      </w:r>
      <w:proofErr w:type="spellStart"/>
      <w:r>
        <w:rPr>
          <w:rStyle w:val="grcARELIRE"/>
        </w:rPr>
        <w:t>ωστὴν</w:t>
      </w:r>
      <w:proofErr w:type="spellEnd"/>
      <w:r>
        <w:rPr>
          <w:rStyle w:val="Dfinition"/>
          <w:lang w:val="it-IT"/>
        </w:rPr>
        <w:t xml:space="preserve"> appellatur. C</w:t>
      </w:r>
      <w:r>
        <w:rPr>
          <w:rStyle w:val="Dfinition"/>
          <w:lang w:val="it-IT"/>
        </w:rPr>
        <w:br/>
        <w:t>Plinius Secundus in lib. 3. quem scripsit de medicina</w:t>
      </w:r>
      <w:r>
        <w:rPr>
          <w:rStyle w:val="Dfinition"/>
          <w:lang w:val="it-IT"/>
        </w:rPr>
        <w:br/>
        <w:t xml:space="preserve">, ait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ζώνην</w:t>
      </w:r>
      <w:proofErr w:type="spellEnd"/>
      <w:r>
        <w:rPr>
          <w:rStyle w:val="Dfinition"/>
          <w:lang w:val="it-IT"/>
        </w:rPr>
        <w:t xml:space="preserve"> à quibusdam circinum appellari</w:t>
      </w:r>
      <w:r>
        <w:rPr>
          <w:rStyle w:val="Dfinition"/>
          <w:lang w:val="it-IT"/>
        </w:rPr>
        <w:br/>
        <w:t>, fierique hunc in modum: vesicae tanquam</w:t>
      </w:r>
      <w:r>
        <w:rPr>
          <w:rStyle w:val="Dfinition"/>
          <w:lang w:val="it-IT"/>
        </w:rPr>
        <w:br/>
        <w:t xml:space="preserve"> combustae exeunt &amp; crepant, primum</w:t>
      </w:r>
      <w:r>
        <w:rPr>
          <w:rStyle w:val="Dfinition"/>
          <w:lang w:val="it-IT"/>
        </w:rPr>
        <w:br/>
        <w:t>paucae, deinde cito multiplicantur, quae si hominem</w:t>
      </w:r>
      <w:r>
        <w:rPr>
          <w:rStyle w:val="Dfinition"/>
          <w:lang w:val="it-IT"/>
        </w:rPr>
        <w:br/>
        <w:t xml:space="preserve"> cinxerint, occidunt.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Σωνίης</w:t>
      </w:r>
      <w:proofErr w:type="spellEnd"/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δμί</w:t>
      </w:r>
      <w:proofErr w:type="spellEnd"/>
      <w:r>
        <w:rPr>
          <w:rStyle w:val="grcARELIRE"/>
        </w:rPr>
        <w:t>ας</w:t>
      </w:r>
      <w:r>
        <w:rPr>
          <w:rStyle w:val="Dfinition"/>
          <w:lang w:val="it-IT"/>
        </w:rPr>
        <w:t>, quae in fornacibus legitur</w:t>
      </w:r>
      <w:r>
        <w:rPr>
          <w:rStyle w:val="Dfinition"/>
          <w:lang w:val="it-IT"/>
        </w:rPr>
        <w:br/>
        <w:t>zonarum similis.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Τνάη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θς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διην</w:t>
      </w:r>
      <w:proofErr w:type="spellEnd"/>
      <w:r>
        <w:rPr>
          <w:rStyle w:val="Dfinition"/>
          <w:lang w:val="it-IT"/>
        </w:rPr>
        <w:t xml:space="preserve"> dicitur à nonnullis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ἀείζωον</w:t>
      </w:r>
      <w:proofErr w:type="spellEnd"/>
      <w:r>
        <w:rPr>
          <w:rStyle w:val="Dfinition"/>
          <w:lang w:val="it-IT"/>
        </w:rPr>
        <w:t xml:space="preserve"> siue sedum</w:t>
      </w:r>
      <w:r>
        <w:rPr>
          <w:rStyle w:val="Dfinition"/>
          <w:lang w:val="it-IT"/>
        </w:rPr>
        <w:br/>
        <w:t xml:space="preserve"> majus, apud Dioscoridem, ab oculorum</w:t>
      </w:r>
      <w:r>
        <w:rPr>
          <w:rStyle w:val="Dfinition"/>
          <w:lang w:val="it-IT"/>
        </w:rPr>
        <w:br/>
        <w:t>animalis similitudine.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Σωόγγνον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έρμ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apud Aretaeum appellatur semengenitale</w:t>
      </w:r>
      <w:r>
        <w:rPr>
          <w:rStyle w:val="Dfinition"/>
          <w:lang w:val="it-IT"/>
        </w:rPr>
        <w:br/>
        <w:t xml:space="preserve">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γόνον</w:t>
      </w:r>
      <w:proofErr w:type="spellEnd"/>
      <w:r>
        <w:rPr>
          <w:rStyle w:val="Dfinition"/>
          <w:lang w:val="it-IT"/>
        </w:rPr>
        <w:t>.4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Σό</w:t>
      </w:r>
      <w:proofErr w:type="spellEnd"/>
      <w:r>
        <w:rPr>
          <w:rStyle w:val="orth"/>
        </w:rPr>
        <w:t>πισσα</w:t>
      </w:r>
      <w:r>
        <w:rPr>
          <w:rStyle w:val="Dfinition"/>
          <w:lang w:val="it-IT"/>
        </w:rPr>
        <w:t>. est pix cum cera derasa nauibus maritimis,</w:t>
      </w:r>
      <w:r>
        <w:rPr>
          <w:rStyle w:val="Dfinition"/>
          <w:lang w:val="it-IT"/>
        </w:rPr>
        <w:br/>
        <w:t xml:space="preserve">quam aliqui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ίρμι</w:t>
      </w:r>
      <w:proofErr w:type="spellEnd"/>
      <w:r>
        <w:rPr>
          <w:rStyle w:val="Dfinition"/>
          <w:lang w:val="it-IT"/>
        </w:rPr>
        <w:t>e uocant. Ea dissinandi naturam</w:t>
      </w:r>
      <w:r>
        <w:rPr>
          <w:rStyle w:val="Dfinition"/>
          <w:lang w:val="it-IT"/>
        </w:rPr>
        <w:br/>
        <w:t xml:space="preserve"> habet, quoniam marino sale maceratasit.</w:t>
      </w:r>
      <w:r>
        <w:rPr>
          <w:rStyle w:val="Dfinition"/>
          <w:lang w:val="it-IT"/>
        </w:rPr>
        <w:br/>
        <w:t>Sunt autem qui pineam resinam hoc nomine appellarint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Σώ</w:t>
      </w:r>
      <w:proofErr w:type="spellEnd"/>
      <w:r>
        <w:rPr>
          <w:rStyle w:val="orth"/>
        </w:rPr>
        <w:t>πυρος</w:t>
      </w:r>
      <w:r>
        <w:rPr>
          <w:rStyle w:val="Dfinition"/>
          <w:lang w:val="it-IT"/>
        </w:rPr>
        <w:t>. nomen est antidoti quam dicitur Zopyrus</w:t>
      </w:r>
      <w:r>
        <w:rPr>
          <w:rStyle w:val="Dfinition"/>
          <w:lang w:val="it-IT"/>
        </w:rPr>
        <w:br/>
        <w:t>regi Prolemaeo comnosuisse atquae Ambrosiam</w:t>
      </w:r>
      <w:r>
        <w:rPr>
          <w:rStyle w:val="Dfinition"/>
          <w:lang w:val="it-IT"/>
        </w:rPr>
        <w:br/>
        <w:t>nominasse, vt scribit Celsus lib. 5. cap. 23. valens</w:t>
      </w:r>
      <w:r>
        <w:rPr>
          <w:rStyle w:val="Dfinition"/>
          <w:lang w:val="it-IT"/>
        </w:rPr>
        <w:br/>
        <w:t>ad colicos dolores &amp; alui inflationes &amp; incipienrec</w:t>
      </w:r>
      <w:r>
        <w:rPr>
          <w:rStyle w:val="Dfinition"/>
          <w:lang w:val="it-IT"/>
        </w:rPr>
        <w:br/>
        <w:t xml:space="preserve"> hydropas &amp; venena. Describitur à Corn.</w:t>
      </w:r>
      <w:r>
        <w:rPr>
          <w:rStyle w:val="Dfinition"/>
          <w:lang w:val="it-IT"/>
        </w:rPr>
        <w:br/>
        <w:t>Celso atque à Paulo Aegineta eodem prorsus</w:t>
      </w:r>
      <w:r>
        <w:rPr>
          <w:rStyle w:val="Dfinition"/>
          <w:lang w:val="it-IT"/>
        </w:rPr>
        <w:br/>
        <w:t>modo, ac ne ponderibus quidem medicamentorum</w:t>
      </w:r>
      <w:r>
        <w:rPr>
          <w:rStyle w:val="Dfinition"/>
          <w:lang w:val="it-IT"/>
        </w:rPr>
        <w:br/>
        <w:t>. nisi admodum paucis immutatis. Habetur</w:t>
      </w:r>
      <w:r>
        <w:rPr>
          <w:rStyle w:val="Dfinition"/>
          <w:lang w:val="it-IT"/>
        </w:rPr>
        <w:br/>
        <w:t xml:space="preserve">&amp; anud Aerium 7am </w:t>
      </w:r>
      <w:proofErr w:type="spellStart"/>
      <w:r>
        <w:rPr>
          <w:rStyle w:val="grcARELIRE"/>
        </w:rPr>
        <w:t>ιος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ὐτίθης</w:t>
      </w:r>
      <w:proofErr w:type="spellEnd"/>
      <w:r>
        <w:rPr>
          <w:rStyle w:val="Dfinition"/>
          <w:lang w:val="it-IT"/>
        </w:rPr>
        <w:t xml:space="preserve"> eadem quoque</w:t>
      </w:r>
      <w:r>
        <w:rPr>
          <w:rStyle w:val="Dfinition"/>
          <w:lang w:val="it-IT"/>
        </w:rPr>
        <w:br/>
        <w:t xml:space="preserve"> omnino materia constane sad dinorsiomansuris</w:t>
      </w:r>
      <w:r>
        <w:rPr>
          <w:rStyle w:val="Dfinition"/>
          <w:lang w:val="it-IT"/>
        </w:rPr>
        <w:br/>
        <w:t>. Describit &amp; Scribonius Largus antidotum</w:t>
      </w:r>
      <w:r>
        <w:rPr>
          <w:rStyle w:val="Dfinition"/>
          <w:lang w:val="it-IT"/>
        </w:rPr>
        <w:br/>
      </w:r>
    </w:p>
    <w:p w14:paraId="72AE3D8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17C4BED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 w:rsidRPr="00B259BF">
        <w:rPr>
          <w:rStyle w:val="Dfinition"/>
        </w:rPr>
        <w:t>quandam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Zopyri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ad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lethalia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venena</w:t>
      </w:r>
      <w:proofErr w:type="spellEnd"/>
      <w:r w:rsidRPr="00B259BF">
        <w:rPr>
          <w:rStyle w:val="Dfinition"/>
        </w:rPr>
        <w:t xml:space="preserve"> &amp; </w:t>
      </w:r>
      <w:proofErr w:type="spellStart"/>
      <w:r w:rsidRPr="00B259BF">
        <w:rPr>
          <w:rStyle w:val="Dfinition"/>
        </w:rPr>
        <w:t>omnem</w:t>
      </w:r>
      <w:proofErr w:type="spellEnd"/>
      <w:r w:rsidRPr="00B259BF">
        <w:rPr>
          <w:rStyle w:val="Dfinition"/>
        </w:rPr>
        <w:br/>
      </w:r>
      <w:proofErr w:type="spellStart"/>
      <w:r w:rsidRPr="00B259BF">
        <w:rPr>
          <w:rStyle w:val="Dfinition"/>
        </w:rPr>
        <w:t>serpentis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ictum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efficacem</w:t>
      </w:r>
      <w:proofErr w:type="spellEnd"/>
      <w:r w:rsidRPr="00B259BF">
        <w:rPr>
          <w:rStyle w:val="Dfinition"/>
        </w:rPr>
        <w:t xml:space="preserve">, sed </w:t>
      </w:r>
      <w:proofErr w:type="spellStart"/>
      <w:r w:rsidRPr="00B259BF">
        <w:rPr>
          <w:rStyle w:val="Dfinition"/>
        </w:rPr>
        <w:t>plurimum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diuersam</w:t>
      </w:r>
      <w:proofErr w:type="spellEnd"/>
      <w:r w:rsidRPr="00B259BF">
        <w:rPr>
          <w:rStyle w:val="Dfinition"/>
        </w:rPr>
        <w:br/>
        <w:t xml:space="preserve"> à </w:t>
      </w:r>
      <w:proofErr w:type="spellStart"/>
      <w:r w:rsidRPr="00B259BF">
        <w:rPr>
          <w:rStyle w:val="Dfinition"/>
        </w:rPr>
        <w:t>superiore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  <w:t xml:space="preserve">Est </w:t>
      </w:r>
      <w:proofErr w:type="spellStart"/>
      <w:r w:rsidRPr="00B259BF">
        <w:rPr>
          <w:rStyle w:val="Dfinition"/>
        </w:rPr>
        <w:t>etiam</w:t>
      </w:r>
      <w:proofErr w:type="spellEnd"/>
      <w:r w:rsidRPr="00B259BF">
        <w:rPr>
          <w:rStyle w:val="Dfinition"/>
        </w:rPr>
        <w:t xml:space="preserve"> </w:t>
      </w:r>
      <w:proofErr w:type="spellStart"/>
      <w:r>
        <w:rPr>
          <w:rStyle w:val="grcARELIRE"/>
        </w:rPr>
        <w:t>Σω</w:t>
      </w:r>
      <w:proofErr w:type="spellEnd"/>
      <w:r>
        <w:rPr>
          <w:rStyle w:val="grcARELIRE"/>
        </w:rPr>
        <w:t>πύριος</w:t>
      </w:r>
      <w:r w:rsidRPr="00B259BF">
        <w:rPr>
          <w:rStyle w:val="grcARELIRE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ὐτίδοτος</w:t>
      </w:r>
      <w:proofErr w:type="spellEnd"/>
      <w:r w:rsidRPr="00B259BF">
        <w:rPr>
          <w:rStyle w:val="Dfinition"/>
        </w:rPr>
        <w:t xml:space="preserve"> lib. 2. </w:t>
      </w:r>
      <w:proofErr w:type="spellStart"/>
      <w:r w:rsidRPr="00B259BF">
        <w:rPr>
          <w:rStyle w:val="Dfinition"/>
        </w:rPr>
        <w:t>deantidot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r w:rsidRPr="00B259BF">
        <w:rPr>
          <w:rStyle w:val="guillemetdegoris"/>
        </w:rPr>
        <w:t>„</w:t>
      </w:r>
      <w:r w:rsidRPr="00B259BF">
        <w:rPr>
          <w:rStyle w:val="Dfinition"/>
        </w:rPr>
        <w:t xml:space="preserve">apud Galen. cap. 1. Alia </w:t>
      </w:r>
      <w:proofErr w:type="spellStart"/>
      <w:r w:rsidRPr="00B259BF">
        <w:rPr>
          <w:rStyle w:val="Dfinition"/>
        </w:rPr>
        <w:t>insuper</w:t>
      </w:r>
      <w:proofErr w:type="spellEnd"/>
      <w:r w:rsidRPr="00B259BF">
        <w:rPr>
          <w:rStyle w:val="Dfinition"/>
        </w:rPr>
        <w:t xml:space="preserve"> sic dicta cap. 8.</w:t>
      </w:r>
      <w:r w:rsidRPr="00B259BF">
        <w:rPr>
          <w:rStyle w:val="Dfinition"/>
        </w:rPr>
        <w:br/>
      </w:r>
      <w:r w:rsidRPr="00B259BF">
        <w:rPr>
          <w:rStyle w:val="guillemetdegoris"/>
        </w:rPr>
        <w:t>„</w:t>
      </w:r>
      <w:r w:rsidRPr="00B259BF">
        <w:rPr>
          <w:rStyle w:val="Dfinition"/>
        </w:rPr>
        <w:t xml:space="preserve">libri </w:t>
      </w:r>
      <w:proofErr w:type="spellStart"/>
      <w:r w:rsidRPr="00B259BF">
        <w:rPr>
          <w:rStyle w:val="Dfinition"/>
        </w:rPr>
        <w:t>eiusdem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quae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dicitur</w:t>
      </w:r>
      <w:proofErr w:type="spellEnd"/>
      <w:r w:rsidRPr="00B259BF">
        <w:rPr>
          <w:rStyle w:val="Dfinition"/>
        </w:rPr>
        <w:t xml:space="preserve"> à </w:t>
      </w:r>
      <w:proofErr w:type="spellStart"/>
      <w:r w:rsidRPr="00B259BF">
        <w:rPr>
          <w:rStyle w:val="Dfinition"/>
        </w:rPr>
        <w:t>zopyro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ad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Mitrida</w:t>
      </w:r>
      <w:proofErr w:type="spellEnd"/>
      <w:r w:rsidRPr="00B259BF">
        <w:rPr>
          <w:rStyle w:val="Dfinition"/>
        </w:rPr>
        <w:t>"</w:t>
      </w:r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tem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missa</w:t>
      </w:r>
      <w:proofErr w:type="spellEnd"/>
      <w:r w:rsidRPr="00B259BF">
        <w:rPr>
          <w:rStyle w:val="Dfinition"/>
        </w:rPr>
        <w:t xml:space="preserve">, &amp; à </w:t>
      </w:r>
      <w:proofErr w:type="spellStart"/>
      <w:r w:rsidRPr="00B259BF">
        <w:rPr>
          <w:rStyle w:val="Dfinition"/>
        </w:rPr>
        <w:t>Mitridate</w:t>
      </w:r>
      <w:proofErr w:type="spellEnd"/>
      <w:r w:rsidRPr="00B259BF">
        <w:rPr>
          <w:rStyle w:val="Dfinition"/>
        </w:rPr>
        <w:t xml:space="preserve"> in </w:t>
      </w:r>
      <w:proofErr w:type="spellStart"/>
      <w:r w:rsidRPr="00B259BF">
        <w:rPr>
          <w:rStyle w:val="Dfinition"/>
        </w:rPr>
        <w:t>morte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condemnatis</w:t>
      </w:r>
      <w:proofErr w:type="spellEnd"/>
      <w:r w:rsidRPr="00B259BF">
        <w:rPr>
          <w:rStyle w:val="Dfinition"/>
        </w:rPr>
        <w:br/>
      </w:r>
      <w:r w:rsidRPr="00B259BF">
        <w:rPr>
          <w:rStyle w:val="guillemetdegoris"/>
        </w:rPr>
        <w:t>„</w:t>
      </w:r>
      <w:proofErr w:type="spellStart"/>
      <w:r w:rsidRPr="00B259BF">
        <w:rPr>
          <w:rStyle w:val="Dfinition"/>
        </w:rPr>
        <w:t>experta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aduersus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venenorum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haustum</w:t>
      </w:r>
      <w:proofErr w:type="spellEnd"/>
      <w:r w:rsidRPr="00B259BF">
        <w:rPr>
          <w:rStyle w:val="Dfinition"/>
        </w:rPr>
        <w:t xml:space="preserve">: </w:t>
      </w:r>
      <w:proofErr w:type="spellStart"/>
      <w:r w:rsidRPr="00B259BF">
        <w:rPr>
          <w:rStyle w:val="Dfinition"/>
        </w:rPr>
        <w:t>Aliam</w:t>
      </w:r>
      <w:proofErr w:type="spellEnd"/>
      <w:r w:rsidRPr="00B259BF">
        <w:rPr>
          <w:rStyle w:val="Dfinition"/>
        </w:rPr>
        <w:br/>
      </w:r>
      <w:r w:rsidRPr="00B259BF">
        <w:rPr>
          <w:rStyle w:val="guillemetdegoris"/>
        </w:rPr>
        <w:t>„</w:t>
      </w:r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praeterea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eiusdem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nominis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describit</w:t>
      </w:r>
      <w:proofErr w:type="spellEnd"/>
      <w:r w:rsidRPr="00B259BF">
        <w:rPr>
          <w:rStyle w:val="Dfinition"/>
        </w:rPr>
        <w:t xml:space="preserve"> idem Galen.</w:t>
      </w:r>
      <w:r w:rsidRPr="00B259BF">
        <w:rPr>
          <w:rStyle w:val="Dfinition"/>
        </w:rPr>
        <w:br/>
      </w:r>
      <w:r>
        <w:rPr>
          <w:rStyle w:val="guillemetdegoris"/>
          <w:lang w:val="fr-FR"/>
        </w:rPr>
        <w:lastRenderedPageBreak/>
        <w:t>"</w:t>
      </w:r>
      <w:proofErr w:type="spellStart"/>
      <w:r>
        <w:rPr>
          <w:rStyle w:val="Dfinition"/>
          <w:lang w:val="fr-FR"/>
        </w:rPr>
        <w:t>vlt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capite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eiusdem</w:t>
      </w:r>
      <w:proofErr w:type="spellEnd"/>
      <w:r>
        <w:rPr>
          <w:rStyle w:val="Dfinition"/>
          <w:lang w:val="fr-FR"/>
        </w:rPr>
        <w:t xml:space="preserve"> lib. 2.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antidot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vsusque</w:t>
      </w:r>
      <w:proofErr w:type="spellEnd"/>
      <w:proofErr w:type="gram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multiplicis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affectus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diuersos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Σό</w:t>
      </w:r>
      <w:proofErr w:type="spellEnd"/>
      <w:r>
        <w:rPr>
          <w:rStyle w:val="orth"/>
        </w:rPr>
        <w:t>πυρον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vocant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nonnulli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herbam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κλινο</w:t>
      </w:r>
      <w:proofErr w:type="spellEnd"/>
      <w:r>
        <w:rPr>
          <w:rStyle w:val="grcARELIRE"/>
        </w:rPr>
        <w:t>πίδιον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Σα</w:t>
      </w:r>
      <w:proofErr w:type="spellStart"/>
      <w:r>
        <w:rPr>
          <w:rStyle w:val="orth"/>
        </w:rPr>
        <w:t>όρυτ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dicuntur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quadam</w:t>
      </w:r>
      <w:proofErr w:type="spellEnd"/>
      <w:r>
        <w:rPr>
          <w:rStyle w:val="Dfinition"/>
          <w:lang w:val="fr-FR"/>
        </w:rPr>
        <w:t xml:space="preserve"> media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inter </w:t>
      </w:r>
      <w:proofErr w:type="spellStart"/>
      <w:r>
        <w:rPr>
          <w:rStyle w:val="Dfinition"/>
          <w:lang w:val="fr-FR"/>
        </w:rPr>
        <w:t>plantam</w:t>
      </w:r>
      <w:proofErr w:type="spellEnd"/>
      <w:r>
        <w:rPr>
          <w:rStyle w:val="Dfinition"/>
          <w:lang w:val="fr-FR"/>
        </w:rPr>
        <w:t xml:space="preserve"> &amp; animal. </w:t>
      </w:r>
      <w:proofErr w:type="gramStart"/>
      <w:r>
        <w:rPr>
          <w:rStyle w:val="Dfinition"/>
          <w:lang w:val="fr-FR"/>
        </w:rPr>
        <w:t>vt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vrtica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spongia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Zosip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ignis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sacer</w:t>
      </w:r>
      <w:proofErr w:type="spellEnd"/>
      <w:r>
        <w:rPr>
          <w:rStyle w:val="Dfinition"/>
          <w:lang w:val="fr-FR"/>
        </w:rPr>
        <w:t xml:space="preserve"> qui medium hominem </w:t>
      </w:r>
      <w:proofErr w:type="spellStart"/>
      <w:r>
        <w:rPr>
          <w:rStyle w:val="Dfinition"/>
          <w:lang w:val="fr-FR"/>
        </w:rPr>
        <w:t>ambit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cingitque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Scribonius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Largus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alio</w:t>
      </w:r>
      <w:proofErr w:type="spellEnd"/>
      <w:r>
        <w:rPr>
          <w:rStyle w:val="Dfinition"/>
          <w:lang w:val="fr-FR"/>
        </w:rPr>
        <w:t xml:space="preserve"> nomine,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differente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ζάνην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</w:t>
      </w:r>
      <w:proofErr w:type="spellEnd"/>
      <w:r>
        <w:rPr>
          <w:rStyle w:val="Dfinition"/>
          <w:lang w:val="fr-FR"/>
        </w:rPr>
        <w:t xml:space="preserve"> c. 62.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Συστὴρ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à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marini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folium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virideque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ob</w:t>
      </w:r>
      <w:proofErr w:type="spellEnd"/>
      <w:r>
        <w:rPr>
          <w:rStyle w:val="Dfinition"/>
          <w:lang w:val="fr-FR"/>
        </w:rPr>
        <w:t xml:space="preserve"> id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ράσιον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nominatur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χυ</w:t>
      </w:r>
      <w:proofErr w:type="spellEnd"/>
      <w:r>
        <w:rPr>
          <w:rStyle w:val="grcARELIRE"/>
        </w:rPr>
        <w:t>παὶ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δυνάμις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est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facultas</w:t>
      </w:r>
      <w:proofErr w:type="spellEnd"/>
      <w:r>
        <w:rPr>
          <w:rStyle w:val="Dfinition"/>
          <w:lang w:val="fr-FR"/>
        </w:rPr>
        <w:t xml:space="preserve"> vitae </w:t>
      </w:r>
      <w:proofErr w:type="spellStart"/>
      <w:r>
        <w:rPr>
          <w:rStyle w:val="Dfinition"/>
          <w:lang w:val="fr-FR"/>
        </w:rPr>
        <w:t>conseruatrix</w:t>
      </w:r>
      <w:proofErr w:type="spellEnd"/>
      <w:r>
        <w:rPr>
          <w:rStyle w:val="Dfinition"/>
          <w:lang w:val="fr-FR"/>
        </w:rPr>
        <w:t>. Nam</w:t>
      </w:r>
      <w:r>
        <w:rPr>
          <w:rStyle w:val="Dfinition"/>
          <w:lang w:val="fr-FR"/>
        </w:rPr>
        <w:br/>
        <w:t xml:space="preserve">cum </w:t>
      </w:r>
      <w:proofErr w:type="spellStart"/>
      <w:r>
        <w:rPr>
          <w:rStyle w:val="Dfinition"/>
          <w:lang w:val="fr-FR"/>
        </w:rPr>
        <w:t>vita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aliud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copula </w:t>
      </w:r>
      <w:proofErr w:type="spellStart"/>
      <w:r>
        <w:rPr>
          <w:rStyle w:val="Dfinition"/>
          <w:lang w:val="fr-FR"/>
        </w:rPr>
        <w:t>animae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  <w:t xml:space="preserve">corporis, </w:t>
      </w:r>
      <w:proofErr w:type="spellStart"/>
      <w:r>
        <w:rPr>
          <w:rStyle w:val="Dfinition"/>
          <w:lang w:val="fr-FR"/>
        </w:rPr>
        <w:t>eaque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natiuo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contineatur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merito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facultas</w:t>
      </w:r>
      <w:proofErr w:type="spellEnd"/>
      <w:r>
        <w:rPr>
          <w:rStyle w:val="Dfinition"/>
          <w:lang w:val="fr-FR"/>
        </w:rPr>
        <w:t xml:space="preserve"> vitae </w:t>
      </w:r>
      <w:proofErr w:type="spellStart"/>
      <w:r>
        <w:rPr>
          <w:rStyle w:val="Dfinition"/>
          <w:lang w:val="fr-FR"/>
        </w:rPr>
        <w:t>conseruatrix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debet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cui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gignendi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continendi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partibusque</w:t>
      </w:r>
      <w:proofErr w:type="spellEnd"/>
      <w:r>
        <w:rPr>
          <w:rStyle w:val="Dfinition"/>
          <w:lang w:val="fr-FR"/>
        </w:rPr>
        <w:t xml:space="preserve"> omnibus </w:t>
      </w:r>
      <w:proofErr w:type="spellStart"/>
      <w:r>
        <w:rPr>
          <w:rStyle w:val="Dfinition"/>
          <w:lang w:val="fr-FR"/>
        </w:rPr>
        <w:t>impertiendi</w:t>
      </w:r>
      <w:proofErr w:type="spellEnd"/>
      <w:r>
        <w:rPr>
          <w:rStyle w:val="Dfinition"/>
          <w:lang w:val="fr-FR"/>
        </w:rPr>
        <w:t>, cura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commissa</w:t>
      </w:r>
      <w:proofErr w:type="spellEnd"/>
      <w:r>
        <w:rPr>
          <w:rStyle w:val="Dfinition"/>
          <w:lang w:val="fr-FR"/>
        </w:rPr>
        <w:t xml:space="preserve"> fuit.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vitalem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appellarunt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multo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praestantiore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reliquas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quamuis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sint</w:t>
      </w:r>
      <w:proofErr w:type="spellEnd"/>
      <w:r>
        <w:rPr>
          <w:rStyle w:val="Dfinition"/>
          <w:lang w:val="fr-FR"/>
        </w:rPr>
        <w:t xml:space="preserve"> ad vitam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necessariae</w:t>
      </w:r>
      <w:proofErr w:type="spellEnd"/>
      <w:r>
        <w:rPr>
          <w:rStyle w:val="Dfinition"/>
          <w:lang w:val="fr-FR"/>
        </w:rPr>
        <w:t xml:space="preserve">, vt sine </w:t>
      </w:r>
      <w:proofErr w:type="spellStart"/>
      <w:r>
        <w:rPr>
          <w:rStyle w:val="Dfinition"/>
          <w:lang w:val="fr-FR"/>
        </w:rPr>
        <w:t>ipsis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nullo</w:t>
      </w:r>
      <w:proofErr w:type="spellEnd"/>
      <w:r>
        <w:rPr>
          <w:rStyle w:val="Dfinition"/>
          <w:lang w:val="fr-FR"/>
        </w:rPr>
        <w:t xml:space="preserve"> modo </w:t>
      </w:r>
      <w:proofErr w:type="spellStart"/>
      <w:r>
        <w:rPr>
          <w:rStyle w:val="Dfinition"/>
          <w:lang w:val="fr-FR"/>
        </w:rPr>
        <w:t>constare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praerogatiuam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vitalis</w:t>
      </w:r>
      <w:proofErr w:type="spellEnd"/>
      <w:r>
        <w:rPr>
          <w:rStyle w:val="Dfinition"/>
          <w:lang w:val="fr-FR"/>
        </w:rPr>
        <w:br/>
        <w:t xml:space="preserve"> vt per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consistat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Siquidem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natiuum</w:t>
      </w:r>
      <w:proofErr w:type="spellEnd"/>
      <w:r>
        <w:rPr>
          <w:rStyle w:val="Dfinition"/>
          <w:lang w:val="fr-FR"/>
        </w:rPr>
        <w:t xml:space="preserve">, quo </w:t>
      </w:r>
      <w:proofErr w:type="spellStart"/>
      <w:r>
        <w:rPr>
          <w:rStyle w:val="Dfinition"/>
          <w:lang w:val="fr-FR"/>
        </w:rPr>
        <w:t>vno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viuimus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sola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moderatur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Cuius</w:t>
      </w:r>
      <w:proofErr w:type="spellEnd"/>
      <w:r>
        <w:rPr>
          <w:rStyle w:val="Dfinition"/>
          <w:lang w:val="fr-FR"/>
        </w:rPr>
        <w:br/>
        <w:t xml:space="preserve"> rei causa in corde </w:t>
      </w:r>
      <w:proofErr w:type="spellStart"/>
      <w:r>
        <w:rPr>
          <w:rStyle w:val="Dfinition"/>
          <w:lang w:val="fr-FR"/>
        </w:rPr>
        <w:t>residet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viscere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nobilissimo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propterea</w:t>
      </w:r>
      <w:proofErr w:type="spellEnd"/>
      <w:r>
        <w:rPr>
          <w:rStyle w:val="Dfinition"/>
          <w:lang w:val="fr-FR"/>
        </w:rPr>
        <w:t xml:space="preserve"> omnium in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 primum </w:t>
      </w:r>
      <w:proofErr w:type="spellStart"/>
      <w:r>
        <w:rPr>
          <w:rStyle w:val="Dfinition"/>
          <w:lang w:val="fr-FR"/>
        </w:rPr>
        <w:t>vitafruitur</w:t>
      </w:r>
      <w:proofErr w:type="spellEnd"/>
      <w:r>
        <w:rPr>
          <w:rStyle w:val="Dfinition"/>
          <w:lang w:val="fr-FR"/>
        </w:rPr>
        <w:br/>
        <w:t xml:space="preserve"> &amp; </w:t>
      </w:r>
      <w:proofErr w:type="spellStart"/>
      <w:r>
        <w:rPr>
          <w:rStyle w:val="Dfinition"/>
          <w:lang w:val="fr-FR"/>
        </w:rPr>
        <w:t>postremum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viuere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desinit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situmque</w:t>
      </w:r>
      <w:proofErr w:type="spellEnd"/>
      <w:r>
        <w:rPr>
          <w:rStyle w:val="Dfinition"/>
          <w:lang w:val="fr-FR"/>
        </w:rPr>
        <w:br/>
        <w:t xml:space="preserve">est medio in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quoquouersum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suum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omne</w:t>
      </w:r>
      <w:proofErr w:type="spellEnd"/>
      <w:r>
        <w:rPr>
          <w:rStyle w:val="Dfinition"/>
          <w:lang w:val="fr-FR"/>
        </w:rPr>
        <w:t xml:space="preserve"> corpus </w:t>
      </w:r>
      <w:proofErr w:type="spellStart"/>
      <w:r>
        <w:rPr>
          <w:rStyle w:val="Dfinition"/>
          <w:lang w:val="fr-FR"/>
        </w:rPr>
        <w:t>effundat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br/>
        <w:t xml:space="preserve">satis </w:t>
      </w:r>
      <w:proofErr w:type="spellStart"/>
      <w:r>
        <w:rPr>
          <w:rStyle w:val="Dfinition"/>
          <w:lang w:val="fr-FR"/>
        </w:rPr>
        <w:t>naturae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visum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natiuum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singulis</w:t>
      </w:r>
      <w:proofErr w:type="spellEnd"/>
      <w:r>
        <w:rPr>
          <w:rStyle w:val="Dfinition"/>
          <w:lang w:val="fr-FR"/>
        </w:rPr>
        <w:br/>
        <w:t xml:space="preserve">partibus in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prima </w:t>
      </w:r>
      <w:proofErr w:type="spellStart"/>
      <w:r>
        <w:rPr>
          <w:rStyle w:val="Dfinition"/>
          <w:lang w:val="fr-FR"/>
        </w:rPr>
        <w:t>conformatione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indidisse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qui </w:t>
      </w:r>
      <w:proofErr w:type="spellStart"/>
      <w:r>
        <w:rPr>
          <w:rStyle w:val="Dfinition"/>
          <w:lang w:val="fr-FR"/>
        </w:rPr>
        <w:t>fixus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medicis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quoniam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br/>
        <w:t xml:space="preserve">de </w:t>
      </w:r>
      <w:proofErr w:type="spellStart"/>
      <w:r>
        <w:rPr>
          <w:rStyle w:val="Dfinition"/>
          <w:lang w:val="fr-FR"/>
        </w:rPr>
        <w:t>causis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alterari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imminui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digeri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extinguique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perpetua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alterius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ὁμογεν</w:t>
      </w:r>
      <w:r>
        <w:rPr>
          <w:rStyle w:val="Dfinition"/>
        </w:rPr>
        <w:t>ῷ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accessione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refici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instaurari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oportuit</w:t>
      </w:r>
      <w:proofErr w:type="spellEnd"/>
      <w:r>
        <w:rPr>
          <w:rStyle w:val="Dfinition"/>
          <w:lang w:val="fr-FR"/>
        </w:rPr>
        <w:t xml:space="preserve">. </w:t>
      </w:r>
      <w:r w:rsidRPr="00B259BF">
        <w:rPr>
          <w:rStyle w:val="Dfinition"/>
          <w:lang w:val="fr-FR"/>
        </w:rPr>
        <w:t>Quod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proprium</w:t>
      </w:r>
      <w:proofErr w:type="spellEnd"/>
      <w:r>
        <w:rPr>
          <w:rStyle w:val="Dfinition"/>
          <w:lang w:val="fr-FR"/>
        </w:rPr>
        <w:t xml:space="preserve"> est.</w:t>
      </w:r>
      <w:r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t xml:space="preserve">Eo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defungeretur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, cor </w:t>
      </w:r>
      <w:proofErr w:type="spellStart"/>
      <w:r w:rsidRPr="00B259BF">
        <w:rPr>
          <w:rStyle w:val="Dfinition"/>
          <w:lang w:val="fr-FR"/>
        </w:rPr>
        <w:t>condidit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sedem</w:t>
      </w:r>
      <w:proofErr w:type="spellEnd"/>
      <w:r w:rsidRPr="00B259BF">
        <w:rPr>
          <w:rStyle w:val="Dfinition"/>
          <w:lang w:val="fr-FR"/>
        </w:rPr>
        <w:t xml:space="preserve">, in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ventriculo</w:t>
      </w:r>
      <w:proofErr w:type="spellEnd"/>
      <w:r w:rsidRPr="00B259BF">
        <w:rPr>
          <w:rStyle w:val="Dfinition"/>
          <w:lang w:val="fr-FR"/>
        </w:rPr>
        <w:t xml:space="preserve"> maxime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sinistro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fornace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coqueretur</w:t>
      </w:r>
      <w:proofErr w:type="spellEnd"/>
      <w:r w:rsidRPr="00B259BF">
        <w:rPr>
          <w:rStyle w:val="Dfinition"/>
          <w:lang w:val="fr-FR"/>
        </w:rPr>
        <w:t>. Materia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pabulumque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sanguis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sanguinis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vapor</w:t>
      </w:r>
      <w:proofErr w:type="spellEnd"/>
      <w:r w:rsidRPr="00B259BF">
        <w:rPr>
          <w:rStyle w:val="Dfinition"/>
          <w:lang w:val="fr-FR"/>
        </w:rPr>
        <w:t xml:space="preserve"> quem </w:t>
      </w:r>
      <w:proofErr w:type="spellStart"/>
      <w:r w:rsidRPr="00B259BF">
        <w:rPr>
          <w:rStyle w:val="Dfinition"/>
          <w:lang w:val="fr-FR"/>
        </w:rPr>
        <w:t>dexter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cordis</w:t>
      </w:r>
      <w:proofErr w:type="spellEnd"/>
      <w:r w:rsidRPr="00B259BF">
        <w:rPr>
          <w:rStyle w:val="Dfinition"/>
          <w:lang w:val="fr-FR"/>
        </w:rPr>
        <w:t xml:space="preserve"> sinus </w:t>
      </w:r>
      <w:proofErr w:type="spellStart"/>
      <w:r w:rsidRPr="00B259BF">
        <w:rPr>
          <w:rStyle w:val="Dfinition"/>
          <w:lang w:val="fr-FR"/>
        </w:rPr>
        <w:t>suppeditat</w:t>
      </w:r>
      <w:proofErr w:type="spellEnd"/>
      <w:r w:rsidRPr="00B259BF">
        <w:rPr>
          <w:rStyle w:val="Dfinition"/>
          <w:lang w:val="fr-FR"/>
        </w:rPr>
        <w:t>, qui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postea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perenni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cordis</w:t>
      </w:r>
      <w:proofErr w:type="spellEnd"/>
      <w:r w:rsidRPr="00B259BF">
        <w:rPr>
          <w:rStyle w:val="Dfinition"/>
          <w:lang w:val="fr-FR"/>
        </w:rPr>
        <w:t xml:space="preserve"> motu </w:t>
      </w:r>
      <w:proofErr w:type="spellStart"/>
      <w:r w:rsidRPr="00B259BF">
        <w:rPr>
          <w:rStyle w:val="Dfinition"/>
          <w:lang w:val="fr-FR"/>
        </w:rPr>
        <w:t>elaboratus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calidior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tenuiorque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effectus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vitalis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spiritus</w:t>
      </w:r>
      <w:proofErr w:type="spellEnd"/>
      <w:r w:rsidRPr="00B259BF">
        <w:rPr>
          <w:rStyle w:val="Dfinition"/>
          <w:lang w:val="fr-FR"/>
        </w:rPr>
        <w:t xml:space="preserve"> nomen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accipit</w:t>
      </w:r>
      <w:proofErr w:type="spellEnd"/>
      <w:r w:rsidRPr="00B259BF">
        <w:rPr>
          <w:rStyle w:val="Dfinition"/>
          <w:lang w:val="fr-FR"/>
        </w:rPr>
        <w:t xml:space="preserve">, non </w:t>
      </w:r>
      <w:proofErr w:type="spellStart"/>
      <w:r w:rsidRPr="00B259BF">
        <w:rPr>
          <w:rStyle w:val="Dfinition"/>
          <w:lang w:val="fr-FR"/>
        </w:rPr>
        <w:t>tam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pabulum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vehiculum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natiuus</w:t>
      </w:r>
      <w:proofErr w:type="spellEnd"/>
      <w:r w:rsidRPr="00B259BF">
        <w:rPr>
          <w:rStyle w:val="Dfinition"/>
          <w:lang w:val="fr-FR"/>
        </w:rPr>
        <w:t xml:space="preserve"> duobus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comitibus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singulas</w:t>
      </w:r>
      <w:proofErr w:type="spellEnd"/>
      <w:r w:rsidRPr="00B259BF">
        <w:rPr>
          <w:rStyle w:val="Dfinition"/>
          <w:lang w:val="fr-FR"/>
        </w:rPr>
        <w:t xml:space="preserve"> corporis partes per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arterias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decurrit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earumque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perpetua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pulsatione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calorem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ipsis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refocillat</w:t>
      </w:r>
      <w:proofErr w:type="spellEnd"/>
      <w:r w:rsidRPr="00B259BF">
        <w:rPr>
          <w:rStyle w:val="Dfinition"/>
          <w:lang w:val="fr-FR"/>
        </w:rPr>
        <w:t xml:space="preserve">. Idem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praestat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vniuerso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arteriarum</w:t>
      </w:r>
      <w:proofErr w:type="spellEnd"/>
      <w:r w:rsidRPr="00B259BF">
        <w:rPr>
          <w:rStyle w:val="Dfinition"/>
          <w:lang w:val="fr-FR"/>
        </w:rPr>
        <w:t xml:space="preserve"> motus, quod </w:t>
      </w:r>
      <w:proofErr w:type="spellStart"/>
      <w:r w:rsidRPr="00B259BF">
        <w:rPr>
          <w:rStyle w:val="Dfinition"/>
          <w:lang w:val="fr-FR"/>
        </w:rPr>
        <w:t>cordi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respiratio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aeris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inspiratu</w:t>
      </w:r>
      <w:proofErr w:type="spellEnd"/>
      <w:r w:rsidRPr="00B259BF">
        <w:rPr>
          <w:rStyle w:val="Dfinition"/>
          <w:lang w:val="fr-FR"/>
        </w:rPr>
        <w:t xml:space="preserve"> non modo </w:t>
      </w:r>
      <w:proofErr w:type="spellStart"/>
      <w:r w:rsidRPr="00B259BF">
        <w:rPr>
          <w:rStyle w:val="Dfinition"/>
          <w:lang w:val="fr-FR"/>
        </w:rPr>
        <w:t>calorem</w:t>
      </w:r>
      <w:proofErr w:type="spellEnd"/>
      <w:r w:rsidRPr="00B259BF">
        <w:rPr>
          <w:rStyle w:val="Dfinition"/>
          <w:lang w:val="fr-FR"/>
        </w:rPr>
        <w:t xml:space="preserve"> in corde </w:t>
      </w:r>
      <w:proofErr w:type="spellStart"/>
      <w:r w:rsidRPr="00B259BF">
        <w:rPr>
          <w:rStyle w:val="Dfinition"/>
          <w:lang w:val="fr-FR"/>
        </w:rPr>
        <w:t>alioqui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exardescentem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leniter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ventilat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adauget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expiratione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fuliginosis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excrementis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liberat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facultatis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munus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praecipuumque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vitae </w:t>
      </w:r>
      <w:proofErr w:type="spellStart"/>
      <w:r w:rsidRPr="00B259BF">
        <w:rPr>
          <w:rStyle w:val="Dfinition"/>
          <w:lang w:val="fr-FR"/>
        </w:rPr>
        <w:t>conseruatio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natiui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beneficio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mauis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natiui</w:t>
      </w:r>
      <w:proofErr w:type="spellEnd"/>
      <w:r w:rsidRPr="00B259BF">
        <w:rPr>
          <w:rStyle w:val="Dfinition"/>
          <w:lang w:val="fr-FR"/>
        </w:rPr>
        <w:br/>
        <w:t xml:space="preserve">, quo </w:t>
      </w:r>
      <w:proofErr w:type="spellStart"/>
      <w:r w:rsidRPr="00B259BF">
        <w:rPr>
          <w:rStyle w:val="Dfinition"/>
          <w:lang w:val="fr-FR"/>
        </w:rPr>
        <w:t>vno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continetur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generatio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custodia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praestari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id non </w:t>
      </w:r>
      <w:proofErr w:type="spellStart"/>
      <w:r w:rsidRPr="00B259BF">
        <w:rPr>
          <w:rStyle w:val="Dfinition"/>
          <w:lang w:val="fr-FR"/>
        </w:rPr>
        <w:t>possit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cordis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arteriarum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</w:t>
      </w:r>
      <w:proofErr w:type="spellEnd"/>
      <w:r w:rsidRPr="00B259BF">
        <w:rPr>
          <w:rStyle w:val="Dfinition"/>
          <w:lang w:val="fr-FR"/>
        </w:rPr>
        <w:t xml:space="preserve">, vt qui </w:t>
      </w:r>
      <w:proofErr w:type="spellStart"/>
      <w:r w:rsidRPr="00B259BF">
        <w:rPr>
          <w:rStyle w:val="Dfinition"/>
          <w:lang w:val="fr-FR"/>
        </w:rPr>
        <w:t>eo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opere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br/>
        <w:t xml:space="preserve"> causae per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conseruentur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consentaneum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pulsificam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facultatis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functionem</w:t>
      </w:r>
      <w:proofErr w:type="spellEnd"/>
      <w:r w:rsidRPr="00B259BF">
        <w:rPr>
          <w:rStyle w:val="Dfinition"/>
          <w:lang w:val="fr-FR"/>
        </w:rPr>
        <w:t xml:space="preserve"> esse: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aliud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natiui</w:t>
      </w:r>
      <w:proofErr w:type="spellEnd"/>
      <w:r w:rsidRPr="00B259BF">
        <w:rPr>
          <w:rStyle w:val="Dfinition"/>
          <w:lang w:val="fr-FR"/>
        </w:rPr>
        <w:t xml:space="preserve"> motus.</w:t>
      </w:r>
      <w:r w:rsidRPr="00B259BF">
        <w:rPr>
          <w:rStyle w:val="Dfinition"/>
          <w:lang w:val="fr-FR"/>
        </w:rPr>
        <w:br/>
        <w:t xml:space="preserve">Sed nec minus inter </w:t>
      </w:r>
      <w:proofErr w:type="spellStart"/>
      <w:r w:rsidRPr="00B259BF">
        <w:rPr>
          <w:rStyle w:val="Dfinition"/>
          <w:lang w:val="fr-FR"/>
        </w:rPr>
        <w:t>eiusdem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actiones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annumeranda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animi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pathemata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br/>
        <w:t xml:space="preserve">motus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natiui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diuersi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pulsu</w:t>
      </w:r>
      <w:proofErr w:type="spellEnd"/>
      <w:r w:rsidRPr="00B259BF">
        <w:rPr>
          <w:rStyle w:val="Dfinition"/>
          <w:lang w:val="fr-FR"/>
        </w:rPr>
        <w:t xml:space="preserve"> generis</w:t>
      </w:r>
      <w:r w:rsidRPr="00B259BF"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In pulsu namque tum in ipso corde motus</w:t>
      </w:r>
      <w:r>
        <w:rPr>
          <w:rStyle w:val="Dfinition"/>
          <w:lang w:val="it-IT"/>
        </w:rPr>
        <w:br/>
        <w:t>sit, tum per arterias: per animi vero pathemata</w:t>
      </w:r>
      <w:r>
        <w:rPr>
          <w:rStyle w:val="Dfinition"/>
          <w:lang w:val="it-IT"/>
        </w:rPr>
        <w:br/>
        <w:t>non in corde modo cientur caloris motus, sed</w:t>
      </w:r>
      <w:r>
        <w:rPr>
          <w:rStyle w:val="Dfinition"/>
          <w:lang w:val="it-IT"/>
        </w:rPr>
        <w:br/>
        <w:t>per vniuersum etiam corporis habitum sentiuntur</w:t>
      </w:r>
      <w:r>
        <w:rPr>
          <w:rStyle w:val="Dfinition"/>
          <w:lang w:val="it-IT"/>
        </w:rPr>
        <w:br/>
        <w:t>. Siquidem in moerore &amp; metu, ad haec irae &amp; verecundiae</w:t>
      </w:r>
      <w:r>
        <w:rPr>
          <w:rStyle w:val="Dfinition"/>
          <w:lang w:val="it-IT"/>
        </w:rPr>
        <w:br/>
        <w:t xml:space="preserve"> initio calor natiuus intro cum spiritu</w:t>
      </w:r>
      <w:r>
        <w:rPr>
          <w:rStyle w:val="Dfinition"/>
          <w:lang w:val="it-IT"/>
        </w:rPr>
        <w:br/>
        <w:t>&amp; sanguine recurrit: contra in gaudio, ira, &amp; verecundia</w:t>
      </w:r>
      <w:r>
        <w:rPr>
          <w:rStyle w:val="Dfinition"/>
          <w:lang w:val="it-IT"/>
        </w:rPr>
        <w:br/>
        <w:t xml:space="preserve"> iam vigente, ad cutem cum spiritu &amp;</w:t>
      </w:r>
      <w:r>
        <w:rPr>
          <w:rStyle w:val="Dfinition"/>
          <w:lang w:val="it-IT"/>
        </w:rPr>
        <w:br/>
        <w:t>sanguine plurimus erumpit. Quorum quidem</w:t>
      </w:r>
      <w:r>
        <w:rPr>
          <w:rStyle w:val="Dfinition"/>
          <w:lang w:val="it-IT"/>
        </w:rPr>
        <w:br/>
        <w:t xml:space="preserve">motuum concitandorum facultas </w:t>
      </w:r>
      <w:proofErr w:type="spellStart"/>
      <w:r>
        <w:rPr>
          <w:rStyle w:val="grcARELIRE"/>
        </w:rPr>
        <w:t>θυμ</w:t>
      </w:r>
      <w:proofErr w:type="spellEnd"/>
      <w:r>
        <w:rPr>
          <w:rStyle w:val="grcARELIRE"/>
        </w:rPr>
        <w:t>αίδὲς</w:t>
      </w:r>
      <w:r>
        <w:rPr>
          <w:rStyle w:val="Dfinition"/>
          <w:lang w:val="it-IT"/>
        </w:rPr>
        <w:t xml:space="preserve"> à Philosophis</w:t>
      </w:r>
      <w:r>
        <w:rPr>
          <w:rStyle w:val="Dfinition"/>
          <w:lang w:val="it-IT"/>
        </w:rPr>
        <w:br/>
        <w:t xml:space="preserve"> appellata fuit. </w:t>
      </w:r>
      <w:r>
        <w:rPr>
          <w:rStyle w:val="Dfinition"/>
          <w:lang w:val="fr-FR"/>
        </w:rPr>
        <w:t xml:space="preserve">Ex </w:t>
      </w:r>
      <w:proofErr w:type="spellStart"/>
      <w:r>
        <w:rPr>
          <w:rStyle w:val="Dfinition"/>
          <w:lang w:val="fr-FR"/>
        </w:rPr>
        <w:t>quo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patet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vitalis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geminam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differentiam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σρυ</w:t>
      </w:r>
      <w:proofErr w:type="spellEnd"/>
      <w:r>
        <w:rPr>
          <w:rStyle w:val="Dfinition"/>
          <w:lang w:val="fr-FR"/>
        </w:rPr>
        <w:t>s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τάδη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θυμοειδη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de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suis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agetur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</w:p>
    <w:p w14:paraId="387986C2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9339B24" w14:textId="77777777" w:rsidR="003152E5" w:rsidRPr="00B259BF" w:rsidRDefault="00000000">
      <w:pPr>
        <w:rPr>
          <w:lang w:val="fr-FR"/>
        </w:rPr>
      </w:pP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Bn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pubertas</w:t>
      </w:r>
      <w:proofErr w:type="spellEnd"/>
      <w:proofErr w:type="gramEnd"/>
      <w:r w:rsidRPr="00B259BF">
        <w:rPr>
          <w:rStyle w:val="Dfinition"/>
          <w:lang w:val="fr-FR"/>
        </w:rPr>
        <w:t xml:space="preserve">. Tempus est </w:t>
      </w:r>
      <w:proofErr w:type="spellStart"/>
      <w:r w:rsidRPr="00B259BF">
        <w:rPr>
          <w:rStyle w:val="Dfinition"/>
          <w:lang w:val="fr-FR"/>
        </w:rPr>
        <w:t>aetatis</w:t>
      </w:r>
      <w:proofErr w:type="spellEnd"/>
      <w:r w:rsidRPr="00B259BF">
        <w:rPr>
          <w:rStyle w:val="Dfinition"/>
          <w:lang w:val="fr-FR"/>
        </w:rPr>
        <w:br/>
        <w:t xml:space="preserve"> quo lanugo circa pudenda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oriri</w:t>
      </w:r>
      <w:proofErr w:type="spellEnd"/>
      <w:r w:rsidRPr="00B259BF">
        <w:rPr>
          <w:rStyle w:val="Dfinition"/>
          <w:lang w:val="fr-FR"/>
        </w:rPr>
        <w:t xml:space="preserve"> incipit. Id quia </w:t>
      </w:r>
      <w:proofErr w:type="spellStart"/>
      <w:r w:rsidRPr="00B259BF">
        <w:rPr>
          <w:rStyle w:val="Dfinition"/>
          <w:lang w:val="fr-FR"/>
        </w:rPr>
        <w:t>incerto</w:t>
      </w:r>
      <w:proofErr w:type="spellEnd"/>
      <w:r w:rsidRPr="00B259BF">
        <w:rPr>
          <w:rStyle w:val="Dfinition"/>
          <w:lang w:val="fr-FR"/>
        </w:rPr>
        <w:br/>
        <w:t xml:space="preserve"> fit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 xml:space="preserve">, vt ait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br/>
        <w:t xml:space="preserve"> comment.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aphor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27. lib. 3. </w:t>
      </w:r>
      <w:proofErr w:type="spellStart"/>
      <w:proofErr w:type="gramStart"/>
      <w:r w:rsidRPr="00B259BF">
        <w:rPr>
          <w:rStyle w:val="Dfinition"/>
          <w:lang w:val="fr-FR"/>
        </w:rPr>
        <w:t>propter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frigiditatem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temperaturae</w:t>
      </w:r>
      <w:proofErr w:type="spellEnd"/>
      <w:r w:rsidRPr="00B259BF">
        <w:rPr>
          <w:rStyle w:val="Dfinition"/>
          <w:lang w:val="fr-FR"/>
        </w:rPr>
        <w:t xml:space="preserve"> (</w:t>
      </w:r>
      <w:proofErr w:type="spellStart"/>
      <w:r w:rsidRPr="00B259BF">
        <w:rPr>
          <w:rStyle w:val="Dfinition"/>
          <w:lang w:val="fr-FR"/>
        </w:rPr>
        <w:t>calidi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frigidi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tardius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pubescunt</w:t>
      </w:r>
      <w:proofErr w:type="spellEnd"/>
      <w:r w:rsidRPr="00B259BF">
        <w:rPr>
          <w:rStyle w:val="Dfinition"/>
          <w:lang w:val="fr-FR"/>
        </w:rPr>
        <w:t xml:space="preserve">) </w:t>
      </w:r>
      <w:proofErr w:type="spellStart"/>
      <w:r w:rsidRPr="00B259BF">
        <w:rPr>
          <w:rStyle w:val="Dfinition"/>
          <w:lang w:val="fr-FR"/>
        </w:rPr>
        <w:t>idcirco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pubertatis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initium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varium</w:t>
      </w:r>
      <w:proofErr w:type="spellEnd"/>
      <w:r w:rsidRPr="00B259BF">
        <w:rPr>
          <w:rStyle w:val="Dfinition"/>
          <w:lang w:val="fr-FR"/>
        </w:rPr>
        <w:br/>
        <w:t xml:space="preserve">est,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duodecimo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decimoquarto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anno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pubescentibus</w:t>
      </w:r>
      <w:proofErr w:type="spellEnd"/>
      <w:r w:rsidRPr="00B259BF">
        <w:rPr>
          <w:rStyle w:val="Dfinition"/>
          <w:lang w:val="fr-FR"/>
        </w:rPr>
        <w:t>. Sed cum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caeterarum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maxime </w:t>
      </w:r>
      <w:proofErr w:type="spellStart"/>
      <w:r w:rsidRPr="00B259BF">
        <w:rPr>
          <w:rStyle w:val="Dfinition"/>
          <w:lang w:val="fr-FR"/>
        </w:rPr>
        <w:t>aetatum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mutationes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hebdomadibus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contingant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initium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pubertatis</w:t>
      </w:r>
      <w:proofErr w:type="spellEnd"/>
      <w:r w:rsidRPr="00B259BF">
        <w:rPr>
          <w:rStyle w:val="Dfinition"/>
          <w:lang w:val="fr-FR"/>
        </w:rPr>
        <w:t xml:space="preserve"> post </w:t>
      </w:r>
      <w:proofErr w:type="spellStart"/>
      <w:r w:rsidRPr="00B259BF">
        <w:rPr>
          <w:rStyle w:val="Dfinition"/>
          <w:lang w:val="fr-FR"/>
        </w:rPr>
        <w:t>annum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decimurnquartum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recte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assignatum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Durat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vsque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vigesimum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quintum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sensisse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comment.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aphor</w:t>
      </w:r>
      <w:proofErr w:type="spellEnd"/>
      <w:r>
        <w:rPr>
          <w:rStyle w:val="Dfinition"/>
          <w:lang w:val="fr-FR"/>
        </w:rPr>
        <w:t xml:space="preserve">. </w:t>
      </w:r>
      <w:r w:rsidRPr="00B259BF">
        <w:rPr>
          <w:rStyle w:val="Dfinition"/>
          <w:lang w:val="fr-FR"/>
        </w:rPr>
        <w:t xml:space="preserve">7. lib. 5. </w:t>
      </w:r>
      <w:proofErr w:type="gramStart"/>
      <w:r w:rsidRPr="00B259BF">
        <w:rPr>
          <w:rStyle w:val="Dfinition"/>
          <w:lang w:val="fr-FR"/>
        </w:rPr>
        <w:t>qui</w:t>
      </w:r>
      <w:proofErr w:type="gram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comitiali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editus</w:t>
      </w:r>
      <w:proofErr w:type="spellEnd"/>
      <w:r w:rsidRPr="00B259BF">
        <w:rPr>
          <w:rStyle w:val="Dfinition"/>
          <w:lang w:val="fr-FR"/>
        </w:rPr>
        <w:br/>
        <w:t xml:space="preserve">est. </w:t>
      </w:r>
      <w:proofErr w:type="spellStart"/>
      <w:r w:rsidRPr="00B259BF">
        <w:rPr>
          <w:rStyle w:val="Dfinition"/>
          <w:lang w:val="fr-FR"/>
        </w:rPr>
        <w:t>Quanquam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Modestinus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iurisconsultus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plenam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pubertatem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octo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definiat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H</w:t>
      </w:r>
      <w:r>
        <w:rPr>
          <w:rStyle w:val="orth"/>
        </w:rPr>
        <w:t>βη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pubes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pecten</w:t>
      </w:r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postrema</w:t>
      </w:r>
      <w:proofErr w:type="spellEnd"/>
      <w:r w:rsidRPr="00B259BF">
        <w:rPr>
          <w:rStyle w:val="Dfinition"/>
          <w:lang w:val="fr-FR"/>
        </w:rPr>
        <w:t xml:space="preserve"> pars </w:t>
      </w:r>
      <w:proofErr w:type="spellStart"/>
      <w:r w:rsidRPr="00B259BF">
        <w:rPr>
          <w:rStyle w:val="Dfinition"/>
          <w:lang w:val="fr-FR"/>
        </w:rPr>
        <w:t>hypogastrij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aqualiculi</w:t>
      </w:r>
      <w:proofErr w:type="spellEnd"/>
      <w:r w:rsidRPr="00B259BF">
        <w:rPr>
          <w:rStyle w:val="Dfinition"/>
          <w:lang w:val="fr-FR"/>
        </w:rPr>
        <w:t xml:space="preserve">, qua </w:t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pili </w:t>
      </w:r>
      <w:proofErr w:type="spellStart"/>
      <w:r w:rsidRPr="00B259BF">
        <w:rPr>
          <w:rStyle w:val="Dfinition"/>
          <w:lang w:val="fr-FR"/>
        </w:rPr>
        <w:t>nascuntur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alio</w:t>
      </w:r>
      <w:proofErr w:type="spellEnd"/>
      <w:r w:rsidRPr="00B259BF">
        <w:rPr>
          <w:rStyle w:val="Dfinition"/>
          <w:lang w:val="fr-FR"/>
        </w:rPr>
        <w:t xml:space="preserve"> nomine è</w:t>
      </w:r>
      <w:proofErr w:type="spellStart"/>
      <w:r>
        <w:rPr>
          <w:rStyle w:val="grcARELIRE"/>
        </w:rPr>
        <w:t>ρι</w:t>
      </w:r>
      <w:proofErr w:type="spellEnd"/>
      <w:r>
        <w:rPr>
          <w:rStyle w:val="grcARELIRE"/>
        </w:rPr>
        <w:t>βάηον</w:t>
      </w:r>
      <w:r w:rsidRPr="00B259BF">
        <w:rPr>
          <w:rStyle w:val="Dfinition"/>
          <w:lang w:val="fr-FR"/>
        </w:rPr>
        <w:t xml:space="preserve"> &amp;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ίσειον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Inde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ῶντες</w:t>
      </w:r>
      <w:proofErr w:type="spellEnd"/>
      <w:r w:rsidRPr="00B259BF">
        <w:rPr>
          <w:rStyle w:val="Dfinition"/>
          <w:lang w:val="fr-FR"/>
        </w:rPr>
        <w:t xml:space="preserve">, id est, pubescentes </w:t>
      </w:r>
      <w:proofErr w:type="spellStart"/>
      <w:proofErr w:type="gramStart"/>
      <w:r w:rsidRPr="00B259BF">
        <w:rPr>
          <w:rStyle w:val="Dfinition"/>
          <w:lang w:val="fr-FR"/>
        </w:rPr>
        <w:t>dicti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Virgi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lio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pubentes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herbae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caules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pubentes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foliorum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lanugine</w:t>
      </w:r>
      <w:proofErr w:type="spellEnd"/>
      <w:r w:rsidRPr="00B259BF">
        <w:rPr>
          <w:rStyle w:val="Dfinition"/>
          <w:lang w:val="fr-FR"/>
        </w:rPr>
        <w:t xml:space="preserve"> sic </w:t>
      </w:r>
      <w:proofErr w:type="spellStart"/>
      <w:r w:rsidRPr="00B259BF">
        <w:rPr>
          <w:rStyle w:val="Dfinition"/>
          <w:lang w:val="fr-FR"/>
        </w:rPr>
        <w:t>dicti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όης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ὁστ</w:t>
      </w:r>
      <w:proofErr w:type="spellEnd"/>
      <w:r>
        <w:rPr>
          <w:rStyle w:val="grcARELIRE"/>
        </w:rPr>
        <w:t>αὰ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ossa</w:t>
      </w:r>
      <w:proofErr w:type="spellEnd"/>
      <w:r w:rsidRPr="00B259BF">
        <w:rPr>
          <w:rStyle w:val="Dfinition"/>
          <w:lang w:val="fr-FR"/>
        </w:rPr>
        <w:t xml:space="preserve"> pubis, pecten. </w:t>
      </w:r>
      <w:proofErr w:type="spellStart"/>
      <w:proofErr w:type="gramStart"/>
      <w:r w:rsidRPr="00B259BF">
        <w:rPr>
          <w:rStyle w:val="Dfinition"/>
          <w:lang w:val="fr-FR"/>
        </w:rPr>
        <w:t>sunt</w:t>
      </w:r>
      <w:proofErr w:type="spellEnd"/>
      <w:proofErr w:type="gramEnd"/>
      <w:r w:rsidRPr="00B259BF">
        <w:rPr>
          <w:rStyle w:val="Dfinition"/>
          <w:lang w:val="fr-FR"/>
        </w:rPr>
        <w:t xml:space="preserve"> apophyses </w:t>
      </w:r>
      <w:proofErr w:type="spellStart"/>
      <w:r w:rsidRPr="00B259BF">
        <w:rPr>
          <w:rStyle w:val="Dfinition"/>
          <w:lang w:val="fr-FR"/>
        </w:rPr>
        <w:t>ossis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sacri</w:t>
      </w:r>
      <w:proofErr w:type="spellEnd"/>
      <w:r w:rsidRPr="00B259BF">
        <w:rPr>
          <w:rStyle w:val="Dfinition"/>
          <w:lang w:val="fr-FR"/>
        </w:rPr>
        <w:br/>
        <w:t xml:space="preserve"> tenues, </w:t>
      </w:r>
      <w:proofErr w:type="spellStart"/>
      <w:r w:rsidRPr="00B259BF">
        <w:rPr>
          <w:rStyle w:val="Dfinition"/>
          <w:lang w:val="fr-FR"/>
        </w:rPr>
        <w:t>perforatae</w:t>
      </w:r>
      <w:proofErr w:type="spellEnd"/>
      <w:r w:rsidRPr="00B259BF">
        <w:rPr>
          <w:rStyle w:val="Dfinition"/>
          <w:lang w:val="fr-FR"/>
        </w:rPr>
        <w:t xml:space="preserve"> &amp; in </w:t>
      </w:r>
      <w:proofErr w:type="spellStart"/>
      <w:r w:rsidRPr="00B259BF">
        <w:rPr>
          <w:rStyle w:val="Dfinition"/>
          <w:lang w:val="fr-FR"/>
        </w:rPr>
        <w:t>anteriora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protensae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Illae</w:t>
      </w:r>
      <w:proofErr w:type="spellEnd"/>
      <w:r w:rsidRPr="00B259BF">
        <w:rPr>
          <w:rStyle w:val="Dfinition"/>
          <w:lang w:val="fr-FR"/>
        </w:rPr>
        <w:br/>
        <w:t xml:space="preserve"> inter se in </w:t>
      </w:r>
      <w:proofErr w:type="spellStart"/>
      <w:r w:rsidRPr="00B259BF">
        <w:rPr>
          <w:rStyle w:val="Dfinition"/>
          <w:lang w:val="fr-FR"/>
        </w:rPr>
        <w:t>extremo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symphysi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coniunguntur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praecipue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proofErr w:type="gramStart"/>
      <w:r w:rsidRPr="00B259BF">
        <w:rPr>
          <w:rStyle w:val="Dfinition"/>
          <w:lang w:val="fr-FR"/>
        </w:rPr>
        <w:t>viris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mulieribus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laxius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cohaerent</w:t>
      </w:r>
      <w:proofErr w:type="spellEnd"/>
      <w:r w:rsidRPr="00B259BF">
        <w:rPr>
          <w:rStyle w:val="Dfinition"/>
          <w:lang w:val="fr-FR"/>
        </w:rPr>
        <w:br/>
        <w:t xml:space="preserve">, quo </w:t>
      </w:r>
      <w:proofErr w:type="spellStart"/>
      <w:r w:rsidRPr="00B259BF">
        <w:rPr>
          <w:rStyle w:val="Dfinition"/>
          <w:lang w:val="fr-FR"/>
        </w:rPr>
        <w:t>facilius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partu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diuelli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possint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Ἡκίστευτ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implicatus</w:t>
      </w:r>
      <w:proofErr w:type="spellEnd"/>
      <w:proofErr w:type="gram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grcARELIRE"/>
        </w:rPr>
        <w:t>ἀ</w:t>
      </w:r>
      <w:r w:rsidRPr="00B259BF">
        <w:rPr>
          <w:rStyle w:val="Dfinition"/>
          <w:lang w:val="fr-FR"/>
        </w:rPr>
        <w:t xml:space="preserve"> s</w:t>
      </w:r>
      <w:proofErr w:type="spellStart"/>
      <w:r>
        <w:rPr>
          <w:rStyle w:val="grcARELIRE"/>
        </w:rPr>
        <w:t>κιστοεί</w:t>
      </w:r>
      <w:proofErr w:type="spellEnd"/>
      <w:r>
        <w:rPr>
          <w:rStyle w:val="Dfinition"/>
          <w:lang w:val="it-IT"/>
        </w:rPr>
        <w:t>δῶς</w:t>
      </w:r>
      <w:r w:rsidRPr="00B259BF">
        <w:rPr>
          <w:rStyle w:val="Dfinition"/>
          <w:lang w:val="fr-FR"/>
        </w:rPr>
        <w:br/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πέφυκεν</w:t>
      </w:r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explicat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Erotianus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Ἡδ</w:t>
      </w:r>
      <w:proofErr w:type="spellEnd"/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ἔτι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insuper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Πδελρισυέν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quae</w:t>
      </w:r>
      <w:proofErr w:type="spellEnd"/>
      <w:proofErr w:type="gramEnd"/>
      <w:r w:rsidRPr="00B259BF">
        <w:rPr>
          <w:rStyle w:val="Dfinition"/>
          <w:lang w:val="fr-FR"/>
        </w:rPr>
        <w:t xml:space="preserve"> inter se </w:t>
      </w:r>
      <w:proofErr w:type="spellStart"/>
      <w:r w:rsidRPr="00B259BF">
        <w:rPr>
          <w:rStyle w:val="Dfinition"/>
          <w:lang w:val="fr-FR"/>
        </w:rPr>
        <w:t>similia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valde</w:t>
      </w:r>
      <w:proofErr w:type="spellEnd"/>
      <w:r w:rsidRPr="00B259BF">
        <w:rPr>
          <w:rStyle w:val="Dfinition"/>
          <w:lang w:val="fr-FR"/>
        </w:rPr>
        <w:t xml:space="preserve">, quasi </w:t>
      </w:r>
      <w:proofErr w:type="spellStart"/>
      <w:r w:rsidRPr="00B259BF">
        <w:rPr>
          <w:rStyle w:val="Dfinition"/>
          <w:lang w:val="fr-FR"/>
        </w:rPr>
        <w:t>dicas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cognata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br/>
        <w:t xml:space="preserve"> inter </w:t>
      </w:r>
      <w:proofErr w:type="spellStart"/>
      <w:r w:rsidRPr="00B259BF">
        <w:rPr>
          <w:rStyle w:val="Dfinition"/>
          <w:lang w:val="fr-FR"/>
        </w:rPr>
        <w:t>cognatos</w:t>
      </w:r>
      <w:proofErr w:type="spellEnd"/>
      <w:r w:rsidRPr="00B259BF">
        <w:rPr>
          <w:rStyle w:val="Dfinition"/>
          <w:lang w:val="fr-FR"/>
        </w:rPr>
        <w:t xml:space="preserve"> non est </w:t>
      </w:r>
      <w:proofErr w:type="spellStart"/>
      <w:r w:rsidRPr="00B259BF">
        <w:rPr>
          <w:rStyle w:val="Dfinition"/>
          <w:lang w:val="fr-FR"/>
        </w:rPr>
        <w:t>maior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propinquitas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affinitas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fratrum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gramStart"/>
      <w:r w:rsidRPr="00B259BF">
        <w:rPr>
          <w:rStyle w:val="Dfinition"/>
          <w:lang w:val="fr-FR"/>
        </w:rPr>
        <w:t>comment</w:t>
      </w:r>
      <w:proofErr w:type="gramEnd"/>
      <w:r w:rsidRPr="00B259BF">
        <w:rPr>
          <w:rStyle w:val="Dfinition"/>
          <w:lang w:val="fr-FR"/>
        </w:rPr>
        <w:br/>
        <w:t xml:space="preserve">. </w:t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αίτης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ὀξέων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Ἠδέλριστ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ὀκείωτ</w:t>
      </w:r>
      <w:proofErr w:type="spellEnd"/>
      <w:r>
        <w:rPr>
          <w:rStyle w:val="syn"/>
        </w:rPr>
        <w:t>αι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ἐν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ἀνθρῶν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hoc est, affine </w:t>
      </w:r>
      <w:proofErr w:type="spellStart"/>
      <w:r w:rsidRPr="00B259BF">
        <w:rPr>
          <w:rStyle w:val="Dfinition"/>
          <w:lang w:val="fr-FR"/>
        </w:rPr>
        <w:t>cognatumque</w:t>
      </w:r>
      <w:proofErr w:type="spellEnd"/>
      <w:r w:rsidRPr="00B259BF">
        <w:rPr>
          <w:rStyle w:val="Dfinition"/>
          <w:lang w:val="fr-FR"/>
        </w:rPr>
        <w:t xml:space="preserve"> est &amp; maxime </w:t>
      </w:r>
      <w:proofErr w:type="spellStart"/>
      <w:r w:rsidRPr="00B259BF">
        <w:rPr>
          <w:rStyle w:val="Dfinition"/>
          <w:lang w:val="fr-FR"/>
        </w:rPr>
        <w:t>simile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δελρισμένος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ἱητρὸς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genuinus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medicus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ingenuus</w:t>
      </w:r>
      <w:proofErr w:type="spellEnd"/>
      <w:r w:rsidRPr="00B259BF">
        <w:rPr>
          <w:rStyle w:val="Dfinition"/>
          <w:lang w:val="fr-FR"/>
        </w:rPr>
        <w:t xml:space="preserve"> &amp; liber, quem </w:t>
      </w:r>
      <w:proofErr w:type="spellStart"/>
      <w:r w:rsidRPr="00B259BF">
        <w:rPr>
          <w:rStyle w:val="Dfinition"/>
          <w:lang w:val="fr-FR"/>
        </w:rPr>
        <w:t>Plato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lib. 1.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8. de </w:t>
      </w:r>
      <w:proofErr w:type="spellStart"/>
      <w:r w:rsidRPr="00B259BF">
        <w:rPr>
          <w:rStyle w:val="Dfinition"/>
          <w:lang w:val="fr-FR"/>
        </w:rPr>
        <w:t>legibus</w:t>
      </w:r>
      <w:proofErr w:type="spellEnd"/>
      <w:r w:rsidRPr="00B259BF">
        <w:rPr>
          <w:rStyle w:val="Dfinition"/>
          <w:lang w:val="fr-FR"/>
        </w:rPr>
        <w:t xml:space="preserve"> ab </w:t>
      </w:r>
      <w:proofErr w:type="spellStart"/>
      <w:r w:rsidRPr="00B259BF">
        <w:rPr>
          <w:rStyle w:val="Dfinition"/>
          <w:lang w:val="fr-FR"/>
        </w:rPr>
        <w:t>illiberali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seruodistinguit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Ἠδελρισμένως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ἱμείρεθ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lib. 1. </w:t>
      </w:r>
      <w:proofErr w:type="gramStart"/>
      <w:r w:rsidRPr="00B259BF">
        <w:rPr>
          <w:rStyle w:val="Dfinition"/>
          <w:lang w:val="fr-FR"/>
        </w:rPr>
        <w:t>cF</w:t>
      </w:r>
      <w:proofErr w:type="gramEnd"/>
      <w:r w:rsidRPr="00B259BF">
        <w:rPr>
          <w:rStyle w:val="Dfinition"/>
          <w:lang w:val="fr-FR"/>
        </w:rPr>
        <w:t>1.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γύν</w:t>
      </w:r>
      <w:proofErr w:type="spellEnd"/>
      <w:r>
        <w:rPr>
          <w:rStyle w:val="grcARELIRE"/>
        </w:rPr>
        <w:t>αικ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more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grauidarum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aliena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concupiscere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ἡδέλφιστ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verbum</w:t>
      </w:r>
      <w:proofErr w:type="spellEnd"/>
      <w:r w:rsidRPr="00B259BF">
        <w:rPr>
          <w:rStyle w:val="Dfinition"/>
          <w:lang w:val="fr-FR"/>
        </w:rPr>
        <w:t xml:space="preserve"> est quo </w:t>
      </w:r>
      <w:proofErr w:type="spellStart"/>
      <w:r w:rsidRPr="00B259BF">
        <w:rPr>
          <w:rStyle w:val="Dfinition"/>
          <w:lang w:val="fr-FR"/>
        </w:rPr>
        <w:t>iterum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tertioque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vtitur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t xml:space="preserve"> lib. &amp; quod Gal. </w:t>
      </w:r>
      <w:proofErr w:type="gramStart"/>
      <w:r w:rsidRPr="00B259BF">
        <w:rPr>
          <w:rStyle w:val="Dfinition"/>
          <w:lang w:val="fr-FR"/>
        </w:rPr>
        <w:t>in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exeg</w:t>
      </w:r>
      <w:proofErr w:type="spellEnd"/>
      <w:r w:rsidRPr="00B259BF">
        <w:rPr>
          <w:rStyle w:val="Dfinition"/>
          <w:lang w:val="fr-FR"/>
        </w:rPr>
        <w:t>. 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exposuit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οἰκείωτ</w:t>
      </w:r>
      <w:proofErr w:type="spellEnd"/>
      <w:r>
        <w:rPr>
          <w:rStyle w:val="grcARELIRE"/>
        </w:rPr>
        <w:t>αι</w:t>
      </w:r>
      <w:r w:rsidRPr="00B259BF">
        <w:rPr>
          <w:rStyle w:val="Dfinition"/>
          <w:lang w:val="fr-FR"/>
        </w:rPr>
        <w:t xml:space="preserve">, à quo cum qui post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extitere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minus </w:t>
      </w:r>
      <w:proofErr w:type="spellStart"/>
      <w:r w:rsidRPr="00B259BF">
        <w:rPr>
          <w:rStyle w:val="Dfinition"/>
          <w:lang w:val="fr-FR"/>
        </w:rPr>
        <w:t>recederent</w:t>
      </w:r>
      <w:proofErr w:type="spellEnd"/>
      <w:r w:rsidRPr="00B259BF">
        <w:rPr>
          <w:rStyle w:val="Dfinition"/>
          <w:lang w:val="fr-FR"/>
        </w:rPr>
        <w:t xml:space="preserve">, de </w:t>
      </w:r>
      <w:proofErr w:type="spellStart"/>
      <w:r w:rsidRPr="00B259BF">
        <w:rPr>
          <w:rStyle w:val="Dfinition"/>
          <w:lang w:val="fr-FR"/>
        </w:rPr>
        <w:t>affinitate</w:t>
      </w:r>
      <w:proofErr w:type="spellEnd"/>
      <w:r w:rsidRPr="00B259BF">
        <w:rPr>
          <w:rStyle w:val="Dfinition"/>
          <w:lang w:val="fr-FR"/>
        </w:rPr>
        <w:t xml:space="preserve"> qua </w:t>
      </w:r>
      <w:proofErr w:type="spellStart"/>
      <w:r w:rsidRPr="00B259BF">
        <w:rPr>
          <w:rStyle w:val="Dfinition"/>
          <w:lang w:val="fr-FR"/>
        </w:rPr>
        <w:t>mulieres</w:t>
      </w:r>
      <w:proofErr w:type="spellEnd"/>
      <w:r w:rsidRPr="00B259BF">
        <w:rPr>
          <w:rStyle w:val="Dfinition"/>
          <w:lang w:val="fr-FR"/>
        </w:rPr>
        <w:br/>
        <w:t xml:space="preserve"> inter se </w:t>
      </w:r>
      <w:proofErr w:type="spellStart"/>
      <w:r w:rsidRPr="00B259BF">
        <w:rPr>
          <w:rStyle w:val="Dfinition"/>
          <w:lang w:val="fr-FR"/>
        </w:rPr>
        <w:t>iunguntur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voluerunt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interpretari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Sed si </w:t>
      </w:r>
      <w:proofErr w:type="spellStart"/>
      <w:r w:rsidRPr="00B259BF">
        <w:rPr>
          <w:rStyle w:val="Dfinition"/>
          <w:lang w:val="fr-FR"/>
        </w:rPr>
        <w:t>vocis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significationis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originem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attentius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meditemur</w:t>
      </w:r>
      <w:proofErr w:type="spellEnd"/>
      <w:r w:rsidRPr="00B259BF">
        <w:rPr>
          <w:rStyle w:val="Dfinition"/>
          <w:lang w:val="fr-FR"/>
        </w:rPr>
        <w:t xml:space="preserve">, vox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ἡδελρισμένος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deriuanda</w:t>
      </w:r>
      <w:proofErr w:type="spellEnd"/>
      <w:r w:rsidRPr="00B259BF">
        <w:rPr>
          <w:rStyle w:val="Dfinition"/>
          <w:lang w:val="fr-FR"/>
        </w:rPr>
        <w:br/>
        <w:t xml:space="preserve"> est à voce </w:t>
      </w:r>
      <w:proofErr w:type="spellStart"/>
      <w:r>
        <w:rPr>
          <w:rStyle w:val="grcARELIRE"/>
        </w:rPr>
        <w:t>δελρὺς</w:t>
      </w:r>
      <w:proofErr w:type="spellEnd"/>
      <w:r w:rsidRPr="00B259BF">
        <w:rPr>
          <w:rStyle w:val="Dfinition"/>
          <w:lang w:val="fr-FR"/>
        </w:rPr>
        <w:t xml:space="preserve">, id est </w:t>
      </w:r>
      <w:proofErr w:type="spellStart"/>
      <w:r w:rsidRPr="00B259BF">
        <w:rPr>
          <w:rStyle w:val="Dfinition"/>
          <w:lang w:val="fr-FR"/>
        </w:rPr>
        <w:t>vterus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ἀδελεὶ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fratres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vocantur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iure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ἡδελρισμένὡς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ἱμείρεθ</w:t>
      </w:r>
      <w:proofErr w:type="spellEnd"/>
      <w:r>
        <w:rPr>
          <w:rStyle w:val="grcARELIRE"/>
        </w:rPr>
        <w:t>αιδ</w:t>
      </w:r>
      <w:r w:rsidRPr="00B259BF">
        <w:rPr>
          <w:rStyle w:val="Dfinition"/>
          <w:lang w:val="fr-FR"/>
        </w:rPr>
        <w:t>e.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praegnantium</w:t>
      </w:r>
      <w:proofErr w:type="spellEnd"/>
      <w:r w:rsidRPr="00B259BF">
        <w:rPr>
          <w:rStyle w:val="Dfinition"/>
          <w:lang w:val="fr-FR"/>
        </w:rPr>
        <w:t xml:space="preserve"> absurdo </w:t>
      </w:r>
      <w:proofErr w:type="spellStart"/>
      <w:r w:rsidRPr="00B259BF">
        <w:rPr>
          <w:rStyle w:val="Dfinition"/>
          <w:lang w:val="fr-FR"/>
        </w:rPr>
        <w:t>appetitu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existimetur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H</w:t>
      </w:r>
      <w:r>
        <w:rPr>
          <w:rStyle w:val="orth"/>
        </w:rPr>
        <w:t>δ</w:t>
      </w:r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etiamsi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plerumque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denotet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saepe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adijcitur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aliquid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comprobandum</w:t>
      </w:r>
      <w:proofErr w:type="spellEnd"/>
      <w:r w:rsidRPr="00B259BF">
        <w:rPr>
          <w:rStyle w:val="Dfinition"/>
          <w:lang w:val="fr-FR"/>
        </w:rPr>
        <w:t>, &amp; significat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dicimus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 w:rsidRPr="00B259BF"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ἄλλ</w:t>
      </w:r>
      <w:proofErr w:type="spellEnd"/>
      <w:r>
        <w:rPr>
          <w:rStyle w:val="grcARELIRE"/>
        </w:rPr>
        <w:t>α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ἤδη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τοῦτο</w:t>
      </w:r>
      <w:proofErr w:type="spellEnd"/>
      <w:r w:rsidRPr="00B259BF">
        <w:rPr>
          <w:rStyle w:val="Dfinition"/>
          <w:lang w:val="fr-FR"/>
        </w:rPr>
        <w:t>: hoc est,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alia, &amp; </w:t>
      </w:r>
      <w:proofErr w:type="spellStart"/>
      <w:r w:rsidRPr="00B259BF">
        <w:rPr>
          <w:rStyle w:val="Dfinition"/>
          <w:lang w:val="fr-FR"/>
        </w:rPr>
        <w:t>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hoc </w:t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Galen.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εἰς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ἀἱμῶν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Ἡδθνὴ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voluptas</w:t>
      </w:r>
      <w:proofErr w:type="spellEnd"/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delectatio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lenis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proofErr w:type="gramStart"/>
      <w:r>
        <w:rPr>
          <w:rStyle w:val="Dfinition"/>
          <w:lang w:val="fr-FR"/>
        </w:rPr>
        <w:t>motionis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fons &amp; </w:t>
      </w:r>
      <w:proofErr w:type="spellStart"/>
      <w:r>
        <w:rPr>
          <w:rStyle w:val="Dfinition"/>
          <w:lang w:val="fr-FR"/>
        </w:rPr>
        <w:t>radix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sensus</w:t>
      </w:r>
      <w:proofErr w:type="spellEnd"/>
      <w:r>
        <w:rPr>
          <w:rStyle w:val="Dfinition"/>
          <w:lang w:val="fr-FR"/>
        </w:rPr>
        <w:t xml:space="preserve"> est, sine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nulla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voluptas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>Plato eam passionis</w:t>
      </w:r>
      <w:r w:rsidRPr="00B259BF">
        <w:rPr>
          <w:rStyle w:val="Dfinition"/>
          <w:lang w:val="it-IT"/>
        </w:rPr>
        <w:br/>
        <w:t xml:space="preserve"> nomine comprehendit, eo significans omnem</w:t>
      </w:r>
      <w:r w:rsidRPr="00B259BF">
        <w:rPr>
          <w:rStyle w:val="Dfinition"/>
          <w:lang w:val="it-IT"/>
        </w:rPr>
        <w:br/>
        <w:t xml:space="preserve"> motum qui fit ab altero in alterum. Epicurus</w:t>
      </w:r>
      <w:r w:rsidRPr="00B259BF">
        <w:rPr>
          <w:rStyle w:val="Dfinition"/>
          <w:lang w:val="it-IT"/>
        </w:rPr>
        <w:br/>
        <w:t xml:space="preserve"> &amp; Zeno definierunt esse, </w:t>
      </w:r>
      <w:r>
        <w:rPr>
          <w:rStyle w:val="grcARELIRE"/>
        </w:rPr>
        <w:t>ἔπα</w:t>
      </w:r>
      <w:proofErr w:type="spellStart"/>
      <w:r>
        <w:rPr>
          <w:rStyle w:val="grcARELIRE"/>
        </w:rPr>
        <w:t>ρὶν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ἐρ</w:t>
      </w:r>
      <w:proofErr w:type="spellEnd"/>
      <w:r w:rsidRPr="00B259BF">
        <w:rPr>
          <w:rStyle w:val="Dfinition"/>
          <w:lang w:val="it-IT"/>
        </w:rPr>
        <w:t xml:space="preserve">ʼ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ἰρετ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δδ</w:t>
      </w:r>
      <w:r>
        <w:rPr>
          <w:rStyle w:val="Dfinition"/>
          <w:lang w:val="fr-FR"/>
        </w:rPr>
        <w:t>κοῦντι</w:t>
      </w:r>
      <w:proofErr w:type="spellEnd"/>
      <w:r w:rsidRPr="00B259BF">
        <w:rPr>
          <w:rStyle w:val="Dfinition"/>
          <w:lang w:val="it-IT"/>
        </w:rPr>
        <w:br/>
        <w:t>, hoc est, elationem ob rem quae sequenda</w:t>
      </w:r>
      <w:r w:rsidRPr="00B259BF">
        <w:rPr>
          <w:rStyle w:val="Dfinition"/>
          <w:lang w:val="it-IT"/>
        </w:rPr>
        <w:br/>
        <w:t>videatur. Pertinet ad facultatem irrationalem: siquidem</w:t>
      </w:r>
      <w:r w:rsidRPr="00B259BF">
        <w:rPr>
          <w:rStyle w:val="Dfinition"/>
          <w:lang w:val="it-IT"/>
        </w:rPr>
        <w:br/>
        <w:t xml:space="preserve"> ad voluptatem vis irrationalis omnes</w:t>
      </w:r>
      <w:r w:rsidRPr="00B259BF">
        <w:rPr>
          <w:rStyle w:val="Dfinition"/>
          <w:lang w:val="it-IT"/>
        </w:rPr>
        <w:br/>
        <w:t>pertrahit, atque ad eam ex concupiscentia trahimur</w:t>
      </w:r>
      <w:r w:rsidRPr="00B259BF">
        <w:rPr>
          <w:rStyle w:val="Dfinition"/>
          <w:lang w:val="it-IT"/>
        </w:rPr>
        <w:br/>
        <w:t>. Sensibus omnibus, vt &amp; contrarius illi dolor</w:t>
      </w:r>
      <w:r w:rsidRPr="00B259BF">
        <w:rPr>
          <w:rStyle w:val="Dfinition"/>
          <w:lang w:val="it-IT"/>
        </w:rPr>
        <w:br/>
        <w:t>, contingit, sed in oculis minus quam in caeteris</w:t>
      </w:r>
      <w:r w:rsidRPr="00B259BF">
        <w:rPr>
          <w:rStyle w:val="Dfinition"/>
          <w:lang w:val="it-IT"/>
        </w:rPr>
        <w:br/>
        <w:t>, euidenter. in tactu autem &amp; gustu maxime</w:t>
      </w:r>
      <w:r w:rsidRPr="00B259BF">
        <w:rPr>
          <w:rStyle w:val="Dfinition"/>
          <w:lang w:val="it-IT"/>
        </w:rPr>
        <w:br/>
        <w:t xml:space="preserve"> luculenter, ab ijs deinceps in odoratu &amp; post</w:t>
      </w:r>
      <w:r w:rsidRPr="00B259BF">
        <w:rPr>
          <w:rStyle w:val="Dfinition"/>
          <w:lang w:val="it-IT"/>
        </w:rPr>
        <w:br/>
        <w:t xml:space="preserve">hanc in auditu. </w:t>
      </w:r>
      <w:proofErr w:type="spellStart"/>
      <w:r>
        <w:rPr>
          <w:rStyle w:val="Dfinition"/>
          <w:lang w:val="fr-FR"/>
        </w:rPr>
        <w:t>Communis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>, vt &amp; doloris</w:t>
      </w:r>
      <w:r>
        <w:rPr>
          <w:rStyle w:val="Dfinition"/>
          <w:lang w:val="fr-FR"/>
        </w:rPr>
        <w:br/>
        <w:t xml:space="preserve">causa est, </w:t>
      </w:r>
      <w:proofErr w:type="spellStart"/>
      <w:r>
        <w:rPr>
          <w:rStyle w:val="Dfinition"/>
          <w:lang w:val="fr-FR"/>
        </w:rPr>
        <w:t>naturae</w:t>
      </w:r>
      <w:proofErr w:type="spellEnd"/>
      <w:r>
        <w:rPr>
          <w:rStyle w:val="Dfinition"/>
          <w:lang w:val="fr-FR"/>
        </w:rPr>
        <w:t xml:space="preserve"> ad se </w:t>
      </w:r>
      <w:proofErr w:type="spellStart"/>
      <w:r>
        <w:rPr>
          <w:rStyle w:val="Dfinition"/>
          <w:lang w:val="fr-FR"/>
        </w:rPr>
        <w:t>reditus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vniuersim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celeriter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factus</w:t>
      </w:r>
      <w:proofErr w:type="spellEnd"/>
      <w:r>
        <w:rPr>
          <w:rStyle w:val="Dfinition"/>
          <w:lang w:val="fr-FR"/>
        </w:rPr>
        <w:t xml:space="preserve">. Quod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sensim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paulatim</w:t>
      </w:r>
      <w:proofErr w:type="spellEnd"/>
      <w:r>
        <w:rPr>
          <w:rStyle w:val="Dfinition"/>
          <w:lang w:val="fr-FR"/>
        </w:rPr>
        <w:t xml:space="preserve"> fit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sensum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periclitabatur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diuelli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reditus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naturam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simul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celeriter</w:t>
      </w:r>
      <w:proofErr w:type="spellEnd"/>
      <w:r w:rsidRPr="00B259BF">
        <w:rPr>
          <w:rStyle w:val="Dfinition"/>
          <w:lang w:val="fr-FR"/>
        </w:rPr>
        <w:t xml:space="preserve"> fae1</w:t>
      </w:r>
    </w:p>
    <w:p w14:paraId="3BD385AD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3CBC1045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Dfinition"/>
        </w:rPr>
        <w:t>fert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Idcirco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oculis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iucundissimum</w:t>
      </w:r>
      <w:proofErr w:type="spellEnd"/>
      <w:r>
        <w:rPr>
          <w:rStyle w:val="Dfinition"/>
        </w:rPr>
        <w:t xml:space="preserve"> spectrum caeruleum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sicut è </w:t>
      </w:r>
      <w:proofErr w:type="spellStart"/>
      <w:r>
        <w:rPr>
          <w:rStyle w:val="Dfinition"/>
        </w:rPr>
        <w:t>diuerso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grauissimum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tristissimumque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splendidum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simulque</w:t>
      </w:r>
      <w:proofErr w:type="spellEnd"/>
      <w:r>
        <w:rPr>
          <w:rStyle w:val="Dfinition"/>
        </w:rPr>
        <w:t xml:space="preserve"> album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quemadmodum</w:t>
      </w:r>
      <w:proofErr w:type="spellEnd"/>
      <w:r>
        <w:rPr>
          <w:rStyle w:val="Dfinition"/>
        </w:rPr>
        <w:t xml:space="preserve"> sol, sicut Galen. </w:t>
      </w:r>
      <w:proofErr w:type="spellStart"/>
      <w:r>
        <w:rPr>
          <w:rStyle w:val="Dfinition"/>
        </w:rPr>
        <w:t>demonstrat</w:t>
      </w:r>
      <w:proofErr w:type="spellEnd"/>
      <w:r>
        <w:rPr>
          <w:rStyle w:val="Dfinition"/>
        </w:rPr>
        <w:t xml:space="preserve"> li.</w:t>
      </w:r>
      <w:r>
        <w:rPr>
          <w:rStyle w:val="Dfinition"/>
        </w:rPr>
        <w:br/>
        <w:t xml:space="preserve">1. de </w:t>
      </w:r>
      <w:proofErr w:type="spellStart"/>
      <w:r>
        <w:rPr>
          <w:rStyle w:val="Dfinition"/>
        </w:rPr>
        <w:t>causis</w:t>
      </w:r>
      <w:proofErr w:type="spellEnd"/>
      <w:r>
        <w:rPr>
          <w:rStyle w:val="Dfinition"/>
        </w:rPr>
        <w:t xml:space="preserve"> symptom. </w:t>
      </w:r>
      <w:proofErr w:type="spellStart"/>
      <w:r>
        <w:rPr>
          <w:rStyle w:val="Dfinition"/>
        </w:rPr>
        <w:t>medij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colores</w:t>
      </w:r>
      <w:proofErr w:type="spellEnd"/>
      <w:r>
        <w:rPr>
          <w:rStyle w:val="Dfinition"/>
        </w:rPr>
        <w:t xml:space="preserve"> medio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modo. In </w:t>
      </w:r>
      <w:proofErr w:type="spellStart"/>
      <w:r>
        <w:rPr>
          <w:rStyle w:val="Dfinition"/>
        </w:rPr>
        <w:t>auditu</w:t>
      </w:r>
      <w:proofErr w:type="spellEnd"/>
      <w:r>
        <w:rPr>
          <w:rStyle w:val="Dfinition"/>
        </w:rPr>
        <w:t xml:space="preserve"> similiter </w:t>
      </w:r>
      <w:proofErr w:type="spellStart"/>
      <w:r>
        <w:rPr>
          <w:rStyle w:val="Dfinition"/>
        </w:rPr>
        <w:t>iucundissima</w:t>
      </w:r>
      <w:proofErr w:type="spellEnd"/>
      <w:r>
        <w:rPr>
          <w:rStyle w:val="Dfinition"/>
        </w:rPr>
        <w:br/>
        <w:t xml:space="preserve">vox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lenissima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tardissimaque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&amp; in </w:t>
      </w:r>
      <w:proofErr w:type="spellStart"/>
      <w:r>
        <w:rPr>
          <w:rStyle w:val="Dfinition"/>
        </w:rPr>
        <w:t>aegris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parua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exilis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hac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numerosa</w:t>
      </w:r>
      <w:proofErr w:type="spellEnd"/>
      <w:r>
        <w:rPr>
          <w:rStyle w:val="Dfinition"/>
        </w:rPr>
        <w:t xml:space="preserve"> est. Est autem </w:t>
      </w:r>
      <w:proofErr w:type="spellStart"/>
      <w:r>
        <w:rPr>
          <w:rStyle w:val="Dfinition"/>
        </w:rPr>
        <w:t>voluptas</w:t>
      </w:r>
      <w:proofErr w:type="spellEnd"/>
      <w:r>
        <w:rPr>
          <w:rStyle w:val="Dfinition"/>
        </w:rPr>
        <w:t xml:space="preserve"> in hoc sensu</w:t>
      </w:r>
      <w:r>
        <w:rPr>
          <w:rStyle w:val="Dfinition"/>
        </w:rPr>
        <w:br/>
      </w:r>
      <w:proofErr w:type="spellStart"/>
      <w:r>
        <w:rPr>
          <w:rStyle w:val="Dfinition"/>
        </w:rPr>
        <w:lastRenderedPageBreak/>
        <w:t>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visu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euidentior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sensu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crassiore</w:t>
      </w:r>
      <w:proofErr w:type="spellEnd"/>
      <w:r>
        <w:rPr>
          <w:rStyle w:val="Dfinition"/>
        </w:rPr>
        <w:t xml:space="preserve">. sicut in </w:t>
      </w:r>
      <w:proofErr w:type="spellStart"/>
      <w:r>
        <w:rPr>
          <w:rStyle w:val="Dfinition"/>
        </w:rPr>
        <w:t>odoratu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manifestior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voluptas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propterea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adhuc</w:t>
      </w:r>
      <w:proofErr w:type="spellEnd"/>
      <w:r>
        <w:rPr>
          <w:rStyle w:val="Dfinition"/>
        </w:rPr>
        <w:t xml:space="preserve"> eius substantia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crassa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gustu</w:t>
      </w:r>
      <w:proofErr w:type="spellEnd"/>
      <w:r>
        <w:rPr>
          <w:rStyle w:val="Dfinition"/>
        </w:rPr>
        <w:t xml:space="preserve">. </w:t>
      </w:r>
      <w:r w:rsidRPr="00B259BF">
        <w:rPr>
          <w:rStyle w:val="Dfinition"/>
        </w:rPr>
        <w:t>Omnium autem</w:t>
      </w:r>
      <w:r w:rsidRPr="00B259BF">
        <w:rPr>
          <w:rStyle w:val="Dfinition"/>
        </w:rPr>
        <w:br/>
        <w:t xml:space="preserve"> maxima in </w:t>
      </w:r>
      <w:proofErr w:type="spellStart"/>
      <w:r w:rsidRPr="00B259BF">
        <w:rPr>
          <w:rStyle w:val="Dfinition"/>
        </w:rPr>
        <w:t>tactu</w:t>
      </w:r>
      <w:proofErr w:type="spellEnd"/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dum</w:t>
      </w:r>
      <w:proofErr w:type="spellEnd"/>
      <w:r w:rsidRPr="00B259BF">
        <w:rPr>
          <w:rStyle w:val="Dfinition"/>
        </w:rPr>
        <w:t xml:space="preserve"> ad </w:t>
      </w:r>
      <w:proofErr w:type="spellStart"/>
      <w:r w:rsidRPr="00B259BF">
        <w:rPr>
          <w:rStyle w:val="Dfinition"/>
        </w:rPr>
        <w:t>naturalem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statum</w:t>
      </w:r>
      <w:proofErr w:type="spellEnd"/>
      <w:r w:rsidRPr="00B259BF">
        <w:rPr>
          <w:rStyle w:val="Dfinition"/>
        </w:rPr>
        <w:br/>
      </w:r>
      <w:proofErr w:type="spellStart"/>
      <w:r w:rsidRPr="00B259BF">
        <w:rPr>
          <w:rStyle w:val="Dfinition"/>
        </w:rPr>
        <w:t>reducimur</w:t>
      </w:r>
      <w:proofErr w:type="spellEnd"/>
      <w:r w:rsidRPr="00B259BF">
        <w:rPr>
          <w:rStyle w:val="Dfinition"/>
        </w:rPr>
        <w:t xml:space="preserve">. </w:t>
      </w:r>
      <w:proofErr w:type="spellStart"/>
      <w:r w:rsidRPr="00B259BF">
        <w:rPr>
          <w:rStyle w:val="Dfinition"/>
        </w:rPr>
        <w:t>Proinde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ijs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quae</w:t>
      </w:r>
      <w:proofErr w:type="spellEnd"/>
      <w:r w:rsidRPr="00B259BF">
        <w:rPr>
          <w:rStyle w:val="Dfinition"/>
        </w:rPr>
        <w:t xml:space="preserve"> ipsum </w:t>
      </w:r>
      <w:proofErr w:type="spellStart"/>
      <w:r w:rsidRPr="00B259BF">
        <w:rPr>
          <w:rStyle w:val="Dfinition"/>
        </w:rPr>
        <w:t>exasperant</w:t>
      </w:r>
      <w:proofErr w:type="spellEnd"/>
      <w:r w:rsidRPr="00B259BF">
        <w:rPr>
          <w:rStyle w:val="Dfinition"/>
        </w:rPr>
        <w:t>, vel</w:t>
      </w:r>
      <w:r w:rsidRPr="00B259BF">
        <w:rPr>
          <w:rStyle w:val="Dfinition"/>
        </w:rPr>
        <w:br/>
      </w:r>
      <w:proofErr w:type="spellStart"/>
      <w:r w:rsidRPr="00B259BF">
        <w:rPr>
          <w:rStyle w:val="Dfinition"/>
        </w:rPr>
        <w:t>concoquendis</w:t>
      </w:r>
      <w:proofErr w:type="spellEnd"/>
      <w:r w:rsidRPr="00B259BF">
        <w:rPr>
          <w:rStyle w:val="Dfinition"/>
        </w:rPr>
        <w:t xml:space="preserve">, vel </w:t>
      </w:r>
      <w:proofErr w:type="spellStart"/>
      <w:r w:rsidRPr="00B259BF">
        <w:rPr>
          <w:rStyle w:val="Dfinition"/>
        </w:rPr>
        <w:t>difflandis</w:t>
      </w:r>
      <w:proofErr w:type="spellEnd"/>
      <w:r w:rsidRPr="00B259BF">
        <w:rPr>
          <w:rStyle w:val="Dfinition"/>
        </w:rPr>
        <w:t xml:space="preserve">, vel </w:t>
      </w:r>
      <w:proofErr w:type="spellStart"/>
      <w:r w:rsidRPr="00B259BF">
        <w:rPr>
          <w:rStyle w:val="Dfinition"/>
        </w:rPr>
        <w:t>sensibiliter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excernendis</w:t>
      </w:r>
      <w:proofErr w:type="spellEnd"/>
      <w:r w:rsidRPr="00B259BF">
        <w:rPr>
          <w:rStyle w:val="Dfinition"/>
        </w:rPr>
        <w:br/>
        <w:t xml:space="preserve">, </w:t>
      </w:r>
      <w:proofErr w:type="spellStart"/>
      <w:r w:rsidRPr="00B259BF">
        <w:rPr>
          <w:rStyle w:val="Dfinition"/>
        </w:rPr>
        <w:t>quia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ad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naturam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suam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reuertitur</w:t>
      </w:r>
      <w:proofErr w:type="spellEnd"/>
      <w:r w:rsidRPr="00B259BF">
        <w:rPr>
          <w:rStyle w:val="Dfinition"/>
        </w:rPr>
        <w:t xml:space="preserve">, </w:t>
      </w:r>
      <w:proofErr w:type="spellStart"/>
      <w:r w:rsidRPr="00B259BF">
        <w:rPr>
          <w:rStyle w:val="Dfinition"/>
        </w:rPr>
        <w:t>voluptatem</w:t>
      </w:r>
      <w:proofErr w:type="spellEnd"/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percipit</w:t>
      </w:r>
      <w:proofErr w:type="spellEnd"/>
      <w:r w:rsidRPr="00B259BF">
        <w:rPr>
          <w:rStyle w:val="Dfinition"/>
        </w:rPr>
        <w:t xml:space="preserve">. </w:t>
      </w:r>
      <w:r>
        <w:rPr>
          <w:rStyle w:val="Dfinition"/>
          <w:lang w:val="it-IT"/>
        </w:rPr>
        <w:t>Quinetiam qui lassitudine laborant</w:t>
      </w:r>
      <w:r>
        <w:rPr>
          <w:rStyle w:val="Dfinition"/>
          <w:lang w:val="it-IT"/>
        </w:rPr>
        <w:br/>
        <w:t>, vbi molli frictione, vel in balneo loti, ab</w:t>
      </w:r>
      <w:r>
        <w:rPr>
          <w:rStyle w:val="Dfinition"/>
          <w:lang w:val="it-IT"/>
        </w:rPr>
        <w:br/>
        <w:t>ijs quiescunt, euidentem sentiunt voluptatem.</w:t>
      </w:r>
      <w:r>
        <w:rPr>
          <w:rStyle w:val="Dfinition"/>
          <w:lang w:val="it-IT"/>
        </w:rPr>
        <w:br/>
        <w:t>Nec vero solum lauando aut fricando voluptas</w:t>
      </w:r>
      <w:r>
        <w:rPr>
          <w:rStyle w:val="Dfinition"/>
          <w:lang w:val="it-IT"/>
        </w:rPr>
        <w:br/>
        <w:t>comparatur, sed etiam in maioribus doloribus</w:t>
      </w:r>
      <w:r>
        <w:rPr>
          <w:rStyle w:val="Dfinition"/>
          <w:lang w:val="it-IT"/>
        </w:rPr>
        <w:br/>
        <w:t>pertractatio quae mollis, blanda &amp; lenis sit, solatium</w:t>
      </w:r>
      <w:r>
        <w:rPr>
          <w:rStyle w:val="Dfinition"/>
          <w:lang w:val="it-IT"/>
        </w:rPr>
        <w:br/>
        <w:t xml:space="preserve"> quoddam non exiguum adfert. Caeterum in</w:t>
      </w:r>
      <w:r>
        <w:rPr>
          <w:rStyle w:val="Dfinition"/>
          <w:lang w:val="it-IT"/>
        </w:rPr>
        <w:br/>
        <w:t>omni voluptate sensus, ad quem ea pertinet, sese</w:t>
      </w:r>
      <w:r>
        <w:rPr>
          <w:rStyle w:val="Dfinition"/>
          <w:lang w:val="it-IT"/>
        </w:rPr>
        <w:br/>
        <w:t>totum comparat ad excipiendum id quod delectat</w:t>
      </w:r>
      <w:r>
        <w:rPr>
          <w:rStyle w:val="Dfinition"/>
          <w:lang w:val="it-IT"/>
        </w:rPr>
        <w:br/>
        <w:t>, vt contra in dolore intro refugit, proindeque</w:t>
      </w:r>
      <w:r>
        <w:rPr>
          <w:rStyle w:val="Dfinition"/>
          <w:lang w:val="it-IT"/>
        </w:rPr>
        <w:br/>
        <w:t xml:space="preserve"> spiritus eo accurrit, &amp; magna fit facultatis</w:t>
      </w:r>
      <w:r>
        <w:rPr>
          <w:rStyle w:val="Dfinition"/>
          <w:lang w:val="it-IT"/>
        </w:rPr>
        <w:br/>
        <w:t>sensificae relaxatio, expansis veluti vlnis rem gratam</w:t>
      </w:r>
      <w:r>
        <w:rPr>
          <w:rStyle w:val="Dfinition"/>
          <w:lang w:val="it-IT"/>
        </w:rPr>
        <w:br/>
        <w:t xml:space="preserve"> amplectentis. Sic fit vt plurimi maximo gauδιo</w:t>
      </w:r>
      <w:r>
        <w:rPr>
          <w:rStyle w:val="Dfinition"/>
          <w:lang w:val="it-IT"/>
        </w:rPr>
        <w:br/>
        <w:t xml:space="preserve"> (</w:t>
      </w:r>
      <w:proofErr w:type="spellStart"/>
      <w:r>
        <w:rPr>
          <w:rStyle w:val="grcARELIRE"/>
        </w:rPr>
        <w:t>ἀριχάρει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 xml:space="preserve"> Graeci vocant, quasi gaudij quendim</w:t>
      </w:r>
      <w:r>
        <w:rPr>
          <w:rStyle w:val="Dfinition"/>
          <w:lang w:val="it-IT"/>
        </w:rPr>
        <w:br/>
        <w:t xml:space="preserve"> excessum, oppositum timori subito &amp; vehementi</w:t>
      </w:r>
      <w:r>
        <w:rPr>
          <w:rStyle w:val="Dfinition"/>
          <w:lang w:val="it-IT"/>
        </w:rPr>
        <w:br/>
        <w:t xml:space="preserve">, quem ijdem </w:t>
      </w:r>
      <w:proofErr w:type="spellStart"/>
      <w:r>
        <w:rPr>
          <w:rStyle w:val="grcARELIRE"/>
        </w:rPr>
        <w:t>ἔκ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τλκξιν</w:t>
      </w:r>
      <w:proofErr w:type="spellEnd"/>
      <w:r>
        <w:rPr>
          <w:rStyle w:val="Dfinition"/>
          <w:lang w:val="it-IT"/>
        </w:rPr>
        <w:t xml:space="preserve"> nominant) repente</w:t>
      </w:r>
      <w:r>
        <w:rPr>
          <w:rStyle w:val="Dfinition"/>
          <w:lang w:val="it-IT"/>
        </w:rPr>
        <w:br/>
        <w:t xml:space="preserve"> interierint prorsus dissipatis spiritibus. Quanquam</w:t>
      </w:r>
      <w:r>
        <w:rPr>
          <w:rStyle w:val="Dfinition"/>
          <w:lang w:val="it-IT"/>
        </w:rPr>
        <w:br/>
        <w:t xml:space="preserve"> vero non semper voluptas iugulat, at certefacile</w:t>
      </w:r>
      <w:r>
        <w:rPr>
          <w:rStyle w:val="Dfinition"/>
          <w:lang w:val="it-IT"/>
        </w:rPr>
        <w:br/>
        <w:t xml:space="preserve"> resolubilem infirmumque spiritum reddit</w:t>
      </w:r>
      <w:r>
        <w:rPr>
          <w:rStyle w:val="Dfinition"/>
          <w:lang w:val="it-IT"/>
        </w:rPr>
        <w:br/>
        <w:t xml:space="preserve">. </w:t>
      </w:r>
      <w:r w:rsidRPr="00B259BF">
        <w:rPr>
          <w:rStyle w:val="Dfinition"/>
          <w:lang w:val="fr-FR"/>
        </w:rPr>
        <w:t xml:space="preserve">Ex </w:t>
      </w:r>
      <w:proofErr w:type="spellStart"/>
      <w:r w:rsidRPr="00B259BF">
        <w:rPr>
          <w:rStyle w:val="Dfinition"/>
          <w:lang w:val="fr-FR"/>
        </w:rPr>
        <w:t>quo</w:t>
      </w:r>
      <w:proofErr w:type="spellEnd"/>
      <w:r w:rsidRPr="00B259BF">
        <w:rPr>
          <w:rStyle w:val="Dfinition"/>
          <w:lang w:val="fr-FR"/>
        </w:rPr>
        <w:t xml:space="preserve"> fit vt omnium maxime </w:t>
      </w:r>
      <w:proofErr w:type="spellStart"/>
      <w:r w:rsidRPr="00B259BF">
        <w:rPr>
          <w:rStyle w:val="Dfinition"/>
          <w:lang w:val="fr-FR"/>
        </w:rPr>
        <w:t>imbecilli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euadant</w:t>
      </w:r>
      <w:proofErr w:type="spellEnd"/>
      <w:r w:rsidRPr="00B259BF">
        <w:rPr>
          <w:rStyle w:val="Dfinition"/>
          <w:lang w:val="fr-FR"/>
        </w:rPr>
        <w:br/>
        <w:t xml:space="preserve"> qui </w:t>
      </w:r>
      <w:proofErr w:type="spellStart"/>
      <w:r w:rsidRPr="00B259BF">
        <w:rPr>
          <w:rStyle w:val="Dfinition"/>
          <w:lang w:val="fr-FR"/>
        </w:rPr>
        <w:t>nimias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voluptates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consectantur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ἡδονὴν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vsurparunt</w:t>
      </w:r>
      <w:proofErr w:type="spellEnd"/>
      <w:r w:rsidRPr="00B259BF">
        <w:rPr>
          <w:rStyle w:val="Dfinition"/>
          <w:lang w:val="fr-FR"/>
        </w:rPr>
        <w:t xml:space="preserve"> quidam pro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proofErr w:type="gramStart"/>
      <w:r w:rsidRPr="00B259BF">
        <w:rPr>
          <w:rStyle w:val="Dfinition"/>
          <w:lang w:val="fr-FR"/>
        </w:rPr>
        <w:t>aceto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Patet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Athenaeum</w:t>
      </w:r>
      <w:proofErr w:type="spellEnd"/>
      <w:r w:rsidRPr="00B259BF">
        <w:rPr>
          <w:rStyle w:val="Dfinition"/>
          <w:lang w:val="fr-FR"/>
        </w:rPr>
        <w:t xml:space="preserve"> lib. 8.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piscium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condituris</w:t>
      </w:r>
      <w:proofErr w:type="spellEnd"/>
      <w:r w:rsidRPr="00B259BF">
        <w:rPr>
          <w:rStyle w:val="Dfinition"/>
          <w:lang w:val="fr-FR"/>
        </w:rPr>
        <w:t xml:space="preserve"> verba </w:t>
      </w:r>
      <w:proofErr w:type="spellStart"/>
      <w:r w:rsidRPr="00B259BF">
        <w:rPr>
          <w:rStyle w:val="Dfinition"/>
          <w:lang w:val="fr-FR"/>
        </w:rPr>
        <w:t>faciens</w:t>
      </w:r>
      <w:proofErr w:type="spellEnd"/>
      <w:r w:rsidRPr="00B259BF">
        <w:rPr>
          <w:rStyle w:val="Dfinition"/>
          <w:lang w:val="fr-FR"/>
        </w:rPr>
        <w:t xml:space="preserve"> quidam, </w:t>
      </w:r>
      <w:proofErr w:type="spellStart"/>
      <w:r w:rsidRPr="00B259BF">
        <w:rPr>
          <w:rStyle w:val="Dfinition"/>
          <w:lang w:val="fr-FR"/>
        </w:rPr>
        <w:t>pisces</w:t>
      </w:r>
      <w:proofErr w:type="spellEnd"/>
      <w:r w:rsidRPr="00B259BF">
        <w:rPr>
          <w:rStyle w:val="Dfinition"/>
          <w:lang w:val="fr-FR"/>
        </w:rPr>
        <w:t xml:space="preserve"> saxatiles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optimos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τ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ἡδονῇ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σκευ</w:t>
      </w:r>
      <w:proofErr w:type="spellEnd"/>
      <w:r>
        <w:rPr>
          <w:rStyle w:val="grcARELIRE"/>
        </w:rPr>
        <w:t>ασθέντας</w:t>
      </w:r>
      <w:r w:rsidRPr="00B259BF">
        <w:rPr>
          <w:rStyle w:val="Dfinition"/>
          <w:lang w:val="fr-FR"/>
        </w:rPr>
        <w:t xml:space="preserve"> hoc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est, vt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Casaubonus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simpliciter</w:t>
      </w:r>
      <w:proofErr w:type="spellEnd"/>
      <w:r w:rsidRPr="00B259BF">
        <w:rPr>
          <w:rStyle w:val="Dfinition"/>
          <w:lang w:val="fr-FR"/>
        </w:rPr>
        <w:t xml:space="preserve"> cum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proofErr w:type="spellStart"/>
      <w:r w:rsidRPr="00B259BF">
        <w:rPr>
          <w:rStyle w:val="Dfinition"/>
          <w:lang w:val="fr-FR"/>
        </w:rPr>
        <w:t>aceto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paratos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>h</w:t>
      </w:r>
      <w:proofErr w:type="spellStart"/>
      <w:r>
        <w:rPr>
          <w:rStyle w:val="grcARELIRE"/>
        </w:rPr>
        <w:t>δδ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paulo</w:t>
      </w:r>
      <w:proofErr w:type="spellEnd"/>
      <w:r w:rsidRPr="00B259BF">
        <w:rPr>
          <w:rStyle w:val="Dfinition"/>
          <w:lang w:val="fr-FR"/>
        </w:rPr>
        <w:t xml:space="preserve"> post </w:t>
      </w:r>
      <w:proofErr w:type="spellStart"/>
      <w:r>
        <w:rPr>
          <w:rStyle w:val="grcARELIRE"/>
        </w:rPr>
        <w:t>ἀδύσμ</w:t>
      </w:r>
      <w:proofErr w:type="spellEnd"/>
      <w:r>
        <w:rPr>
          <w:rStyle w:val="grcARELIRE"/>
        </w:rPr>
        <w:t>ατι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δυτὴ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τί</w:t>
      </w:r>
      <w:proofErr w:type="spellEnd"/>
      <w:r>
        <w:rPr>
          <w:rStyle w:val="grcARELIRE"/>
        </w:rPr>
        <w:t>πα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pix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condita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coquitur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cum aqua &amp; </w:t>
      </w:r>
      <w:proofErr w:type="spellStart"/>
      <w:r w:rsidRPr="00B259BF">
        <w:rPr>
          <w:rStyle w:val="Dfinition"/>
          <w:lang w:val="fr-FR"/>
        </w:rPr>
        <w:t>aromatibus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Similiter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ἡευντὸν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στέ</w:t>
      </w:r>
      <w:proofErr w:type="spellEnd"/>
      <w:r>
        <w:rPr>
          <w:rStyle w:val="grcARELIRE"/>
        </w:rPr>
        <w:t>αρ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adeps</w:t>
      </w:r>
      <w:proofErr w:type="spellEnd"/>
      <w:r w:rsidRPr="00B259BF">
        <w:rPr>
          <w:rStyle w:val="Dfinition"/>
          <w:lang w:val="fr-FR"/>
        </w:rPr>
        <w:br/>
        <w:t xml:space="preserve">in aqua &amp; </w:t>
      </w:r>
      <w:proofErr w:type="spellStart"/>
      <w:r w:rsidRPr="00B259BF">
        <w:rPr>
          <w:rStyle w:val="Dfinition"/>
          <w:lang w:val="fr-FR"/>
        </w:rPr>
        <w:t>aromatibus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coctus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Ἡδύοσ</w:t>
      </w:r>
      <w:proofErr w:type="spellEnd"/>
      <w:r>
        <w:rPr>
          <w:rStyle w:val="orth"/>
        </w:rPr>
        <w:t>αον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duûm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Dioscoridem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vna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satiua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altera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 est: </w:t>
      </w:r>
      <w:proofErr w:type="spellStart"/>
      <w:r w:rsidRPr="00B259BF">
        <w:rPr>
          <w:rStyle w:val="Dfinition"/>
          <w:lang w:val="fr-FR"/>
        </w:rPr>
        <w:t>illa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nec à Dioscoride </w:t>
      </w:r>
      <w:proofErr w:type="spellStart"/>
      <w:r w:rsidRPr="00B259BF">
        <w:rPr>
          <w:rStyle w:val="Dfinition"/>
          <w:lang w:val="fr-FR"/>
        </w:rPr>
        <w:t>describitur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menthastrum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Herba est </w:t>
      </w:r>
      <w:proofErr w:type="spellStart"/>
      <w:r w:rsidRPr="00B259BF">
        <w:rPr>
          <w:rStyle w:val="Dfinition"/>
          <w:lang w:val="fr-FR"/>
        </w:rPr>
        <w:t>sisymbrio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procerior</w:t>
      </w:r>
      <w:proofErr w:type="spellEnd"/>
      <w:r w:rsidRPr="00B259BF">
        <w:rPr>
          <w:rStyle w:val="Dfinition"/>
          <w:lang w:val="fr-FR"/>
        </w:rPr>
        <w:t xml:space="preserve">, folio </w:t>
      </w:r>
      <w:proofErr w:type="spellStart"/>
      <w:r w:rsidRPr="00B259BF">
        <w:rPr>
          <w:rStyle w:val="Dfinition"/>
          <w:lang w:val="fr-FR"/>
        </w:rPr>
        <w:t>hirsutiore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maiore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grauiori</w:t>
      </w:r>
      <w:proofErr w:type="spellEnd"/>
      <w:r w:rsidRPr="00B259BF">
        <w:rPr>
          <w:rStyle w:val="Dfinition"/>
          <w:lang w:val="fr-FR"/>
        </w:rPr>
        <w:t xml:space="preserve"> odore: </w:t>
      </w:r>
      <w:proofErr w:type="spellStart"/>
      <w:r w:rsidRPr="00B259BF">
        <w:rPr>
          <w:rStyle w:val="Dfinition"/>
          <w:lang w:val="fr-FR"/>
        </w:rPr>
        <w:t>maiores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flosculos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coliculorum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fastigia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coronantes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Calfacit</w:t>
      </w:r>
      <w:proofErr w:type="spellEnd"/>
      <w:r w:rsidRPr="00B259BF">
        <w:rPr>
          <w:rStyle w:val="Dfinition"/>
          <w:lang w:val="fr-FR"/>
        </w:rPr>
        <w:br/>
        <w:t xml:space="preserve">tertio ordine, </w:t>
      </w:r>
      <w:proofErr w:type="spellStart"/>
      <w:r w:rsidRPr="00B259BF">
        <w:rPr>
          <w:rStyle w:val="Dfinition"/>
          <w:lang w:val="fr-FR"/>
        </w:rPr>
        <w:t>habetque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semicoctum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causa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stimulat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>11</w:t>
      </w:r>
      <w:r w:rsidRPr="00B259BF">
        <w:rPr>
          <w:rStyle w:val="Dfinition"/>
          <w:lang w:val="fr-FR"/>
        </w:rPr>
        <w:br/>
        <w:t>Galen. 6. 1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 w:rsidRPr="00B259BF">
        <w:rPr>
          <w:rStyle w:val="Dfinition"/>
          <w:lang w:val="fr-FR"/>
        </w:rPr>
        <w:t>ó</w:t>
      </w:r>
      <w:r>
        <w:rPr>
          <w:rStyle w:val="grcARELIRE"/>
        </w:rPr>
        <w:t>π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ca</w:t>
      </w:r>
      <w:proofErr w:type="gramEnd"/>
      <w:r w:rsidRPr="00B259BF">
        <w:rPr>
          <w:rStyle w:val="Dfinition"/>
          <w:lang w:val="fr-FR"/>
        </w:rPr>
        <w:t xml:space="preserve">. 1.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odoratam</w:t>
      </w:r>
      <w:proofErr w:type="spell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veteribus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δὸοσμον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κωχότι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δα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γύμοην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Oppian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vocat</w:t>
      </w:r>
      <w:proofErr w:type="spellEnd"/>
      <w:proofErr w:type="gramEnd"/>
      <w:r w:rsidRPr="00B259BF">
        <w:rPr>
          <w:rStyle w:val="Dfinition"/>
          <w:lang w:val="fr-FR"/>
        </w:rPr>
        <w:t xml:space="preserve"> 3. </w:t>
      </w:r>
      <w:proofErr w:type="spellStart"/>
      <w:r>
        <w:rPr>
          <w:rStyle w:val="grcARELIRE"/>
        </w:rPr>
        <w:t>ἀλιευτικῶν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Mintham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Cocyti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filiam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Platonis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amicam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aduentanti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Proserpinae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infensam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minitantem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Ceres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ὸν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ιτ</w:t>
      </w:r>
      <w:proofErr w:type="spellEnd"/>
      <w:r>
        <w:rPr>
          <w:rStyle w:val="grcARELIRE"/>
        </w:rPr>
        <w:t>ανην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mutauit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improbam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herbam</w:t>
      </w:r>
      <w:proofErr w:type="spellEnd"/>
      <w:r w:rsidRPr="00B259BF">
        <w:rPr>
          <w:rStyle w:val="Dfinition"/>
          <w:lang w:val="fr-FR"/>
        </w:rPr>
        <w:br/>
        <w:t xml:space="preserve">n </w:t>
      </w:r>
      <w:proofErr w:type="spellStart"/>
      <w:r w:rsidRPr="00B259BF">
        <w:rPr>
          <w:rStyle w:val="Dfinition"/>
          <w:lang w:val="fr-FR"/>
        </w:rPr>
        <w:t>vocat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Oppiani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interpres</w:t>
      </w:r>
      <w:proofErr w:type="spellEnd"/>
      <w:r w:rsidRPr="00B259BF">
        <w:rPr>
          <w:rStyle w:val="Dfinition"/>
          <w:lang w:val="fr-FR"/>
        </w:rPr>
        <w:t xml:space="preserve">, quod ante </w:t>
      </w:r>
      <w:proofErr w:type="spellStart"/>
      <w:r w:rsidRPr="00B259BF">
        <w:rPr>
          <w:rStyle w:val="Dfinition"/>
          <w:lang w:val="fr-FR"/>
        </w:rPr>
        <w:t>coitum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posita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mulierum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genitalibus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impediant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vulneraque</w:t>
      </w:r>
      <w:proofErr w:type="spellEnd"/>
      <w:r w:rsidRPr="00B259BF">
        <w:rPr>
          <w:rStyle w:val="Dfinition"/>
          <w:lang w:val="fr-FR"/>
        </w:rPr>
        <w:t xml:space="preserve"> si </w:t>
      </w:r>
      <w:proofErr w:type="spellStart"/>
      <w:r w:rsidRPr="00B259BF">
        <w:rPr>
          <w:rStyle w:val="Dfinition"/>
          <w:lang w:val="fr-FR"/>
        </w:rPr>
        <w:t>inferatur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curari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prohibet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lacti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mixta</w:t>
      </w:r>
      <w:proofErr w:type="spellEnd"/>
      <w:r w:rsidRPr="00B259BF">
        <w:rPr>
          <w:rStyle w:val="Dfinition"/>
          <w:lang w:val="fr-FR"/>
        </w:rPr>
        <w:t xml:space="preserve">, coagulum </w:t>
      </w:r>
      <w:proofErr w:type="spellStart"/>
      <w:r w:rsidRPr="00B259BF">
        <w:rPr>
          <w:rStyle w:val="Dfinition"/>
          <w:lang w:val="fr-FR"/>
        </w:rPr>
        <w:t>densari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patitur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Calfacit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tertio ordine, </w:t>
      </w:r>
      <w:proofErr w:type="spellStart"/>
      <w:r w:rsidRPr="00B259BF">
        <w:rPr>
          <w:rStyle w:val="Dfinition"/>
          <w:lang w:val="fr-FR"/>
        </w:rPr>
        <w:t>habetque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semicoctum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cuH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ius</w:t>
      </w:r>
      <w:proofErr w:type="spellEnd"/>
      <w:r w:rsidRPr="00B259BF">
        <w:rPr>
          <w:rStyle w:val="Dfinition"/>
          <w:lang w:val="fr-FR"/>
        </w:rPr>
        <w:t xml:space="preserve"> causa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stimulat</w:t>
      </w:r>
      <w:proofErr w:type="spellEnd"/>
      <w:r w:rsidRPr="00B259BF">
        <w:rPr>
          <w:rStyle w:val="Dfinition"/>
          <w:lang w:val="fr-FR"/>
        </w:rPr>
        <w:t xml:space="preserve">; Sed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excitet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necne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dissidentibus</w:t>
      </w:r>
      <w:proofErr w:type="spellEnd"/>
      <w:r w:rsidRPr="00B259BF">
        <w:rPr>
          <w:rStyle w:val="Dfinition"/>
          <w:lang w:val="fr-FR"/>
        </w:rPr>
        <w:t xml:space="preserve"> inter se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authosimplic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venerem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affirmat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excitari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cocta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flatuosa</w:t>
      </w:r>
      <w:proofErr w:type="spellEnd"/>
      <w:r w:rsidRPr="00B259BF">
        <w:rPr>
          <w:rStyle w:val="Dfinition"/>
          <w:lang w:val="fr-FR"/>
        </w:rPr>
        <w:t xml:space="preserve"> participant; Sed &amp; </w:t>
      </w:r>
      <w:proofErr w:type="spellStart"/>
      <w:r w:rsidRPr="00B259BF">
        <w:rPr>
          <w:rStyle w:val="Dfinition"/>
          <w:lang w:val="fr-FR"/>
        </w:rPr>
        <w:t>eodem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Aristotelis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spectare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qui in </w:t>
      </w:r>
      <w:proofErr w:type="spellStart"/>
      <w:r w:rsidRPr="00B259BF">
        <w:rPr>
          <w:rStyle w:val="Dfinition"/>
          <w:lang w:val="fr-FR"/>
        </w:rPr>
        <w:t>problem</w:t>
      </w:r>
      <w:proofErr w:type="spellEnd"/>
      <w:r w:rsidRPr="00B259BF">
        <w:rPr>
          <w:rStyle w:val="Dfinition"/>
          <w:lang w:val="fr-FR"/>
        </w:rPr>
        <w:t>. sect. e</w:t>
      </w:r>
      <w:r w:rsidRPr="00B259BF">
        <w:rPr>
          <w:rStyle w:val="Dfinition"/>
          <w:lang w:val="fr-FR"/>
        </w:rPr>
        <w:br/>
        <w:t xml:space="preserve">20. </w:t>
      </w:r>
      <w:proofErr w:type="spellStart"/>
      <w:r w:rsidRPr="00B259BF">
        <w:rPr>
          <w:rStyle w:val="Dfinition"/>
          <w:lang w:val="fr-FR"/>
        </w:rPr>
        <w:t>Causam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inquirens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prouerbij</w:t>
      </w:r>
      <w:proofErr w:type="spellEnd"/>
      <w:r w:rsidRPr="00B259BF">
        <w:rPr>
          <w:rStyle w:val="Dfinition"/>
          <w:lang w:val="fr-FR"/>
        </w:rPr>
        <w:t xml:space="preserve">, belli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edito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serito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hanc</w:t>
      </w:r>
      <w:proofErr w:type="spell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rationem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potissimum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satiua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militum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corpora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refrigeret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euacuet</w:t>
      </w:r>
      <w:proofErr w:type="spellEnd"/>
      <w:proofErr w:type="gramStart"/>
      <w:r w:rsidRPr="00B259BF">
        <w:rPr>
          <w:rStyle w:val="Dfinition"/>
          <w:lang w:val="fr-FR"/>
        </w:rPr>
        <w:t>, .</w:t>
      </w:r>
      <w:proofErr w:type="gramEnd"/>
      <w:r w:rsidRPr="00B259BF">
        <w:rPr>
          <w:rStyle w:val="Dfinition"/>
          <w:lang w:val="fr-FR"/>
        </w:rPr>
        <w:br/>
        <w:t xml:space="preserve">id quod coitus </w:t>
      </w:r>
      <w:proofErr w:type="spellStart"/>
      <w:r w:rsidRPr="00B259BF">
        <w:rPr>
          <w:rStyle w:val="Dfinition"/>
          <w:lang w:val="fr-FR"/>
        </w:rPr>
        <w:t>nimius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intempestiuus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βε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εἰ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β</w:t>
      </w:r>
      <w:proofErr w:type="spellStart"/>
      <w:r>
        <w:rPr>
          <w:rStyle w:val="grcARELIRE"/>
        </w:rPr>
        <w:t>κὸς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consueuit</w:t>
      </w:r>
      <w:proofErr w:type="spellEnd"/>
      <w:r w:rsidRPr="00B259BF">
        <w:rPr>
          <w:rStyle w:val="Dfinition"/>
          <w:lang w:val="fr-FR"/>
        </w:rPr>
        <w:t xml:space="preserve">; nec </w:t>
      </w:r>
      <w:proofErr w:type="spellStart"/>
      <w:r w:rsidRPr="00B259BF">
        <w:rPr>
          <w:rStyle w:val="Dfinition"/>
          <w:lang w:val="fr-FR"/>
        </w:rPr>
        <w:t>secus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</w:t>
      </w:r>
      <w:proofErr w:type="spellEnd"/>
      <w:r w:rsidRPr="00B259BF">
        <w:rPr>
          <w:rStyle w:val="Dfinition"/>
          <w:lang w:val="fr-FR"/>
        </w:rPr>
        <w:t>. 2. de a.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Diaeta</w:t>
      </w:r>
      <w:proofErr w:type="spellEnd"/>
      <w:r w:rsidRPr="00B259BF">
        <w:rPr>
          <w:rStyle w:val="Dfinition"/>
          <w:lang w:val="fr-FR"/>
        </w:rPr>
        <w:t xml:space="preserve"> de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verba </w:t>
      </w:r>
      <w:proofErr w:type="spellStart"/>
      <w:r w:rsidRPr="00B259BF">
        <w:rPr>
          <w:rStyle w:val="Dfinition"/>
          <w:lang w:val="fr-FR"/>
        </w:rPr>
        <w:t>faciens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quamquam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vsu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tentiginem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arceri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quis</w:t>
      </w:r>
      <w:proofErr w:type="spellEnd"/>
      <w:r w:rsidRPr="00B259BF">
        <w:rPr>
          <w:rStyle w:val="Dfinition"/>
          <w:lang w:val="fr-FR"/>
        </w:rPr>
        <w:br/>
        <w:t>(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)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frequenter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vtatur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genitale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colliquefiet</w:t>
      </w:r>
      <w:proofErr w:type="spellEnd"/>
      <w:r w:rsidRPr="00B259BF">
        <w:rPr>
          <w:rStyle w:val="Dfinition"/>
          <w:lang w:val="fr-FR"/>
        </w:rPr>
        <w:t xml:space="preserve"> vt </w:t>
      </w:r>
      <w:proofErr w:type="spellStart"/>
      <w:r w:rsidRPr="00B259BF">
        <w:rPr>
          <w:rStyle w:val="Dfinition"/>
          <w:lang w:val="fr-FR"/>
        </w:rPr>
        <w:t>effluat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arrigere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prohibeatur</w:t>
      </w:r>
      <w:proofErr w:type="spellEnd"/>
      <w:r w:rsidRPr="00B259BF">
        <w:rPr>
          <w:rStyle w:val="Dfinition"/>
          <w:lang w:val="fr-FR"/>
        </w:rPr>
        <w:br/>
        <w:t xml:space="preserve">, corpus </w:t>
      </w:r>
      <w:proofErr w:type="spellStart"/>
      <w:r w:rsidRPr="00B259BF">
        <w:rPr>
          <w:rStyle w:val="Dfinition"/>
          <w:lang w:val="fr-FR"/>
        </w:rPr>
        <w:t>denique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imbecillum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e</w:t>
      </w:r>
      <w:r w:rsidRPr="00B259BF">
        <w:rPr>
          <w:rStyle w:val="Dfinition"/>
          <w:lang w:val="fr-FR"/>
        </w:rPr>
        <w:br/>
        <w:t xml:space="preserve">Contra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Plin. lib. 20.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 xml:space="preserve">. 14. </w:t>
      </w:r>
      <w:proofErr w:type="spellStart"/>
      <w:r w:rsidRPr="00B259BF">
        <w:rPr>
          <w:rStyle w:val="Dfinition"/>
          <w:lang w:val="fr-FR"/>
        </w:rPr>
        <w:t>Resistere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generationi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creditur</w:t>
      </w:r>
      <w:proofErr w:type="spellEnd"/>
      <w:r w:rsidRPr="00B259BF">
        <w:rPr>
          <w:rStyle w:val="Dfinition"/>
          <w:lang w:val="fr-FR"/>
        </w:rPr>
        <w:t xml:space="preserve">, ait, </w:t>
      </w:r>
      <w:proofErr w:type="spellStart"/>
      <w:r w:rsidRPr="00B259BF">
        <w:rPr>
          <w:rStyle w:val="Dfinition"/>
          <w:lang w:val="fr-FR"/>
        </w:rPr>
        <w:t>cohibendo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genituram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densari</w:t>
      </w:r>
      <w:proofErr w:type="spellEnd"/>
      <w:r w:rsidRPr="00B259BF">
        <w:rPr>
          <w:rStyle w:val="Dfinition"/>
          <w:lang w:val="fr-FR"/>
        </w:rPr>
        <w:t>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itemque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Florentinus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Geoponicis</w:t>
      </w:r>
      <w:proofErr w:type="spellEnd"/>
      <w:r w:rsidRPr="00B259BF">
        <w:rPr>
          <w:rStyle w:val="Dfinition"/>
          <w:lang w:val="fr-FR"/>
        </w:rPr>
        <w:br/>
        <w:t xml:space="preserve"> lib. 12. </w:t>
      </w:r>
      <w:proofErr w:type="spellStart"/>
      <w:r>
        <w:rPr>
          <w:rStyle w:val="grcARELIRE"/>
        </w:rPr>
        <w:t>ἡδύοσμον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ὐε</w:t>
      </w:r>
      <w:proofErr w:type="spellEnd"/>
      <w:r>
        <w:rPr>
          <w:rStyle w:val="grcARELIRE"/>
        </w:rPr>
        <w:t>πιτήδειον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>αιπρὸς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ἀρρρ</w:t>
      </w:r>
      <w:r>
        <w:rPr>
          <w:rStyle w:val="Dfinition"/>
        </w:rPr>
        <w:t>δισι</w:t>
      </w:r>
      <w:proofErr w:type="spellEnd"/>
      <w:r>
        <w:rPr>
          <w:rStyle w:val="Dfinition"/>
        </w:rPr>
        <w:t>α</w:t>
      </w:r>
      <w:r w:rsidRPr="00B259BF">
        <w:rPr>
          <w:rStyle w:val="Dfinition"/>
          <w:lang w:val="fr-FR"/>
        </w:rPr>
        <w:br/>
        <w:t xml:space="preserve">, hoc est,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ineptam</w:t>
      </w:r>
      <w:proofErr w:type="spellEnd"/>
      <w:r w:rsidRPr="00B259BF">
        <w:rPr>
          <w:rStyle w:val="Dfinition"/>
          <w:lang w:val="fr-FR"/>
        </w:rPr>
        <w:t xml:space="preserve"> esse ad </w:t>
      </w:r>
      <w:proofErr w:type="spellStart"/>
      <w:r w:rsidRPr="00B259BF">
        <w:rPr>
          <w:rStyle w:val="Dfinition"/>
          <w:lang w:val="fr-FR"/>
        </w:rPr>
        <w:t>venerea</w:t>
      </w:r>
      <w:proofErr w:type="spellEnd"/>
      <w:r w:rsidRPr="00B259BF">
        <w:rPr>
          <w:rStyle w:val="Dfinition"/>
          <w:lang w:val="fr-FR"/>
        </w:rPr>
        <w:t xml:space="preserve"> c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tradidit</w:t>
      </w:r>
      <w:proofErr w:type="spellEnd"/>
      <w:r w:rsidRPr="00B259BF">
        <w:rPr>
          <w:rStyle w:val="Dfinition"/>
          <w:lang w:val="fr-FR"/>
        </w:rPr>
        <w:t xml:space="preserve">: Sed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conciliandis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contradictionibus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non </w:t>
      </w:r>
      <w:proofErr w:type="spellStart"/>
      <w:r w:rsidRPr="00B259BF">
        <w:rPr>
          <w:rStyle w:val="Dfinition"/>
          <w:lang w:val="fr-FR"/>
        </w:rPr>
        <w:t>magnopere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mihi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laborandum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videtur</w:t>
      </w:r>
      <w:proofErr w:type="spellEnd"/>
      <w:r w:rsidRPr="00B259BF">
        <w:rPr>
          <w:rStyle w:val="Dfinition"/>
          <w:lang w:val="fr-FR"/>
        </w:rPr>
        <w:t>, quo¬6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etsi</w:t>
      </w:r>
      <w:proofErr w:type="spellEnd"/>
      <w:r w:rsidRPr="00B259BF">
        <w:rPr>
          <w:rStyle w:val="Dfinition"/>
          <w:lang w:val="fr-FR"/>
        </w:rPr>
        <w:t xml:space="preserve"> prima </w:t>
      </w:r>
      <w:proofErr w:type="spellStart"/>
      <w:r w:rsidRPr="00B259BF">
        <w:rPr>
          <w:rStyle w:val="Dfinition"/>
          <w:lang w:val="fr-FR"/>
        </w:rPr>
        <w:t>fronte</w:t>
      </w:r>
      <w:proofErr w:type="spellEnd"/>
      <w:r w:rsidRPr="00B259BF">
        <w:rPr>
          <w:rStyle w:val="Dfinition"/>
          <w:lang w:val="fr-FR"/>
        </w:rPr>
        <w:t xml:space="preserve"> inter se </w:t>
      </w:r>
      <w:proofErr w:type="spellStart"/>
      <w:r w:rsidRPr="00B259BF">
        <w:rPr>
          <w:rStyle w:val="Dfinition"/>
          <w:lang w:val="fr-FR"/>
        </w:rPr>
        <w:t>pugnare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videan¬e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tur</w:t>
      </w:r>
      <w:proofErr w:type="spellEnd"/>
      <w:r w:rsidRPr="00B259BF">
        <w:rPr>
          <w:rStyle w:val="Dfinition"/>
          <w:lang w:val="fr-FR"/>
        </w:rPr>
        <w:t xml:space="preserve">, minime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repugnant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neque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quidquam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prohibet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quominus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liqui¬a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fluxileque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venerem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stimulet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huius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dicam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fluxibilitatis</w:t>
      </w:r>
      <w:proofErr w:type="spellEnd"/>
      <w:r w:rsidRPr="00B259BF">
        <w:rPr>
          <w:rStyle w:val="Dfinition"/>
          <w:lang w:val="fr-FR"/>
        </w:rPr>
        <w:t xml:space="preserve"> 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ratione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conceptui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generationi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resistat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br/>
        <w:t xml:space="preserve"> ad </w:t>
      </w:r>
      <w:proofErr w:type="spellStart"/>
      <w:r w:rsidRPr="00B259BF">
        <w:rPr>
          <w:rStyle w:val="Dfinition"/>
          <w:lang w:val="fr-FR"/>
        </w:rPr>
        <w:t>Auicennae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authoritatem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respondere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difcilius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fortasse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fuerit</w:t>
      </w:r>
      <w:proofErr w:type="spellEnd"/>
      <w:r w:rsidRPr="00B259BF">
        <w:rPr>
          <w:rStyle w:val="Dfinition"/>
          <w:lang w:val="fr-FR"/>
        </w:rPr>
        <w:t xml:space="preserve">, qui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tradidit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seminis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exitum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cohibere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incrassat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spermatica</w:t>
      </w:r>
      <w:proofErr w:type="spellEnd"/>
      <w:r w:rsidRPr="00B259BF">
        <w:rPr>
          <w:rStyle w:val="Dfinition"/>
          <w:lang w:val="fr-FR"/>
        </w:rPr>
        <w:t xml:space="preserve"> vasa </w:t>
      </w:r>
      <w:proofErr w:type="spellStart"/>
      <w:r w:rsidRPr="00B259BF">
        <w:rPr>
          <w:rStyle w:val="Dfinition"/>
          <w:lang w:val="fr-FR"/>
        </w:rPr>
        <w:t>roborat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attamen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au¬a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thoritas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primis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minime </w:t>
      </w:r>
      <w:proofErr w:type="spellStart"/>
      <w:r w:rsidRPr="00B259BF">
        <w:rPr>
          <w:rStyle w:val="Dfinition"/>
          <w:lang w:val="fr-FR"/>
        </w:rPr>
        <w:t>pugnabit</w:t>
      </w:r>
      <w:proofErr w:type="spellEnd"/>
      <w:r w:rsidRPr="00B259BF">
        <w:rPr>
          <w:rStyle w:val="Dfinition"/>
          <w:lang w:val="fr-FR"/>
        </w:rPr>
        <w:t>, si e</w:t>
      </w:r>
      <w:r w:rsidRPr="00B259BF">
        <w:rPr>
          <w:rStyle w:val="Dfinition"/>
          <w:lang w:val="fr-FR"/>
        </w:rPr>
        <w:br/>
        <w:t xml:space="preserve">verba </w:t>
      </w:r>
      <w:proofErr w:type="spellStart"/>
      <w:r w:rsidRPr="00B259BF">
        <w:rPr>
          <w:rStyle w:val="Dfinition"/>
          <w:lang w:val="fr-FR"/>
        </w:rPr>
        <w:t>ista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vti</w:t>
      </w:r>
      <w:proofErr w:type="spellEnd"/>
      <w:r w:rsidRPr="00B259BF">
        <w:rPr>
          <w:rStyle w:val="Dfinition"/>
          <w:lang w:val="fr-FR"/>
        </w:rPr>
        <w:t xml:space="preserve"> par est, de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intelligas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recentis</w:t>
      </w:r>
      <w:proofErr w:type="spellEnd"/>
      <w:r w:rsidRPr="00B259BF">
        <w:rPr>
          <w:rStyle w:val="Dfinition"/>
          <w:lang w:val="fr-FR"/>
        </w:rPr>
        <w:t xml:space="preserve"> longe </w:t>
      </w:r>
      <w:proofErr w:type="spellStart"/>
      <w:r w:rsidRPr="00B259BF">
        <w:rPr>
          <w:rStyle w:val="Dfinition"/>
          <w:lang w:val="fr-FR"/>
        </w:rPr>
        <w:t>aliam</w:t>
      </w:r>
      <w:proofErr w:type="spellEnd"/>
      <w:r w:rsidRPr="00B259BF">
        <w:rPr>
          <w:rStyle w:val="Dfinition"/>
          <w:lang w:val="fr-FR"/>
        </w:rPr>
        <w:t xml:space="preserve"> esse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quiuis</w:t>
      </w:r>
      <w:proofErr w:type="spellEnd"/>
      <w:r w:rsidRPr="00B259BF">
        <w:rPr>
          <w:rStyle w:val="Dfinition"/>
          <w:lang w:val="fr-FR"/>
        </w:rPr>
        <w:t xml:space="preserve"> facile </w:t>
      </w:r>
      <w:proofErr w:type="spellStart"/>
      <w:r w:rsidRPr="00B259BF">
        <w:rPr>
          <w:rStyle w:val="Dfinition"/>
          <w:lang w:val="fr-FR"/>
        </w:rPr>
        <w:t>iudicet</w:t>
      </w:r>
      <w:proofErr w:type="spellEnd"/>
      <w:r w:rsidRPr="00B259BF">
        <w:rPr>
          <w:rStyle w:val="Dfinition"/>
          <w:lang w:val="fr-FR"/>
        </w:rPr>
        <w:t xml:space="preserve">. Sic &amp; </w:t>
      </w:r>
      <w:proofErr w:type="spellStart"/>
      <w:r w:rsidRPr="00B259BF">
        <w:rPr>
          <w:rStyle w:val="Dfinition"/>
          <w:lang w:val="fr-FR"/>
        </w:rPr>
        <w:t>Oribasij</w:t>
      </w:r>
      <w:proofErr w:type="spellEnd"/>
      <w:r w:rsidRPr="00B259BF">
        <w:rPr>
          <w:rStyle w:val="Dfinition"/>
          <w:lang w:val="fr-FR"/>
        </w:rPr>
        <w:t xml:space="preserve"> locus lib.</w:t>
      </w:r>
      <w:r w:rsidRPr="00B259BF">
        <w:rPr>
          <w:rStyle w:val="Dfinition"/>
          <w:lang w:val="fr-FR"/>
        </w:rPr>
        <w:br/>
        <w:t xml:space="preserve">9. </w:t>
      </w:r>
      <w:proofErr w:type="spellStart"/>
      <w:proofErr w:type="gramStart"/>
      <w:r w:rsidRPr="00B259BF">
        <w:rPr>
          <w:rStyle w:val="Dfinition"/>
          <w:lang w:val="fr-FR"/>
        </w:rPr>
        <w:t>synopseos</w:t>
      </w:r>
      <w:proofErr w:type="spellEnd"/>
      <w:proofErr w:type="gramEnd"/>
      <w:r w:rsidRPr="00B259BF">
        <w:rPr>
          <w:rStyle w:val="Dfinition"/>
          <w:lang w:val="fr-FR"/>
        </w:rPr>
        <w:t xml:space="preserve"> quo </w:t>
      </w:r>
      <w:proofErr w:type="spellStart"/>
      <w:r w:rsidRPr="00B259BF">
        <w:rPr>
          <w:rStyle w:val="Dfinition"/>
          <w:lang w:val="fr-FR"/>
        </w:rPr>
        <w:t>asserit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mentham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rutam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vitandam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foecundae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desiderant</w:t>
      </w:r>
      <w:proofErr w:type="spellEnd"/>
      <w:r w:rsidRPr="00B259BF">
        <w:rPr>
          <w:rStyle w:val="Dfinition"/>
          <w:lang w:val="fr-FR"/>
        </w:rPr>
        <w:t>;.</w:t>
      </w:r>
      <w:r w:rsidRPr="00B259BF">
        <w:rPr>
          <w:rStyle w:val="Dfinition"/>
          <w:lang w:val="fr-FR"/>
        </w:rPr>
        <w:br/>
        <w:t xml:space="preserve">de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sicca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fortassis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syluestri</w:t>
      </w:r>
      <w:proofErr w:type="spellEnd"/>
      <w:r w:rsidRPr="00B259BF">
        <w:rPr>
          <w:rStyle w:val="Dfinition"/>
          <w:lang w:val="fr-FR"/>
        </w:rPr>
        <w:t xml:space="preserve"> 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intelligendus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δπ</w:t>
      </w:r>
      <w:proofErr w:type="spellStart"/>
      <w:r>
        <w:rPr>
          <w:rStyle w:val="grcARELIRE"/>
        </w:rPr>
        <w:t>νοίς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genus</w:t>
      </w:r>
      <w:proofErr w:type="spellEnd"/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syluestris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cichorij</w:t>
      </w:r>
      <w:proofErr w:type="spellEnd"/>
      <w:r w:rsidRPr="00B259BF">
        <w:rPr>
          <w:rStyle w:val="Dfinition"/>
          <w:lang w:val="fr-FR"/>
        </w:rPr>
        <w:t xml:space="preserve"> quod </w:t>
      </w:r>
      <w:proofErr w:type="spellStart"/>
      <w:r w:rsidRPr="00B259BF">
        <w:rPr>
          <w:rStyle w:val="Dfinition"/>
          <w:lang w:val="fr-FR"/>
        </w:rPr>
        <w:t>prodit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latiore</w:t>
      </w:r>
      <w:proofErr w:type="spellEnd"/>
      <w:r w:rsidRPr="00B259BF">
        <w:rPr>
          <w:rStyle w:val="Dfinition"/>
          <w:lang w:val="fr-FR"/>
        </w:rPr>
        <w:t xml:space="preserve"> folio.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Ἡδύσ</w:t>
      </w:r>
      <w:proofErr w:type="spellEnd"/>
      <w:r>
        <w:rPr>
          <w:rStyle w:val="orth"/>
        </w:rPr>
        <w:t>αρον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foreign"/>
          <w:lang w:val="fr-FR"/>
        </w:rPr>
        <w:t>securidaca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frutex</w:t>
      </w:r>
      <w:proofErr w:type="spellEnd"/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folia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ciceris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pusilla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folliculos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corniculorum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aduncos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complexos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rufum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securiculae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ancipitis</w:t>
      </w:r>
      <w:proofErr w:type="spellEnd"/>
      <w:r w:rsidRPr="00B259BF">
        <w:rPr>
          <w:rStyle w:val="Dfinition"/>
          <w:lang w:val="fr-FR"/>
        </w:rPr>
        <w:br/>
        <w:t xml:space="preserve"> figura: à qua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ελεκίνος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dicta est inter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hordeum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triticumque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prouenit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Πδύσ</w:t>
      </w:r>
      <w:proofErr w:type="spellEnd"/>
      <w:r>
        <w:rPr>
          <w:rStyle w:val="orth"/>
        </w:rPr>
        <w:t>αατα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dicuntur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vnguenta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suauiMarcellus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Dioscorid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à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suauitate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odoris</w:t>
      </w:r>
      <w:proofErr w:type="spellEnd"/>
      <w:r w:rsidRPr="00B259BF">
        <w:rPr>
          <w:rStyle w:val="Dfinition"/>
          <w:lang w:val="fr-FR"/>
        </w:rPr>
        <w:t xml:space="preserve"> à</w:t>
      </w:r>
      <w:r w:rsidRPr="00B259BF">
        <w:rPr>
          <w:rStyle w:val="Dfinition"/>
          <w:lang w:val="fr-FR"/>
        </w:rPr>
        <w:br/>
        <w:t xml:space="preserve">sic </w:t>
      </w:r>
      <w:proofErr w:type="spellStart"/>
      <w:r w:rsidRPr="00B259BF">
        <w:rPr>
          <w:rStyle w:val="Dfinition"/>
          <w:lang w:val="fr-FR"/>
        </w:rPr>
        <w:t>nominatum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refert</w:t>
      </w:r>
      <w:proofErr w:type="spellEnd"/>
      <w:r w:rsidRPr="00B259BF">
        <w:rPr>
          <w:rStyle w:val="Dfinition"/>
          <w:lang w:val="fr-FR"/>
        </w:rPr>
        <w:t xml:space="preserve">. Vide </w:t>
      </w:r>
      <w:proofErr w:type="spellStart"/>
      <w:r w:rsidRPr="00B259BF">
        <w:rPr>
          <w:rStyle w:val="Dfinition"/>
          <w:lang w:val="fr-FR"/>
        </w:rPr>
        <w:t>Dioscorid</w:t>
      </w:r>
      <w:proofErr w:type="spellEnd"/>
      <w:r w:rsidRPr="00B259BF">
        <w:rPr>
          <w:rStyle w:val="Dfinition"/>
          <w:lang w:val="fr-FR"/>
        </w:rPr>
        <w:t xml:space="preserve">. lib. 3. </w:t>
      </w:r>
      <w:proofErr w:type="gramStart"/>
      <w:r w:rsidRPr="00B259BF">
        <w:rPr>
          <w:rStyle w:val="Dfinition"/>
          <w:lang w:val="fr-FR"/>
        </w:rPr>
        <w:t>cap</w:t>
      </w:r>
      <w:proofErr w:type="gramEnd"/>
      <w:r w:rsidRPr="00B259BF">
        <w:rPr>
          <w:rStyle w:val="Dfinition"/>
          <w:lang w:val="fr-FR"/>
        </w:rPr>
        <w:t>. .</w:t>
      </w:r>
      <w:r w:rsidRPr="00B259BF">
        <w:rPr>
          <w:rStyle w:val="Dfinition"/>
          <w:lang w:val="fr-FR"/>
        </w:rPr>
        <w:br/>
        <w:t xml:space="preserve">147. </w:t>
      </w:r>
      <w:proofErr w:type="spellStart"/>
      <w:proofErr w:type="gramStart"/>
      <w:r w:rsidRPr="00B259BF">
        <w:rPr>
          <w:rStyle w:val="Dfinition"/>
          <w:lang w:val="fr-FR"/>
        </w:rPr>
        <w:t>vbi</w:t>
      </w:r>
      <w:proofErr w:type="spellEnd"/>
      <w:proofErr w:type="gramEnd"/>
      <w:r w:rsidRPr="00B259BF">
        <w:rPr>
          <w:rStyle w:val="Dfinition"/>
          <w:lang w:val="fr-FR"/>
        </w:rPr>
        <w:t xml:space="preserve"> ipsum </w:t>
      </w:r>
      <w:proofErr w:type="spellStart"/>
      <w:r w:rsidRPr="00B259BF">
        <w:rPr>
          <w:rStyle w:val="Dfinition"/>
          <w:lang w:val="fr-FR"/>
        </w:rPr>
        <w:t>dicit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κρὸν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γενστ</w:t>
      </w:r>
      <w:proofErr w:type="spellEnd"/>
      <w:r>
        <w:rPr>
          <w:rStyle w:val="grcARELIRE"/>
        </w:rPr>
        <w:t>αμένῳ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aromata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adiuncta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. Alia non </w:t>
      </w:r>
      <w:proofErr w:type="spellStart"/>
      <w:r w:rsidRPr="00B259BF">
        <w:rPr>
          <w:rStyle w:val="Dfinition"/>
          <w:lang w:val="fr-FR"/>
        </w:rPr>
        <w:t>vnguenta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aromata</w:t>
      </w:r>
      <w:proofErr w:type="spellEnd"/>
      <w:r w:rsidRPr="00B259BF">
        <w:rPr>
          <w:rStyle w:val="Dfinition"/>
          <w:lang w:val="fr-FR"/>
        </w:rPr>
        <w:t xml:space="preserve"> sic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vnguentis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conciliatur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cuiusmodi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amaracus</w:t>
      </w:r>
      <w:proofErr w:type="spellEnd"/>
      <w:r w:rsidRPr="00B259BF">
        <w:rPr>
          <w:rStyle w:val="Dfinition"/>
          <w:lang w:val="fr-FR"/>
        </w:rPr>
        <w:br/>
        <w:t xml:space="preserve">, costus, amomum, </w:t>
      </w:r>
      <w:proofErr w:type="spellStart"/>
      <w:r w:rsidRPr="00B259BF">
        <w:rPr>
          <w:rStyle w:val="Dfinition"/>
          <w:lang w:val="fr-FR"/>
        </w:rPr>
        <w:t>nardus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carpobalsamum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myrrha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patet</w:t>
      </w:r>
      <w:proofErr w:type="spellEnd"/>
      <w:r w:rsidRPr="00B259BF">
        <w:rPr>
          <w:rStyle w:val="Dfinition"/>
          <w:lang w:val="fr-FR"/>
        </w:rPr>
        <w:t xml:space="preserve"> ex Dioscoride in </w:t>
      </w:r>
      <w:proofErr w:type="spellStart"/>
      <w:r w:rsidRPr="00B259BF">
        <w:rPr>
          <w:rStyle w:val="Dfinition"/>
          <w:lang w:val="fr-FR"/>
        </w:rPr>
        <w:t>descriptione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vnguenti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amaracini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item </w:t>
      </w:r>
      <w:proofErr w:type="spellStart"/>
      <w:r w:rsidRPr="00B259BF">
        <w:rPr>
          <w:rStyle w:val="Dfinition"/>
          <w:lang w:val="fr-FR"/>
        </w:rPr>
        <w:t>coriandrum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mentha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apium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ruta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olera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ementibus</w:t>
      </w:r>
      <w:proofErr w:type="spellEnd"/>
      <w:r w:rsidRPr="00B259BF">
        <w:rPr>
          <w:rStyle w:val="Dfinition"/>
          <w:lang w:val="fr-FR"/>
        </w:rPr>
        <w:t xml:space="preserve"> dari</w:t>
      </w:r>
      <w:r w:rsidRPr="00B259BF">
        <w:rPr>
          <w:rStyle w:val="Dfinition"/>
          <w:lang w:val="fr-FR"/>
        </w:rPr>
        <w:br/>
        <w:t xml:space="preserve"> fuisse </w:t>
      </w:r>
      <w:proofErr w:type="spellStart"/>
      <w:r w:rsidRPr="00B259BF">
        <w:rPr>
          <w:rStyle w:val="Dfinition"/>
          <w:lang w:val="fr-FR"/>
        </w:rPr>
        <w:t>solita</w:t>
      </w:r>
      <w:proofErr w:type="spellEnd"/>
      <w:r w:rsidRPr="00B259BF">
        <w:rPr>
          <w:rStyle w:val="Dfinition"/>
          <w:lang w:val="fr-FR"/>
        </w:rPr>
        <w:t xml:space="preserve"> gratis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legitimum</w:t>
      </w:r>
      <w:proofErr w:type="spellEnd"/>
      <w:r w:rsidRPr="00B259BF">
        <w:rPr>
          <w:rStyle w:val="Dfinition"/>
          <w:lang w:val="fr-FR"/>
        </w:rPr>
        <w:t xml:space="preserve"> pondus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precium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Galenus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scribit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vnguenta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ἡδίσμ</w:t>
      </w:r>
      <w:proofErr w:type="spellEnd"/>
      <w:r>
        <w:rPr>
          <w:rStyle w:val="grcARELIRE"/>
        </w:rPr>
        <w:t>ατα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vocabantur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erant</w:t>
      </w:r>
      <w:proofErr w:type="spellEnd"/>
      <w:r w:rsidRPr="00B259BF">
        <w:rPr>
          <w:rStyle w:val="Dfinition"/>
          <w:lang w:val="fr-FR"/>
        </w:rPr>
        <w:t xml:space="preserve">, hoc est, liquida, vt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constarent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oleis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differebant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στυμμάτον</w:t>
      </w:r>
      <w:proofErr w:type="spellEnd"/>
      <w:r w:rsidRPr="00B259BF">
        <w:rPr>
          <w:rStyle w:val="Dfinition"/>
          <w:lang w:val="fr-FR"/>
        </w:rPr>
        <w:t>, vt</w:t>
      </w:r>
      <w:r w:rsidRPr="00B259BF">
        <w:rPr>
          <w:rStyle w:val="Dfinition"/>
          <w:lang w:val="fr-FR"/>
        </w:rPr>
        <w:br/>
        <w:t>239</w:t>
      </w:r>
      <w:r w:rsidRPr="00B259BF">
        <w:rPr>
          <w:rStyle w:val="Dfinition"/>
          <w:lang w:val="fr-FR"/>
        </w:rPr>
        <w:br/>
        <w:t>c5</w:t>
      </w:r>
      <w:r w:rsidRPr="00B259BF">
        <w:rPr>
          <w:rStyle w:val="Dfinition"/>
          <w:lang w:val="fr-FR"/>
        </w:rPr>
        <w:br/>
        <w:t>te</w:t>
      </w:r>
      <w:r w:rsidRPr="00B259BF">
        <w:rPr>
          <w:rStyle w:val="Dfinition"/>
          <w:lang w:val="fr-FR"/>
        </w:rPr>
        <w:br/>
      </w:r>
    </w:p>
    <w:p w14:paraId="15C8F96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A1522E2" w14:textId="77777777" w:rsidR="003152E5" w:rsidRPr="00B259BF" w:rsidRDefault="00000000">
      <w:pPr>
        <w:rPr>
          <w:lang w:val="it-IT"/>
        </w:rPr>
      </w:pPr>
      <w:r>
        <w:rPr>
          <w:rStyle w:val="Dfinition"/>
        </w:rPr>
        <w:br/>
        <w:t>240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Plinius </w:t>
      </w:r>
      <w:proofErr w:type="spellStart"/>
      <w:r>
        <w:rPr>
          <w:rStyle w:val="Dfinition"/>
        </w:rPr>
        <w:t>scribit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haec corpus </w:t>
      </w:r>
      <w:proofErr w:type="spellStart"/>
      <w:r>
        <w:rPr>
          <w:rStyle w:val="Dfinition"/>
        </w:rPr>
        <w:t>haberent</w:t>
      </w:r>
      <w:proofErr w:type="spellEnd"/>
      <w:r>
        <w:rPr>
          <w:rStyle w:val="Dfinition"/>
        </w:rPr>
        <w:t>,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solidiora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essent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vtrisque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odoris</w:t>
      </w:r>
      <w:r>
        <w:rPr>
          <w:rStyle w:val="Dfinition"/>
        </w:rPr>
        <w:br/>
        <w:t xml:space="preserve"> gratia. </w:t>
      </w:r>
      <w:proofErr w:type="spellStart"/>
      <w:r>
        <w:rPr>
          <w:rStyle w:val="Dfinition"/>
        </w:rPr>
        <w:t>Dicuntur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ἡδίσμ</w:t>
      </w:r>
      <w:proofErr w:type="spellEnd"/>
      <w:r>
        <w:rPr>
          <w:rStyle w:val="grcARELIRE"/>
        </w:rPr>
        <w:t xml:space="preserve">ατα ἀπὸ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ἡδννειν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suauem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odorem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facere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vnde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ἡδύσ</w:t>
      </w:r>
      <w:proofErr w:type="spellEnd"/>
      <w:r>
        <w:rPr>
          <w:rStyle w:val="grcARELIRE"/>
        </w:rPr>
        <w:t>αα</w:t>
      </w:r>
      <w:r>
        <w:rPr>
          <w:rStyle w:val="Dfinition"/>
        </w:rPr>
        <w:t>τα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generaliter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quaecunque</w:t>
      </w:r>
      <w:proofErr w:type="spellEnd"/>
      <w:r>
        <w:rPr>
          <w:rStyle w:val="Dfinition"/>
        </w:rPr>
        <w:t xml:space="preserve"> rem </w:t>
      </w:r>
      <w:proofErr w:type="spellStart"/>
      <w:r>
        <w:rPr>
          <w:rStyle w:val="Dfinition"/>
        </w:rPr>
        <w:t>aliquam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iucundiorem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gratioremque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reddunt</w:t>
      </w:r>
      <w:proofErr w:type="spellEnd"/>
      <w:r>
        <w:rPr>
          <w:rStyle w:val="Dfinition"/>
        </w:rPr>
        <w:t>. in</w:t>
      </w:r>
      <w:r>
        <w:rPr>
          <w:rStyle w:val="Dfinition"/>
        </w:rPr>
        <w:br/>
        <w:t xml:space="preserve">qua </w:t>
      </w:r>
      <w:proofErr w:type="spellStart"/>
      <w:r>
        <w:rPr>
          <w:rStyle w:val="Dfinition"/>
        </w:rPr>
        <w:t>significatione</w:t>
      </w:r>
      <w:proofErr w:type="spellEnd"/>
      <w:r>
        <w:rPr>
          <w:rStyle w:val="Dfinition"/>
        </w:rPr>
        <w:t xml:space="preserve"> Galenus lib. 3. de </w:t>
      </w:r>
      <w:proofErr w:type="spellStart"/>
      <w:r>
        <w:rPr>
          <w:rStyle w:val="Dfinition"/>
        </w:rPr>
        <w:t>alimentis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pinguedinem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adipem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carnium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ἡδύσ</w:t>
      </w:r>
      <w:proofErr w:type="spellEnd"/>
      <w:r>
        <w:rPr>
          <w:rStyle w:val="grcARELIRE"/>
        </w:rPr>
        <w:t>αατα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br/>
        <w:t xml:space="preserve">dixit. </w:t>
      </w:r>
      <w:proofErr w:type="spellStart"/>
      <w:r>
        <w:rPr>
          <w:rStyle w:val="Dfinition"/>
        </w:rPr>
        <w:t>cibis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suauitatem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conciliant</w:t>
      </w:r>
      <w:r>
        <w:rPr>
          <w:rStyle w:val="Dfinition"/>
        </w:rPr>
        <w:br/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alimentum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vertantur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Ἡδύσμ</w:t>
      </w:r>
      <w:proofErr w:type="spellEnd"/>
      <w:r>
        <w:rPr>
          <w:rStyle w:val="orth"/>
        </w:rPr>
        <w:t>ατα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χλωρὰ</w:t>
      </w:r>
      <w:proofErr w:type="spellEnd"/>
      <w:r>
        <w:rPr>
          <w:rStyle w:val="Dfinition"/>
        </w:rPr>
        <w:br/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ξηρὰ</w:t>
      </w:r>
      <w:proofErr w:type="spellEnd"/>
      <w:r>
        <w:rPr>
          <w:rStyle w:val="grcARELIRE"/>
        </w:rPr>
        <w:t xml:space="preserve"> α</w:t>
      </w:r>
      <w:proofErr w:type="spellStart"/>
      <w:r>
        <w:rPr>
          <w:rStyle w:val="grcARELIRE"/>
        </w:rPr>
        <w:t>ρτύμ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vocemque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Atticam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. ex quo ipse lib. 2.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γυνικείων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grcARELIRE"/>
        </w:rPr>
        <w:t>στέ</w:t>
      </w:r>
      <w:proofErr w:type="spellEnd"/>
      <w:r>
        <w:rPr>
          <w:rStyle w:val="grcARELIRE"/>
        </w:rPr>
        <w:t xml:space="preserve">αῳ </w:t>
      </w:r>
      <w:proofErr w:type="spellStart"/>
      <w:r>
        <w:rPr>
          <w:rStyle w:val="grcARELIRE"/>
        </w:rPr>
        <w:t>ἡδὸ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appellat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ἡρτυμένον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Ἡδύχροον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magma per </w:t>
      </w:r>
      <w:proofErr w:type="spellStart"/>
      <w:r>
        <w:rPr>
          <w:rStyle w:val="Dfinition"/>
        </w:rPr>
        <w:t>pastillos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digestum</w:t>
      </w:r>
      <w:proofErr w:type="spellEnd"/>
      <w:r>
        <w:rPr>
          <w:rStyle w:val="Dfinition"/>
        </w:rPr>
        <w:t>, multis</w:t>
      </w:r>
      <w:r>
        <w:rPr>
          <w:rStyle w:val="Dfinition"/>
        </w:rPr>
        <w:br/>
      </w:r>
      <w:proofErr w:type="spellStart"/>
      <w:r>
        <w:rPr>
          <w:rStyle w:val="Dfinition"/>
        </w:rPr>
        <w:t>aromatis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constans</w:t>
      </w:r>
      <w:proofErr w:type="spellEnd"/>
      <w:r>
        <w:rPr>
          <w:rStyle w:val="Dfinition"/>
        </w:rPr>
        <w:t xml:space="preserve">. Primum ab </w:t>
      </w:r>
      <w:proofErr w:type="spellStart"/>
      <w:r>
        <w:rPr>
          <w:rStyle w:val="Dfinition"/>
        </w:rPr>
        <w:t>Andromacho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descriptumque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proditur</w:t>
      </w:r>
      <w:proofErr w:type="spellEnd"/>
      <w:r>
        <w:rPr>
          <w:rStyle w:val="Dfinition"/>
        </w:rPr>
        <w:t xml:space="preserve">. </w:t>
      </w:r>
      <w:proofErr w:type="spellStart"/>
      <w:r w:rsidRPr="00B259BF">
        <w:rPr>
          <w:rStyle w:val="Dfinition"/>
          <w:lang w:val="fr-FR"/>
        </w:rPr>
        <w:t>Eius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compositio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refertur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t xml:space="preserve"> lib. 1.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antidotis</w:t>
      </w:r>
      <w:proofErr w:type="spellEnd"/>
      <w:r w:rsidRPr="00B259BF">
        <w:rPr>
          <w:rStyle w:val="Dfinition"/>
          <w:lang w:val="fr-FR"/>
        </w:rPr>
        <w:t>, &amp; lib. de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Theriaca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Pisonem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Describitur</w:t>
      </w:r>
      <w:proofErr w:type="spellEnd"/>
      <w:r w:rsidRPr="00B259BF">
        <w:rPr>
          <w:rStyle w:val="Dfinition"/>
          <w:lang w:val="fr-FR"/>
        </w:rPr>
        <w:t xml:space="preserve"> &amp; à Paulo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Aetio</w:t>
      </w:r>
      <w:proofErr w:type="spellEnd"/>
      <w:r w:rsidRPr="00B259BF">
        <w:rPr>
          <w:rStyle w:val="Dfinition"/>
          <w:lang w:val="fr-FR"/>
        </w:rPr>
        <w:t xml:space="preserve">. Non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postremum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locum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Theriaces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compositione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cui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praeter</w:t>
      </w:r>
      <w:proofErr w:type="spellEnd"/>
      <w:r w:rsidRPr="00B259BF">
        <w:rPr>
          <w:rStyle w:val="Dfinition"/>
          <w:lang w:val="fr-FR"/>
        </w:rPr>
        <w:t xml:space="preserve"> alia &amp; </w:t>
      </w:r>
      <w:proofErr w:type="spellStart"/>
      <w:r w:rsidRPr="00B259BF">
        <w:rPr>
          <w:rStyle w:val="Dfinition"/>
          <w:lang w:val="fr-FR"/>
        </w:rPr>
        <w:t>saporis</w:t>
      </w:r>
      <w:proofErr w:type="spellEnd"/>
      <w:r w:rsidRPr="00B259BF">
        <w:rPr>
          <w:rStyle w:val="Dfinition"/>
          <w:lang w:val="fr-FR"/>
        </w:rPr>
        <w:t xml:space="preserve">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odoris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suauitatem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conciliet</w:t>
      </w:r>
      <w:proofErr w:type="spellEnd"/>
      <w:r w:rsidRPr="00B259BF">
        <w:rPr>
          <w:rStyle w:val="Dfinition"/>
          <w:lang w:val="fr-FR"/>
        </w:rPr>
        <w:t xml:space="preserve">. Nec </w:t>
      </w:r>
      <w:proofErr w:type="spellStart"/>
      <w:r w:rsidRPr="00B259BF">
        <w:rPr>
          <w:rStyle w:val="Dfinition"/>
          <w:lang w:val="fr-FR"/>
        </w:rPr>
        <w:t>verò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Theriacae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conuenit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vnguenti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loco </w:t>
      </w:r>
      <w:proofErr w:type="spellStart"/>
      <w:r w:rsidRPr="00B259BF">
        <w:rPr>
          <w:rStyle w:val="Dfinition"/>
          <w:lang w:val="fr-FR"/>
        </w:rPr>
        <w:t>vsurpatum</w:t>
      </w:r>
      <w:proofErr w:type="spellEnd"/>
      <w:r w:rsidRPr="00B259BF">
        <w:rPr>
          <w:rStyle w:val="Dfinition"/>
          <w:lang w:val="fr-FR"/>
        </w:rPr>
        <w:br/>
        <w:t xml:space="preserve"> fuit, &amp; </w:t>
      </w:r>
      <w:proofErr w:type="spellStart"/>
      <w:r w:rsidRPr="00B259BF">
        <w:rPr>
          <w:rStyle w:val="Dfinition"/>
          <w:lang w:val="fr-FR"/>
        </w:rPr>
        <w:t>ozaenis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odoris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illitum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Galeno</w:t>
      </w:r>
      <w:proofErr w:type="spellEnd"/>
      <w:r w:rsidRPr="00B259BF">
        <w:rPr>
          <w:rStyle w:val="Dfinition"/>
          <w:lang w:val="fr-FR"/>
        </w:rPr>
        <w:br/>
        <w:t xml:space="preserve">, qui </w:t>
      </w:r>
      <w:proofErr w:type="spellStart"/>
      <w:r w:rsidRPr="00B259BF">
        <w:rPr>
          <w:rStyle w:val="Dfinition"/>
          <w:lang w:val="fr-FR"/>
        </w:rPr>
        <w:t>resiccando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per </w:t>
      </w:r>
      <w:proofErr w:type="spellStart"/>
      <w:r w:rsidRPr="00B259BF">
        <w:rPr>
          <w:rStyle w:val="Dfinition"/>
          <w:lang w:val="fr-FR"/>
        </w:rPr>
        <w:t>odorem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pulmoni</w:t>
      </w:r>
      <w:proofErr w:type="spellEnd"/>
      <w:r w:rsidRPr="00B259BF">
        <w:rPr>
          <w:rStyle w:val="Dfinition"/>
          <w:lang w:val="fr-FR"/>
        </w:rPr>
        <w:br/>
        <w:t xml:space="preserve">à se </w:t>
      </w:r>
      <w:proofErr w:type="spellStart"/>
      <w:r w:rsidRPr="00B259BF">
        <w:rPr>
          <w:rStyle w:val="Dfinition"/>
          <w:lang w:val="fr-FR"/>
        </w:rPr>
        <w:t>exhibitum</w:t>
      </w:r>
      <w:proofErr w:type="spellEnd"/>
      <w:r w:rsidRPr="00B259BF">
        <w:rPr>
          <w:rStyle w:val="Dfinition"/>
          <w:lang w:val="fr-FR"/>
        </w:rPr>
        <w:t xml:space="preserve"> fuisse </w:t>
      </w:r>
      <w:proofErr w:type="spellStart"/>
      <w:r w:rsidRPr="00B259BF">
        <w:rPr>
          <w:rStyle w:val="Dfinition"/>
          <w:lang w:val="fr-FR"/>
        </w:rPr>
        <w:t>prodidit</w:t>
      </w:r>
      <w:proofErr w:type="spellEnd"/>
      <w:r w:rsidRPr="00B259BF">
        <w:rPr>
          <w:rStyle w:val="Dfinition"/>
          <w:lang w:val="fr-FR"/>
        </w:rPr>
        <w:t xml:space="preserve"> lib. 4.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affectis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  <w:t>29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Hedychroi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descriptiones</w:t>
      </w:r>
      <w:proofErr w:type="spellEnd"/>
      <w:r w:rsidRPr="00B259BF">
        <w:rPr>
          <w:rStyle w:val="Dfinition"/>
          <w:lang w:val="fr-FR"/>
        </w:rPr>
        <w:t xml:space="preserve"> quantum varient</w:t>
      </w:r>
      <w:r w:rsidRPr="00B259BF">
        <w:rPr>
          <w:rStyle w:val="Dfinition"/>
          <w:lang w:val="fr-FR"/>
        </w:rPr>
        <w:br/>
        <w:t xml:space="preserve"> non in </w:t>
      </w:r>
      <w:proofErr w:type="spellStart"/>
      <w:r w:rsidRPr="00B259BF">
        <w:rPr>
          <w:rStyle w:val="Dfinition"/>
          <w:lang w:val="fr-FR"/>
        </w:rPr>
        <w:t>ponderibus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ipsis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rebus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Aetium</w:t>
      </w:r>
      <w:proofErr w:type="spellEnd"/>
      <w:r w:rsidRPr="00B259BF">
        <w:rPr>
          <w:rStyle w:val="Dfinition"/>
          <w:lang w:val="fr-FR"/>
        </w:rPr>
        <w:t xml:space="preserve">, Galen. &amp; </w:t>
      </w:r>
      <w:proofErr w:type="spellStart"/>
      <w:r w:rsidRPr="00B259BF">
        <w:rPr>
          <w:rStyle w:val="Dfinition"/>
          <w:lang w:val="fr-FR"/>
        </w:rPr>
        <w:t>Paulum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docuit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Cornar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suis</w:t>
      </w:r>
      <w:proofErr w:type="gram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Paulum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commentarijs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Ἡθμοειδὲς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ὀστουῦ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sic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os </w:t>
      </w:r>
      <w:proofErr w:type="spellStart"/>
      <w:r w:rsidRPr="00B259BF">
        <w:rPr>
          <w:rStyle w:val="Dfinition"/>
          <w:lang w:val="fr-FR"/>
        </w:rPr>
        <w:t>illud</w:t>
      </w:r>
      <w:proofErr w:type="spellEnd"/>
      <w:r w:rsidRPr="00B259BF">
        <w:rPr>
          <w:rStyle w:val="Dfinition"/>
          <w:lang w:val="fr-FR"/>
        </w:rPr>
        <w:t xml:space="preserve"> quod ad </w:t>
      </w:r>
      <w:proofErr w:type="spellStart"/>
      <w:r w:rsidRPr="00B259BF">
        <w:rPr>
          <w:rStyle w:val="Dfinition"/>
          <w:lang w:val="fr-FR"/>
        </w:rPr>
        <w:t>summam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radicem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fixum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haeret</w:t>
      </w:r>
      <w:proofErr w:type="spellEnd"/>
      <w:r w:rsidRPr="00B259BF">
        <w:rPr>
          <w:rStyle w:val="Dfinition"/>
          <w:lang w:val="fr-FR"/>
        </w:rPr>
        <w:t xml:space="preserve"> tenue &amp; </w:t>
      </w:r>
      <w:proofErr w:type="spellStart"/>
      <w:r w:rsidRPr="00B259BF">
        <w:rPr>
          <w:rStyle w:val="Dfinition"/>
          <w:lang w:val="fr-FR"/>
        </w:rPr>
        <w:t>latum</w:t>
      </w:r>
      <w:proofErr w:type="spellEnd"/>
      <w:r w:rsidRPr="00B259BF">
        <w:rPr>
          <w:rStyle w:val="Dfinition"/>
          <w:lang w:val="fr-FR"/>
        </w:rPr>
        <w:t>, &amp;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magno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foramini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oppositum</w:t>
      </w:r>
      <w:proofErr w:type="spellEnd"/>
      <w:r w:rsidRPr="00B259BF">
        <w:rPr>
          <w:rStyle w:val="Dfinition"/>
          <w:lang w:val="fr-FR"/>
        </w:rPr>
        <w:t xml:space="preserve"> quo è </w:t>
      </w:r>
      <w:proofErr w:type="spellStart"/>
      <w:r w:rsidRPr="00B259BF">
        <w:rPr>
          <w:rStyle w:val="Dfinition"/>
          <w:lang w:val="fr-FR"/>
        </w:rPr>
        <w:t>cerebro</w:t>
      </w:r>
      <w:proofErr w:type="spellEnd"/>
      <w:r w:rsidRPr="00B259BF">
        <w:rPr>
          <w:rStyle w:val="Dfinition"/>
          <w:lang w:val="fr-FR"/>
        </w:rPr>
        <w:t xml:space="preserve"> in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excrementa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descendunt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Ratio </w:t>
      </w:r>
      <w:proofErr w:type="spellStart"/>
      <w:r>
        <w:rPr>
          <w:rStyle w:val="Dfinition"/>
          <w:lang w:val="fr-FR"/>
        </w:rPr>
        <w:t>nominis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  <w:t xml:space="preserve">quod </w:t>
      </w:r>
      <w:proofErr w:type="spellStart"/>
      <w:r>
        <w:rPr>
          <w:rStyle w:val="Dfinition"/>
          <w:lang w:val="fr-FR"/>
        </w:rPr>
        <w:t>cribri</w:t>
      </w:r>
      <w:proofErr w:type="spellEnd"/>
      <w:r>
        <w:rPr>
          <w:rStyle w:val="Dfinition"/>
          <w:lang w:val="fr-FR"/>
        </w:rPr>
        <w:t xml:space="preserve"> modo (i</w:t>
      </w:r>
      <w:proofErr w:type="spellStart"/>
      <w:r>
        <w:rPr>
          <w:rStyle w:val="grcARELIRE"/>
        </w:rPr>
        <w:t>θμὸν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Graeci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) </w:t>
      </w:r>
      <w:proofErr w:type="spellStart"/>
      <w:r>
        <w:rPr>
          <w:rStyle w:val="Dfinition"/>
          <w:lang w:val="fr-FR"/>
        </w:rPr>
        <w:t>pertusum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Alij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spongiae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idipsum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conferunt</w:t>
      </w:r>
      <w:proofErr w:type="spellEnd"/>
      <w:r>
        <w:rPr>
          <w:rStyle w:val="Dfinition"/>
          <w:lang w:val="fr-FR"/>
        </w:rPr>
        <w:br/>
        <w:t xml:space="preserve">, &amp;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ογγοειδὲς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nuncupant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Dicuntur</w:t>
      </w:r>
      <w:proofErr w:type="spellEnd"/>
      <w:r>
        <w:rPr>
          <w:rStyle w:val="Dfinition"/>
          <w:lang w:val="fr-FR"/>
        </w:rPr>
        <w:t xml:space="preserve"> &amp; Paulo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έροι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ἡθμοείδείς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Πθ</w:t>
      </w:r>
      <w:proofErr w:type="spellEnd"/>
      <w:r>
        <w:rPr>
          <w:rStyle w:val="orth"/>
        </w:rPr>
        <w:t>αὸς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proofErr w:type="gram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pars </w:t>
      </w:r>
      <w:proofErr w:type="spellStart"/>
      <w:r>
        <w:rPr>
          <w:rStyle w:val="Dfinition"/>
          <w:lang w:val="fr-FR"/>
        </w:rPr>
        <w:t>nasi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superior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supercilijs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subiacet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ossa</w:t>
      </w:r>
      <w:proofErr w:type="spellEnd"/>
      <w:r w:rsidRPr="00B259BF">
        <w:rPr>
          <w:rStyle w:val="Dfinition"/>
          <w:lang w:val="fr-FR"/>
        </w:rPr>
        <w:t xml:space="preserve"> i</w:t>
      </w:r>
      <w:proofErr w:type="spellStart"/>
      <w:r>
        <w:rPr>
          <w:rStyle w:val="grcARELIRE"/>
        </w:rPr>
        <w:t>θμοειδῆ</w:t>
      </w:r>
      <w:proofErr w:type="spellEnd"/>
      <w:r w:rsidRPr="00B259BF">
        <w:rPr>
          <w:rStyle w:val="Dfinition"/>
          <w:lang w:val="fr-FR"/>
        </w:rPr>
        <w:t xml:space="preserve"> dicta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Ἡθος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νόσου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mos</w:t>
      </w:r>
      <w:proofErr w:type="gramEnd"/>
      <w:r w:rsidRPr="00B259BF">
        <w:rPr>
          <w:rStyle w:val="Dfinition"/>
          <w:lang w:val="fr-FR"/>
        </w:rPr>
        <w:t xml:space="preserve"> morbi qui &amp; </w:t>
      </w:r>
      <w:proofErr w:type="spellStart"/>
      <w:r>
        <w:rPr>
          <w:rStyle w:val="grcARELIRE"/>
        </w:rPr>
        <w:t>τρό</w:t>
      </w:r>
      <w:proofErr w:type="spellEnd"/>
      <w:r>
        <w:rPr>
          <w:rStyle w:val="grcARELIRE"/>
        </w:rPr>
        <w:t>πος</w:t>
      </w:r>
      <w:r w:rsidRPr="00B259BF">
        <w:rPr>
          <w:rStyle w:val="Dfinition"/>
          <w:lang w:val="fr-FR"/>
        </w:rPr>
        <w:t xml:space="preserve"> modus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lastRenderedPageBreak/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voce </w:t>
      </w:r>
      <w:proofErr w:type="spellStart"/>
      <w:r w:rsidRPr="00B259BF">
        <w:rPr>
          <w:rStyle w:val="Dfinition"/>
          <w:lang w:val="fr-FR"/>
        </w:rPr>
        <w:t>malignitatem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benignitatem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comprehendimus</w:t>
      </w:r>
      <w:proofErr w:type="spellEnd"/>
      <w:r w:rsidRPr="00B259BF">
        <w:rPr>
          <w:rStyle w:val="Dfinition"/>
          <w:lang w:val="fr-FR"/>
        </w:rPr>
        <w:t xml:space="preserve"> &amp; Galen. </w:t>
      </w:r>
      <w:proofErr w:type="spellStart"/>
      <w:proofErr w:type="gramStart"/>
      <w:r w:rsidRPr="00B259BF">
        <w:rPr>
          <w:rStyle w:val="Dfinition"/>
          <w:lang w:val="fr-FR"/>
        </w:rPr>
        <w:t>quidem</w:t>
      </w:r>
      <w:proofErr w:type="spellEnd"/>
      <w:proofErr w:type="gramEnd"/>
      <w:r w:rsidRPr="00B259BF">
        <w:rPr>
          <w:rStyle w:val="Dfinition"/>
          <w:lang w:val="fr-FR"/>
        </w:rPr>
        <w:t xml:space="preserve"> 3.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cris. c.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4. In </w:t>
      </w:r>
      <w:proofErr w:type="spellStart"/>
      <w:r w:rsidRPr="00B259BF">
        <w:rPr>
          <w:rStyle w:val="Dfinition"/>
          <w:lang w:val="fr-FR"/>
        </w:rPr>
        <w:t>morbo</w:t>
      </w:r>
      <w:proofErr w:type="spellEnd"/>
      <w:r w:rsidRPr="00B259BF">
        <w:rPr>
          <w:rStyle w:val="Dfinition"/>
          <w:lang w:val="fr-FR"/>
        </w:rPr>
        <w:t xml:space="preserve"> quatuor </w:t>
      </w:r>
      <w:proofErr w:type="spellStart"/>
      <w:r w:rsidRPr="00B259BF">
        <w:rPr>
          <w:rStyle w:val="Dfinition"/>
          <w:lang w:val="fr-FR"/>
        </w:rPr>
        <w:t>considerat</w:t>
      </w:r>
      <w:proofErr w:type="spellEnd"/>
      <w:r w:rsidRPr="00B259BF">
        <w:rPr>
          <w:rStyle w:val="Dfinition"/>
          <w:lang w:val="fr-FR"/>
        </w:rPr>
        <w:t xml:space="preserve"> à se </w:t>
      </w:r>
      <w:proofErr w:type="spellStart"/>
      <w:r w:rsidRPr="00B259BF">
        <w:rPr>
          <w:rStyle w:val="Dfinition"/>
          <w:lang w:val="fr-FR"/>
        </w:rPr>
        <w:t>inuicem</w:t>
      </w:r>
      <w:proofErr w:type="spellEnd"/>
      <w:r w:rsidRPr="00B259BF">
        <w:rPr>
          <w:rStyle w:val="Dfinition"/>
          <w:lang w:val="fr-FR"/>
        </w:rPr>
        <w:t xml:space="preserve"> di„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stincta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speciem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motum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magnitudinem</w:t>
      </w:r>
      <w:proofErr w:type="spellEnd"/>
      <w:r w:rsidRPr="00B259BF">
        <w:rPr>
          <w:rStyle w:val="Dfinition"/>
          <w:lang w:val="fr-FR"/>
        </w:rPr>
        <w:t xml:space="preserve"> &amp; mo„</w:t>
      </w:r>
      <w:r w:rsidRPr="00B259BF">
        <w:rPr>
          <w:rStyle w:val="Dfinition"/>
          <w:lang w:val="fr-FR"/>
        </w:rPr>
        <w:br/>
        <w:t xml:space="preserve"> rem;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inquit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proprijs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accidentibus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gnoscitur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tertiana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quotidiana</w:t>
      </w:r>
      <w:proofErr w:type="spellEnd"/>
      <w:r w:rsidRPr="00B259BF">
        <w:rPr>
          <w:rStyle w:val="Dfinition"/>
          <w:lang w:val="fr-FR"/>
        </w:rPr>
        <w:t>, quarta„</w:t>
      </w:r>
      <w:r w:rsidRPr="00B259BF">
        <w:rPr>
          <w:rStyle w:val="Dfinition"/>
          <w:lang w:val="fr-FR"/>
        </w:rPr>
        <w:br/>
        <w:t xml:space="preserve"> na &amp; </w:t>
      </w:r>
      <w:proofErr w:type="spellStart"/>
      <w:r w:rsidRPr="00B259BF">
        <w:rPr>
          <w:rStyle w:val="Dfinition"/>
          <w:lang w:val="fr-FR"/>
        </w:rPr>
        <w:t>reliquae</w:t>
      </w:r>
      <w:proofErr w:type="spellEnd"/>
      <w:r w:rsidRPr="00B259BF">
        <w:rPr>
          <w:rStyle w:val="Dfinition"/>
          <w:lang w:val="fr-FR"/>
        </w:rPr>
        <w:t xml:space="preserve">, ex </w:t>
      </w:r>
      <w:proofErr w:type="spellStart"/>
      <w:r w:rsidRPr="00B259BF">
        <w:rPr>
          <w:rStyle w:val="Dfinition"/>
          <w:lang w:val="fr-FR"/>
        </w:rPr>
        <w:t>signis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illarum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proprijs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dignoscuntur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 w:rsidRPr="00B259BF">
        <w:rPr>
          <w:rStyle w:val="Dfinition"/>
          <w:lang w:val="fr-FR"/>
        </w:rPr>
        <w:t>magnitudo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eorumdem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acci</w:t>
      </w:r>
      <w:proofErr w:type="spellEnd"/>
      <w:r w:rsidRPr="00B259BF">
        <w:rPr>
          <w:rStyle w:val="Dfinition"/>
          <w:lang w:val="fr-FR"/>
        </w:rPr>
        <w:t>"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dentium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quantitate</w:t>
      </w:r>
      <w:proofErr w:type="spellEnd"/>
      <w:r w:rsidRPr="00B259BF">
        <w:rPr>
          <w:rStyle w:val="Dfinition"/>
          <w:lang w:val="fr-FR"/>
        </w:rPr>
        <w:t xml:space="preserve">; motus ex </w:t>
      </w:r>
      <w:proofErr w:type="spellStart"/>
      <w:r w:rsidRPr="00B259BF">
        <w:rPr>
          <w:rStyle w:val="Dfinition"/>
          <w:lang w:val="fr-FR"/>
        </w:rPr>
        <w:t>tempore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partium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accessionis</w:t>
      </w:r>
      <w:proofErr w:type="spellEnd"/>
      <w:r w:rsidRPr="00B259BF">
        <w:rPr>
          <w:rStyle w:val="Dfinition"/>
          <w:lang w:val="fr-FR"/>
        </w:rPr>
        <w:t xml:space="preserve">; mos </w:t>
      </w:r>
      <w:proofErr w:type="spellStart"/>
      <w:r w:rsidRPr="00B259BF">
        <w:rPr>
          <w:rStyle w:val="Dfinition"/>
          <w:lang w:val="fr-FR"/>
        </w:rPr>
        <w:t>verò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superuenientibus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acciedentibus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nam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magnos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morbos</w:t>
      </w:r>
      <w:proofErr w:type="spellEnd"/>
      <w:r w:rsidRPr="00B259BF">
        <w:rPr>
          <w:rStyle w:val="Dfinition"/>
          <w:lang w:val="fr-FR"/>
        </w:rPr>
        <w:t xml:space="preserve"> &amp; qui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celerius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mouentur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reperias</w:t>
      </w:r>
      <w:proofErr w:type="spellEnd"/>
      <w:r w:rsidRPr="00B259BF">
        <w:rPr>
          <w:rStyle w:val="Dfinition"/>
          <w:lang w:val="fr-FR"/>
        </w:rPr>
        <w:t xml:space="preserve"> qui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periculosi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„</w:t>
      </w:r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maligni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sicut</w:t>
      </w:r>
      <w:proofErr w:type="spellEnd"/>
      <w:r w:rsidRPr="00B259BF">
        <w:rPr>
          <w:rStyle w:val="Dfinition"/>
          <w:lang w:val="fr-FR"/>
        </w:rPr>
        <w:t xml:space="preserve"> contra </w:t>
      </w:r>
      <w:proofErr w:type="spellStart"/>
      <w:r w:rsidRPr="00B259BF">
        <w:rPr>
          <w:rStyle w:val="Dfinition"/>
          <w:lang w:val="fr-FR"/>
        </w:rPr>
        <w:t>paruos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debi„les</w:t>
      </w:r>
      <w:proofErr w:type="spellEnd"/>
      <w:r w:rsidRPr="00B259BF">
        <w:rPr>
          <w:rStyle w:val="Dfinition"/>
          <w:lang w:val="fr-FR"/>
        </w:rPr>
        <w:br/>
        <w:t xml:space="preserve">, qui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maligni</w:t>
      </w:r>
      <w:proofErr w:type="spellEnd"/>
      <w:r w:rsidRPr="00B259BF">
        <w:rPr>
          <w:rStyle w:val="Dfinition"/>
          <w:lang w:val="fr-FR"/>
        </w:rPr>
        <w:t xml:space="preserve">; Ex </w:t>
      </w:r>
      <w:proofErr w:type="spellStart"/>
      <w:r w:rsidRPr="00B259BF">
        <w:rPr>
          <w:rStyle w:val="Dfinition"/>
          <w:lang w:val="fr-FR"/>
        </w:rPr>
        <w:t>his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mor„</w:t>
      </w:r>
      <w:r w:rsidRPr="00B259BF">
        <w:rPr>
          <w:rStyle w:val="Dfinition"/>
          <w:lang w:val="fr-FR"/>
        </w:rPr>
        <w:br/>
        <w:t xml:space="preserve"> bus </w:t>
      </w:r>
      <w:proofErr w:type="spellStart"/>
      <w:r w:rsidRPr="00B259BF">
        <w:rPr>
          <w:rStyle w:val="Dfinition"/>
          <w:lang w:val="fr-FR"/>
        </w:rPr>
        <w:t>alius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ἐυήθης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alius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κοήθης</w:t>
      </w:r>
      <w:proofErr w:type="spellEnd"/>
      <w:r w:rsidRPr="00B259BF">
        <w:rPr>
          <w:rStyle w:val="Dfinition"/>
          <w:lang w:val="fr-FR"/>
        </w:rPr>
        <w:t xml:space="preserve">; </w:t>
      </w:r>
      <w:proofErr w:type="spellStart"/>
      <w:r>
        <w:rPr>
          <w:rStyle w:val="grcARELIRE"/>
        </w:rPr>
        <w:t>ἐυήθης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vt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ex: </w:t>
      </w:r>
      <w:proofErr w:type="spellStart"/>
      <w:r w:rsidRPr="00B259BF">
        <w:rPr>
          <w:rStyle w:val="Dfinition"/>
          <w:lang w:val="fr-FR"/>
        </w:rPr>
        <w:t>gratia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pleuritis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sputum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cito</w:t>
      </w:r>
      <w:proofErr w:type="spellEnd"/>
      <w:r w:rsidRPr="00B259BF">
        <w:rPr>
          <w:rStyle w:val="Dfinition"/>
          <w:lang w:val="fr-FR"/>
        </w:rPr>
        <w:t xml:space="preserve"> &amp; facile </w:t>
      </w:r>
      <w:proofErr w:type="spellStart"/>
      <w:r w:rsidRPr="00B259BF">
        <w:rPr>
          <w:rStyle w:val="Dfinition"/>
          <w:lang w:val="fr-FR"/>
        </w:rPr>
        <w:t>educatur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facilis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respiratio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similia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accidentia</w:t>
      </w:r>
      <w:proofErr w:type="spellEnd"/>
      <w:r w:rsidRPr="00B259BF">
        <w:rPr>
          <w:rStyle w:val="Dfinition"/>
          <w:lang w:val="fr-FR"/>
        </w:rPr>
        <w:t xml:space="preserve"> mi„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tia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sint</w:t>
      </w:r>
      <w:proofErr w:type="spellEnd"/>
      <w:r w:rsidRPr="00B259BF">
        <w:rPr>
          <w:rStyle w:val="Dfinition"/>
          <w:lang w:val="fr-FR"/>
        </w:rPr>
        <w:t xml:space="preserve">;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κοήθης</w:t>
      </w:r>
      <w:proofErr w:type="spellEnd"/>
      <w:r w:rsidRPr="00B259BF">
        <w:rPr>
          <w:rStyle w:val="Dfinition"/>
          <w:lang w:val="fr-FR"/>
        </w:rPr>
        <w:t xml:space="preserve"> è contra.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Ἠκιστ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fr-FR"/>
        </w:rPr>
        <w:t xml:space="preserve">. </w:t>
      </w:r>
      <w:r w:rsidRPr="00B259BF">
        <w:rPr>
          <w:rStyle w:val="foreign"/>
          <w:lang w:val="fr-FR"/>
        </w:rPr>
        <w:t>Galen</w:t>
      </w:r>
      <w:r w:rsidRPr="00B259BF">
        <w:rPr>
          <w:rStyle w:val="Dfinition"/>
          <w:lang w:val="fr-FR"/>
        </w:rPr>
        <w:t xml:space="preserve">. 3. </w:t>
      </w:r>
      <w:proofErr w:type="gramStart"/>
      <w:r w:rsidRPr="00B259BF">
        <w:rPr>
          <w:rStyle w:val="Dfinition"/>
          <w:lang w:val="fr-FR"/>
        </w:rPr>
        <w:t>de acut</w:t>
      </w:r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notat</w:t>
      </w:r>
      <w:proofErr w:type="spellEnd"/>
      <w:proofErr w:type="gram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significare</w:t>
      </w:r>
      <w:proofErr w:type="spellEnd"/>
      <w:r w:rsidRPr="00B259BF">
        <w:rPr>
          <w:rStyle w:val="Dfinition"/>
          <w:lang w:val="fr-FR"/>
        </w:rPr>
        <w:t xml:space="preserve"> è </w:t>
      </w:r>
      <w:r>
        <w:rPr>
          <w:rStyle w:val="grcARELIRE"/>
        </w:rPr>
        <w:t>δ</w:t>
      </w:r>
      <w:r w:rsidRPr="00B259BF">
        <w:rPr>
          <w:rStyle w:val="Dfinition"/>
          <w:lang w:val="fr-FR"/>
        </w:rPr>
        <w:t>u</w:t>
      </w:r>
      <w:proofErr w:type="spellStart"/>
      <w:r>
        <w:rPr>
          <w:rStyle w:val="Dfinition"/>
        </w:rPr>
        <w:t>μῶς</w:t>
      </w:r>
      <w:proofErr w:type="spellEnd"/>
      <w:r w:rsidRPr="00B259BF">
        <w:rPr>
          <w:rStyle w:val="Dfinition"/>
          <w:lang w:val="fr-FR"/>
        </w:rPr>
        <w:br/>
        <w:t xml:space="preserve">, id est, </w:t>
      </w:r>
      <w:proofErr w:type="spellStart"/>
      <w:r w:rsidRPr="00B259BF">
        <w:rPr>
          <w:rStyle w:val="Dfinition"/>
          <w:lang w:val="fr-FR"/>
        </w:rPr>
        <w:t>nullo</w:t>
      </w:r>
      <w:proofErr w:type="spellEnd"/>
      <w:r w:rsidRPr="00B259BF">
        <w:rPr>
          <w:rStyle w:val="Dfinition"/>
          <w:lang w:val="fr-FR"/>
        </w:rPr>
        <w:t xml:space="preserve"> modo vt </w:t>
      </w:r>
      <w:proofErr w:type="spellStart"/>
      <w:r w:rsidRPr="00B259BF">
        <w:rPr>
          <w:rStyle w:val="Dfinition"/>
          <w:lang w:val="fr-FR"/>
        </w:rPr>
        <w:t>plerique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putarunt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ἐλάχιστον</w:t>
      </w:r>
      <w:proofErr w:type="spellEnd"/>
      <w:r w:rsidRPr="00B259BF">
        <w:rPr>
          <w:rStyle w:val="Dfinition"/>
          <w:lang w:val="fr-FR"/>
        </w:rPr>
        <w:t xml:space="preserve">, id est minimum, &amp; lib. 4. t. 95. </w:t>
      </w:r>
      <w:proofErr w:type="spellStart"/>
      <w:proofErr w:type="gramStart"/>
      <w:r w:rsidRPr="00B259BF">
        <w:rPr>
          <w:rStyle w:val="Dfinition"/>
          <w:lang w:val="fr-FR"/>
        </w:rPr>
        <w:t>dicit</w:t>
      </w:r>
      <w:proofErr w:type="spellEnd"/>
      <w:proofErr w:type="gramEnd"/>
      <w:r w:rsidRPr="00B259BF">
        <w:rPr>
          <w:rStyle w:val="Dfinition"/>
          <w:lang w:val="fr-FR"/>
        </w:rPr>
        <w:t xml:space="preserve"> si„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gnificare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contrarium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</w:t>
      </w:r>
      <w:r>
        <w:rPr>
          <w:rStyle w:val="Dfinition"/>
        </w:rPr>
        <w:t>ῷ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μάλιστ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Ἡλεκ</w:t>
      </w:r>
      <w:proofErr w:type="spellEnd"/>
      <w:r>
        <w:rPr>
          <w:rStyle w:val="orth"/>
        </w:rPr>
        <w:t>βώδης</w:t>
      </w:r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λαμπ</w:t>
      </w:r>
      <w:proofErr w:type="spellStart"/>
      <w:r>
        <w:rPr>
          <w:rStyle w:val="orth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στίλ</w:t>
      </w:r>
      <w:proofErr w:type="spellEnd"/>
      <w:r>
        <w:rPr>
          <w:rStyle w:val="grcARELIRE"/>
        </w:rPr>
        <w:t>βουτα</w:t>
      </w:r>
      <w:r w:rsidRPr="00B259BF">
        <w:rPr>
          <w:rStyle w:val="Dfinition"/>
          <w:lang w:val="fr-FR"/>
        </w:rPr>
        <w:t xml:space="preserve"> hoc est, lucida &amp; </w:t>
      </w:r>
      <w:proofErr w:type="spellStart"/>
      <w:r w:rsidRPr="00B259BF">
        <w:rPr>
          <w:rStyle w:val="Dfinition"/>
          <w:lang w:val="fr-FR"/>
        </w:rPr>
        <w:t>splendens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ab Hippocrate de </w:t>
      </w:r>
      <w:proofErr w:type="spellStart"/>
      <w:r w:rsidRPr="00B259BF">
        <w:rPr>
          <w:rStyle w:val="Dfinition"/>
          <w:lang w:val="fr-FR"/>
        </w:rPr>
        <w:t>alui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deiectione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r>
        <w:rPr>
          <w:rStyle w:val="grcARELIRE"/>
        </w:rPr>
        <w:t>πα</w:t>
      </w:r>
      <w:proofErr w:type="spellStart"/>
      <w:r>
        <w:rPr>
          <w:rStyle w:val="grcARELIRE"/>
        </w:rPr>
        <w:t>ρὰ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ἤλεκθον</w:t>
      </w:r>
      <w:proofErr w:type="spellEnd"/>
      <w:r w:rsidRPr="00B259BF">
        <w:rPr>
          <w:rStyle w:val="Dfinition"/>
          <w:lang w:val="fr-FR"/>
        </w:rPr>
        <w:t xml:space="preserve">, hoc est, ab </w:t>
      </w:r>
      <w:proofErr w:type="spellStart"/>
      <w:r w:rsidRPr="00B259BF">
        <w:rPr>
          <w:rStyle w:val="Dfinition"/>
          <w:lang w:val="fr-FR"/>
        </w:rPr>
        <w:t>electro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succino</w:t>
      </w:r>
      <w:proofErr w:type="spellEnd"/>
      <w:r w:rsidRPr="00B259BF">
        <w:rPr>
          <w:rStyle w:val="Dfinition"/>
          <w:lang w:val="fr-FR"/>
        </w:rPr>
        <w:t>: vt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annotat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Erotianus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>DEFINIT.</w:t>
      </w:r>
      <w:r w:rsidRPr="00B259BF">
        <w:rPr>
          <w:rStyle w:val="Dfinition"/>
          <w:lang w:val="fr-FR"/>
        </w:rPr>
        <w:br/>
      </w:r>
      <w:r w:rsidRPr="00B259BF">
        <w:rPr>
          <w:rStyle w:val="orth"/>
          <w:lang w:val="fr-FR"/>
        </w:rPr>
        <w:t>H</w:t>
      </w:r>
      <w:proofErr w:type="spellStart"/>
      <w:r>
        <w:rPr>
          <w:rStyle w:val="orth"/>
        </w:rPr>
        <w:t>λεκ</w:t>
      </w:r>
      <w:proofErr w:type="spellEnd"/>
      <w:r>
        <w:rPr>
          <w:rStyle w:val="orth"/>
        </w:rPr>
        <w:t>βον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succinum</w:t>
      </w:r>
      <w:proofErr w:type="spellEnd"/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 quidam </w:t>
      </w:r>
      <w:proofErr w:type="spellStart"/>
      <w:r w:rsidRPr="00B259BF">
        <w:rPr>
          <w:rStyle w:val="Dfinition"/>
          <w:lang w:val="fr-FR"/>
        </w:rPr>
        <w:t>pinguis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oleosus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spellStart"/>
      <w:r w:rsidRPr="00B259BF">
        <w:rPr>
          <w:rStyle w:val="Dfinition"/>
          <w:lang w:val="fr-FR"/>
        </w:rPr>
        <w:t>leuis</w:t>
      </w:r>
      <w:proofErr w:type="spellEnd"/>
      <w:r w:rsidRPr="00B259BF">
        <w:rPr>
          <w:rStyle w:val="Dfinition"/>
          <w:lang w:val="fr-FR"/>
        </w:rPr>
        <w:t xml:space="preserve">, qui in </w:t>
      </w:r>
      <w:proofErr w:type="spellStart"/>
      <w:r w:rsidRPr="00B259BF">
        <w:rPr>
          <w:rStyle w:val="Dfinition"/>
          <w:lang w:val="fr-FR"/>
        </w:rPr>
        <w:t>lapidem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mollem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concreuit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ignem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flammamque</w:t>
      </w:r>
      <w:proofErr w:type="spellEnd"/>
      <w:r w:rsidRPr="00B259BF">
        <w:rPr>
          <w:rStyle w:val="Dfinition"/>
          <w:lang w:val="fr-FR"/>
        </w:rPr>
        <w:t xml:space="preserve"> facile </w:t>
      </w:r>
      <w:proofErr w:type="spellStart"/>
      <w:r w:rsidRPr="00B259BF">
        <w:rPr>
          <w:rStyle w:val="Dfinition"/>
          <w:lang w:val="fr-FR"/>
        </w:rPr>
        <w:t>concipiens</w:t>
      </w:r>
      <w:proofErr w:type="spellEnd"/>
      <w:r w:rsidRPr="00B259BF">
        <w:rPr>
          <w:rStyle w:val="Dfinition"/>
          <w:lang w:val="fr-FR"/>
        </w:rPr>
        <w:t xml:space="preserve">. Sed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br/>
        <w:t xml:space="preserve">generis </w:t>
      </w:r>
      <w:proofErr w:type="spellStart"/>
      <w:r w:rsidRPr="00B259BF">
        <w:rPr>
          <w:rStyle w:val="Dfinition"/>
          <w:lang w:val="fr-FR"/>
        </w:rPr>
        <w:t>succus</w:t>
      </w:r>
      <w:proofErr w:type="spellEnd"/>
      <w:r w:rsidRPr="00B259BF">
        <w:rPr>
          <w:rStyle w:val="Dfinition"/>
          <w:lang w:val="fr-FR"/>
        </w:rPr>
        <w:t xml:space="preserve"> ille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plurimum</w:t>
      </w:r>
      <w:proofErr w:type="spellEnd"/>
      <w:r w:rsidRPr="00B259BF">
        <w:rPr>
          <w:rStyle w:val="Dfinition"/>
          <w:lang w:val="fr-FR"/>
        </w:rPr>
        <w:t xml:space="preserve"> variant </w:t>
      </w:r>
      <w:proofErr w:type="spellStart"/>
      <w:r w:rsidRPr="00B259BF">
        <w:rPr>
          <w:rStyle w:val="Dfinition"/>
          <w:lang w:val="fr-FR"/>
        </w:rPr>
        <w:t>authorum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sententiae</w:t>
      </w:r>
      <w:proofErr w:type="spellEnd"/>
      <w:r w:rsidRPr="00B259BF">
        <w:rPr>
          <w:rStyle w:val="Dfinition"/>
          <w:lang w:val="fr-FR"/>
        </w:rPr>
        <w:t xml:space="preserve">. Multi </w:t>
      </w:r>
      <w:proofErr w:type="spellStart"/>
      <w:r w:rsidRPr="00B259BF">
        <w:rPr>
          <w:rStyle w:val="Dfinition"/>
          <w:lang w:val="fr-FR"/>
        </w:rPr>
        <w:t>dixerunt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arborum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succum</w:t>
      </w:r>
      <w:proofErr w:type="spellEnd"/>
      <w:r w:rsidRPr="00B259BF">
        <w:rPr>
          <w:rStyle w:val="Dfinition"/>
          <w:lang w:val="fr-FR"/>
        </w:rPr>
        <w:br/>
        <w:t xml:space="preserve">, ex </w:t>
      </w:r>
      <w:proofErr w:type="spellStart"/>
      <w:r w:rsidRPr="00B259BF">
        <w:rPr>
          <w:rStyle w:val="Dfinition"/>
          <w:lang w:val="fr-FR"/>
        </w:rPr>
        <w:t>arboribus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littori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vicinis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stillantem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fluuios</w:t>
      </w:r>
      <w:proofErr w:type="spellEnd"/>
      <w:r w:rsidRPr="00B259BF">
        <w:rPr>
          <w:rStyle w:val="Dfinition"/>
          <w:lang w:val="fr-FR"/>
        </w:rPr>
        <w:br/>
        <w:t xml:space="preserve"> &amp; </w:t>
      </w:r>
      <w:proofErr w:type="gramStart"/>
      <w:r w:rsidRPr="00B259BF">
        <w:rPr>
          <w:rStyle w:val="Dfinition"/>
          <w:lang w:val="fr-FR"/>
        </w:rPr>
        <w:t>mare:</w:t>
      </w:r>
      <w:proofErr w:type="gramEnd"/>
      <w:r w:rsidRPr="00B259BF">
        <w:rPr>
          <w:rStyle w:val="Dfinition"/>
          <w:lang w:val="fr-FR"/>
        </w:rPr>
        <w:t xml:space="preserve"> qui cum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triplex, </w:t>
      </w:r>
      <w:proofErr w:type="spellStart"/>
      <w:r w:rsidRPr="00B259BF">
        <w:rPr>
          <w:rStyle w:val="Dfinition"/>
          <w:lang w:val="fr-FR"/>
        </w:rPr>
        <w:t>lacryma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gummi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resina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Aristoteles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lacrymam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definiuit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arboris</w:t>
      </w:r>
      <w:proofErr w:type="spellEnd"/>
      <w:r w:rsidRPr="00B259BF">
        <w:rPr>
          <w:rStyle w:val="Dfinition"/>
          <w:lang w:val="fr-FR"/>
        </w:rPr>
        <w:t xml:space="preserve">: multi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populi esse </w:t>
      </w:r>
      <w:proofErr w:type="spellStart"/>
      <w:r w:rsidRPr="00B259BF">
        <w:rPr>
          <w:rStyle w:val="Dfinition"/>
          <w:lang w:val="fr-FR"/>
        </w:rPr>
        <w:t>censuerunt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opinionis</w:t>
      </w:r>
      <w:proofErr w:type="spellEnd"/>
      <w:r w:rsidRPr="00B259BF">
        <w:rPr>
          <w:rStyle w:val="Dfinition"/>
          <w:lang w:val="fr-FR"/>
        </w:rPr>
        <w:t xml:space="preserve"> &amp; Dioscorides </w:t>
      </w:r>
      <w:proofErr w:type="spellStart"/>
      <w:r w:rsidRPr="00B259BF">
        <w:rPr>
          <w:rStyle w:val="Dfinition"/>
          <w:lang w:val="fr-FR"/>
        </w:rPr>
        <w:t>meminit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scribens</w:t>
      </w:r>
      <w:proofErr w:type="spellEnd"/>
      <w:r w:rsidRPr="00B259BF">
        <w:rPr>
          <w:rStyle w:val="Dfinition"/>
          <w:lang w:val="fr-FR"/>
        </w:rPr>
        <w:br/>
        <w:t xml:space="preserve"> lib. 1. </w:t>
      </w:r>
      <w:proofErr w:type="spellStart"/>
      <w:proofErr w:type="gramStart"/>
      <w:r w:rsidRPr="00B259BF">
        <w:rPr>
          <w:rStyle w:val="Dfinition"/>
          <w:lang w:val="fr-FR"/>
        </w:rPr>
        <w:t>quosdam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existimare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lacrymam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populorum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Padum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amnem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defluat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durariac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coire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opinio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potius</w:t>
      </w:r>
      <w:proofErr w:type="spellEnd"/>
      <w:r w:rsidRPr="00B259BF">
        <w:rPr>
          <w:rStyle w:val="Dfinition"/>
          <w:lang w:val="fr-FR"/>
        </w:rPr>
        <w:t xml:space="preserve"> fabula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profecta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Plinius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explicat</w:t>
      </w:r>
      <w:proofErr w:type="spellEnd"/>
      <w:r w:rsidRPr="00B259BF">
        <w:rPr>
          <w:rStyle w:val="Dfinition"/>
          <w:lang w:val="fr-FR"/>
        </w:rPr>
        <w:t xml:space="preserve">. Idem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narratur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Poëtas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aliquos</w:t>
      </w:r>
      <w:proofErr w:type="spellEnd"/>
      <w:r w:rsidRPr="00B259BF">
        <w:rPr>
          <w:rStyle w:val="Dfinition"/>
          <w:lang w:val="fr-FR"/>
        </w:rPr>
        <w:t xml:space="preserve"> fuisse qui </w:t>
      </w:r>
      <w:proofErr w:type="spellStart"/>
      <w:r w:rsidRPr="00B259BF">
        <w:rPr>
          <w:rStyle w:val="Dfinition"/>
          <w:lang w:val="fr-FR"/>
        </w:rPr>
        <w:t>dicerent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gunmi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eos</w:t>
      </w:r>
      <w:proofErr w:type="spellEnd"/>
      <w:r w:rsidRPr="00B259BF">
        <w:rPr>
          <w:rStyle w:val="Dfinition"/>
          <w:lang w:val="fr-FR"/>
        </w:rPr>
        <w:t xml:space="preserve"> qui id </w:t>
      </w:r>
      <w:proofErr w:type="spellStart"/>
      <w:r w:rsidRPr="00B259BF">
        <w:rPr>
          <w:rStyle w:val="Dfinition"/>
          <w:lang w:val="fr-FR"/>
        </w:rPr>
        <w:t>senserint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arborem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ipsam</w:t>
      </w:r>
      <w:proofErr w:type="spellEnd"/>
      <w:r w:rsidRPr="00B259BF">
        <w:rPr>
          <w:rStyle w:val="Dfinition"/>
          <w:lang w:val="fr-FR"/>
        </w:rPr>
        <w:br/>
        <w:t xml:space="preserve"> ex qua </w:t>
      </w:r>
      <w:proofErr w:type="spellStart"/>
      <w:r w:rsidRPr="00B259BF">
        <w:rPr>
          <w:rStyle w:val="Dfinition"/>
          <w:lang w:val="fr-FR"/>
        </w:rPr>
        <w:t>funditur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nominat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Ipse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pineae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lastRenderedPageBreak/>
        <w:t>succum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proofErr w:type="gramStart"/>
      <w:r w:rsidRPr="00B259BF">
        <w:rPr>
          <w:rStyle w:val="Dfinition"/>
          <w:lang w:val="fr-FR"/>
        </w:rPr>
        <w:t>arbitratur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cedrinae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verum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nec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nec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arbor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exudet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speciatim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explicarunt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contenti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dixisse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succum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arboris</w:t>
      </w:r>
      <w:proofErr w:type="spellEnd"/>
      <w:r w:rsidRPr="00B259BF">
        <w:rPr>
          <w:rStyle w:val="Dfinition"/>
          <w:lang w:val="fr-FR"/>
        </w:rPr>
        <w:t xml:space="preserve">: inter </w:t>
      </w:r>
      <w:proofErr w:type="spellStart"/>
      <w:r w:rsidRPr="00B259BF">
        <w:rPr>
          <w:rStyle w:val="Dfinition"/>
          <w:lang w:val="fr-FR"/>
        </w:rPr>
        <w:t>quos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plurimi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fuerunt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, &amp; è </w:t>
      </w:r>
      <w:proofErr w:type="spellStart"/>
      <w:r w:rsidRPr="00B259BF">
        <w:rPr>
          <w:rStyle w:val="Dfinition"/>
          <w:lang w:val="fr-FR"/>
        </w:rPr>
        <w:t>Latinis</w:t>
      </w:r>
      <w:proofErr w:type="spellEnd"/>
      <w:r w:rsidRPr="00B259BF">
        <w:rPr>
          <w:rStyle w:val="Dfinition"/>
          <w:lang w:val="fr-FR"/>
        </w:rPr>
        <w:t xml:space="preserve"> Cornel. </w:t>
      </w:r>
      <w:proofErr w:type="spellStart"/>
      <w:r w:rsidRPr="00B259BF">
        <w:rPr>
          <w:rStyle w:val="Dfinition"/>
          <w:lang w:val="fr-FR"/>
        </w:rPr>
        <w:t>Tacitus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&amp; qui </w:t>
      </w:r>
      <w:proofErr w:type="spell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sudorem</w:t>
      </w:r>
      <w:proofErr w:type="spellEnd"/>
      <w:r w:rsidRPr="00B259BF">
        <w:rPr>
          <w:rStyle w:val="Dfinition"/>
          <w:lang w:val="fr-FR"/>
        </w:rPr>
        <w:br/>
        <w:t xml:space="preserve"> esse </w:t>
      </w:r>
      <w:proofErr w:type="spellStart"/>
      <w:r w:rsidRPr="00B259BF">
        <w:rPr>
          <w:rStyle w:val="Dfinition"/>
          <w:lang w:val="fr-FR"/>
        </w:rPr>
        <w:t>dixerint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crediderint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solis</w:t>
      </w:r>
      <w:proofErr w:type="spellEnd"/>
      <w:r w:rsidRPr="00B259BF">
        <w:rPr>
          <w:rStyle w:val="Dfinition"/>
          <w:lang w:val="fr-FR"/>
        </w:rPr>
        <w:t xml:space="preserve"> radios</w:t>
      </w:r>
      <w:r w:rsidRPr="00B259BF">
        <w:rPr>
          <w:rStyle w:val="Dfinition"/>
          <w:lang w:val="fr-FR"/>
        </w:rPr>
        <w:br/>
        <w:t xml:space="preserve">circa </w:t>
      </w:r>
      <w:proofErr w:type="spellStart"/>
      <w:r w:rsidRPr="00B259BF">
        <w:rPr>
          <w:rStyle w:val="Dfinition"/>
          <w:lang w:val="fr-FR"/>
        </w:rPr>
        <w:t>occasum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vehementiores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terram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actos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pinguem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sudorem</w:t>
      </w:r>
      <w:proofErr w:type="spellEnd"/>
      <w:r w:rsidRPr="00B259BF">
        <w:rPr>
          <w:rStyle w:val="Dfinition"/>
          <w:lang w:val="fr-FR"/>
        </w:rPr>
        <w:t xml:space="preserve"> ex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elicere</w:t>
      </w:r>
      <w:proofErr w:type="spellEnd"/>
      <w:r w:rsidRPr="00B259BF">
        <w:rPr>
          <w:rStyle w:val="Dfinition"/>
          <w:lang w:val="fr-FR"/>
        </w:rPr>
        <w:t xml:space="preserve"> è quo fiat </w:t>
      </w:r>
      <w:proofErr w:type="spellStart"/>
      <w:proofErr w:type="gram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è </w:t>
      </w:r>
      <w:proofErr w:type="spellStart"/>
      <w:r w:rsidRPr="00B259BF">
        <w:rPr>
          <w:rStyle w:val="Dfinition"/>
          <w:lang w:val="fr-FR"/>
        </w:rPr>
        <w:t>limo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terrae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gigni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prodiderunt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concreti</w:t>
      </w:r>
      <w:proofErr w:type="spellEnd"/>
      <w:r w:rsidRPr="00B259BF">
        <w:rPr>
          <w:rStyle w:val="Dfinition"/>
          <w:lang w:val="fr-FR"/>
        </w:rPr>
        <w:t xml:space="preserve"> maris </w:t>
      </w:r>
      <w:proofErr w:type="spellStart"/>
      <w:r w:rsidRPr="00B259BF">
        <w:rPr>
          <w:rStyle w:val="Dfinition"/>
          <w:lang w:val="fr-FR"/>
        </w:rPr>
        <w:t>purgamentum</w:t>
      </w:r>
      <w:proofErr w:type="spellEnd"/>
      <w:r w:rsidRPr="00B259BF">
        <w:rPr>
          <w:rStyle w:val="Dfinition"/>
          <w:lang w:val="fr-FR"/>
        </w:rPr>
        <w:t xml:space="preserve"> esse. </w:t>
      </w:r>
      <w:proofErr w:type="spellStart"/>
      <w:r w:rsidRPr="00B259BF">
        <w:rPr>
          <w:rStyle w:val="Dfinition"/>
          <w:lang w:val="fr-FR"/>
        </w:rPr>
        <w:t>Adeo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pugnant</w:t>
      </w:r>
      <w:proofErr w:type="spellEnd"/>
      <w:r w:rsidRPr="00B259BF">
        <w:rPr>
          <w:rStyle w:val="Dfinition"/>
          <w:lang w:val="fr-FR"/>
        </w:rPr>
        <w:t xml:space="preserve"> inter se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sententiae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Nouissime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Georgius</w:t>
      </w:r>
      <w:proofErr w:type="spellEnd"/>
      <w:r w:rsidRPr="00B259BF">
        <w:rPr>
          <w:rStyle w:val="Dfinition"/>
          <w:lang w:val="fr-FR"/>
        </w:rPr>
        <w:t xml:space="preserve"> Agricola </w:t>
      </w:r>
      <w:proofErr w:type="spellStart"/>
      <w:r w:rsidRPr="00B259BF">
        <w:rPr>
          <w:rStyle w:val="Dfinition"/>
          <w:lang w:val="fr-FR"/>
        </w:rPr>
        <w:t>vir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doctissimus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acerrimi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iudicij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repudiatis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sententijs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scripsit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bitumen</w:t>
      </w:r>
      <w:proofErr w:type="spellEnd"/>
      <w:r w:rsidRPr="00B259BF">
        <w:rPr>
          <w:rStyle w:val="Dfinition"/>
          <w:lang w:val="fr-FR"/>
        </w:rPr>
        <w:t xml:space="preserve"> fossile quod in </w:t>
      </w:r>
      <w:proofErr w:type="spellStart"/>
      <w:r w:rsidRPr="00B259BF">
        <w:rPr>
          <w:rStyle w:val="Dfinition"/>
          <w:lang w:val="fr-FR"/>
        </w:rPr>
        <w:t>lapidem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mutatum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quoniam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bituminis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proprietates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Caeterum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consentiunt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succinum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littoribus</w:t>
      </w:r>
      <w:proofErr w:type="spellEnd"/>
      <w:r w:rsidRPr="00B259BF">
        <w:rPr>
          <w:rStyle w:val="Dfinition"/>
          <w:lang w:val="fr-FR"/>
        </w:rPr>
        <w:t xml:space="preserve"> maris </w:t>
      </w:r>
      <w:proofErr w:type="spellStart"/>
      <w:proofErr w:type="gramStart"/>
      <w:r w:rsidRPr="00B259BF">
        <w:rPr>
          <w:rStyle w:val="Dfinition"/>
          <w:lang w:val="fr-FR"/>
        </w:rPr>
        <w:t>colligi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praesertim</w:t>
      </w:r>
      <w:proofErr w:type="spellEnd"/>
      <w:r w:rsidRPr="00B259BF">
        <w:rPr>
          <w:rStyle w:val="Dfinition"/>
          <w:lang w:val="fr-FR"/>
        </w:rPr>
        <w:br/>
        <w:t xml:space="preserve">ad </w:t>
      </w:r>
      <w:proofErr w:type="spellStart"/>
      <w:r w:rsidRPr="00B259BF">
        <w:rPr>
          <w:rStyle w:val="Dfinition"/>
          <w:lang w:val="fr-FR"/>
        </w:rPr>
        <w:t>septentrionem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tempestatibus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littora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eijci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verum</w:t>
      </w:r>
      <w:proofErr w:type="gramEnd"/>
      <w:r w:rsidRPr="00B259BF">
        <w:rPr>
          <w:rStyle w:val="Dfinition"/>
          <w:lang w:val="fr-FR"/>
        </w:rPr>
        <w:t xml:space="preserve"> è terra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sub</w:t>
      </w:r>
      <w:proofErr w:type="spellEnd"/>
      <w:r w:rsidRPr="00B259BF">
        <w:rPr>
          <w:rStyle w:val="Dfinition"/>
          <w:lang w:val="fr-FR"/>
        </w:rPr>
        <w:t xml:space="preserve"> mari est,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oriri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Serapio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prodidit</w:t>
      </w:r>
      <w:proofErr w:type="spellEnd"/>
      <w:r w:rsidRPr="00B259BF">
        <w:rPr>
          <w:rStyle w:val="Dfinition"/>
          <w:lang w:val="fr-FR"/>
        </w:rPr>
        <w:t xml:space="preserve">, non aliter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fungi </w:t>
      </w:r>
      <w:proofErr w:type="spellStart"/>
      <w:r w:rsidRPr="00B259BF">
        <w:rPr>
          <w:rStyle w:val="Dfinition"/>
          <w:lang w:val="fr-FR"/>
        </w:rPr>
        <w:t>oriuntur</w:t>
      </w:r>
      <w:proofErr w:type="spellEnd"/>
      <w:r w:rsidRPr="00B259BF">
        <w:rPr>
          <w:rStyle w:val="Dfinition"/>
          <w:lang w:val="fr-FR"/>
        </w:rPr>
        <w:br/>
        <w:t xml:space="preserve"> ex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eminet</w:t>
      </w:r>
      <w:proofErr w:type="spellEnd"/>
      <w:r w:rsidRPr="00B259BF">
        <w:rPr>
          <w:rStyle w:val="Dfinition"/>
          <w:lang w:val="fr-FR"/>
        </w:rPr>
        <w:t xml:space="preserve"> è mari, </w:t>
      </w:r>
      <w:proofErr w:type="spellStart"/>
      <w:r w:rsidRPr="00B259BF">
        <w:rPr>
          <w:rStyle w:val="Dfinition"/>
          <w:lang w:val="fr-FR"/>
        </w:rPr>
        <w:t>ipsumque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fluctibus</w:t>
      </w:r>
      <w:proofErr w:type="spellEnd"/>
      <w:r w:rsidRPr="00B259BF">
        <w:rPr>
          <w:rStyle w:val="Dfinition"/>
          <w:lang w:val="fr-FR"/>
        </w:rPr>
        <w:br/>
        <w:t xml:space="preserve">&amp; </w:t>
      </w:r>
      <w:proofErr w:type="spellStart"/>
      <w:r w:rsidRPr="00B259BF">
        <w:rPr>
          <w:rStyle w:val="Dfinition"/>
          <w:lang w:val="fr-FR"/>
        </w:rPr>
        <w:t>tempestatibus</w:t>
      </w:r>
      <w:proofErr w:type="spellEnd"/>
      <w:r w:rsidRPr="00B259BF">
        <w:rPr>
          <w:rStyle w:val="Dfinition"/>
          <w:lang w:val="fr-FR"/>
        </w:rPr>
        <w:t xml:space="preserve"> è </w:t>
      </w:r>
      <w:proofErr w:type="spellStart"/>
      <w:r w:rsidRPr="00B259BF">
        <w:rPr>
          <w:rStyle w:val="Dfinition"/>
          <w:lang w:val="fr-FR"/>
        </w:rPr>
        <w:t>natali</w:t>
      </w:r>
      <w:proofErr w:type="spellEnd"/>
      <w:r w:rsidRPr="00B259BF">
        <w:rPr>
          <w:rStyle w:val="Dfinition"/>
          <w:lang w:val="fr-FR"/>
        </w:rPr>
        <w:t xml:space="preserve"> solo </w:t>
      </w:r>
      <w:proofErr w:type="spellStart"/>
      <w:r w:rsidRPr="00B259BF">
        <w:rPr>
          <w:rStyle w:val="Dfinition"/>
          <w:lang w:val="fr-FR"/>
        </w:rPr>
        <w:t>erutum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littora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impelli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Caeteri vero omnes non nasci in mari, sed</w:t>
      </w:r>
      <w:r>
        <w:rPr>
          <w:rStyle w:val="Dfinition"/>
          <w:lang w:val="it-IT"/>
        </w:rPr>
        <w:br/>
        <w:t>è fontibus in mare influere sentiunt, ibique durari</w:t>
      </w:r>
      <w:r>
        <w:rPr>
          <w:rStyle w:val="Dfinition"/>
          <w:lang w:val="it-IT"/>
        </w:rPr>
        <w:br/>
        <w:t>. Non est autem succino color vnus: aliud candidum</w:t>
      </w:r>
      <w:r>
        <w:rPr>
          <w:rStyle w:val="Dfinition"/>
          <w:lang w:val="it-IT"/>
        </w:rPr>
        <w:br/>
        <w:t xml:space="preserve"> est, quod habetur praestantissimum: aliud</w:t>
      </w:r>
      <w:r>
        <w:rPr>
          <w:rStyle w:val="Dfinition"/>
          <w:lang w:val="it-IT"/>
        </w:rPr>
        <w:br/>
        <w:t>fuluum &amp; perspicuum instar vitri, quod Genus</w:t>
      </w:r>
      <w:r>
        <w:rPr>
          <w:rStyle w:val="Dfinition"/>
          <w:lang w:val="it-IT"/>
        </w:rPr>
        <w:br/>
        <w:t xml:space="preserve">Graeci nuncupant </w:t>
      </w:r>
      <w:proofErr w:type="spellStart"/>
      <w:r>
        <w:rPr>
          <w:rStyle w:val="grcARELIRE"/>
        </w:rPr>
        <w:t>ὕδιον</w:t>
      </w:r>
      <w:proofErr w:type="spellEnd"/>
      <w:r>
        <w:rPr>
          <w:rStyle w:val="Dfinition"/>
          <w:lang w:val="it-IT"/>
        </w:rPr>
        <w:t>: aliud nigrum, quod est</w:t>
      </w:r>
      <w:r>
        <w:rPr>
          <w:rStyle w:val="Dfinition"/>
          <w:lang w:val="it-IT"/>
        </w:rPr>
        <w:br/>
        <w:t>deterrimum. Omne admoto igne accenditur &amp;</w:t>
      </w:r>
      <w:r>
        <w:rPr>
          <w:rStyle w:val="Dfinition"/>
          <w:lang w:val="it-IT"/>
        </w:rPr>
        <w:br/>
        <w:t>ardet, vt reliqua bituminis genera, affrictuque</w:t>
      </w:r>
      <w:r>
        <w:rPr>
          <w:rStyle w:val="Dfinition"/>
          <w:lang w:val="it-IT"/>
        </w:rPr>
        <w:br/>
        <w:t>calefactum plumas, paleas, resque alias leues ac</w:t>
      </w:r>
      <w:r>
        <w:rPr>
          <w:rStyle w:val="Dfinition"/>
          <w:lang w:val="it-IT"/>
        </w:rPr>
        <w:br/>
        <w:t>minutas, tanquam magnes ferrum, ad se trahit</w:t>
      </w:r>
      <w:r>
        <w:rPr>
          <w:rStyle w:val="Dfinition"/>
          <w:lang w:val="it-IT"/>
        </w:rPr>
        <w:br/>
        <w:t>&amp; retinet, eamque ob rem Graecorum quidam</w:t>
      </w:r>
      <w:r>
        <w:rPr>
          <w:rStyle w:val="Dfinition"/>
          <w:lang w:val="it-IT"/>
        </w:rPr>
        <w:br/>
      </w:r>
      <w:r>
        <w:rPr>
          <w:rStyle w:val="grcARELIRE"/>
        </w:rPr>
        <w:t>απα</w:t>
      </w:r>
      <w:proofErr w:type="spellStart"/>
      <w:r>
        <w:rPr>
          <w:rStyle w:val="grcARELIRE"/>
        </w:rPr>
        <w:t>γι</w:t>
      </w:r>
      <w:proofErr w:type="spellEnd"/>
      <w:r>
        <w:rPr>
          <w:rStyle w:val="Dfinition"/>
          <w:lang w:val="it-IT"/>
        </w:rPr>
        <w:t xml:space="preserve"> ipsum appellarunt. Praebet multiplicem</w:t>
      </w:r>
      <w:r>
        <w:rPr>
          <w:rStyle w:val="Dfinition"/>
          <w:lang w:val="it-IT"/>
        </w:rPr>
        <w:br/>
        <w:t>vsum. eius ramenta in suffitus cedunt quibus fotidus</w:t>
      </w:r>
      <w:r>
        <w:rPr>
          <w:rStyle w:val="Dfinition"/>
          <w:lang w:val="it-IT"/>
        </w:rPr>
        <w:br/>
        <w:t xml:space="preserve"> &amp; pestilens aer corrigatur: est enim odoris</w:t>
      </w:r>
      <w:r>
        <w:rPr>
          <w:rStyle w:val="Dfinition"/>
          <w:lang w:val="it-IT"/>
        </w:rPr>
        <w:br/>
        <w:t>iucundi. Illinendi vim obtinet, atque ob id potum</w:t>
      </w:r>
      <w:r>
        <w:rPr>
          <w:rStyle w:val="Dfinition"/>
          <w:lang w:val="it-IT"/>
        </w:rPr>
        <w:br/>
        <w:t xml:space="preserve"> sistit sanguinem vndecunque profluentem,</w:t>
      </w:r>
      <w:r>
        <w:rPr>
          <w:rStyle w:val="Dfinition"/>
          <w:lang w:val="it-IT"/>
        </w:rPr>
        <w:br/>
        <w:t>&amp; vomitus &amp; alui profluuia &amp; catarrhos. Et quia</w:t>
      </w:r>
      <w:r>
        <w:rPr>
          <w:rStyle w:val="Dfinition"/>
          <w:lang w:val="it-IT"/>
        </w:rPr>
        <w:br/>
        <w:t>odorum est, cordi amicum esse, eiusque tremori</w:t>
      </w:r>
      <w:r>
        <w:rPr>
          <w:rStyle w:val="Dfinition"/>
          <w:lang w:val="it-IT"/>
        </w:rPr>
        <w:br/>
        <w:t>mederi creditur. Caeterum non in Oceano modo</w:t>
      </w:r>
      <w:r>
        <w:rPr>
          <w:rStyle w:val="Dfinition"/>
          <w:lang w:val="it-IT"/>
        </w:rPr>
        <w:br/>
        <w:t>, sed etiam in mari Mediterraneo colligitur,</w:t>
      </w:r>
      <w:r>
        <w:rPr>
          <w:rStyle w:val="Dfinition"/>
          <w:lang w:val="it-IT"/>
        </w:rPr>
        <w:br/>
        <w:t>quod tamen ad nos adferri negant, dicentes in</w:t>
      </w:r>
      <w:r>
        <w:rPr>
          <w:rStyle w:val="Dfinition"/>
          <w:lang w:val="it-IT"/>
        </w:rPr>
        <w:br/>
        <w:t>eius locum substitui factitium ex benzoo, cera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eandida noua, carie fraxini &amp; arborum musco,</w:t>
      </w:r>
      <w:r>
        <w:rPr>
          <w:rStyle w:val="Dfinition"/>
          <w:lang w:val="it-IT"/>
        </w:rPr>
        <w:br/>
        <w:t>vel ex styrace, ladano, &amp; ramentis xylaloes: ad</w:t>
      </w:r>
      <w:r>
        <w:rPr>
          <w:rStyle w:val="Dfinition"/>
          <w:lang w:val="it-IT"/>
        </w:rPr>
        <w:br/>
        <w:t>vtramque vero compositionem addi muscum</w:t>
      </w:r>
      <w:r>
        <w:rPr>
          <w:rStyle w:val="Dfinition"/>
          <w:lang w:val="it-IT"/>
        </w:rPr>
        <w:br/>
        <w:t>vel zibetum, atque omnia cum aqua rosacea conmisceri:</w:t>
      </w:r>
      <w:r>
        <w:rPr>
          <w:rStyle w:val="Dfinition"/>
          <w:lang w:val="it-IT"/>
        </w:rPr>
        <w:br/>
        <w:t xml:space="preserve"> facile tamen fraudem deprehendi, quod</w:t>
      </w:r>
      <w:r>
        <w:rPr>
          <w:rStyle w:val="Dfinition"/>
          <w:lang w:val="it-IT"/>
        </w:rPr>
        <w:br/>
        <w:t>natiuum non tam cito atque factitium aquis mollescat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</w:p>
    <w:p w14:paraId="77E82DF6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21382BDB" w14:textId="77777777" w:rsidR="003152E5" w:rsidRDefault="00000000">
      <w:r>
        <w:rPr>
          <w:rStyle w:val="Dfinition"/>
        </w:rPr>
        <w:br/>
      </w:r>
      <w:proofErr w:type="spellStart"/>
      <w:r>
        <w:rPr>
          <w:rStyle w:val="Dfinition"/>
        </w:rPr>
        <w:t>lescat</w:t>
      </w:r>
      <w:proofErr w:type="spellEnd"/>
      <w:r>
        <w:rPr>
          <w:rStyle w:val="Dfinition"/>
        </w:rPr>
        <w:t xml:space="preserve">. Mauri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Arabes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ambram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citrinam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caraben</w:t>
      </w:r>
      <w:proofErr w:type="spellEnd"/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rcARELIRE"/>
        </w:rPr>
        <w:t xml:space="preserve">ν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ἡλέκτος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pastillus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alui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profluuia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efficax</w:t>
      </w:r>
      <w:proofErr w:type="spellEnd"/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describitur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Tralliano</w:t>
      </w:r>
      <w:proofErr w:type="spellEnd"/>
      <w:r>
        <w:rPr>
          <w:rStyle w:val="Dfinition"/>
        </w:rPr>
        <w:t xml:space="preserve"> l. 8. c. 8.</w:t>
      </w:r>
      <w:r>
        <w:rPr>
          <w:rStyle w:val="Dfinition"/>
        </w:rPr>
        <w:br/>
      </w:r>
      <w:r>
        <w:rPr>
          <w:rStyle w:val="guillemetdegoris"/>
        </w:rPr>
        <w:t>„</w:t>
      </w:r>
      <w:proofErr w:type="spellStart"/>
      <w:r>
        <w:rPr>
          <w:rStyle w:val="grcARELIRE"/>
        </w:rPr>
        <w:t>Ἠλεκτρῶδες</w:t>
      </w:r>
      <w:proofErr w:type="spellEnd"/>
      <w:r>
        <w:rPr>
          <w:rStyle w:val="grcARELIRE"/>
        </w:rPr>
        <w:t xml:space="preserve"> ὑπ</w:t>
      </w:r>
      <w:proofErr w:type="spellStart"/>
      <w:r>
        <w:rPr>
          <w:rStyle w:val="grcARELIRE"/>
        </w:rPr>
        <w:t>ογώρημ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. vide </w:t>
      </w:r>
      <w:r>
        <w:rPr>
          <w:rStyle w:val="ref"/>
        </w:rPr>
        <w:t>ὑπ</w:t>
      </w:r>
      <w:proofErr w:type="spellStart"/>
      <w:r>
        <w:rPr>
          <w:rStyle w:val="ref"/>
        </w:rPr>
        <w:t>οχώρημ</w:t>
      </w:r>
      <w:proofErr w:type="spellEnd"/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Ἡλι</w:t>
      </w:r>
      <w:proofErr w:type="spellEnd"/>
      <w:r>
        <w:rPr>
          <w:rStyle w:val="orth"/>
        </w:rPr>
        <w:t>ανθη</w:t>
      </w:r>
      <w:r>
        <w:rPr>
          <w:rStyle w:val="Dfinition"/>
        </w:rPr>
        <w:t xml:space="preserve">. herba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folio </w:t>
      </w:r>
      <w:proofErr w:type="spellStart"/>
      <w:r>
        <w:rPr>
          <w:rStyle w:val="Dfinition"/>
        </w:rPr>
        <w:t>myrti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Themiscyra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regione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Ciliciae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montibus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maritimis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proueniens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scribunt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quidam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adipe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leonino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decocta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addito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croco</w:t>
      </w:r>
      <w:proofErr w:type="spellEnd"/>
      <w:r>
        <w:rPr>
          <w:rStyle w:val="Dfinition"/>
        </w:rPr>
        <w:t xml:space="preserve"> &amp; vino </w:t>
      </w:r>
      <w:proofErr w:type="spellStart"/>
      <w:r>
        <w:rPr>
          <w:rStyle w:val="Dfinition"/>
        </w:rPr>
        <w:t>palmeo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perungi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solitos</w:t>
      </w:r>
      <w:proofErr w:type="spellEnd"/>
      <w:r>
        <w:rPr>
          <w:rStyle w:val="Dfinition"/>
        </w:rPr>
        <w:br/>
        <w:t xml:space="preserve">Magos &amp; </w:t>
      </w:r>
      <w:proofErr w:type="spellStart"/>
      <w:r>
        <w:rPr>
          <w:rStyle w:val="Dfinition"/>
        </w:rPr>
        <w:t>Persarum</w:t>
      </w:r>
      <w:proofErr w:type="spellEnd"/>
      <w:r>
        <w:rPr>
          <w:rStyle w:val="Dfinition"/>
        </w:rPr>
        <w:t xml:space="preserve"> reges ad </w:t>
      </w:r>
      <w:proofErr w:type="spellStart"/>
      <w:r>
        <w:rPr>
          <w:rStyle w:val="Dfinition"/>
        </w:rPr>
        <w:t>conciliandam</w:t>
      </w:r>
      <w:proofErr w:type="spellEnd"/>
      <w:r>
        <w:rPr>
          <w:rStyle w:val="Dfinition"/>
        </w:rPr>
        <w:t xml:space="preserve"> corporis</w:t>
      </w:r>
      <w:r>
        <w:rPr>
          <w:rStyle w:val="Dfinition"/>
        </w:rPr>
        <w:br/>
      </w:r>
      <w:proofErr w:type="spellStart"/>
      <w:r>
        <w:rPr>
          <w:rStyle w:val="Dfinition"/>
        </w:rPr>
        <w:t>gratiam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eandem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ἡλιοκ</w:t>
      </w:r>
      <w:proofErr w:type="spellEnd"/>
      <w:r>
        <w:rPr>
          <w:rStyle w:val="grcARELIRE"/>
        </w:rPr>
        <w:t>αλλίδα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Ἡλι</w:t>
      </w:r>
      <w:proofErr w:type="spellEnd"/>
      <w:r>
        <w:rPr>
          <w:rStyle w:val="orth"/>
        </w:rPr>
        <w:t>ακὸν</w:t>
      </w:r>
      <w:r>
        <w:rPr>
          <w:rStyle w:val="Dfinition"/>
        </w:rPr>
        <w:t xml:space="preserve">. genus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κύρίως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grcARELIRE"/>
        </w:rPr>
        <w:t>κῦρι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μέγ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ex rebus </w:t>
      </w:r>
      <w:proofErr w:type="spellStart"/>
      <w:r>
        <w:rPr>
          <w:rStyle w:val="Dfinition"/>
        </w:rPr>
        <w:t>triginta</w:t>
      </w:r>
      <w:proofErr w:type="spellEnd"/>
      <w:r>
        <w:rPr>
          <w:rStyle w:val="Dfinition"/>
        </w:rPr>
        <w:t xml:space="preserve"> sex </w:t>
      </w:r>
      <w:proofErr w:type="spellStart"/>
      <w:r>
        <w:rPr>
          <w:rStyle w:val="Dfinition"/>
        </w:rPr>
        <w:t>constans</w:t>
      </w:r>
      <w:proofErr w:type="spellEnd"/>
      <w:r>
        <w:rPr>
          <w:rStyle w:val="Dfinition"/>
        </w:rPr>
        <w:t xml:space="preserve">. Eius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Paulum</w:t>
      </w:r>
      <w:proofErr w:type="spellEnd"/>
      <w:r>
        <w:rPr>
          <w:rStyle w:val="Dfinition"/>
        </w:rPr>
        <w:t xml:space="preserve"> lib. 7. c. 22.</w:t>
      </w:r>
      <w:r>
        <w:rPr>
          <w:rStyle w:val="Dfinition"/>
        </w:rPr>
        <w:br/>
      </w:r>
      <w:proofErr w:type="spellStart"/>
      <w:r>
        <w:rPr>
          <w:rStyle w:val="orth"/>
        </w:rPr>
        <w:t>Ἡλικί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</w:t>
      </w:r>
      <w:proofErr w:type="spellStart"/>
      <w:r>
        <w:rPr>
          <w:rStyle w:val="foreign"/>
        </w:rPr>
        <w:t>aetas</w:t>
      </w:r>
      <w:proofErr w:type="spellEnd"/>
      <w:r>
        <w:rPr>
          <w:rStyle w:val="Dfinition"/>
        </w:rPr>
        <w:t xml:space="preserve">. Est </w:t>
      </w:r>
      <w:proofErr w:type="spellStart"/>
      <w:r>
        <w:rPr>
          <w:rStyle w:val="Dfinition"/>
        </w:rPr>
        <w:t>annorum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decursus</w:t>
      </w:r>
      <w:proofErr w:type="spellEnd"/>
      <w:r>
        <w:rPr>
          <w:rStyle w:val="Dfinition"/>
        </w:rPr>
        <w:t xml:space="preserve"> corporis </w:t>
      </w:r>
      <w:proofErr w:type="spellStart"/>
      <w:r>
        <w:rPr>
          <w:rStyle w:val="Dfinition"/>
        </w:rPr>
        <w:t>temperamentum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immutans</w:t>
      </w:r>
      <w:proofErr w:type="spellEnd"/>
      <w:r>
        <w:rPr>
          <w:rStyle w:val="Dfinition"/>
        </w:rPr>
        <w:t xml:space="preserve">. Ita </w:t>
      </w:r>
      <w:proofErr w:type="spellStart"/>
      <w:r>
        <w:rPr>
          <w:rStyle w:val="Dfinition"/>
        </w:rPr>
        <w:t>namque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fert</w:t>
      </w:r>
      <w:proofErr w:type="spellEnd"/>
      <w:r>
        <w:rPr>
          <w:rStyle w:val="Dfinition"/>
        </w:rPr>
        <w:t xml:space="preserve"> naturae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conditio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corpus humanum </w:t>
      </w:r>
      <w:proofErr w:type="spellStart"/>
      <w:r>
        <w:rPr>
          <w:rStyle w:val="Dfinition"/>
        </w:rPr>
        <w:t>nequeat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statu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perseuerare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sit omni </w:t>
      </w:r>
      <w:proofErr w:type="spellStart"/>
      <w:r>
        <w:rPr>
          <w:rStyle w:val="Dfinition"/>
        </w:rPr>
        <w:t>genito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corpori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corruptelae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interitusque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connata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necessitas</w:t>
      </w:r>
      <w:proofErr w:type="spellEnd"/>
      <w:r>
        <w:rPr>
          <w:rStyle w:val="Dfinition"/>
        </w:rPr>
        <w:br/>
        <w:t xml:space="preserve">. Cum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simus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in naturae</w:t>
      </w:r>
      <w:r>
        <w:rPr>
          <w:rStyle w:val="Dfinition"/>
        </w:rPr>
        <w:br/>
      </w:r>
      <w:proofErr w:type="spellStart"/>
      <w:r>
        <w:rPr>
          <w:rStyle w:val="Dfinition"/>
        </w:rPr>
        <w:t>nostrę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primordijs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calidum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frigido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humidum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praepolleat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constetque</w:t>
      </w:r>
      <w:proofErr w:type="spellEnd"/>
      <w:r>
        <w:rPr>
          <w:rStyle w:val="Dfinition"/>
        </w:rPr>
        <w:t xml:space="preserve"> nobis ex </w:t>
      </w:r>
      <w:proofErr w:type="spellStart"/>
      <w:r>
        <w:rPr>
          <w:rStyle w:val="Dfinition"/>
        </w:rPr>
        <w:t>humida</w:t>
      </w:r>
      <w:proofErr w:type="spellEnd"/>
      <w:r>
        <w:rPr>
          <w:rStyle w:val="Dfinition"/>
        </w:rPr>
        <w:t xml:space="preserve"> substantia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geniturae</w:t>
      </w:r>
      <w:proofErr w:type="spellEnd"/>
      <w:r>
        <w:rPr>
          <w:rStyle w:val="Dfinition"/>
        </w:rPr>
        <w:t xml:space="preserve"> origo,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humidam</w:t>
      </w:r>
      <w:proofErr w:type="spellEnd"/>
      <w:r>
        <w:rPr>
          <w:rStyle w:val="Dfinition"/>
        </w:rPr>
        <w:br/>
        <w:t xml:space="preserve">perpetuo </w:t>
      </w:r>
      <w:proofErr w:type="spellStart"/>
      <w:r>
        <w:rPr>
          <w:rStyle w:val="Dfinition"/>
        </w:rPr>
        <w:t>seruari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conueniens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erat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ex</w:t>
      </w:r>
      <w:r>
        <w:rPr>
          <w:rStyle w:val="Dfinition"/>
        </w:rPr>
        <w:br/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solidae</w:t>
      </w:r>
      <w:proofErr w:type="spellEnd"/>
      <w:r>
        <w:rPr>
          <w:rStyle w:val="Dfinition"/>
        </w:rPr>
        <w:t xml:space="preserve"> partes fieri </w:t>
      </w:r>
      <w:proofErr w:type="spellStart"/>
      <w:r>
        <w:rPr>
          <w:rStyle w:val="Dfinition"/>
        </w:rPr>
        <w:t>deberent</w:t>
      </w:r>
      <w:proofErr w:type="spellEnd"/>
      <w:r>
        <w:rPr>
          <w:rStyle w:val="Dfinition"/>
        </w:rPr>
        <w:t xml:space="preserve">, natura </w:t>
      </w:r>
      <w:proofErr w:type="spellStart"/>
      <w:r>
        <w:rPr>
          <w:rStyle w:val="Dfinition"/>
        </w:rPr>
        <w:t>statim</w:t>
      </w:r>
      <w:proofErr w:type="spellEnd"/>
      <w:r>
        <w:rPr>
          <w:rStyle w:val="Dfinition"/>
        </w:rPr>
        <w:t xml:space="preserve"> in</w:t>
      </w:r>
      <w:r>
        <w:rPr>
          <w:rStyle w:val="Dfinition"/>
        </w:rPr>
        <w:br/>
      </w:r>
      <w:proofErr w:type="spellStart"/>
      <w:r>
        <w:rPr>
          <w:rStyle w:val="Dfinition"/>
        </w:rPr>
        <w:t>generationis</w:t>
      </w:r>
      <w:proofErr w:type="spellEnd"/>
      <w:r>
        <w:rPr>
          <w:rStyle w:val="Dfinition"/>
        </w:rPr>
        <w:t xml:space="preserve"> initio </w:t>
      </w:r>
      <w:proofErr w:type="spellStart"/>
      <w:r>
        <w:rPr>
          <w:rStyle w:val="Dfinition"/>
        </w:rPr>
        <w:t>ignem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terramque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copiosius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admiscuit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quę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torrerent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vrerentue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sed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abunde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siccarent</w:t>
      </w:r>
      <w:proofErr w:type="spellEnd"/>
      <w:r>
        <w:rPr>
          <w:rStyle w:val="Dfinition"/>
        </w:rPr>
        <w:t xml:space="preserve">. Id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in causa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cur </w:t>
      </w:r>
      <w:proofErr w:type="spellStart"/>
      <w:r>
        <w:rPr>
          <w:rStyle w:val="Dfinition"/>
        </w:rPr>
        <w:t>progressu</w:t>
      </w:r>
      <w:proofErr w:type="spellEnd"/>
      <w:r>
        <w:rPr>
          <w:rStyle w:val="Dfinition"/>
        </w:rPr>
        <w:t xml:space="preserve"> temporis </w:t>
      </w:r>
      <w:proofErr w:type="spellStart"/>
      <w:r>
        <w:rPr>
          <w:rStyle w:val="Dfinition"/>
        </w:rPr>
        <w:t>temperamentorum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mutationes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contingant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br/>
        <w:t xml:space="preserve">sunt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aetates</w:t>
      </w:r>
      <w:proofErr w:type="spellEnd"/>
      <w:r>
        <w:rPr>
          <w:rStyle w:val="Dfinition"/>
        </w:rPr>
        <w:t xml:space="preserve">: Ab hoc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primum </w:t>
      </w:r>
      <w:proofErr w:type="spellStart"/>
      <w:r>
        <w:rPr>
          <w:rStyle w:val="Dfinition"/>
        </w:rPr>
        <w:t>cogitur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paulumque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concrescit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vtero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conceptum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mox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redditum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veluti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lineamenta</w:t>
      </w:r>
      <w:proofErr w:type="spellEnd"/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proofErr w:type="spellStart"/>
      <w:r>
        <w:rPr>
          <w:rStyle w:val="Dfinition"/>
        </w:rPr>
        <w:t>quaedam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rudimenta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membri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obtinet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vlterius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siccescens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lineamenta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rudimentaue</w:t>
      </w:r>
      <w:proofErr w:type="spellEnd"/>
      <w:r>
        <w:rPr>
          <w:rStyle w:val="Dfinition"/>
        </w:rPr>
        <w:t xml:space="preserve"> modo,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exactam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vniuscuiusque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speciem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ostendit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lucem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editum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proficit</w:t>
      </w:r>
      <w:proofErr w:type="spellEnd"/>
      <w:r>
        <w:rPr>
          <w:rStyle w:val="Dfinition"/>
        </w:rPr>
        <w:t xml:space="preserve">, &amp; tum </w:t>
      </w:r>
      <w:proofErr w:type="spellStart"/>
      <w:r>
        <w:rPr>
          <w:rStyle w:val="Dfinition"/>
        </w:rPr>
        <w:t>siccius</w:t>
      </w:r>
      <w:proofErr w:type="spellEnd"/>
      <w:r>
        <w:rPr>
          <w:rStyle w:val="Dfinition"/>
        </w:rPr>
        <w:br/>
        <w:t xml:space="preserve"> tum </w:t>
      </w:r>
      <w:proofErr w:type="spellStart"/>
      <w:r>
        <w:rPr>
          <w:rStyle w:val="Dfinition"/>
        </w:rPr>
        <w:t>valentius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seipso</w:t>
      </w:r>
      <w:proofErr w:type="spellEnd"/>
      <w:r>
        <w:rPr>
          <w:rStyle w:val="Dfinition"/>
        </w:rPr>
        <w:t xml:space="preserve"> semper </w:t>
      </w:r>
      <w:proofErr w:type="spellStart"/>
      <w:r>
        <w:rPr>
          <w:rStyle w:val="Dfinition"/>
        </w:rPr>
        <w:t>efficitur</w:t>
      </w:r>
      <w:proofErr w:type="spellEnd"/>
      <w:r>
        <w:rPr>
          <w:rStyle w:val="Dfinition"/>
        </w:rPr>
        <w:t xml:space="preserve">; </w:t>
      </w:r>
      <w:proofErr w:type="spellStart"/>
      <w:r>
        <w:rPr>
          <w:rStyle w:val="Dfinition"/>
        </w:rPr>
        <w:t>donec</w:t>
      </w:r>
      <w:proofErr w:type="spellEnd"/>
      <w:r>
        <w:rPr>
          <w:rStyle w:val="Dfinition"/>
        </w:rPr>
        <w:br/>
        <w:t xml:space="preserve">ad summum </w:t>
      </w:r>
      <w:proofErr w:type="spellStart"/>
      <w:r>
        <w:rPr>
          <w:rStyle w:val="Dfinition"/>
        </w:rPr>
        <w:t>incrementum</w:t>
      </w:r>
      <w:proofErr w:type="spellEnd"/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peruentum</w:t>
      </w:r>
      <w:proofErr w:type="spellEnd"/>
      <w:r>
        <w:rPr>
          <w:rStyle w:val="Dfinition"/>
        </w:rPr>
        <w:t xml:space="preserve">: tum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incrementum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omne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sistitur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ossibus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nimirum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ipsis</w:t>
      </w:r>
      <w:proofErr w:type="spellEnd"/>
      <w:r>
        <w:rPr>
          <w:rStyle w:val="Dfinition"/>
        </w:rPr>
        <w:t xml:space="preserve"> per </w:t>
      </w:r>
      <w:proofErr w:type="spellStart"/>
      <w:r>
        <w:rPr>
          <w:rStyle w:val="Dfinition"/>
        </w:rPr>
        <w:t>siccitatem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vltra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sequacibus</w:t>
      </w:r>
      <w:proofErr w:type="spellEnd"/>
      <w:r>
        <w:rPr>
          <w:rStyle w:val="Dfinition"/>
        </w:rPr>
        <w:t>, &amp; sanguinis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spiritusque</w:t>
      </w:r>
      <w:proofErr w:type="spellEnd"/>
      <w:r>
        <w:rPr>
          <w:rStyle w:val="Dfinition"/>
        </w:rPr>
        <w:t xml:space="preserve"> vasa spiritus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flatu</w:t>
      </w:r>
      <w:proofErr w:type="spellEnd"/>
      <w:r>
        <w:rPr>
          <w:rStyle w:val="Dfinition"/>
        </w:rPr>
        <w:t xml:space="preserve"> in latum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aguntur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cuncta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denique</w:t>
      </w:r>
      <w:proofErr w:type="spellEnd"/>
      <w:r>
        <w:rPr>
          <w:rStyle w:val="Dfinition"/>
        </w:rPr>
        <w:t xml:space="preserve"> membra non solum</w:t>
      </w:r>
      <w:r>
        <w:rPr>
          <w:rStyle w:val="Dfinition"/>
        </w:rPr>
        <w:br/>
        <w:t xml:space="preserve"> robusta </w:t>
      </w:r>
      <w:proofErr w:type="spellStart"/>
      <w:r>
        <w:rPr>
          <w:rStyle w:val="Dfinition"/>
        </w:rPr>
        <w:t>fiunt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vires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summas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obtinent</w:t>
      </w:r>
      <w:proofErr w:type="spellEnd"/>
      <w:r>
        <w:rPr>
          <w:rStyle w:val="Dfinition"/>
        </w:rPr>
        <w:t xml:space="preserve">. In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sequitur tempore,</w:t>
      </w:r>
      <w:r>
        <w:rPr>
          <w:rStyle w:val="Dfinition"/>
        </w:rPr>
        <w:br/>
        <w:t xml:space="preserve">omnibus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partibus</w:t>
      </w:r>
      <w:proofErr w:type="spellEnd"/>
      <w:r>
        <w:rPr>
          <w:rStyle w:val="Dfinition"/>
        </w:rPr>
        <w:t xml:space="preserve"> supra </w:t>
      </w:r>
      <w:proofErr w:type="spellStart"/>
      <w:r>
        <w:rPr>
          <w:rStyle w:val="Dfinition"/>
        </w:rPr>
        <w:t>iustum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siccescentibus</w:t>
      </w:r>
      <w:proofErr w:type="spellEnd"/>
      <w:r>
        <w:rPr>
          <w:rStyle w:val="Dfinition"/>
        </w:rPr>
        <w:br/>
        <w:t xml:space="preserve">, non solum </w:t>
      </w:r>
      <w:proofErr w:type="spellStart"/>
      <w:r>
        <w:rPr>
          <w:rStyle w:val="Dfinition"/>
        </w:rPr>
        <w:t>cuiusque</w:t>
      </w:r>
      <w:proofErr w:type="spellEnd"/>
      <w:r>
        <w:rPr>
          <w:rStyle w:val="Dfinition"/>
        </w:rPr>
        <w:t xml:space="preserve"> officium minus probe</w:t>
      </w:r>
      <w:r>
        <w:rPr>
          <w:rStyle w:val="Dfinition"/>
        </w:rPr>
        <w:br/>
      </w:r>
      <w:proofErr w:type="spellStart"/>
      <w:r>
        <w:rPr>
          <w:rStyle w:val="Dfinition"/>
        </w:rPr>
        <w:t>administratur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corpus ipsum </w:t>
      </w:r>
      <w:proofErr w:type="spellStart"/>
      <w:r>
        <w:rPr>
          <w:rStyle w:val="Dfinition"/>
        </w:rPr>
        <w:t>macilentius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graciliusque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ante </w:t>
      </w:r>
      <w:proofErr w:type="spellStart"/>
      <w:r>
        <w:rPr>
          <w:rStyle w:val="Dfinition"/>
        </w:rPr>
        <w:t>redditur</w:t>
      </w:r>
      <w:proofErr w:type="spellEnd"/>
      <w:r>
        <w:rPr>
          <w:rStyle w:val="Dfinition"/>
        </w:rPr>
        <w:t xml:space="preserve">, &amp; </w:t>
      </w:r>
      <w:proofErr w:type="spellStart"/>
      <w:r>
        <w:rPr>
          <w:rStyle w:val="Dfinition"/>
        </w:rPr>
        <w:t>postea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rugosum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. Quo </w:t>
      </w:r>
      <w:proofErr w:type="spellStart"/>
      <w:r>
        <w:rPr>
          <w:rStyle w:val="Dfinition"/>
        </w:rPr>
        <w:t>vbi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peruentum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summa </w:t>
      </w:r>
      <w:proofErr w:type="spellStart"/>
      <w:r>
        <w:rPr>
          <w:rStyle w:val="Dfinition"/>
        </w:rPr>
        <w:t>artuum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viscerum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imbecillitas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seniumque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oritur</w:t>
      </w:r>
      <w:proofErr w:type="spellEnd"/>
      <w:r>
        <w:rPr>
          <w:rStyle w:val="Dfinition"/>
        </w:rPr>
        <w:t xml:space="preserve">. </w:t>
      </w:r>
      <w:proofErr w:type="spellStart"/>
      <w:r w:rsidRPr="00B259BF">
        <w:rPr>
          <w:rStyle w:val="Dfinition"/>
          <w:lang w:val="fr-FR"/>
        </w:rPr>
        <w:t>Talis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genere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totius</w:t>
      </w:r>
      <w:proofErr w:type="spellEnd"/>
      <w:r w:rsidRPr="00B259BF">
        <w:rPr>
          <w:rStyle w:val="Dfinition"/>
          <w:lang w:val="fr-FR"/>
        </w:rPr>
        <w:br/>
        <w:t xml:space="preserve"> vitae </w:t>
      </w:r>
      <w:proofErr w:type="spellStart"/>
      <w:r w:rsidRPr="00B259BF">
        <w:rPr>
          <w:rStyle w:val="Dfinition"/>
          <w:lang w:val="fr-FR"/>
        </w:rPr>
        <w:t>decursus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omnes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temperamentorum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mutationes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aetatumque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differentias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complectens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nisi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spatijs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certis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contingere</w:t>
      </w:r>
      <w:proofErr w:type="spellEnd"/>
      <w:r w:rsidRPr="00B259BF">
        <w:rPr>
          <w:rStyle w:val="Dfinition"/>
          <w:lang w:val="fr-FR"/>
        </w:rPr>
        <w:br/>
        <w:t xml:space="preserve"> non </w:t>
      </w:r>
      <w:proofErr w:type="spellStart"/>
      <w:r w:rsidRPr="00B259BF">
        <w:rPr>
          <w:rStyle w:val="Dfinition"/>
          <w:lang w:val="fr-FR"/>
        </w:rPr>
        <w:t>possint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necessario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metiri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definireque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oporteat</w:t>
      </w:r>
      <w:proofErr w:type="spellEnd"/>
      <w:r w:rsidRPr="00B259BF">
        <w:rPr>
          <w:rStyle w:val="Dfinition"/>
          <w:lang w:val="fr-FR"/>
        </w:rPr>
        <w:t xml:space="preserve">, non facile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est id</w:t>
      </w:r>
      <w:r w:rsidRPr="00B259BF">
        <w:rPr>
          <w:rStyle w:val="Dfinition"/>
          <w:lang w:val="fr-FR"/>
        </w:rPr>
        <w:br/>
        <w:t xml:space="preserve">exacte </w:t>
      </w:r>
      <w:proofErr w:type="spellStart"/>
      <w:r w:rsidRPr="00B259BF">
        <w:rPr>
          <w:rStyle w:val="Dfinition"/>
          <w:lang w:val="fr-FR"/>
        </w:rPr>
        <w:t>praestare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certosque</w:t>
      </w:r>
      <w:proofErr w:type="spellEnd"/>
      <w:r w:rsidRPr="00B259BF">
        <w:rPr>
          <w:rStyle w:val="Dfinition"/>
          <w:lang w:val="fr-FR"/>
        </w:rPr>
        <w:t xml:space="preserve"> fines </w:t>
      </w:r>
      <w:proofErr w:type="spellStart"/>
      <w:r w:rsidRPr="00B259BF">
        <w:rPr>
          <w:rStyle w:val="Dfinition"/>
          <w:lang w:val="fr-FR"/>
        </w:rPr>
        <w:t>statuere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tantum</w:t>
      </w:r>
      <w:proofErr w:type="spellEnd"/>
      <w:r w:rsidRPr="00B259BF">
        <w:rPr>
          <w:rStyle w:val="Dfinition"/>
          <w:lang w:val="fr-FR"/>
        </w:rPr>
        <w:br/>
        <w:t xml:space="preserve">in </w:t>
      </w:r>
      <w:proofErr w:type="spellStart"/>
      <w:r w:rsidRPr="00B259BF">
        <w:rPr>
          <w:rStyle w:val="Dfinition"/>
          <w:lang w:val="fr-FR"/>
        </w:rPr>
        <w:t>latitudine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quadam</w:t>
      </w:r>
      <w:proofErr w:type="spellEnd"/>
      <w:r w:rsidRPr="00B259BF">
        <w:rPr>
          <w:rStyle w:val="Dfinition"/>
          <w:lang w:val="fr-FR"/>
        </w:rPr>
        <w:t xml:space="preserve">. Nam prout </w:t>
      </w:r>
      <w:proofErr w:type="spellStart"/>
      <w:r w:rsidRPr="00B259BF">
        <w:rPr>
          <w:rStyle w:val="Dfinition"/>
          <w:lang w:val="fr-FR"/>
        </w:rPr>
        <w:t>calidior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frigidior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humidior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siccior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est;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celerius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tardius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pubescit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senex</w:t>
      </w:r>
      <w:proofErr w:type="spellEnd"/>
      <w:r w:rsidRPr="00B259BF">
        <w:rPr>
          <w:rStyle w:val="Dfinition"/>
          <w:lang w:val="fr-FR"/>
        </w:rPr>
        <w:t xml:space="preserve"> est. </w:t>
      </w:r>
      <w:proofErr w:type="spellStart"/>
      <w:r w:rsidRPr="00B259BF">
        <w:rPr>
          <w:rStyle w:val="Dfinition"/>
          <w:lang w:val="fr-FR"/>
        </w:rPr>
        <w:t>Earum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namque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qualitatum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temperaturis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aetates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distinguuntur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Itaque</w:t>
      </w:r>
      <w:proofErr w:type="spellEnd"/>
      <w:r w:rsidRPr="00B259BF">
        <w:rPr>
          <w:rStyle w:val="Dfinition"/>
          <w:lang w:val="fr-FR"/>
        </w:rPr>
        <w:t xml:space="preserve"> vt quatuor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temperamentorum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differentiae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quas</w:t>
      </w:r>
      <w:proofErr w:type="spellEnd"/>
      <w:r w:rsidRPr="00B259BF">
        <w:rPr>
          <w:rStyle w:val="Dfinition"/>
          <w:lang w:val="fr-FR"/>
        </w:rPr>
        <w:t xml:space="preserve"> homo toto vitae </w:t>
      </w:r>
      <w:proofErr w:type="spellStart"/>
      <w:r w:rsidRPr="00B259BF">
        <w:rPr>
          <w:rStyle w:val="Dfinition"/>
          <w:lang w:val="fr-FR"/>
        </w:rPr>
        <w:t>suae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spatio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sustinet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ita</w:t>
      </w:r>
      <w:proofErr w:type="spellEnd"/>
      <w:r w:rsidRPr="00B259BF">
        <w:rPr>
          <w:rStyle w:val="Dfinition"/>
          <w:lang w:val="fr-FR"/>
        </w:rPr>
        <w:t xml:space="preserve"> par est quatuor </w:t>
      </w:r>
      <w:proofErr w:type="spellStart"/>
      <w:r w:rsidRPr="00B259BF">
        <w:rPr>
          <w:rStyle w:val="Dfinition"/>
          <w:lang w:val="fr-FR"/>
        </w:rPr>
        <w:t>aetates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illis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respondentes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r>
        <w:rPr>
          <w:rStyle w:val="Dfinition"/>
          <w:lang w:val="fr-FR"/>
        </w:rPr>
        <w:t xml:space="preserve">Primum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natus</w:t>
      </w:r>
      <w:proofErr w:type="spellEnd"/>
      <w:r>
        <w:rPr>
          <w:rStyle w:val="Dfinition"/>
          <w:lang w:val="fr-FR"/>
        </w:rPr>
        <w:t xml:space="preserve"> est homo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humidum</w:t>
      </w:r>
      <w:proofErr w:type="spellEnd"/>
      <w:r>
        <w:rPr>
          <w:rStyle w:val="Dfinition"/>
          <w:lang w:val="fr-FR"/>
        </w:rPr>
        <w:t xml:space="preserve"> esse constat, </w:t>
      </w:r>
      <w:proofErr w:type="spellStart"/>
      <w:r>
        <w:rPr>
          <w:rStyle w:val="Dfinition"/>
          <w:lang w:val="fr-FR"/>
        </w:rPr>
        <w:t>deinde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br/>
        <w:t>TO.</w:t>
      </w:r>
      <w:r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t>H.</w:t>
      </w:r>
      <w:r w:rsidRPr="00B259BF">
        <w:rPr>
          <w:rStyle w:val="Dfinition"/>
          <w:lang w:val="fr-FR"/>
        </w:rPr>
        <w:br/>
        <w:t xml:space="preserve">tandem </w:t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frigidum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humidumque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effici</w:t>
      </w:r>
      <w:proofErr w:type="spellEnd"/>
      <w:r w:rsidRPr="00B259BF">
        <w:rPr>
          <w:rStyle w:val="Dfinition"/>
          <w:lang w:val="fr-FR"/>
        </w:rPr>
        <w:t>, &amp; per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eas</w:t>
      </w:r>
      <w:proofErr w:type="spellEnd"/>
      <w:r w:rsidRPr="00B259BF">
        <w:rPr>
          <w:rStyle w:val="Dfinition"/>
          <w:lang w:val="fr-FR"/>
        </w:rPr>
        <w:t xml:space="preserve"> quatuor </w:t>
      </w:r>
      <w:proofErr w:type="spellStart"/>
      <w:r w:rsidRPr="00B259BF">
        <w:rPr>
          <w:rStyle w:val="Dfinition"/>
          <w:lang w:val="fr-FR"/>
        </w:rPr>
        <w:t>temperies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decurrere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perinde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annum</w:t>
      </w:r>
      <w:proofErr w:type="spellEnd"/>
      <w:r w:rsidRPr="00B259BF">
        <w:rPr>
          <w:rStyle w:val="Dfinition"/>
          <w:lang w:val="fr-FR"/>
        </w:rPr>
        <w:t xml:space="preserve"> per sua </w:t>
      </w:r>
      <w:proofErr w:type="spellStart"/>
      <w:r w:rsidRPr="00B259BF">
        <w:rPr>
          <w:rStyle w:val="Dfinition"/>
          <w:lang w:val="fr-FR"/>
        </w:rPr>
        <w:t>tempora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eandem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temperaturam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sortita</w:t>
      </w:r>
      <w:proofErr w:type="spellEnd"/>
      <w:r w:rsidRPr="00B259BF">
        <w:rPr>
          <w:rStyle w:val="Dfinition"/>
          <w:lang w:val="fr-FR"/>
        </w:rPr>
        <w:t xml:space="preserve">. Quod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anno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tempus</w:t>
      </w:r>
      <w:proofErr w:type="spellEnd"/>
      <w:r w:rsidRPr="00B259BF">
        <w:rPr>
          <w:rStyle w:val="Dfinition"/>
          <w:lang w:val="fr-FR"/>
        </w:rPr>
        <w:t xml:space="preserve">, id in </w:t>
      </w:r>
      <w:proofErr w:type="spellStart"/>
      <w:r w:rsidRPr="00B259BF">
        <w:rPr>
          <w:rStyle w:val="Dfinition"/>
          <w:lang w:val="fr-FR"/>
        </w:rPr>
        <w:t>vita</w:t>
      </w:r>
      <w:proofErr w:type="spellEnd"/>
      <w:r w:rsidRPr="00B259BF">
        <w:rPr>
          <w:rStyle w:val="Dfinition"/>
          <w:lang w:val="fr-FR"/>
        </w:rPr>
        <w:br/>
        <w:t xml:space="preserve"> hominis </w:t>
      </w:r>
      <w:proofErr w:type="spellStart"/>
      <w:r w:rsidRPr="00B259BF">
        <w:rPr>
          <w:rStyle w:val="Dfinition"/>
          <w:lang w:val="fr-FR"/>
        </w:rPr>
        <w:t>aetas</w:t>
      </w:r>
      <w:proofErr w:type="spellEnd"/>
      <w:r w:rsidRPr="00B259BF">
        <w:rPr>
          <w:rStyle w:val="Dfinition"/>
          <w:lang w:val="fr-FR"/>
        </w:rPr>
        <w:t xml:space="preserve"> est, non </w:t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modo </w:t>
      </w:r>
      <w:proofErr w:type="spellStart"/>
      <w:r w:rsidRPr="00B259BF">
        <w:rPr>
          <w:rStyle w:val="Dfinition"/>
          <w:lang w:val="fr-FR"/>
        </w:rPr>
        <w:t>temperie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praedita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sed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reliquis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plaerisque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affectionibus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Habent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aetates</w:t>
      </w:r>
      <w:proofErr w:type="spellEnd"/>
      <w:r w:rsidRPr="00B259BF">
        <w:rPr>
          <w:rStyle w:val="Dfinition"/>
          <w:lang w:val="fr-FR"/>
        </w:rPr>
        <w:t xml:space="preserve"> sua nomina</w:t>
      </w:r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veluti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tempora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quarum</w:t>
      </w:r>
      <w:proofErr w:type="spellEnd"/>
      <w:r w:rsidRPr="00B259BF">
        <w:rPr>
          <w:rStyle w:val="Dfinition"/>
          <w:lang w:val="fr-FR"/>
        </w:rPr>
        <w:t xml:space="preserve"> prima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lastRenderedPageBreak/>
        <w:t>πα</w:t>
      </w:r>
      <w:proofErr w:type="spellStart"/>
      <w:r>
        <w:rPr>
          <w:rStyle w:val="grcARELIRE"/>
        </w:rPr>
        <w:t>ίδων</w:t>
      </w:r>
      <w:proofErr w:type="spellEnd"/>
      <w:r w:rsidRPr="00B259BF">
        <w:rPr>
          <w:rStyle w:val="Dfinition"/>
          <w:lang w:val="fr-FR"/>
        </w:rPr>
        <w:t xml:space="preserve">, id est </w:t>
      </w:r>
      <w:proofErr w:type="spellStart"/>
      <w:r w:rsidRPr="00B259BF">
        <w:rPr>
          <w:rStyle w:val="Dfinition"/>
          <w:lang w:val="fr-FR"/>
        </w:rPr>
        <w:t>pueritia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admodum</w:t>
      </w:r>
      <w:proofErr w:type="spellEnd"/>
      <w:r w:rsidRPr="00B259BF">
        <w:rPr>
          <w:rStyle w:val="Dfinition"/>
          <w:lang w:val="fr-FR"/>
        </w:rPr>
        <w:t xml:space="preserve"> similis &amp; </w:t>
      </w:r>
      <w:proofErr w:type="spellStart"/>
      <w:r w:rsidRPr="00B259BF">
        <w:rPr>
          <w:rStyle w:val="Dfinition"/>
          <w:lang w:val="fr-FR"/>
        </w:rPr>
        <w:t>abundans</w:t>
      </w:r>
      <w:proofErr w:type="spellEnd"/>
      <w:r w:rsidRPr="00B259BF">
        <w:rPr>
          <w:rStyle w:val="Dfinition"/>
          <w:lang w:val="fr-FR"/>
        </w:rPr>
        <w:br/>
        <w:t xml:space="preserve"> sanguine: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tamdiu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quandiu</w:t>
      </w:r>
      <w:proofErr w:type="spellEnd"/>
      <w:r w:rsidRPr="00B259BF">
        <w:rPr>
          <w:rStyle w:val="Dfinition"/>
          <w:lang w:val="fr-FR"/>
        </w:rPr>
        <w:t xml:space="preserve"> corpus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calidum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humidum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existit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medicarum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diffinitionum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author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νέων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>, id</w:t>
      </w:r>
      <w:r w:rsidRPr="00B259BF">
        <w:rPr>
          <w:rStyle w:val="Dfinition"/>
          <w:lang w:val="fr-FR"/>
        </w:rPr>
        <w:br/>
        <w:t xml:space="preserve">est </w:t>
      </w:r>
      <w:proofErr w:type="spellStart"/>
      <w:r w:rsidRPr="00B259BF">
        <w:rPr>
          <w:rStyle w:val="Dfinition"/>
          <w:lang w:val="fr-FR"/>
        </w:rPr>
        <w:t>iuuentutem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pueros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iuuenibus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confundens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Secunda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μειρ</w:t>
      </w:r>
      <w:proofErr w:type="spellEnd"/>
      <w:r>
        <w:rPr>
          <w:rStyle w:val="grcARELIRE"/>
        </w:rPr>
        <w:t>ακίων</w:t>
      </w:r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ἀκμ</w:t>
      </w:r>
      <w:proofErr w:type="spellEnd"/>
      <w:r>
        <w:rPr>
          <w:rStyle w:val="grcARELIRE"/>
        </w:rPr>
        <w:t>αζόντων</w:t>
      </w:r>
      <w:r w:rsidRPr="00B259BF">
        <w:rPr>
          <w:rStyle w:val="Dfinition"/>
          <w:lang w:val="fr-FR"/>
        </w:rPr>
        <w:t>, id</w:t>
      </w:r>
      <w:r w:rsidRPr="00B259BF">
        <w:rPr>
          <w:rStyle w:val="Dfinition"/>
          <w:lang w:val="fr-FR"/>
        </w:rPr>
        <w:br/>
        <w:t xml:space="preserve">est, </w:t>
      </w:r>
      <w:proofErr w:type="spellStart"/>
      <w:r w:rsidRPr="00B259BF">
        <w:rPr>
          <w:rStyle w:val="Dfinition"/>
          <w:lang w:val="fr-FR"/>
        </w:rPr>
        <w:t>adolescentia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florens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virilis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proofErr w:type="gramStart"/>
      <w:r w:rsidRPr="00B259BF">
        <w:rPr>
          <w:rStyle w:val="Dfinition"/>
          <w:lang w:val="fr-FR"/>
        </w:rPr>
        <w:t>aetas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durat</w:t>
      </w:r>
      <w:proofErr w:type="spellEnd"/>
      <w:r w:rsidRPr="00B259BF">
        <w:rPr>
          <w:rStyle w:val="Dfinition"/>
          <w:lang w:val="fr-FR"/>
        </w:rPr>
        <w:t xml:space="preserve"> cum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siccitas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exuperant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aestati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similima</w:t>
      </w:r>
      <w:proofErr w:type="spellEnd"/>
      <w:r w:rsidRPr="00B259BF">
        <w:rPr>
          <w:rStyle w:val="Dfinition"/>
          <w:lang w:val="fr-FR"/>
        </w:rPr>
        <w:br/>
        <w:t xml:space="preserve">, in qua, vt in </w:t>
      </w:r>
      <w:proofErr w:type="spellStart"/>
      <w:r w:rsidRPr="00B259BF">
        <w:rPr>
          <w:rStyle w:val="Dfinition"/>
          <w:lang w:val="fr-FR"/>
        </w:rPr>
        <w:t>hac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multa</w:t>
      </w:r>
      <w:proofErr w:type="spellEnd"/>
      <w:r w:rsidRPr="00B259BF">
        <w:rPr>
          <w:rStyle w:val="Dfinition"/>
          <w:lang w:val="fr-FR"/>
        </w:rPr>
        <w:t xml:space="preserve"> bile corpus </w:t>
      </w:r>
      <w:proofErr w:type="spellStart"/>
      <w:r w:rsidRPr="00B259BF">
        <w:rPr>
          <w:rStyle w:val="Dfinition"/>
          <w:lang w:val="fr-FR"/>
        </w:rPr>
        <w:t>scatet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Tertiâ</w:t>
      </w:r>
      <w:proofErr w:type="spellEnd"/>
      <w:r w:rsidRPr="00B259BF"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παρα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κμ</w:t>
      </w:r>
      <w:proofErr w:type="spellEnd"/>
      <w:r>
        <w:rPr>
          <w:rStyle w:val="grcARELIRE"/>
        </w:rPr>
        <w:t>αζίντων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quos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μέσοις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Graeci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appellant</w:t>
      </w:r>
      <w:proofErr w:type="spellEnd"/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decrescens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inclinans</w:t>
      </w:r>
      <w:proofErr w:type="spellEnd"/>
      <w:r w:rsidRPr="00B259BF">
        <w:rPr>
          <w:rStyle w:val="Dfinition"/>
          <w:lang w:val="fr-FR"/>
        </w:rPr>
        <w:br/>
      </w:r>
      <w:proofErr w:type="spellStart"/>
      <w:proofErr w:type="gramStart"/>
      <w:r w:rsidRPr="00B259BF">
        <w:rPr>
          <w:rStyle w:val="Dfinition"/>
          <w:lang w:val="fr-FR"/>
        </w:rPr>
        <w:t>aetas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est cum </w:t>
      </w:r>
      <w:proofErr w:type="spellStart"/>
      <w:r w:rsidRPr="00B259BF">
        <w:rPr>
          <w:rStyle w:val="Dfinition"/>
          <w:lang w:val="fr-FR"/>
        </w:rPr>
        <w:t>frigiditas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siccitas</w:t>
      </w:r>
      <w:proofErr w:type="spellEnd"/>
      <w:r w:rsidRPr="00B259BF">
        <w:rPr>
          <w:rStyle w:val="Dfinition"/>
          <w:lang w:val="fr-FR"/>
        </w:rPr>
        <w:t xml:space="preserve"> corpus </w:t>
      </w:r>
      <w:proofErr w:type="spellStart"/>
      <w:r w:rsidRPr="00B259BF">
        <w:rPr>
          <w:rStyle w:val="Dfinition"/>
          <w:lang w:val="fr-FR"/>
        </w:rPr>
        <w:t>occupat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autumno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dissimilis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temperie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humoris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melancholici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prouentu</w:t>
      </w:r>
      <w:proofErr w:type="spellEnd"/>
      <w:r w:rsidRPr="00B259BF">
        <w:rPr>
          <w:rStyle w:val="Dfinition"/>
          <w:lang w:val="fr-FR"/>
        </w:rPr>
        <w:t xml:space="preserve">. Quarta est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γῆρ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, id est, </w:t>
      </w:r>
      <w:proofErr w:type="spellStart"/>
      <w:r w:rsidRPr="00B259BF">
        <w:rPr>
          <w:rStyle w:val="Dfinition"/>
          <w:lang w:val="fr-FR"/>
        </w:rPr>
        <w:t>senectus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frigida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humida</w:t>
      </w:r>
      <w:proofErr w:type="spellEnd"/>
      <w:r w:rsidRPr="00B259BF">
        <w:rPr>
          <w:rStyle w:val="Dfinition"/>
          <w:lang w:val="fr-FR"/>
        </w:rPr>
        <w:t xml:space="preserve"> instar </w:t>
      </w:r>
      <w:proofErr w:type="spellStart"/>
      <w:r w:rsidRPr="00B259BF">
        <w:rPr>
          <w:rStyle w:val="Dfinition"/>
          <w:lang w:val="fr-FR"/>
        </w:rPr>
        <w:t>hyemis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propter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abundantis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pituitae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copiam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In</w:t>
      </w:r>
      <w:r>
        <w:rPr>
          <w:rStyle w:val="Dfinition"/>
          <w:lang w:val="it-IT"/>
        </w:rPr>
        <w:br/>
        <w:t>quo tamen nemo me criminetur si senectutem</w:t>
      </w:r>
      <w:r>
        <w:rPr>
          <w:rStyle w:val="Dfinition"/>
          <w:lang w:val="it-IT"/>
        </w:rPr>
        <w:br/>
        <w:t>frigido &amp; humido, non autem sicco definiui. Ego</w:t>
      </w:r>
      <w:r>
        <w:rPr>
          <w:rStyle w:val="Dfinition"/>
          <w:lang w:val="it-IT"/>
        </w:rPr>
        <w:br/>
        <w:t>enim Galenum sequutus sum sic aetates distinguentem</w:t>
      </w:r>
      <w:r>
        <w:rPr>
          <w:rStyle w:val="Dfinition"/>
          <w:lang w:val="it-IT"/>
        </w:rPr>
        <w:br/>
        <w:t xml:space="preserve"> l. S. de placitis Hippoc. &amp; Platon. &amp; in comment</w:t>
      </w:r>
      <w:r>
        <w:rPr>
          <w:rStyle w:val="Dfinition"/>
          <w:lang w:val="it-IT"/>
        </w:rPr>
        <w:br/>
        <w:t xml:space="preserve">. quos scripsit in lib.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</w:t>
      </w:r>
      <w:proofErr w:type="spellEnd"/>
      <w:r>
        <w:rPr>
          <w:rStyle w:val="grcARELIRE"/>
        </w:rPr>
        <w:t>αίτης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ὑγγεινῆς</w:t>
      </w:r>
      <w:proofErr w:type="spellEnd"/>
      <w:r>
        <w:rPr>
          <w:rStyle w:val="Dfinition"/>
          <w:lang w:val="it-IT"/>
        </w:rPr>
        <w:t>. Verum</w:t>
      </w:r>
      <w:r>
        <w:rPr>
          <w:rStyle w:val="Dfinition"/>
          <w:lang w:val="it-IT"/>
        </w:rPr>
        <w:br/>
        <w:t>alijs aliter ętates distinguere placuit, maxime per</w:t>
      </w:r>
      <w:r>
        <w:rPr>
          <w:rStyle w:val="Dfinition"/>
          <w:lang w:val="it-IT"/>
        </w:rPr>
        <w:br/>
        <w:t>septimanas, quod eo fere numero natura magnas</w:t>
      </w:r>
      <w:r>
        <w:rPr>
          <w:rStyle w:val="Dfinition"/>
          <w:lang w:val="it-IT"/>
        </w:rPr>
        <w:br/>
        <w:t>mutationes efficere consueuerit. Nec tamen de</w:t>
      </w:r>
      <w:r>
        <w:rPr>
          <w:rStyle w:val="Dfinition"/>
          <w:lang w:val="it-IT"/>
        </w:rPr>
        <w:br/>
        <w:t>earum nominibus, vel quo temporis spatio circunscribi</w:t>
      </w:r>
      <w:r>
        <w:rPr>
          <w:rStyle w:val="Dfinition"/>
          <w:lang w:val="it-IT"/>
        </w:rPr>
        <w:br/>
        <w:t xml:space="preserve"> debeant satis conuenit. Omnes primam</w:t>
      </w:r>
      <w:r>
        <w:rPr>
          <w:rStyle w:val="Dfinition"/>
          <w:lang w:val="it-IT"/>
        </w:rPr>
        <w:br/>
        <w:t xml:space="preserve">statuunt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ίδων</w:t>
      </w:r>
      <w:proofErr w:type="spellEnd"/>
      <w:r>
        <w:rPr>
          <w:rStyle w:val="Dfinition"/>
          <w:lang w:val="it-IT"/>
        </w:rPr>
        <w:t>, hoc est puerorum: cui duas septimanas</w:t>
      </w:r>
      <w:r>
        <w:rPr>
          <w:rStyle w:val="Dfinition"/>
          <w:lang w:val="it-IT"/>
        </w:rPr>
        <w:br/>
        <w:t xml:space="preserve"> tribuunt, videlicet vsque ad decimunquartum</w:t>
      </w:r>
      <w:r>
        <w:rPr>
          <w:rStyle w:val="Dfinition"/>
          <w:lang w:val="it-IT"/>
        </w:rPr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secundum</w:t>
      </w:r>
      <w:r>
        <w:rPr>
          <w:rStyle w:val="Dfinition"/>
          <w:lang w:val="it-IT"/>
        </w:rPr>
        <w:br/>
        <w:t xml:space="preserve"> Hipp. sententiam vsque ad annum vigesimum quintum</w:t>
      </w:r>
      <w:r>
        <w:rPr>
          <w:rStyle w:val="Dfinition"/>
          <w:lang w:val="it-IT"/>
        </w:rPr>
        <w:br/>
        <w:t xml:space="preserve"> extenditur, vt annotat Gal. comm. in aph. 7. l. 5.</w:t>
      </w:r>
      <w:r>
        <w:rPr>
          <w:rStyle w:val="Dfinition"/>
          <w:lang w:val="it-IT"/>
        </w:rPr>
        <w:br/>
        <w:t xml:space="preserve">quo tamen in tempore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μειρ</w:t>
      </w:r>
      <w:proofErr w:type="spellEnd"/>
      <w:r>
        <w:rPr>
          <w:rStyle w:val="grcARELIRE"/>
        </w:rPr>
        <w:t>ακίων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ἡλικί</w:t>
      </w:r>
      <w:proofErr w:type="spellEnd"/>
      <w:r>
        <w:rPr>
          <w:rStyle w:val="grcARELIRE"/>
        </w:rPr>
        <w:t>αν</w:t>
      </w:r>
      <w:r>
        <w:rPr>
          <w:rStyle w:val="Dfinition"/>
          <w:lang w:val="it-IT"/>
        </w:rPr>
        <w:t>, id est</w:t>
      </w:r>
      <w:r>
        <w:rPr>
          <w:rStyle w:val="Dfinition"/>
          <w:lang w:val="it-IT"/>
        </w:rPr>
        <w:br/>
        <w:t>adolescentiam, contineri idem Gal. author est comm.</w:t>
      </w:r>
      <w:r>
        <w:rPr>
          <w:rStyle w:val="Dfinition"/>
          <w:lang w:val="it-IT"/>
        </w:rPr>
        <w:br/>
        <w:t xml:space="preserve">in aph. 29. l. 3. scribens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μειρ</w:t>
      </w:r>
      <w:proofErr w:type="spellEnd"/>
      <w:r>
        <w:rPr>
          <w:rStyle w:val="grcARELIRE"/>
        </w:rPr>
        <w:t>ακίων</w:t>
      </w:r>
      <w:r>
        <w:rPr>
          <w:rStyle w:val="Dfinition"/>
          <w:lang w:val="it-IT"/>
        </w:rPr>
        <w:t xml:space="preserve"> mediam esse</w:t>
      </w:r>
      <w:r>
        <w:rPr>
          <w:rStyle w:val="Dfinition"/>
          <w:lang w:val="it-IT"/>
        </w:rPr>
        <w:br/>
        <w:t xml:space="preserve">inter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ἢην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ἀκμὴν</w:t>
      </w:r>
      <w:proofErr w:type="spellEnd"/>
      <w:r>
        <w:rPr>
          <w:rStyle w:val="Dfinition"/>
          <w:lang w:val="it-IT"/>
        </w:rPr>
        <w:t>, id est, inter pubertatem</w:t>
      </w:r>
      <w:r>
        <w:rPr>
          <w:rStyle w:val="Dfinition"/>
          <w:lang w:val="it-IT"/>
        </w:rPr>
        <w:br/>
        <w:t xml:space="preserve"> &amp; florentem aetatem. Quod si verum est, pubertas</w:t>
      </w:r>
      <w:r>
        <w:rPr>
          <w:rStyle w:val="Dfinition"/>
          <w:lang w:val="it-IT"/>
        </w:rPr>
        <w:br/>
        <w:t xml:space="preserve"> erit ab anno decimoquarto vsque ad annum</w:t>
      </w:r>
      <w:r>
        <w:rPr>
          <w:rStyle w:val="Dfinition"/>
          <w:lang w:val="it-IT"/>
        </w:rPr>
        <w:br/>
        <w:t xml:space="preserve"> decimumoctauum, spatio videlicet dimidiae</w:t>
      </w:r>
      <w:r>
        <w:rPr>
          <w:rStyle w:val="Dfinition"/>
          <w:lang w:val="it-IT"/>
        </w:rPr>
        <w:br/>
        <w:t xml:space="preserve"> septimanae: ab anno autem decimooctauo</w:t>
      </w:r>
      <w:r>
        <w:rPr>
          <w:rStyle w:val="Dfinition"/>
          <w:lang w:val="it-IT"/>
        </w:rPr>
        <w:br/>
        <w:t>vsque ad vigesimumquintum adolescentia, vt</w:t>
      </w:r>
      <w:r>
        <w:rPr>
          <w:rStyle w:val="Dfinition"/>
          <w:lang w:val="it-IT"/>
        </w:rPr>
        <w:br/>
        <w:t>scriptum reliquit Galen. comment. in aphor. 9.</w:t>
      </w:r>
      <w:r>
        <w:rPr>
          <w:rStyle w:val="Dfinition"/>
          <w:lang w:val="it-IT"/>
        </w:rPr>
        <w:br/>
        <w:t>lib. 6. Itaque pubertatis nomine adolescentiam</w:t>
      </w:r>
      <w:r>
        <w:rPr>
          <w:rStyle w:val="Dfinition"/>
          <w:lang w:val="it-IT"/>
        </w:rPr>
        <w:br/>
        <w:t>comprehendere Hippocrat. videtur. Ab anno autem</w:t>
      </w:r>
      <w:r>
        <w:rPr>
          <w:rStyle w:val="Dfinition"/>
          <w:lang w:val="it-IT"/>
        </w:rPr>
        <w:br/>
        <w:t xml:space="preserve">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ἀκμ</w:t>
      </w:r>
      <w:proofErr w:type="spellEnd"/>
      <w:r>
        <w:rPr>
          <w:rStyle w:val="grcARELIRE"/>
        </w:rPr>
        <w:t>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νε</w:t>
      </w:r>
      <w:proofErr w:type="spellEnd"/>
      <w:r>
        <w:rPr>
          <w:rStyle w:val="grcARELIRE"/>
        </w:rPr>
        <w:t>ανίσκων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ἐλικί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id est florens &amp; iuuenilis aetas, incipiens,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quinta septimana terminatur, id est, anno trigesimo</w:t>
      </w:r>
      <w:r>
        <w:rPr>
          <w:rStyle w:val="Dfinition"/>
          <w:lang w:val="it-IT"/>
        </w:rPr>
        <w:br/>
        <w:t xml:space="preserve">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proofErr w:type="spellStart"/>
      <w:r>
        <w:rPr>
          <w:rStyle w:val="grcARELIRE"/>
        </w:rPr>
        <w:t>κμὸ</w:t>
      </w:r>
      <w:proofErr w:type="spellEnd"/>
      <w:r>
        <w:rPr>
          <w:rStyle w:val="Dfinition"/>
          <w:lang w:val="it-IT"/>
        </w:rPr>
        <w:t>, id est,</w:t>
      </w:r>
      <w:r>
        <w:rPr>
          <w:rStyle w:val="Dfinition"/>
          <w:lang w:val="it-IT"/>
        </w:rPr>
        <w:br/>
        <w:t>aetas declinans, incipit, iuuentuti ad ferendos labores</w:t>
      </w:r>
      <w:r>
        <w:rPr>
          <w:rStyle w:val="Dfinition"/>
          <w:lang w:val="it-IT"/>
        </w:rPr>
        <w:br/>
        <w:t xml:space="preserve"> multum impar, &amp; ad duas sequentes septimanas</w:t>
      </w:r>
      <w:r>
        <w:rPr>
          <w:rStyle w:val="Dfinition"/>
          <w:lang w:val="it-IT"/>
        </w:rPr>
        <w:br/>
        <w:t xml:space="preserve"> extenditur, vt docet Galen. comment. in</w:t>
      </w:r>
      <w:r>
        <w:rPr>
          <w:rStyle w:val="Dfinition"/>
          <w:lang w:val="it-IT"/>
        </w:rPr>
        <w:br/>
        <w:t>aph. 30. lib. 3. Ea igitur est à trigesimoquinto anno</w:t>
      </w:r>
      <w:r>
        <w:rPr>
          <w:rStyle w:val="Dfinition"/>
          <w:lang w:val="it-IT"/>
        </w:rPr>
        <w:br/>
        <w:t xml:space="preserve"> vsque ad quadragesimum nonum. Inde succedit</w:t>
      </w:r>
      <w:r>
        <w:rPr>
          <w:rStyle w:val="Dfinition"/>
          <w:lang w:val="it-IT"/>
        </w:rPr>
        <w:br/>
        <w:t xml:space="preserve"> senectus, quam triplicem Galen. esse docet</w:t>
      </w:r>
      <w:r>
        <w:rPr>
          <w:rStyle w:val="Dfinition"/>
          <w:lang w:val="it-IT"/>
        </w:rPr>
        <w:br/>
        <w:t>extremo quinto libro de sanitate tuenda: cuius</w:t>
      </w:r>
      <w:r>
        <w:rPr>
          <w:rStyle w:val="Dfinition"/>
          <w:lang w:val="it-IT"/>
        </w:rPr>
        <w:br/>
        <w:t xml:space="preserve">primam partem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ὡμογερόντων</w:t>
      </w:r>
      <w:proofErr w:type="spellEnd"/>
      <w:r>
        <w:rPr>
          <w:rStyle w:val="Dfinition"/>
          <w:lang w:val="it-IT"/>
        </w:rPr>
        <w:t xml:space="preserve"> appellat, id est eorum</w:t>
      </w:r>
      <w:r>
        <w:rPr>
          <w:rStyle w:val="Dfinition"/>
          <w:lang w:val="it-IT"/>
        </w:rPr>
        <w:br/>
        <w:t>, qui cruda viridique adhuc senecta sunt,</w:t>
      </w:r>
      <w:r>
        <w:rPr>
          <w:rStyle w:val="Dfinition"/>
          <w:lang w:val="it-IT"/>
        </w:rPr>
        <w:br/>
        <w:t>propterea quod nondum habent sensum senectę</w:t>
      </w:r>
      <w:r>
        <w:rPr>
          <w:rStyle w:val="Dfinition"/>
          <w:lang w:val="it-IT"/>
        </w:rPr>
        <w:br/>
        <w:t>manifestum, sed adhuc ciuilia negotia obire posunt</w:t>
      </w:r>
      <w:r>
        <w:rPr>
          <w:rStyle w:val="Dfinition"/>
          <w:lang w:val="it-IT"/>
        </w:rPr>
        <w:br/>
        <w:t>. Nec vero sola senectus trifariam ita diuidi</w:t>
      </w:r>
      <w:r>
        <w:rPr>
          <w:rStyle w:val="Dfinition"/>
          <w:lang w:val="it-IT"/>
        </w:rPr>
        <w:br/>
        <w:t>41</w:t>
      </w:r>
      <w:r>
        <w:rPr>
          <w:rStyle w:val="Dfinition"/>
          <w:lang w:val="it-IT"/>
        </w:rPr>
        <w:br/>
        <w:t>4</w:t>
      </w:r>
      <w:r>
        <w:rPr>
          <w:rStyle w:val="Dfinition"/>
          <w:lang w:val="it-IT"/>
        </w:rPr>
        <w:br/>
        <w:t>241</w:t>
      </w:r>
      <w:r>
        <w:rPr>
          <w:rStyle w:val="Dfinition"/>
          <w:lang w:val="it-IT"/>
        </w:rPr>
        <w:br/>
      </w:r>
    </w:p>
    <w:p w14:paraId="02F7433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62DA0924" w14:textId="77777777" w:rsidR="003152E5" w:rsidRDefault="00000000">
      <w:r>
        <w:rPr>
          <w:rStyle w:val="Dfinition"/>
        </w:rPr>
        <w:br/>
      </w:r>
      <w:r w:rsidRPr="00BB4D9C">
        <w:rPr>
          <w:rStyle w:val="Dfinition"/>
        </w:rPr>
        <w:t>242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intelligenda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, sed &amp; </w:t>
      </w:r>
      <w:proofErr w:type="spellStart"/>
      <w:r w:rsidRPr="00BB4D9C">
        <w:rPr>
          <w:rStyle w:val="Dfinition"/>
        </w:rPr>
        <w:t>reliquae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perinde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aetates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br/>
        <w:t xml:space="preserve">prima pars </w:t>
      </w:r>
      <w:proofErr w:type="spellStart"/>
      <w:r w:rsidRPr="00BB4D9C">
        <w:rPr>
          <w:rStyle w:val="Dfinition"/>
        </w:rPr>
        <w:t>viridis</w:t>
      </w:r>
      <w:proofErr w:type="spellEnd"/>
      <w:r w:rsidRPr="00BB4D9C">
        <w:rPr>
          <w:rStyle w:val="Dfinition"/>
        </w:rPr>
        <w:t xml:space="preserve"> sit, </w:t>
      </w:r>
      <w:proofErr w:type="spellStart"/>
      <w:r w:rsidRPr="00BB4D9C">
        <w:rPr>
          <w:rStyle w:val="Dfinition"/>
        </w:rPr>
        <w:t>deinde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adulta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postea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praeceps</w:t>
      </w:r>
      <w:proofErr w:type="spellEnd"/>
      <w:r w:rsidRPr="00BB4D9C">
        <w:rPr>
          <w:rStyle w:val="Dfinition"/>
        </w:rPr>
        <w:br/>
        <w:t xml:space="preserve">. </w:t>
      </w:r>
      <w:proofErr w:type="spellStart"/>
      <w:r w:rsidRPr="00BB4D9C">
        <w:rPr>
          <w:rStyle w:val="Dfinition"/>
        </w:rPr>
        <w:t>Aetatem</w:t>
      </w:r>
      <w:proofErr w:type="spellEnd"/>
      <w:r w:rsidRPr="00BB4D9C">
        <w:rPr>
          <w:rStyle w:val="Dfinition"/>
        </w:rPr>
        <w:t xml:space="preserve"> M. Varro </w:t>
      </w:r>
      <w:proofErr w:type="spellStart"/>
      <w:r w:rsidRPr="00BB4D9C">
        <w:rPr>
          <w:rStyle w:val="Dfinition"/>
        </w:rPr>
        <w:t>diuisit</w:t>
      </w:r>
      <w:proofErr w:type="spellEnd"/>
      <w:r w:rsidRPr="00BB4D9C">
        <w:rPr>
          <w:rStyle w:val="Dfinition"/>
        </w:rPr>
        <w:t xml:space="preserve"> in </w:t>
      </w:r>
      <w:proofErr w:type="spellStart"/>
      <w:r w:rsidRPr="00BB4D9C">
        <w:rPr>
          <w:rStyle w:val="Dfinition"/>
        </w:rPr>
        <w:t>infantiam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pueritiam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adolescentiam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iuuentam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senectam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  <w:t xml:space="preserve">Author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Aulus </w:t>
      </w:r>
      <w:proofErr w:type="spellStart"/>
      <w:r w:rsidRPr="00BB4D9C">
        <w:rPr>
          <w:rStyle w:val="Dfinition"/>
        </w:rPr>
        <w:t>Gellius</w:t>
      </w:r>
      <w:proofErr w:type="spellEnd"/>
      <w:r w:rsidRPr="00BB4D9C">
        <w:rPr>
          <w:rStyle w:val="Dfinition"/>
        </w:rPr>
        <w:t xml:space="preserve"> li. 10. cap. 28. </w:t>
      </w:r>
      <w:proofErr w:type="spellStart"/>
      <w:r w:rsidRPr="00BB4D9C">
        <w:rPr>
          <w:rStyle w:val="Dfinition"/>
        </w:rPr>
        <w:t>Seruium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Tullium</w:t>
      </w:r>
      <w:proofErr w:type="spellEnd"/>
      <w:r w:rsidRPr="00BB4D9C">
        <w:rPr>
          <w:rStyle w:val="Dfinition"/>
        </w:rPr>
        <w:t xml:space="preserve"> Regem, cum census </w:t>
      </w:r>
      <w:proofErr w:type="spellStart"/>
      <w:r w:rsidRPr="00BB4D9C">
        <w:rPr>
          <w:rStyle w:val="Dfinition"/>
        </w:rPr>
        <w:t>faciendi</w:t>
      </w:r>
      <w:proofErr w:type="spellEnd"/>
      <w:r w:rsidRPr="00BB4D9C">
        <w:rPr>
          <w:rStyle w:val="Dfinition"/>
        </w:rPr>
        <w:t xml:space="preserve"> gratia </w:t>
      </w:r>
      <w:proofErr w:type="spellStart"/>
      <w:r w:rsidRPr="00BB4D9C">
        <w:rPr>
          <w:rStyle w:val="Dfinition"/>
        </w:rPr>
        <w:t>illas</w:t>
      </w:r>
      <w:proofErr w:type="spellEnd"/>
      <w:r w:rsidRPr="00BB4D9C">
        <w:rPr>
          <w:rStyle w:val="Dfinition"/>
        </w:rPr>
        <w:br/>
        <w:t xml:space="preserve"> </w:t>
      </w:r>
      <w:proofErr w:type="spellStart"/>
      <w:r w:rsidRPr="00BB4D9C">
        <w:rPr>
          <w:rStyle w:val="Dfinition"/>
        </w:rPr>
        <w:t>quinque</w:t>
      </w:r>
      <w:proofErr w:type="spellEnd"/>
      <w:r w:rsidRPr="00BB4D9C">
        <w:rPr>
          <w:rStyle w:val="Dfinition"/>
        </w:rPr>
        <w:t xml:space="preserve"> classes populi Romani </w:t>
      </w:r>
      <w:proofErr w:type="spellStart"/>
      <w:r w:rsidRPr="00BB4D9C">
        <w:rPr>
          <w:rStyle w:val="Dfinition"/>
        </w:rPr>
        <w:t>instrueret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rationem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sequutum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pueros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existimaret</w:t>
      </w:r>
      <w:proofErr w:type="spellEnd"/>
      <w:r w:rsidRPr="00BB4D9C">
        <w:rPr>
          <w:rStyle w:val="Dfinition"/>
        </w:rPr>
        <w:br/>
        <w:t xml:space="preserve">, qui minores </w:t>
      </w:r>
      <w:proofErr w:type="spellStart"/>
      <w:r w:rsidRPr="00BB4D9C">
        <w:rPr>
          <w:rStyle w:val="Dfinition"/>
        </w:rPr>
        <w:t>essent</w:t>
      </w:r>
      <w:proofErr w:type="spellEnd"/>
      <w:r w:rsidRPr="00BB4D9C">
        <w:rPr>
          <w:rStyle w:val="Dfinition"/>
        </w:rPr>
        <w:t xml:space="preserve"> annis </w:t>
      </w:r>
      <w:proofErr w:type="spellStart"/>
      <w:r w:rsidRPr="00BB4D9C">
        <w:rPr>
          <w:rStyle w:val="Dfinition"/>
        </w:rPr>
        <w:t>septemdecim</w:t>
      </w:r>
      <w:proofErr w:type="spellEnd"/>
      <w:r w:rsidRPr="00BB4D9C">
        <w:rPr>
          <w:rStyle w:val="Dfinition"/>
        </w:rPr>
        <w:t>: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inde</w:t>
      </w:r>
      <w:proofErr w:type="spellEnd"/>
      <w:r w:rsidRPr="00BB4D9C">
        <w:rPr>
          <w:rStyle w:val="Dfinition"/>
        </w:rPr>
        <w:t xml:space="preserve"> ab anno </w:t>
      </w:r>
      <w:proofErr w:type="spellStart"/>
      <w:r w:rsidRPr="00BB4D9C">
        <w:rPr>
          <w:rStyle w:val="Dfinition"/>
        </w:rPr>
        <w:t>decimoseptimo</w:t>
      </w:r>
      <w:proofErr w:type="spellEnd"/>
      <w:r w:rsidRPr="00BB4D9C">
        <w:rPr>
          <w:rStyle w:val="Dfinition"/>
        </w:rPr>
        <w:t xml:space="preserve"> quos </w:t>
      </w:r>
      <w:proofErr w:type="spellStart"/>
      <w:r w:rsidRPr="00BB4D9C">
        <w:rPr>
          <w:rStyle w:val="Dfinition"/>
        </w:rPr>
        <w:t>idoneos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iam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esse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reipublicae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arbitraretur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milites</w:t>
      </w:r>
      <w:proofErr w:type="spellEnd"/>
      <w:r w:rsidRPr="00BB4D9C">
        <w:rPr>
          <w:rStyle w:val="Dfinition"/>
        </w:rPr>
        <w:t xml:space="preserve"> scripsit, </w:t>
      </w:r>
      <w:proofErr w:type="spellStart"/>
      <w:r w:rsidRPr="00BB4D9C">
        <w:rPr>
          <w:rStyle w:val="Dfinition"/>
        </w:rPr>
        <w:t>eosque</w:t>
      </w:r>
      <w:proofErr w:type="spellEnd"/>
      <w:r w:rsidRPr="00BB4D9C">
        <w:rPr>
          <w:rStyle w:val="Dfinition"/>
        </w:rPr>
        <w:br/>
        <w:t xml:space="preserve"> ad annum </w:t>
      </w:r>
      <w:proofErr w:type="spellStart"/>
      <w:r w:rsidRPr="00BB4D9C">
        <w:rPr>
          <w:rStyle w:val="Dfinition"/>
        </w:rPr>
        <w:t>quadragesimum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sextum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iuniores</w:t>
      </w:r>
      <w:proofErr w:type="spellEnd"/>
      <w:r w:rsidRPr="00BB4D9C">
        <w:rPr>
          <w:rStyle w:val="Dfinition"/>
        </w:rPr>
        <w:br/>
        <w:t xml:space="preserve">dixit, </w:t>
      </w:r>
      <w:proofErr w:type="spellStart"/>
      <w:r w:rsidRPr="00BB4D9C">
        <w:rPr>
          <w:rStyle w:val="Dfinition"/>
        </w:rPr>
        <w:t>supraque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numerum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seniores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appellauit</w:t>
      </w:r>
      <w:proofErr w:type="spellEnd"/>
      <w:r w:rsidRPr="00BB4D9C">
        <w:rPr>
          <w:rStyle w:val="Dfinition"/>
        </w:rPr>
        <w:br/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Ἡλιοκ</w:t>
      </w:r>
      <w:proofErr w:type="spellEnd"/>
      <w:r>
        <w:rPr>
          <w:rStyle w:val="orth"/>
        </w:rPr>
        <w:t>αὲς</w:t>
      </w:r>
      <w:r>
        <w:rPr>
          <w:rStyle w:val="Dfinition"/>
          <w:lang w:val="it-IT"/>
        </w:rPr>
        <w:t>. nomen est compositi medicamenti aridi,</w:t>
      </w:r>
      <w:r>
        <w:rPr>
          <w:rStyle w:val="Dfinition"/>
          <w:lang w:val="it-IT"/>
        </w:rPr>
        <w:br/>
        <w:t>quod vel maximas carnis excrescentias vsque ad</w:t>
      </w:r>
      <w:r>
        <w:rPr>
          <w:rStyle w:val="Dfinition"/>
          <w:lang w:val="it-IT"/>
        </w:rPr>
        <w:br/>
        <w:t>penitiora adurit. Habet autem auripigmenti libram</w:t>
      </w:r>
      <w:r>
        <w:rPr>
          <w:rStyle w:val="Dfinition"/>
          <w:lang w:val="it-IT"/>
        </w:rPr>
        <w:br/>
        <w:t xml:space="preserve"> vnam, calcis viuae drachmas duas. Aqua</w:t>
      </w:r>
      <w:r>
        <w:rPr>
          <w:rStyle w:val="Dfinition"/>
          <w:lang w:val="it-IT"/>
        </w:rPr>
        <w:br/>
        <w:t>laeuigantur per dies caniculae, deinde siccantur.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Ἡλιοκ</w:t>
      </w:r>
      <w:proofErr w:type="spellEnd"/>
      <w:r>
        <w:rPr>
          <w:rStyle w:val="orth"/>
        </w:rPr>
        <w:t>αλλὶς</w:t>
      </w:r>
      <w:r>
        <w:rPr>
          <w:rStyle w:val="Dfinition"/>
          <w:lang w:val="it-IT"/>
        </w:rPr>
        <w:t xml:space="preserve">. herba quae &amp; </w:t>
      </w:r>
      <w:proofErr w:type="spellStart"/>
      <w:r>
        <w:rPr>
          <w:rStyle w:val="grcARELIRE"/>
        </w:rPr>
        <w:t>ἡλιάνθη</w:t>
      </w:r>
      <w:proofErr w:type="spellEnd"/>
      <w:r>
        <w:rPr>
          <w:rStyle w:val="Dfinition"/>
          <w:lang w:val="it-IT"/>
        </w:rPr>
        <w:t xml:space="preserve"> dicta fuit: de qua</w:t>
      </w:r>
      <w:r>
        <w:rPr>
          <w:rStyle w:val="Dfinition"/>
          <w:lang w:val="it-IT"/>
        </w:rPr>
        <w:br/>
        <w:t>supra.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Ἡλιό</w:t>
      </w:r>
      <w:proofErr w:type="spellEnd"/>
      <w:r>
        <w:rPr>
          <w:rStyle w:val="orth"/>
        </w:rPr>
        <w:t>ποις</w:t>
      </w:r>
      <w:r>
        <w:rPr>
          <w:rStyle w:val="Dfinition"/>
          <w:lang w:val="it-IT"/>
        </w:rPr>
        <w:t xml:space="preserve">. idem quod </w:t>
      </w:r>
      <w:proofErr w:type="spellStart"/>
      <w:r>
        <w:rPr>
          <w:rStyle w:val="syn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syn"/>
        </w:rPr>
        <w:t>ἡλιοτρό</w:t>
      </w:r>
      <w:proofErr w:type="spellEnd"/>
      <w:r>
        <w:rPr>
          <w:rStyle w:val="syn"/>
        </w:rPr>
        <w:t>π</w:t>
      </w:r>
      <w:proofErr w:type="spellStart"/>
      <w:r>
        <w:rPr>
          <w:rStyle w:val="syn"/>
        </w:rPr>
        <w:t>ον</w:t>
      </w:r>
      <w:proofErr w:type="spellEnd"/>
      <w:r>
        <w:rPr>
          <w:rStyle w:val="Dfinition"/>
          <w:lang w:val="it-IT"/>
        </w:rPr>
        <w:t xml:space="preserve"> majus, sicut habetur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apud Dioscoridem.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Ἡλιόστροφον</w:t>
      </w:r>
      <w:proofErr w:type="spellEnd"/>
      <w:r>
        <w:rPr>
          <w:rStyle w:val="Dfinition"/>
          <w:lang w:val="it-IT"/>
        </w:rPr>
        <w:t xml:space="preserve">. sic à quibusdam dictum est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ἡλιοτρό</w:t>
      </w:r>
      <w:proofErr w:type="spellEnd"/>
      <w:r>
        <w:rPr>
          <w:rStyle w:val="grcARELIRE"/>
        </w:rPr>
        <w:t>πον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μέγ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, hoc est, heliotropium majus: vt Dioscorides</w:t>
      </w:r>
      <w:r>
        <w:rPr>
          <w:rStyle w:val="Dfinition"/>
          <w:lang w:val="it-IT"/>
        </w:rPr>
        <w:br/>
        <w:t>scribit. Plinius tamen heliostrophion &amp; tricoccon</w:t>
      </w:r>
      <w:r>
        <w:rPr>
          <w:rStyle w:val="Dfinition"/>
          <w:lang w:val="it-IT"/>
        </w:rPr>
        <w:br/>
        <w:t xml:space="preserve"> genera facit duo heliotropij.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ρον</w:t>
      </w:r>
      <w:proofErr w:type="spellEnd"/>
      <w:r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ἡλιοστρόριον</w:t>
      </w:r>
      <w:proofErr w:type="spellEnd"/>
      <w:r>
        <w:rPr>
          <w:rStyle w:val="Dfinition"/>
          <w:lang w:val="it-IT"/>
        </w:rPr>
        <w:t xml:space="preserve"> Graeci dicunt vt apud Dioscor. </w:t>
      </w:r>
      <w:r w:rsidRPr="00BB4D9C">
        <w:rPr>
          <w:rStyle w:val="Dfinition"/>
          <w:lang w:val="it-IT"/>
        </w:rPr>
        <w:t>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Apuleium videre est, quorum ille </w:t>
      </w:r>
      <w:proofErr w:type="spellStart"/>
      <w:r>
        <w:rPr>
          <w:rStyle w:val="grcARELIRE"/>
        </w:rPr>
        <w:t>ἡλιότρο</w:t>
      </w:r>
      <w:proofErr w:type="spellEnd"/>
      <w:r>
        <w:rPr>
          <w:rStyle w:val="grcARELIRE"/>
        </w:rPr>
        <w:t>πεν</w:t>
      </w:r>
      <w:r w:rsidRPr="00BB4D9C">
        <w:rPr>
          <w:rStyle w:val="Dfinition"/>
          <w:lang w:val="it-IT"/>
        </w:rPr>
        <w:t xml:space="preserve"> foeminino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 xml:space="preserve"> etiam genere vsurpat; hic &amp; maluam er„</w:t>
      </w:r>
      <w:r w:rsidRPr="00BB4D9C">
        <w:rPr>
          <w:rStyle w:val="Dfinition"/>
          <w:lang w:val="it-IT"/>
        </w:rPr>
        <w:br/>
        <w:t xml:space="preserve"> raticam </w:t>
      </w:r>
      <w:proofErr w:type="spellStart"/>
      <w:r>
        <w:rPr>
          <w:rStyle w:val="grcARELIRE"/>
        </w:rPr>
        <w:t>ἡλιόστρεφον</w:t>
      </w:r>
      <w:proofErr w:type="spellEnd"/>
      <w:r w:rsidRPr="00BB4D9C">
        <w:rPr>
          <w:rStyle w:val="Dfinition"/>
          <w:lang w:val="it-IT"/>
        </w:rPr>
        <w:t xml:space="preserve"> à Graecis nominari docet.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Ἡλιοτρό</w:t>
      </w:r>
      <w:proofErr w:type="spellEnd"/>
      <w:r>
        <w:rPr>
          <w:rStyle w:val="orth"/>
        </w:rPr>
        <w:t>πον</w:t>
      </w:r>
      <w:r w:rsidRPr="00BB4D9C">
        <w:rPr>
          <w:rStyle w:val="Dfinition"/>
          <w:lang w:val="it-IT"/>
        </w:rPr>
        <w:t>. solaris herba Celso dicitur: cuius duo</w:t>
      </w:r>
      <w:r w:rsidRPr="00BB4D9C">
        <w:rPr>
          <w:rStyle w:val="Dfinition"/>
          <w:lang w:val="it-IT"/>
        </w:rPr>
        <w:br/>
        <w:t>genera, majus &amp; minus, describuntur à Diosc. in</w:t>
      </w:r>
      <w:r w:rsidRPr="00BB4D9C">
        <w:rPr>
          <w:rStyle w:val="Dfinition"/>
          <w:lang w:val="it-IT"/>
        </w:rPr>
        <w:br/>
        <w:t>fine lib. 4. Gustu est adstringenti, cum quadam</w:t>
      </w:r>
      <w:r w:rsidRPr="00BB4D9C">
        <w:rPr>
          <w:rStyle w:val="Dfinition"/>
          <w:lang w:val="it-IT"/>
        </w:rPr>
        <w:br/>
        <w:t>leuiuscula amaritudine.</w:t>
      </w:r>
      <w:r w:rsidRPr="00BB4D9C">
        <w:rPr>
          <w:rStyle w:val="Dfinition"/>
          <w:lang w:val="it-IT"/>
        </w:rPr>
        <w:br/>
        <w:t>23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l. 4. c. penult. </w:t>
      </w:r>
      <w:r>
        <w:rPr>
          <w:rStyle w:val="grcARELIRE"/>
        </w:rPr>
        <w:t>ἀπὸ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συμ</w:t>
      </w:r>
      <w:proofErr w:type="spellEnd"/>
      <w:r>
        <w:rPr>
          <w:rStyle w:val="grcARELIRE"/>
        </w:rPr>
        <w:t>περιτρέπεσθαι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φύλλ</w:t>
      </w:r>
      <w:proofErr w:type="spellEnd"/>
      <w:r>
        <w:rPr>
          <w:rStyle w:val="grcARELIRE"/>
        </w:rPr>
        <w:t>α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τῇ</w:t>
      </w:r>
      <w:proofErr w:type="spellEnd"/>
      <w:r w:rsidRPr="00BB4D9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ἡλίς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κλίσει</w:t>
      </w:r>
      <w:proofErr w:type="spellEnd"/>
      <w:r w:rsidRPr="00BB4D9C">
        <w:rPr>
          <w:rStyle w:val="Dfinition"/>
          <w:lang w:val="it-IT"/>
        </w:rPr>
        <w:t>, itidem &amp; Plin. inquit lib. 2. cap. 41.</w:t>
      </w:r>
      <w:r w:rsidRPr="00BB4D9C">
        <w:rPr>
          <w:rStyle w:val="Dfinition"/>
          <w:lang w:val="it-IT"/>
        </w:rPr>
        <w:br/>
        <w:t>Nomen autem habet vt testatur Dioscor.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abeuntem solem intueri semper, omnibusque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>horis cum eo verti vel nubilo obumbrante, &amp;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lib. 22. cap. 21. heliotropij (inquit) miraculum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"</w:t>
      </w:r>
      <w:r w:rsidRPr="00BB4D9C">
        <w:rPr>
          <w:rStyle w:val="Dfinition"/>
          <w:lang w:val="it-IT"/>
        </w:rPr>
        <w:t>saepius diximus cum sole se circumagentis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etiam nubilo die, tantus syderis amor est, noctu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veluti desiderio contrahi caeruleum florem: à Ni„</w:t>
      </w:r>
      <w:r w:rsidRPr="00BB4D9C">
        <w:rPr>
          <w:rStyle w:val="Dfinition"/>
          <w:lang w:val="it-IT"/>
        </w:rPr>
        <w:br/>
        <w:t xml:space="preserve"> candro vocatur </w:t>
      </w:r>
      <w:proofErr w:type="spellStart"/>
      <w:r>
        <w:rPr>
          <w:rStyle w:val="grcARELIRE"/>
        </w:rPr>
        <w:t>ἡελίις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τρο</w:t>
      </w:r>
      <w:proofErr w:type="spellEnd"/>
      <w:r>
        <w:rPr>
          <w:rStyle w:val="grcARELIRE"/>
        </w:rPr>
        <w:t>παῖς</w:t>
      </w:r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ἰσώνυμον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ἔρνος</w:t>
      </w:r>
      <w:proofErr w:type="spellEnd"/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Ἡλιοτρό</w:t>
      </w:r>
      <w:proofErr w:type="spellEnd"/>
      <w:r>
        <w:rPr>
          <w:rStyle w:val="orth"/>
        </w:rPr>
        <w:t>πον</w:t>
      </w:r>
      <w:r w:rsidRPr="00BB4D9C">
        <w:rPr>
          <w:rStyle w:val="Dfinition"/>
          <w:lang w:val="it-IT"/>
        </w:rPr>
        <w:t>. est &amp; gemmae nomen apud Plin. lib.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27. cap. 10. sic dictae quia iniecta in vas aqua ple„</w:t>
      </w:r>
      <w:r w:rsidRPr="00BB4D9C">
        <w:rPr>
          <w:rStyle w:val="Dfinition"/>
          <w:lang w:val="it-IT"/>
        </w:rPr>
        <w:br/>
        <w:t xml:space="preserve"> num fulgorem solis accedentem percussu san„</w:t>
      </w:r>
      <w:r w:rsidRPr="00BB4D9C">
        <w:rPr>
          <w:rStyle w:val="Dfinition"/>
          <w:lang w:val="it-IT"/>
        </w:rPr>
        <w:br/>
        <w:t xml:space="preserve"> guineo mutat, atque extra aquam speculi modo</w:t>
      </w:r>
      <w:r w:rsidRPr="00BB4D9C">
        <w:rPr>
          <w:rStyle w:val="Dfinition"/>
          <w:lang w:val="it-IT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solem accipit.</w:t>
      </w:r>
      <w:r w:rsidRPr="00BB4D9C">
        <w:rPr>
          <w:rStyle w:val="Dfinition"/>
          <w:lang w:val="it-IT"/>
        </w:rPr>
        <w:br/>
        <w:t xml:space="preserve">Vt autem </w:t>
      </w:r>
      <w:proofErr w:type="spellStart"/>
      <w:r>
        <w:rPr>
          <w:rStyle w:val="grcARELIRE"/>
        </w:rPr>
        <w:t>ἀλιότρο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it-IT"/>
        </w:rPr>
        <w:t xml:space="preserve"> &amp; </w:t>
      </w:r>
      <w:proofErr w:type="spellStart"/>
      <w:r>
        <w:rPr>
          <w:rStyle w:val="grcARELIRE"/>
        </w:rPr>
        <w:t>ἡλιοτρό</w:t>
      </w:r>
      <w:proofErr w:type="spellEnd"/>
      <w:r>
        <w:rPr>
          <w:rStyle w:val="grcARELIRE"/>
        </w:rPr>
        <w:t>πον</w:t>
      </w:r>
      <w:r w:rsidRPr="00BB4D9C">
        <w:rPr>
          <w:rStyle w:val="Dfinition"/>
          <w:lang w:val="it-IT"/>
        </w:rPr>
        <w:t xml:space="preserve">, sic </w:t>
      </w:r>
      <w:proofErr w:type="spellStart"/>
      <w:r>
        <w:rPr>
          <w:rStyle w:val="grcARELIRE"/>
        </w:rPr>
        <w:t>ἡλιότο</w:t>
      </w:r>
      <w:proofErr w:type="spellEnd"/>
      <w:r w:rsidRPr="00BB4D9C">
        <w:rPr>
          <w:rStyle w:val="Dfinition"/>
          <w:lang w:val="it-IT"/>
        </w:rPr>
        <w:t>H</w:t>
      </w:r>
      <w:proofErr w:type="spellStart"/>
      <w:r>
        <w:rPr>
          <w:rStyle w:val="Dfinition"/>
        </w:rPr>
        <w:t>λῖης</w:t>
      </w:r>
      <w:proofErr w:type="spellEnd"/>
      <w:r w:rsidRPr="00BB4D9C">
        <w:rPr>
          <w:rStyle w:val="Dfinition"/>
          <w:lang w:val="it-IT"/>
        </w:rPr>
        <w:br/>
        <w:t>. est species squammae aeris, sic dicta quasi clauaris</w:t>
      </w:r>
      <w:r w:rsidRPr="00BB4D9C">
        <w:rPr>
          <w:rStyle w:val="Dfinition"/>
          <w:lang w:val="it-IT"/>
        </w:rPr>
        <w:br/>
        <w:t xml:space="preserve">. vide </w:t>
      </w:r>
      <w:r>
        <w:rPr>
          <w:rStyle w:val="ref"/>
        </w:rPr>
        <w:t>γα</w:t>
      </w:r>
      <w:proofErr w:type="spellStart"/>
      <w:r>
        <w:rPr>
          <w:rStyle w:val="ref"/>
        </w:rPr>
        <w:t>λκοῦ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λε</w:t>
      </w:r>
      <w:proofErr w:type="spellEnd"/>
      <w:r>
        <w:rPr>
          <w:rStyle w:val="grcARELIRE"/>
        </w:rPr>
        <w:t>πός</w:t>
      </w:r>
      <w:r w:rsidRPr="00BB4D9C">
        <w:rPr>
          <w:rStyle w:val="Dfinition"/>
          <w:lang w:val="it-IT"/>
        </w:rPr>
        <w:t>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Πλίωσις</w:t>
      </w:r>
      <w:proofErr w:type="spellEnd"/>
      <w:r w:rsidRPr="00BB4D9C">
        <w:rPr>
          <w:rStyle w:val="Dfinition"/>
          <w:lang w:val="it-IT"/>
        </w:rPr>
        <w:t xml:space="preserve">. </w:t>
      </w:r>
      <w:r w:rsidRPr="00BB4D9C">
        <w:rPr>
          <w:rStyle w:val="foreign"/>
          <w:lang w:val="it-IT"/>
        </w:rPr>
        <w:t>insolatio</w:t>
      </w:r>
      <w:r w:rsidRPr="00BB4D9C">
        <w:rPr>
          <w:rStyle w:val="Dfinition"/>
          <w:lang w:val="it-IT"/>
        </w:rPr>
        <w:t>. Est corporis in sole apricatio. Remedij</w:t>
      </w:r>
      <w:r w:rsidRPr="00BB4D9C">
        <w:rPr>
          <w:rStyle w:val="Dfinition"/>
          <w:lang w:val="it-IT"/>
        </w:rPr>
        <w:br/>
        <w:t xml:space="preserve"> genus est veteribus medicis vsurpatum</w:t>
      </w:r>
      <w:r w:rsidRPr="00BB4D9C">
        <w:rPr>
          <w:rStyle w:val="Dfinition"/>
          <w:lang w:val="it-IT"/>
        </w:rPr>
        <w:br/>
        <w:t>varijs modis &amp; ad varios affectus: alij enim vncti</w:t>
      </w:r>
      <w:r w:rsidRPr="00BB4D9C">
        <w:rPr>
          <w:rStyle w:val="Dfinition"/>
          <w:lang w:val="it-IT"/>
        </w:rPr>
        <w:br/>
        <w:t>, alij non vncti, alij decumbentes aut iacentes</w:t>
      </w:r>
      <w:r w:rsidRPr="00BB4D9C">
        <w:rPr>
          <w:rStyle w:val="Dfinition"/>
          <w:lang w:val="it-IT"/>
        </w:rPr>
        <w:br/>
        <w:t>super multiplici strato, alij stantes aut deambulantes</w:t>
      </w:r>
      <w:r w:rsidRPr="00BB4D9C">
        <w:rPr>
          <w:rStyle w:val="Dfinition"/>
          <w:lang w:val="it-IT"/>
        </w:rPr>
        <w:br/>
        <w:t xml:space="preserve"> solis radijs exponebantur: ex quo ista fere</w:t>
      </w:r>
      <w:r w:rsidRPr="00BB4D9C">
        <w:rPr>
          <w:rStyle w:val="Dfinition"/>
          <w:lang w:val="it-IT"/>
        </w:rPr>
        <w:br/>
        <w:t>commoda consequebantur, corporis perspiratio</w:t>
      </w:r>
      <w:r w:rsidRPr="00BB4D9C">
        <w:rPr>
          <w:rStyle w:val="Dfinition"/>
          <w:lang w:val="it-IT"/>
        </w:rPr>
        <w:br/>
        <w:t xml:space="preserve"> vberior, sudores, alui adstrictio, adipis consumptio</w:t>
      </w:r>
      <w:r w:rsidRPr="00BB4D9C">
        <w:rPr>
          <w:rStyle w:val="Dfinition"/>
          <w:lang w:val="it-IT"/>
        </w:rPr>
        <w:br/>
        <w:t>, tumorum laxorum, maximeque hydropicorum</w:t>
      </w:r>
      <w:r w:rsidRPr="00BB4D9C">
        <w:rPr>
          <w:rStyle w:val="Dfinition"/>
          <w:lang w:val="it-IT"/>
        </w:rPr>
        <w:br/>
        <w:t xml:space="preserve"> depressio, totius corporis exiccatio, respiratio</w:t>
      </w:r>
      <w:r w:rsidRPr="00BB4D9C">
        <w:rPr>
          <w:rStyle w:val="Dfinition"/>
          <w:lang w:val="it-IT"/>
        </w:rPr>
        <w:br/>
        <w:t xml:space="preserve"> facilior, omnisque superflui humoris absunptio</w:t>
      </w:r>
      <w:r w:rsidRPr="00BB4D9C">
        <w:rPr>
          <w:rStyle w:val="Dfinition"/>
          <w:lang w:val="it-IT"/>
        </w:rPr>
        <w:br/>
        <w:t>. Proinde eo remedio iuuabantur hydropici</w:t>
      </w:r>
      <w:r w:rsidRPr="00BB4D9C">
        <w:rPr>
          <w:rStyle w:val="Dfinition"/>
          <w:lang w:val="it-IT"/>
        </w:rPr>
        <w:br/>
      </w:r>
      <w:r w:rsidRPr="00BB4D9C">
        <w:rPr>
          <w:rStyle w:val="Dfinition"/>
          <w:lang w:val="it-IT"/>
        </w:rPr>
        <w:lastRenderedPageBreak/>
        <w:t>, ischiadici, nephritici, paralytici, elephantici,</w:t>
      </w:r>
      <w:r w:rsidRPr="00BB4D9C">
        <w:rPr>
          <w:rStyle w:val="Dfinition"/>
          <w:lang w:val="it-IT"/>
        </w:rPr>
        <w:br/>
        <w:t>coeliaci, foeminae hystericae &amp; alba vteri fluxione</w:t>
      </w:r>
      <w:r w:rsidRPr="00BB4D9C">
        <w:rPr>
          <w:rStyle w:val="Dfinition"/>
          <w:lang w:val="it-IT"/>
        </w:rPr>
        <w:br/>
        <w:t>laborantes: adhaec cephalalgici, praemissa per</w:t>
      </w:r>
      <w:r w:rsidRPr="00BB4D9C">
        <w:rPr>
          <w:rStyle w:val="Dfinition"/>
          <w:lang w:val="it-IT"/>
        </w:rPr>
        <w:br/>
        <w:t xml:space="preserve">DEFINIT. </w:t>
      </w:r>
      <w:r w:rsidRPr="00BB4D9C">
        <w:rPr>
          <w:rStyle w:val="Dfinition"/>
          <w:lang w:val="fr-FR"/>
        </w:rPr>
        <w:t>ME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aluum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vacuatione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Antylli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libris</w:t>
      </w:r>
      <w:proofErr w:type="spellEnd"/>
      <w:r>
        <w:rPr>
          <w:rStyle w:val="Dfinition"/>
          <w:lang w:val="fr-FR"/>
        </w:rPr>
        <w:t xml:space="preserve"> Aetius </w:t>
      </w:r>
      <w:proofErr w:type="spellStart"/>
      <w:r>
        <w:rPr>
          <w:rStyle w:val="Dfinition"/>
          <w:lang w:val="fr-FR"/>
        </w:rPr>
        <w:t>plenius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explicauit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Ἡλίωσιν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feruorem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torridum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Aurelian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vocat</w:t>
      </w:r>
      <w:proofErr w:type="spellEnd"/>
      <w:proofErr w:type="gramEnd"/>
      <w:r>
        <w:rPr>
          <w:rStyle w:val="Dfinition"/>
          <w:lang w:val="fr-FR"/>
        </w:rPr>
        <w:t xml:space="preserve">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χρον</w:t>
      </w:r>
      <w:proofErr w:type="spellEnd"/>
      <w:r>
        <w:rPr>
          <w:rStyle w:val="Dfinition"/>
          <w:lang w:val="fr-FR"/>
        </w:rPr>
        <w:t xml:space="preserve"> c. 5. &amp; l. 4.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 xml:space="preserve">. 2. </w:t>
      </w:r>
      <w:proofErr w:type="spellStart"/>
      <w:r>
        <w:rPr>
          <w:rStyle w:val="Dfinition"/>
          <w:lang w:val="fr-FR"/>
        </w:rPr>
        <w:t>solicationem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H</w:t>
      </w:r>
      <w:proofErr w:type="spellStart"/>
      <w:r>
        <w:rPr>
          <w:rStyle w:val="orth"/>
        </w:rPr>
        <w:t>λος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foreign"/>
          <w:lang w:val="fr-FR"/>
        </w:rPr>
        <w:t>clauus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callosum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tuberculum</w:t>
      </w:r>
      <w:proofErr w:type="spellEnd"/>
      <w:r>
        <w:rPr>
          <w:rStyle w:val="Dfinition"/>
          <w:lang w:val="fr-FR"/>
        </w:rPr>
        <w:t xml:space="preserve">, album, </w:t>
      </w:r>
      <w:proofErr w:type="spellStart"/>
      <w:r>
        <w:rPr>
          <w:rStyle w:val="Dfinition"/>
          <w:lang w:val="fr-FR"/>
        </w:rPr>
        <w:t>rotundum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capiti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clauorum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Prouenit</w:t>
      </w:r>
      <w:proofErr w:type="spellEnd"/>
      <w:r>
        <w:rPr>
          <w:rStyle w:val="Dfinition"/>
          <w:lang w:val="fr-FR"/>
        </w:rPr>
        <w:t xml:space="preserve"> toto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pedum </w:t>
      </w:r>
      <w:proofErr w:type="spellStart"/>
      <w:r>
        <w:rPr>
          <w:rStyle w:val="Dfinition"/>
          <w:lang w:val="fr-FR"/>
        </w:rPr>
        <w:t>plantis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potissimum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nascitur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frequens</w:t>
      </w:r>
      <w:proofErr w:type="spellEnd"/>
      <w:r>
        <w:rPr>
          <w:rStyle w:val="Dfinition"/>
          <w:lang w:val="fr-FR"/>
        </w:rPr>
        <w:t xml:space="preserve"> &amp; in </w:t>
      </w:r>
      <w:proofErr w:type="spellStart"/>
      <w:r>
        <w:rPr>
          <w:rStyle w:val="Dfinition"/>
          <w:lang w:val="fr-FR"/>
        </w:rPr>
        <w:t>calcaneis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praecipue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  <w:t xml:space="preserve"> ex </w:t>
      </w:r>
      <w:proofErr w:type="spellStart"/>
      <w:r>
        <w:rPr>
          <w:rStyle w:val="Dfinition"/>
          <w:lang w:val="fr-FR"/>
        </w:rPr>
        <w:t>contuso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interdum</w:t>
      </w:r>
      <w:proofErr w:type="spellEnd"/>
      <w:r>
        <w:rPr>
          <w:rStyle w:val="Dfinition"/>
          <w:lang w:val="fr-FR"/>
        </w:rPr>
        <w:t xml:space="preserve"> aliter, </w:t>
      </w:r>
      <w:proofErr w:type="spellStart"/>
      <w:r>
        <w:rPr>
          <w:rStyle w:val="Dfinition"/>
          <w:lang w:val="fr-FR"/>
        </w:rPr>
        <w:t>doloremque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etiamsi</w:t>
      </w:r>
      <w:proofErr w:type="spellEnd"/>
      <w:r>
        <w:rPr>
          <w:rStyle w:val="Dfinition"/>
          <w:lang w:val="fr-FR"/>
        </w:rPr>
        <w:t xml:space="preserve"> non alias,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ingredienti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mouet</w:t>
      </w:r>
      <w:proofErr w:type="spellEnd"/>
      <w:r>
        <w:rPr>
          <w:rStyle w:val="Dfinition"/>
          <w:lang w:val="fr-FR"/>
        </w:rPr>
        <w:br/>
        <w:t xml:space="preserve">. Sed &amp; in </w:t>
      </w:r>
      <w:proofErr w:type="spellStart"/>
      <w:r>
        <w:rPr>
          <w:rStyle w:val="Dfinition"/>
          <w:lang w:val="fr-FR"/>
        </w:rPr>
        <w:t>summis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manuum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digitis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saepissime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oriri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solet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Accidit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proofErr w:type="gramStart"/>
      <w:r>
        <w:rPr>
          <w:rStyle w:val="Dfinition"/>
          <w:lang w:val="fr-FR"/>
        </w:rPr>
        <w:t>oculis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sic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vocantur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callosa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albo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tubercula</w:t>
      </w:r>
      <w:proofErr w:type="spellEnd"/>
      <w:r>
        <w:rPr>
          <w:rStyle w:val="Dfinition"/>
          <w:lang w:val="fr-FR"/>
        </w:rPr>
        <w:t xml:space="preserve">, vt ait </w:t>
      </w:r>
      <w:proofErr w:type="spellStart"/>
      <w:r>
        <w:rPr>
          <w:rStyle w:val="Dfinition"/>
          <w:lang w:val="fr-FR"/>
        </w:rPr>
        <w:t>Celsus</w:t>
      </w:r>
      <w:proofErr w:type="spellEnd"/>
      <w:r>
        <w:rPr>
          <w:rStyle w:val="Dfinition"/>
          <w:lang w:val="fr-FR"/>
        </w:rPr>
        <w:br/>
        <w:t xml:space="preserve"> lib. 7. Aetius </w:t>
      </w:r>
      <w:proofErr w:type="spellStart"/>
      <w:r>
        <w:rPr>
          <w:rStyle w:val="Dfinition"/>
          <w:lang w:val="fr-FR"/>
        </w:rPr>
        <w:t>agens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staphylomate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ἢλον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oculo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postquam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staphyloma</w:t>
      </w:r>
      <w:proofErr w:type="spellEnd"/>
      <w:r>
        <w:rPr>
          <w:rStyle w:val="Dfinition"/>
          <w:lang w:val="fr-FR"/>
        </w:rPr>
        <w:br/>
        <w:t xml:space="preserve">maximum </w:t>
      </w:r>
      <w:proofErr w:type="spellStart"/>
      <w:r>
        <w:rPr>
          <w:rStyle w:val="Dfinition"/>
          <w:lang w:val="fr-FR"/>
        </w:rPr>
        <w:t>euaserit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adeo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palpebras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excedat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induruerit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cornea</w:t>
      </w:r>
      <w:proofErr w:type="spellEnd"/>
      <w:r>
        <w:rPr>
          <w:rStyle w:val="Dfinition"/>
          <w:lang w:val="fr-FR"/>
        </w:rPr>
        <w:t xml:space="preserve"> tunica </w:t>
      </w:r>
      <w:proofErr w:type="spellStart"/>
      <w:r>
        <w:rPr>
          <w:rStyle w:val="Dfinition"/>
          <w:lang w:val="fr-FR"/>
        </w:rPr>
        <w:t>vndique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callosa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euadente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clauus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dictus</w:t>
      </w:r>
      <w:proofErr w:type="spellEnd"/>
      <w:r>
        <w:rPr>
          <w:rStyle w:val="Dfinition"/>
          <w:lang w:val="fr-FR"/>
        </w:rPr>
        <w:t xml:space="preserve"> est à </w:t>
      </w:r>
      <w:proofErr w:type="spellStart"/>
      <w:r>
        <w:rPr>
          <w:rStyle w:val="Dfinition"/>
          <w:lang w:val="fr-FR"/>
        </w:rPr>
        <w:t>figurae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similitudine</w:t>
      </w:r>
      <w:proofErr w:type="spellEnd"/>
      <w:r>
        <w:rPr>
          <w:rStyle w:val="Dfinition"/>
          <w:lang w:val="fr-FR"/>
        </w:rPr>
        <w:t xml:space="preserve">. Nec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homine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olea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n</w:t>
      </w:r>
      <w:r>
        <w:rPr>
          <w:rStyle w:val="grcARELIRE"/>
        </w:rPr>
        <w:t>λ</w:t>
      </w:r>
      <w:r>
        <w:rPr>
          <w:rStyle w:val="Dfinition"/>
          <w:lang w:val="fr-FR"/>
        </w:rPr>
        <w:t xml:space="preserve">os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ceu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solis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inustio</w:t>
      </w:r>
      <w:proofErr w:type="spellEnd"/>
      <w:r>
        <w:rPr>
          <w:rStyle w:val="Dfinition"/>
          <w:lang w:val="fr-FR"/>
        </w:rPr>
        <w:br/>
        <w:t xml:space="preserve">qua </w:t>
      </w:r>
      <w:proofErr w:type="spellStart"/>
      <w:r>
        <w:rPr>
          <w:rStyle w:val="Dfinition"/>
          <w:lang w:val="fr-FR"/>
        </w:rPr>
        <w:t>infestatur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Plinius</w:t>
      </w:r>
      <w:proofErr w:type="spellEnd"/>
      <w:r>
        <w:rPr>
          <w:rStyle w:val="Dfinition"/>
          <w:lang w:val="fr-FR"/>
        </w:rPr>
        <w:t>, quidam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fungum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malunt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alij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patellam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Graecis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λο</w:t>
      </w:r>
      <w:proofErr w:type="spellEnd"/>
      <w:r>
        <w:rPr>
          <w:rStyle w:val="grcARELIRE"/>
        </w:rPr>
        <w:t>παὶ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dicatur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λωσις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Hippocrati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palpebrae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euersio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fitque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vtroque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musculorum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conuulso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partemque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tarsi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continuam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seipsum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trahente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hanc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palpebrae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figuram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κάμ</w:t>
      </w:r>
      <w:proofErr w:type="spellEnd"/>
      <w:r>
        <w:rPr>
          <w:rStyle w:val="grcARELIRE"/>
        </w:rPr>
        <w:t>πολον</w:t>
      </w:r>
      <w:r>
        <w:rPr>
          <w:rStyle w:val="Dfinition"/>
          <w:lang w:val="fr-FR"/>
        </w:rPr>
        <w:t xml:space="preserve">, id est </w:t>
      </w:r>
      <w:proofErr w:type="spellStart"/>
      <w:r>
        <w:rPr>
          <w:rStyle w:val="Dfinition"/>
          <w:lang w:val="fr-FR"/>
        </w:rPr>
        <w:t>curuam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reflexam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appellauit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docet</w:t>
      </w:r>
      <w:proofErr w:type="spellEnd"/>
      <w:r>
        <w:rPr>
          <w:rStyle w:val="Dfinition"/>
          <w:lang w:val="fr-FR"/>
        </w:rPr>
        <w:t xml:space="preserve"> Galen. 10. de </w:t>
      </w:r>
      <w:proofErr w:type="spellStart"/>
      <w:r>
        <w:rPr>
          <w:rStyle w:val="Dfinition"/>
          <w:lang w:val="fr-FR"/>
        </w:rPr>
        <w:t>vsu</w:t>
      </w:r>
      <w:proofErr w:type="spellEnd"/>
      <w:r>
        <w:rPr>
          <w:rStyle w:val="Dfinition"/>
          <w:lang w:val="fr-FR"/>
        </w:rPr>
        <w:br/>
        <w:t>part. c. 9.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Ἡμέ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gramStart"/>
      <w:r>
        <w:rPr>
          <w:rStyle w:val="foreign"/>
          <w:lang w:val="fr-FR"/>
        </w:rPr>
        <w:t>dies</w:t>
      </w:r>
      <w:proofErr w:type="gramEnd"/>
      <w:r>
        <w:rPr>
          <w:rStyle w:val="Dfinition"/>
          <w:lang w:val="fr-FR"/>
        </w:rPr>
        <w:t xml:space="preserve">. Duobus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potest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intelligi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Vno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spatium</w:t>
      </w:r>
      <w:proofErr w:type="spellEnd"/>
      <w:r>
        <w:rPr>
          <w:rStyle w:val="Dfinition"/>
          <w:lang w:val="fr-FR"/>
        </w:rPr>
        <w:t xml:space="preserve"> id modo quod est à Solis </w:t>
      </w:r>
      <w:proofErr w:type="spellStart"/>
      <w:r>
        <w:rPr>
          <w:rStyle w:val="Dfinition"/>
          <w:lang w:val="fr-FR"/>
        </w:rPr>
        <w:t>ertu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vsque</w:t>
      </w:r>
      <w:proofErr w:type="spellEnd"/>
      <w:r>
        <w:rPr>
          <w:rStyle w:val="Dfinition"/>
          <w:lang w:val="fr-FR"/>
        </w:rPr>
        <w:t xml:space="preserve"> ad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occasum</w:t>
      </w:r>
      <w:proofErr w:type="spellEnd"/>
      <w:r>
        <w:rPr>
          <w:rStyle w:val="Dfinition"/>
          <w:lang w:val="fr-FR"/>
        </w:rPr>
        <w:t xml:space="preserve">, quo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nocte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distinguitur</w:t>
      </w:r>
      <w:proofErr w:type="spellEnd"/>
      <w:r>
        <w:rPr>
          <w:rStyle w:val="Dfinition"/>
          <w:lang w:val="fr-FR"/>
        </w:rPr>
        <w:t>. Est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duodecim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semper </w:t>
      </w:r>
      <w:proofErr w:type="spellStart"/>
      <w:r>
        <w:rPr>
          <w:rStyle w:val="Dfinition"/>
          <w:lang w:val="fr-FR"/>
        </w:rPr>
        <w:t>horarum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inaequalium</w:t>
      </w:r>
      <w:proofErr w:type="spellEnd"/>
      <w:r>
        <w:rPr>
          <w:rStyle w:val="Dfinition"/>
          <w:lang w:val="fr-FR"/>
        </w:rPr>
        <w:t xml:space="preserve">, prout dies </w:t>
      </w:r>
      <w:proofErr w:type="spellStart"/>
      <w:r>
        <w:rPr>
          <w:rStyle w:val="Dfinition"/>
          <w:lang w:val="fr-FR"/>
        </w:rPr>
        <w:t>longiores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breuiores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alioqui</w:t>
      </w:r>
      <w:proofErr w:type="spellEnd"/>
      <w:r>
        <w:rPr>
          <w:rStyle w:val="Dfinition"/>
          <w:lang w:val="fr-FR"/>
        </w:rPr>
        <w:t xml:space="preserve"> si in horas </w:t>
      </w:r>
      <w:proofErr w:type="spellStart"/>
      <w:r>
        <w:rPr>
          <w:rStyle w:val="Dfinition"/>
          <w:lang w:val="fr-FR"/>
        </w:rPr>
        <w:t>aequales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diuisus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in </w:t>
      </w:r>
      <w:proofErr w:type="spellStart"/>
      <w:r>
        <w:rPr>
          <w:rStyle w:val="Dfinition"/>
          <w:lang w:val="fr-FR"/>
        </w:rPr>
        <w:t>ipsis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aequinoctijs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duodecim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horarum</w:t>
      </w:r>
      <w:proofErr w:type="spellEnd"/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erit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plurium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omnino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erit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pauciorum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Altero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totum</w:t>
      </w:r>
      <w:proofErr w:type="spellEnd"/>
      <w:r>
        <w:rPr>
          <w:rStyle w:val="Dfinition"/>
          <w:lang w:val="fr-FR"/>
        </w:rPr>
        <w:t xml:space="preserve"> id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temporis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spatium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quod est ab </w:t>
      </w:r>
      <w:proofErr w:type="spellStart"/>
      <w:r>
        <w:rPr>
          <w:rStyle w:val="Dfinition"/>
          <w:lang w:val="fr-FR"/>
        </w:rPr>
        <w:t>vno</w:t>
      </w:r>
      <w:proofErr w:type="spellEnd"/>
      <w:r>
        <w:rPr>
          <w:rStyle w:val="Dfinition"/>
          <w:lang w:val="fr-FR"/>
        </w:rPr>
        <w:t xml:space="preserve"> Solis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ortu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vsque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alterum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sequentem</w:t>
      </w:r>
      <w:proofErr w:type="spellEnd"/>
      <w:r>
        <w:rPr>
          <w:rStyle w:val="Dfinition"/>
          <w:lang w:val="fr-FR"/>
        </w:rPr>
        <w:t>. Is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noctem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simul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comprehendit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eumque</w:t>
      </w:r>
      <w:proofErr w:type="spellEnd"/>
      <w:r>
        <w:rPr>
          <w:rStyle w:val="Dfinition"/>
          <w:lang w:val="fr-FR"/>
        </w:rPr>
        <w:br/>
        <w:t xml:space="preserve"> à se </w:t>
      </w:r>
      <w:proofErr w:type="spellStart"/>
      <w:r>
        <w:rPr>
          <w:rStyle w:val="Dfinition"/>
          <w:lang w:val="fr-FR"/>
        </w:rPr>
        <w:t>intelligi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plaerisque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Galenus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professus</w:t>
      </w:r>
      <w:proofErr w:type="spellEnd"/>
      <w:r>
        <w:rPr>
          <w:rStyle w:val="Dfinition"/>
          <w:lang w:val="fr-FR"/>
        </w:rPr>
        <w:br/>
        <w:t xml:space="preserve"> est. Est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horarum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viginti</w:t>
      </w:r>
      <w:proofErr w:type="spellEnd"/>
      <w:r>
        <w:rPr>
          <w:rStyle w:val="Dfinition"/>
          <w:lang w:val="fr-FR"/>
        </w:rPr>
        <w:t xml:space="preserve"> quatuor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aequinoctialium</w:t>
      </w:r>
      <w:proofErr w:type="spellEnd"/>
      <w:r>
        <w:rPr>
          <w:rStyle w:val="Dfinition"/>
          <w:lang w:val="fr-FR"/>
        </w:rPr>
        <w:t xml:space="preserve">. Hic </w:t>
      </w:r>
      <w:proofErr w:type="spellStart"/>
      <w:r>
        <w:rPr>
          <w:rStyle w:val="Dfinition"/>
          <w:lang w:val="fr-FR"/>
        </w:rPr>
        <w:t>quandam</w:t>
      </w:r>
      <w:proofErr w:type="spellEnd"/>
      <w:r>
        <w:rPr>
          <w:rStyle w:val="Dfinition"/>
          <w:lang w:val="fr-FR"/>
        </w:rPr>
        <w:t xml:space="preserve"> cum toto </w:t>
      </w:r>
      <w:proofErr w:type="spellStart"/>
      <w:r>
        <w:rPr>
          <w:rStyle w:val="Dfinition"/>
          <w:lang w:val="fr-FR"/>
        </w:rPr>
        <w:t>anno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similitudinem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, in quatuor partes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similiter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diuisus</w:t>
      </w:r>
      <w:proofErr w:type="spellEnd"/>
      <w:r>
        <w:rPr>
          <w:rStyle w:val="Dfinition"/>
          <w:lang w:val="fr-FR"/>
        </w:rPr>
        <w:t xml:space="preserve">. Tempus </w:t>
      </w:r>
      <w:proofErr w:type="spellStart"/>
      <w:r>
        <w:rPr>
          <w:rStyle w:val="Dfinition"/>
          <w:lang w:val="fr-FR"/>
        </w:rPr>
        <w:t>namque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matutinum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humidum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calidumque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perhibetur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perinde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br/>
        <w:t xml:space="preserve"> ver, vt ex </w:t>
      </w:r>
      <w:proofErr w:type="spellStart"/>
      <w:r>
        <w:rPr>
          <w:rStyle w:val="Dfinition"/>
          <w:lang w:val="fr-FR"/>
        </w:rPr>
        <w:t>Antyllo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Oribasius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prodidit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meridies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aestati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comparatur</w:t>
      </w:r>
      <w:proofErr w:type="spellEnd"/>
      <w:r>
        <w:rPr>
          <w:rStyle w:val="Dfinition"/>
          <w:lang w:val="fr-FR"/>
        </w:rPr>
        <w:t xml:space="preserve">: pars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occasum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spectat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autumno</w:t>
      </w:r>
      <w:proofErr w:type="spellEnd"/>
      <w:r>
        <w:rPr>
          <w:rStyle w:val="Dfinition"/>
          <w:lang w:val="fr-FR"/>
        </w:rPr>
        <w:t xml:space="preserve">, vt &amp; </w:t>
      </w:r>
      <w:proofErr w:type="spellStart"/>
      <w:r>
        <w:rPr>
          <w:rStyle w:val="Dfinition"/>
          <w:lang w:val="fr-FR"/>
        </w:rPr>
        <w:t>noctis</w:t>
      </w:r>
      <w:proofErr w:type="spellEnd"/>
      <w:r>
        <w:rPr>
          <w:rStyle w:val="Dfinition"/>
          <w:lang w:val="fr-FR"/>
        </w:rPr>
        <w:t xml:space="preserve"> prima pars,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quaeque</w:t>
      </w:r>
      <w:proofErr w:type="spellEnd"/>
      <w:r>
        <w:rPr>
          <w:rStyle w:val="Dfinition"/>
          <w:lang w:val="fr-FR"/>
        </w:rPr>
        <w:t xml:space="preserve"> circa </w:t>
      </w:r>
      <w:proofErr w:type="spellStart"/>
      <w:r>
        <w:rPr>
          <w:rStyle w:val="Dfinition"/>
          <w:lang w:val="fr-FR"/>
        </w:rPr>
        <w:t>vesperam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occasui</w:t>
      </w:r>
      <w:proofErr w:type="spellEnd"/>
      <w:r>
        <w:rPr>
          <w:rStyle w:val="Dfinition"/>
          <w:lang w:val="fr-FR"/>
        </w:rPr>
        <w:t xml:space="preserve"> similis: </w:t>
      </w:r>
      <w:proofErr w:type="spellStart"/>
      <w:r>
        <w:rPr>
          <w:rStyle w:val="Dfinition"/>
          <w:lang w:val="fr-FR"/>
        </w:rPr>
        <w:t>mediae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tempus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hyemi</w:t>
      </w:r>
      <w:proofErr w:type="spellEnd"/>
      <w:r>
        <w:rPr>
          <w:rStyle w:val="Dfinition"/>
          <w:lang w:val="fr-FR"/>
        </w:rPr>
        <w:t xml:space="preserve">. Eo </w:t>
      </w:r>
      <w:proofErr w:type="spellStart"/>
      <w:r>
        <w:rPr>
          <w:rStyle w:val="Dfinition"/>
          <w:lang w:val="fr-FR"/>
        </w:rPr>
        <w:t>namque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quemadmodum</w:t>
      </w:r>
      <w:proofErr w:type="spellEnd"/>
      <w:r>
        <w:rPr>
          <w:rStyle w:val="Dfinition"/>
          <w:lang w:val="fr-FR"/>
        </w:rPr>
        <w:t xml:space="preserve"> &amp; per </w:t>
      </w:r>
      <w:proofErr w:type="spellStart"/>
      <w:proofErr w:type="gramStart"/>
      <w:r>
        <w:rPr>
          <w:rStyle w:val="Dfinition"/>
          <w:lang w:val="fr-FR"/>
        </w:rPr>
        <w:t>hyemem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Sol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plurimum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abest</w:t>
      </w:r>
      <w:proofErr w:type="spell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nobis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Quamobrem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vtroque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perspiratio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intercipitur</w:t>
      </w:r>
      <w:proofErr w:type="spellEnd"/>
      <w:r>
        <w:rPr>
          <w:rStyle w:val="Dfinition"/>
          <w:lang w:val="fr-FR"/>
        </w:rPr>
        <w:br/>
        <w:t xml:space="preserve">, &amp; </w:t>
      </w:r>
      <w:proofErr w:type="spellStart"/>
      <w:r>
        <w:rPr>
          <w:rStyle w:val="Dfinition"/>
          <w:lang w:val="fr-FR"/>
        </w:rPr>
        <w:t>fluxiones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doloresque</w:t>
      </w:r>
      <w:proofErr w:type="spellEnd"/>
      <w:r>
        <w:rPr>
          <w:rStyle w:val="Dfinition"/>
          <w:lang w:val="fr-FR"/>
        </w:rPr>
        <w:t xml:space="preserve"> maxime </w:t>
      </w:r>
      <w:proofErr w:type="spellStart"/>
      <w:r>
        <w:rPr>
          <w:rStyle w:val="Dfinition"/>
          <w:lang w:val="fr-FR"/>
        </w:rPr>
        <w:t>recurrunt</w:t>
      </w:r>
      <w:proofErr w:type="spellEnd"/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vrgent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VItima vero noctis pars ad auroram</w:t>
      </w:r>
      <w:r>
        <w:rPr>
          <w:rStyle w:val="Dfinition"/>
          <w:lang w:val="it-IT"/>
        </w:rPr>
        <w:br/>
        <w:t>spectans, propterea quod matutino tempori</w:t>
      </w:r>
      <w:r>
        <w:rPr>
          <w:rStyle w:val="Dfinition"/>
          <w:lang w:val="it-IT"/>
        </w:rPr>
        <w:br/>
        <w:t>propinqua est, eiusdem cum eo particeps est</w:t>
      </w:r>
      <w:r>
        <w:rPr>
          <w:rStyle w:val="Dfinition"/>
          <w:lang w:val="it-IT"/>
        </w:rPr>
        <w:br/>
        <w:t>temperamenti.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Ἡμέρ</w:t>
      </w:r>
      <w:proofErr w:type="spellEnd"/>
      <w:r>
        <w:rPr>
          <w:rStyle w:val="orth"/>
        </w:rPr>
        <w:t>α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κρίσιμος</w:t>
      </w:r>
      <w:proofErr w:type="spellEnd"/>
      <w:r>
        <w:rPr>
          <w:rStyle w:val="Dfinition"/>
          <w:lang w:val="it-IT"/>
        </w:rPr>
        <w:t xml:space="preserve">. vide </w:t>
      </w:r>
      <w:proofErr w:type="spellStart"/>
      <w:r>
        <w:rPr>
          <w:rStyle w:val="ref"/>
        </w:rPr>
        <w:t>κρίσιμος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ἡμέρ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Ἡμερινὸς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ύρετος</w:t>
      </w:r>
      <w:proofErr w:type="spellEnd"/>
      <w:r>
        <w:rPr>
          <w:rStyle w:val="Dfinition"/>
          <w:lang w:val="it-IT"/>
        </w:rPr>
        <w:t>. diurna febris dicitur Hippocrat.</w:t>
      </w:r>
      <w:r>
        <w:rPr>
          <w:rStyle w:val="Dfinition"/>
          <w:lang w:val="it-IT"/>
        </w:rPr>
        <w:br/>
        <w:t>lib. 3. Epid. ea quae interdiu inuadit, opponiturque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νυκτεριν</w:t>
      </w:r>
      <w:r>
        <w:rPr>
          <w:rStyle w:val="Dfinition"/>
        </w:rPr>
        <w:t>ῷ</w:t>
      </w:r>
      <w:proofErr w:type="spellEnd"/>
      <w:r>
        <w:rPr>
          <w:rStyle w:val="Dfinition"/>
          <w:lang w:val="it-IT"/>
        </w:rPr>
        <w:t>, id est nocturnae, has Hippocrat.</w:t>
      </w:r>
      <w:r>
        <w:rPr>
          <w:rStyle w:val="Dfinition"/>
          <w:lang w:val="it-IT"/>
        </w:rPr>
        <w:br/>
        <w:t>esse ait longissimas vt etiam sint nocturnis longiores</w:t>
      </w:r>
      <w:r>
        <w:rPr>
          <w:rStyle w:val="Dfinition"/>
          <w:lang w:val="it-IT"/>
        </w:rPr>
        <w:br/>
        <w:t xml:space="preserve"> &amp; in nonnullis ad tabem vergant.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Ἡμεεὶς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quercus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placida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Roboris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genus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trunco</w:t>
      </w:r>
      <w:proofErr w:type="spellEnd"/>
      <w:r>
        <w:rPr>
          <w:rStyle w:val="Dfinition"/>
          <w:lang w:val="fr-FR"/>
        </w:rPr>
        <w:br/>
        <w:t>48</w:t>
      </w:r>
      <w:r>
        <w:rPr>
          <w:rStyle w:val="Dfinition"/>
          <w:lang w:val="fr-FR"/>
        </w:rPr>
        <w:br/>
      </w:r>
    </w:p>
    <w:p w14:paraId="619D8F75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74956320" w14:textId="77777777" w:rsidR="003152E5" w:rsidRDefault="00000000">
      <w:r>
        <w:rPr>
          <w:rStyle w:val="Dfinition"/>
        </w:rPr>
        <w:br/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erecto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laeui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neque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excelso</w:t>
      </w:r>
      <w:proofErr w:type="spellEnd"/>
      <w:r w:rsidRPr="00BB4D9C">
        <w:rPr>
          <w:rStyle w:val="Dfinition"/>
        </w:rPr>
        <w:t xml:space="preserve">, sed </w:t>
      </w:r>
      <w:proofErr w:type="spellStart"/>
      <w:r w:rsidRPr="00BB4D9C">
        <w:rPr>
          <w:rStyle w:val="Dfinition"/>
        </w:rPr>
        <w:t>caudice</w:t>
      </w:r>
      <w:proofErr w:type="spellEnd"/>
      <w:r w:rsidRPr="00BB4D9C">
        <w:rPr>
          <w:rStyle w:val="Dfinition"/>
        </w:rPr>
        <w:br/>
        <w:t xml:space="preserve"> in </w:t>
      </w:r>
      <w:proofErr w:type="spellStart"/>
      <w:r w:rsidRPr="00BB4D9C">
        <w:rPr>
          <w:rStyle w:val="Dfinition"/>
        </w:rPr>
        <w:t>orbem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comoso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contorto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sinuosoque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grcARELIRE"/>
        </w:rPr>
        <w:t>ἀερετ</w:t>
      </w:r>
      <w:proofErr w:type="spellEnd"/>
      <w:r>
        <w:rPr>
          <w:rStyle w:val="grcARELIRE"/>
        </w:rPr>
        <w:t>αλλις</w:t>
      </w:r>
      <w:r w:rsidRPr="00BB4D9C">
        <w:rPr>
          <w:rStyle w:val="Dfinition"/>
        </w:rPr>
        <w:t xml:space="preserve">. herba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folio &amp; </w:t>
      </w:r>
      <w:proofErr w:type="spellStart"/>
      <w:r w:rsidRPr="00BB4D9C">
        <w:rPr>
          <w:rStyle w:val="Dfinition"/>
        </w:rPr>
        <w:t>caule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lilio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similibus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herbacei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coloris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vt</w:t>
      </w:r>
      <w:proofErr w:type="spellEnd"/>
      <w:r w:rsidRPr="00BB4D9C">
        <w:rPr>
          <w:rStyle w:val="Dfinition"/>
        </w:rPr>
        <w:t xml:space="preserve"> porrum. flores in </w:t>
      </w:r>
      <w:proofErr w:type="spellStart"/>
      <w:r w:rsidRPr="00BB4D9C">
        <w:rPr>
          <w:rStyle w:val="Dfinition"/>
        </w:rPr>
        <w:t>caule</w:t>
      </w:r>
      <w:proofErr w:type="spellEnd"/>
      <w:r w:rsidRPr="00BB4D9C">
        <w:rPr>
          <w:rStyle w:val="Dfinition"/>
        </w:rPr>
        <w:t xml:space="preserve"> per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singulos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exortus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terni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aut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quaterni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erumpunt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lilij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diuisura</w:t>
      </w:r>
      <w:proofErr w:type="spellEnd"/>
      <w:r w:rsidRPr="00BB4D9C">
        <w:rPr>
          <w:rStyle w:val="Dfinition"/>
        </w:rPr>
        <w:t xml:space="preserve">, </w:t>
      </w:r>
      <w:proofErr w:type="spellStart"/>
      <w:r w:rsidRPr="00BB4D9C">
        <w:rPr>
          <w:rStyle w:val="Dfinition"/>
        </w:rPr>
        <w:t>quoties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dehiscere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coeperunt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colore</w:t>
      </w:r>
      <w:proofErr w:type="spellEnd"/>
      <w:r w:rsidRPr="00BB4D9C">
        <w:rPr>
          <w:rStyle w:val="Dfinition"/>
        </w:rPr>
        <w:br/>
      </w:r>
      <w:proofErr w:type="spellStart"/>
      <w:r w:rsidRPr="00BB4D9C">
        <w:rPr>
          <w:rStyle w:val="Dfinition"/>
        </w:rPr>
        <w:t>perquam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pallido</w:t>
      </w:r>
      <w:proofErr w:type="spellEnd"/>
      <w:r w:rsidRPr="00BB4D9C">
        <w:rPr>
          <w:rStyle w:val="Dfinition"/>
        </w:rPr>
        <w:t xml:space="preserve">. radix magna </w:t>
      </w:r>
      <w:proofErr w:type="spellStart"/>
      <w:r w:rsidRPr="00BB4D9C">
        <w:rPr>
          <w:rStyle w:val="Dfinition"/>
        </w:rPr>
        <w:t>est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atque</w:t>
      </w:r>
      <w:proofErr w:type="spellEnd"/>
      <w:r w:rsidRPr="00BB4D9C">
        <w:rPr>
          <w:rStyle w:val="Dfinition"/>
        </w:rPr>
        <w:t xml:space="preserve"> bulbosa</w:t>
      </w:r>
      <w:r w:rsidRPr="00BB4D9C">
        <w:rPr>
          <w:rStyle w:val="Dfinition"/>
        </w:rPr>
        <w:br/>
        <w:t xml:space="preserve">. </w:t>
      </w:r>
      <w:proofErr w:type="spellStart"/>
      <w:r w:rsidRPr="00BB4D9C">
        <w:rPr>
          <w:rStyle w:val="Dfinition"/>
        </w:rPr>
        <w:t>Leuiter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digerentem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facultatem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habet</w:t>
      </w:r>
      <w:proofErr w:type="spellEnd"/>
      <w:r w:rsidRPr="00BB4D9C">
        <w:rPr>
          <w:rStyle w:val="Dfinition"/>
        </w:rPr>
        <w:t>, &amp; cum</w:t>
      </w:r>
      <w:r w:rsidRPr="00BB4D9C">
        <w:rPr>
          <w:rStyle w:val="Dfinition"/>
        </w:rPr>
        <w:br/>
        <w:t xml:space="preserve">hoc </w:t>
      </w:r>
      <w:proofErr w:type="spellStart"/>
      <w:r w:rsidRPr="00BB4D9C">
        <w:rPr>
          <w:rStyle w:val="Dfinition"/>
        </w:rPr>
        <w:t>repulsorium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quiddam</w:t>
      </w:r>
      <w:proofErr w:type="spellEnd"/>
      <w:r w:rsidRPr="00BB4D9C">
        <w:rPr>
          <w:rStyle w:val="Dfinition"/>
        </w:rPr>
        <w:t xml:space="preserve">. </w:t>
      </w:r>
      <w:proofErr w:type="spellStart"/>
      <w:r w:rsidRPr="00BB4D9C">
        <w:rPr>
          <w:rStyle w:val="Dfinition"/>
        </w:rPr>
        <w:t>nostri</w:t>
      </w:r>
      <w:proofErr w:type="spellEnd"/>
      <w:r w:rsidRPr="00BB4D9C">
        <w:rPr>
          <w:rStyle w:val="Dfinition"/>
        </w:rPr>
        <w:t xml:space="preserve"> lilium </w:t>
      </w:r>
      <w:proofErr w:type="spellStart"/>
      <w:r w:rsidRPr="00BB4D9C">
        <w:rPr>
          <w:rStyle w:val="Dfinition"/>
        </w:rPr>
        <w:t>agreste</w:t>
      </w:r>
      <w:proofErr w:type="spellEnd"/>
      <w:r w:rsidRPr="00BB4D9C">
        <w:rPr>
          <w:rStyle w:val="Dfinition"/>
        </w:rPr>
        <w:t>,</w:t>
      </w:r>
      <w:r w:rsidRPr="00BB4D9C">
        <w:rPr>
          <w:rStyle w:val="Dfinition"/>
        </w:rPr>
        <w:br/>
        <w:t xml:space="preserve">vel lilium </w:t>
      </w:r>
      <w:proofErr w:type="spellStart"/>
      <w:r w:rsidRPr="00BB4D9C">
        <w:rPr>
          <w:rStyle w:val="Dfinition"/>
        </w:rPr>
        <w:t>marinum</w:t>
      </w:r>
      <w:proofErr w:type="spellEnd"/>
      <w:r w:rsidRPr="00BB4D9C">
        <w:rPr>
          <w:rStyle w:val="Dfinition"/>
        </w:rPr>
        <w:t xml:space="preserve"> </w:t>
      </w:r>
      <w:proofErr w:type="spellStart"/>
      <w:r w:rsidRPr="00BB4D9C">
        <w:rPr>
          <w:rStyle w:val="Dfinition"/>
        </w:rPr>
        <w:t>nominant</w:t>
      </w:r>
      <w:proofErr w:type="spellEnd"/>
      <w:r w:rsidRPr="00BB4D9C">
        <w:rPr>
          <w:rStyle w:val="Dfinition"/>
        </w:rPr>
        <w:t>.</w:t>
      </w:r>
      <w:r w:rsidRPr="00BB4D9C">
        <w:rPr>
          <w:rStyle w:val="Dfinition"/>
        </w:rPr>
        <w:br/>
      </w:r>
      <w:proofErr w:type="spellStart"/>
      <w:r>
        <w:rPr>
          <w:rStyle w:val="orth"/>
        </w:rPr>
        <w:t>Ἡμίδ</w:t>
      </w:r>
      <w:proofErr w:type="spellEnd"/>
      <w:r>
        <w:rPr>
          <w:rStyle w:val="orth"/>
        </w:rPr>
        <w:t>αχμον</w:t>
      </w:r>
      <w:r w:rsidRPr="00B259BF">
        <w:rPr>
          <w:rStyle w:val="Dfinition"/>
        </w:rPr>
        <w:t xml:space="preserve">. </w:t>
      </w:r>
      <w:proofErr w:type="spellStart"/>
      <w:r w:rsidRPr="00B259BF">
        <w:rPr>
          <w:rStyle w:val="Dfinition"/>
        </w:rPr>
        <w:t>pondus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duarum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drachmarum</w:t>
      </w:r>
      <w:proofErr w:type="spellEnd"/>
      <w:r w:rsidRPr="00B259BF">
        <w:rPr>
          <w:rStyle w:val="Dfinition"/>
        </w:rPr>
        <w:t>. vide</w:t>
      </w:r>
      <w:r w:rsidRPr="00B259BF">
        <w:rPr>
          <w:rStyle w:val="Dfinition"/>
        </w:rPr>
        <w:br/>
      </w:r>
      <w:r>
        <w:rPr>
          <w:rStyle w:val="grcARELIRE"/>
        </w:rPr>
        <w:t>δα</w:t>
      </w:r>
      <w:proofErr w:type="spellStart"/>
      <w:r>
        <w:rPr>
          <w:rStyle w:val="grcARELIRE"/>
        </w:rPr>
        <w:t>χυν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proofErr w:type="spellStart"/>
      <w:r>
        <w:rPr>
          <w:rStyle w:val="orth"/>
        </w:rPr>
        <w:lastRenderedPageBreak/>
        <w:t>Ἡμεκτὸν</w:t>
      </w:r>
      <w:proofErr w:type="spellEnd"/>
      <w:r w:rsidRPr="00B259BF">
        <w:rPr>
          <w:rStyle w:val="Dfinition"/>
        </w:rPr>
        <w:t xml:space="preserve">. </w:t>
      </w:r>
      <w:proofErr w:type="spellStart"/>
      <w:r>
        <w:rPr>
          <w:rStyle w:val="syn"/>
        </w:rPr>
        <w:t>τὸ</w:t>
      </w:r>
      <w:proofErr w:type="spellEnd"/>
      <w:r w:rsidRPr="00B259BF">
        <w:rPr>
          <w:rStyle w:val="grcARELIRE"/>
        </w:rPr>
        <w:t xml:space="preserve"> </w:t>
      </w:r>
      <w:proofErr w:type="spellStart"/>
      <w:r>
        <w:rPr>
          <w:rStyle w:val="grcARELIRE"/>
        </w:rPr>
        <w:t>ἥωτυ</w:t>
      </w:r>
      <w:proofErr w:type="spellEnd"/>
      <w:r w:rsidRPr="00B259BF">
        <w:rPr>
          <w:rStyle w:val="grcARELIRE"/>
        </w:rPr>
        <w:t xml:space="preserve"> </w:t>
      </w:r>
      <w:proofErr w:type="spellStart"/>
      <w:r>
        <w:rPr>
          <w:rStyle w:val="grcARELIRE"/>
        </w:rPr>
        <w:t>τς</w:t>
      </w:r>
      <w:proofErr w:type="spellEnd"/>
      <w:r w:rsidRPr="00B259BF">
        <w:rPr>
          <w:rStyle w:val="grcARELIRE"/>
        </w:rPr>
        <w:t xml:space="preserve"> </w:t>
      </w:r>
      <w:proofErr w:type="spellStart"/>
      <w:r>
        <w:rPr>
          <w:rStyle w:val="grcARELIRE"/>
        </w:rPr>
        <w:t>ἐκτίως</w:t>
      </w:r>
      <w:proofErr w:type="spellEnd"/>
      <w:r w:rsidRPr="00B259BF">
        <w:rPr>
          <w:rStyle w:val="Dfinition"/>
        </w:rPr>
        <w:t xml:space="preserve">. hoc </w:t>
      </w:r>
      <w:proofErr w:type="spellStart"/>
      <w:r w:rsidRPr="00B259BF">
        <w:rPr>
          <w:rStyle w:val="Dfinition"/>
        </w:rPr>
        <w:t>est</w:t>
      </w:r>
      <w:proofErr w:type="spellEnd"/>
      <w:r w:rsidRPr="00B259BF">
        <w:rPr>
          <w:rStyle w:val="Dfinition"/>
        </w:rPr>
        <w:t xml:space="preserve">, mensura </w:t>
      </w:r>
      <w:proofErr w:type="spellStart"/>
      <w:r w:rsidRPr="00B259BF">
        <w:rPr>
          <w:rStyle w:val="Dfinition"/>
        </w:rPr>
        <w:t>choenicas</w:t>
      </w:r>
      <w:proofErr w:type="spellEnd"/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quatuor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capiens</w:t>
      </w:r>
      <w:proofErr w:type="spellEnd"/>
      <w:r w:rsidRPr="00B259BF">
        <w:rPr>
          <w:rStyle w:val="Dfinition"/>
        </w:rPr>
        <w:t xml:space="preserve">. Pars </w:t>
      </w:r>
      <w:proofErr w:type="spellStart"/>
      <w:r w:rsidRPr="00B259BF">
        <w:rPr>
          <w:rStyle w:val="Dfinition"/>
        </w:rPr>
        <w:t>est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duodecima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medimni</w:t>
      </w:r>
      <w:proofErr w:type="spellEnd"/>
      <w:r w:rsidRPr="00B259BF">
        <w:rPr>
          <w:rStyle w:val="Dfinition"/>
        </w:rPr>
        <w:br/>
        <w:t xml:space="preserve"> </w:t>
      </w:r>
      <w:proofErr w:type="spellStart"/>
      <w:r w:rsidRPr="00B259BF">
        <w:rPr>
          <w:rStyle w:val="Dfinition"/>
        </w:rPr>
        <w:t>Attici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proofErr w:type="spellStart"/>
      <w:r>
        <w:rPr>
          <w:rStyle w:val="orth"/>
        </w:rPr>
        <w:t>Ἡκερ</w:t>
      </w:r>
      <w:proofErr w:type="spellEnd"/>
      <w:r>
        <w:rPr>
          <w:rStyle w:val="orth"/>
        </w:rPr>
        <w:t>αύνιος</w:t>
      </w:r>
      <w:r w:rsidRPr="00B259BF">
        <w:rPr>
          <w:rStyle w:val="Dfinition"/>
        </w:rPr>
        <w:t xml:space="preserve">. fasciae </w:t>
      </w:r>
      <w:proofErr w:type="spellStart"/>
      <w:r w:rsidRPr="00B259BF">
        <w:rPr>
          <w:rStyle w:val="Dfinition"/>
        </w:rPr>
        <w:t>nomen</w:t>
      </w:r>
      <w:proofErr w:type="spellEnd"/>
      <w:r w:rsidRPr="00B259BF">
        <w:rPr>
          <w:rStyle w:val="Dfinition"/>
        </w:rPr>
        <w:t xml:space="preserve"> ad dorsi &amp; pectoris </w:t>
      </w:r>
      <w:proofErr w:type="spellStart"/>
      <w:r w:rsidRPr="00B259BF">
        <w:rPr>
          <w:rStyle w:val="Dfinition"/>
        </w:rPr>
        <w:t>deligationem</w:t>
      </w:r>
      <w:proofErr w:type="spellEnd"/>
      <w:r w:rsidRPr="00B259BF">
        <w:rPr>
          <w:rStyle w:val="Dfinition"/>
        </w:rPr>
        <w:br/>
        <w:t xml:space="preserve">. </w:t>
      </w:r>
      <w:proofErr w:type="spellStart"/>
      <w:r w:rsidRPr="00B259BF">
        <w:rPr>
          <w:rStyle w:val="Dfinition"/>
        </w:rPr>
        <w:t>refertur</w:t>
      </w:r>
      <w:proofErr w:type="spellEnd"/>
      <w:r w:rsidRPr="00B259BF">
        <w:rPr>
          <w:rStyle w:val="Dfinition"/>
        </w:rPr>
        <w:t xml:space="preserve"> à Galeno lib. de </w:t>
      </w:r>
      <w:proofErr w:type="spellStart"/>
      <w:r w:rsidRPr="00B259BF">
        <w:rPr>
          <w:rStyle w:val="Dfinition"/>
        </w:rPr>
        <w:t>fascijs</w:t>
      </w:r>
      <w:proofErr w:type="spellEnd"/>
      <w:r w:rsidRPr="00B259BF">
        <w:rPr>
          <w:rStyle w:val="Dfinition"/>
        </w:rPr>
        <w:t xml:space="preserve"> sub</w:t>
      </w:r>
      <w:r w:rsidRPr="00B259BF">
        <w:rPr>
          <w:rStyle w:val="Dfinition"/>
        </w:rPr>
        <w:br/>
      </w:r>
      <w:proofErr w:type="spellStart"/>
      <w:r w:rsidRPr="00B259BF">
        <w:rPr>
          <w:rStyle w:val="Dfinition"/>
        </w:rPr>
        <w:t>nomine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Appollonij</w:t>
      </w:r>
      <w:proofErr w:type="spellEnd"/>
      <w:r w:rsidRPr="00B259BF">
        <w:rPr>
          <w:rStyle w:val="Dfinition"/>
        </w:rPr>
        <w:t xml:space="preserve"> </w:t>
      </w:r>
      <w:proofErr w:type="spellStart"/>
      <w:r w:rsidRPr="00B259BF">
        <w:rPr>
          <w:rStyle w:val="Dfinition"/>
        </w:rPr>
        <w:t>iunioris</w:t>
      </w:r>
      <w:proofErr w:type="spellEnd"/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r>
        <w:rPr>
          <w:rStyle w:val="grcARELIRE"/>
        </w:rPr>
        <w:t>ν</w:t>
      </w:r>
      <w:r w:rsidRPr="00B259BF">
        <w:rPr>
          <w:rStyle w:val="grcARELIRE"/>
        </w:rPr>
        <w:t xml:space="preserve"> </w:t>
      </w:r>
      <w:proofErr w:type="spellStart"/>
      <w:r>
        <w:rPr>
          <w:rStyle w:val="grcARELIRE"/>
        </w:rPr>
        <w:t>Ἡμικοτόλιον</w:t>
      </w:r>
      <w:proofErr w:type="spellEnd"/>
      <w:r w:rsidRPr="00B259BF">
        <w:rPr>
          <w:rStyle w:val="Dfinition"/>
        </w:rPr>
        <w:t xml:space="preserve">. vide </w:t>
      </w:r>
      <w:proofErr w:type="spellStart"/>
      <w:r>
        <w:rPr>
          <w:rStyle w:val="ref"/>
        </w:rPr>
        <w:t>τέτ</w:t>
      </w:r>
      <w:proofErr w:type="spellEnd"/>
      <w:r>
        <w:rPr>
          <w:rStyle w:val="ref"/>
        </w:rPr>
        <w:t>αρτον</w:t>
      </w:r>
      <w:r w:rsidRPr="00B259BF">
        <w:rPr>
          <w:rStyle w:val="Dfinition"/>
        </w:rPr>
        <w:t>.</w:t>
      </w:r>
      <w:r w:rsidRPr="00B259BF">
        <w:rPr>
          <w:rStyle w:val="Dfinition"/>
        </w:rPr>
        <w:br/>
      </w:r>
      <w:proofErr w:type="spellStart"/>
      <w:r>
        <w:rPr>
          <w:rStyle w:val="grcARELIRE"/>
        </w:rPr>
        <w:t>μκ</w:t>
      </w:r>
      <w:proofErr w:type="spellEnd"/>
      <w:r>
        <w:rPr>
          <w:rStyle w:val="grcARELIRE"/>
        </w:rPr>
        <w:t>ανία</w:t>
      </w:r>
      <w:r w:rsidRPr="00B259BF">
        <w:rPr>
          <w:rStyle w:val="Dfinition"/>
        </w:rPr>
        <w:t xml:space="preserve">. </w:t>
      </w:r>
      <w:proofErr w:type="spellStart"/>
      <w:r w:rsidRPr="00B259BF">
        <w:rPr>
          <w:rStyle w:val="Dfinition"/>
        </w:rPr>
        <w:t>hemcirania</w:t>
      </w:r>
      <w:proofErr w:type="spellEnd"/>
      <w:r w:rsidRPr="00B259BF">
        <w:rPr>
          <w:rStyle w:val="Dfinition"/>
        </w:rPr>
        <w:t xml:space="preserve">. </w:t>
      </w:r>
      <w:r>
        <w:rPr>
          <w:rStyle w:val="Dfinition"/>
          <w:lang w:val="it-IT"/>
        </w:rPr>
        <w:t>Est morbus mediae partis</w:t>
      </w:r>
      <w:r>
        <w:rPr>
          <w:rStyle w:val="Dfinition"/>
          <w:lang w:val="it-IT"/>
        </w:rPr>
        <w:br/>
        <w:t>capitis summo cum dolore: hic modo dextram,</w:t>
      </w:r>
      <w:r>
        <w:rPr>
          <w:rStyle w:val="Dfinition"/>
          <w:lang w:val="it-IT"/>
        </w:rPr>
        <w:br/>
        <w:t>modo sinistram partem occupat, &amp; ad suturam</w:t>
      </w:r>
      <w:r>
        <w:rPr>
          <w:rStyle w:val="Dfinition"/>
          <w:lang w:val="it-IT"/>
        </w:rPr>
        <w:br/>
        <w:t>vsque protenditur. Ea enim dolorum interstitium</w:t>
      </w:r>
      <w:r>
        <w:rPr>
          <w:rStyle w:val="Dfinition"/>
          <w:lang w:val="it-IT"/>
        </w:rPr>
        <w:br/>
        <w:t xml:space="preserve"> est. Per circuitus plerunque reuertitur, vel</w:t>
      </w:r>
      <w:r>
        <w:rPr>
          <w:rStyle w:val="Dfinition"/>
          <w:lang w:val="it-IT"/>
        </w:rPr>
        <w:br/>
        <w:t>quotidianos, vel tertianos, ac quibusdam extra</w:t>
      </w:r>
      <w:r>
        <w:rPr>
          <w:rStyle w:val="Dfinition"/>
          <w:lang w:val="it-IT"/>
        </w:rPr>
        <w:br/>
        <w:t>caluariam, quibusdam in profundo capitis, plurimis</w:t>
      </w:r>
      <w:r>
        <w:rPr>
          <w:rStyle w:val="Dfinition"/>
          <w:lang w:val="it-IT"/>
        </w:rPr>
        <w:br/>
        <w:t xml:space="preserve"> circa temporum musculos, vel altius etiam</w:t>
      </w:r>
      <w:r>
        <w:rPr>
          <w:rStyle w:val="Dfinition"/>
          <w:lang w:val="it-IT"/>
        </w:rPr>
        <w:br/>
        <w:t xml:space="preserve">consistit. </w:t>
      </w:r>
      <w:r w:rsidRPr="00B259BF">
        <w:rPr>
          <w:rStyle w:val="Dfinition"/>
          <w:lang w:val="it-IT"/>
        </w:rPr>
        <w:t>Dolores autem aliquando tam sunt</w:t>
      </w:r>
      <w:r w:rsidRPr="00B259BF">
        <w:rPr>
          <w:rStyle w:val="Dfinition"/>
          <w:lang w:val="it-IT"/>
        </w:rPr>
        <w:br/>
        <w:t>vehementes, vt ne manum quidem ferant, affecto</w:t>
      </w:r>
      <w:r w:rsidRPr="00B259BF">
        <w:rPr>
          <w:rStyle w:val="Dfinition"/>
          <w:lang w:val="it-IT"/>
        </w:rPr>
        <w:br/>
        <w:t xml:space="preserve"> scilicet pericranio &amp; cute non experte morbi</w:t>
      </w:r>
      <w:r w:rsidRPr="00B259BF">
        <w:rPr>
          <w:rStyle w:val="Dfinition"/>
          <w:lang w:val="it-IT"/>
        </w:rPr>
        <w:br/>
        <w:t>. Causa doloris tanti est vaporum, aut humorum</w:t>
      </w:r>
      <w:r w:rsidRPr="00B259BF">
        <w:rPr>
          <w:rStyle w:val="Dfinition"/>
          <w:lang w:val="it-IT"/>
        </w:rPr>
        <w:br/>
        <w:t>, aut vtrorumque, vel multorum, vel calidorum</w:t>
      </w:r>
      <w:r w:rsidRPr="00B259BF">
        <w:rPr>
          <w:rStyle w:val="Dfinition"/>
          <w:lang w:val="it-IT"/>
        </w:rPr>
        <w:br/>
        <w:t>, vel frigidorum, vel acrium salsorumque influxus</w:t>
      </w:r>
      <w:r w:rsidRPr="00B259BF">
        <w:rPr>
          <w:rStyle w:val="Dfinition"/>
          <w:lang w:val="it-IT"/>
        </w:rPr>
        <w:br/>
        <w:t xml:space="preserve"> siue per venas, siue per arterias. </w:t>
      </w:r>
      <w:proofErr w:type="spellStart"/>
      <w:r w:rsidRPr="00B259BF">
        <w:rPr>
          <w:rStyle w:val="Dfinition"/>
          <w:lang w:val="fr-FR"/>
        </w:rPr>
        <w:t>Affluunt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autem</w:t>
      </w:r>
      <w:proofErr w:type="spellEnd"/>
      <w:r w:rsidRPr="00B259BF">
        <w:rPr>
          <w:rStyle w:val="Dfinition"/>
          <w:lang w:val="fr-FR"/>
        </w:rPr>
        <w:t xml:space="preserve"> hi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quod à </w:t>
      </w:r>
      <w:proofErr w:type="spellStart"/>
      <w:r w:rsidRPr="00B259BF">
        <w:rPr>
          <w:rStyle w:val="Dfinition"/>
          <w:lang w:val="fr-FR"/>
        </w:rPr>
        <w:t>cerebro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eiusque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membranis</w:t>
      </w:r>
      <w:proofErr w:type="spellEnd"/>
      <w:r w:rsidRPr="00B259BF">
        <w:rPr>
          <w:rStyle w:val="Dfinition"/>
          <w:lang w:val="fr-FR"/>
        </w:rPr>
        <w:br/>
        <w:t xml:space="preserve"> foras </w:t>
      </w:r>
      <w:proofErr w:type="spellStart"/>
      <w:r w:rsidRPr="00B259BF">
        <w:rPr>
          <w:rStyle w:val="Dfinition"/>
          <w:lang w:val="fr-FR"/>
        </w:rPr>
        <w:t>pellantur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redundantes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aut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vitiosi</w:t>
      </w:r>
      <w:proofErr w:type="spellEnd"/>
      <w:r w:rsidRPr="00B259BF">
        <w:rPr>
          <w:rStyle w:val="Dfinition"/>
          <w:lang w:val="fr-FR"/>
        </w:rPr>
        <w:br/>
        <w:t xml:space="preserve">,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quod à </w:t>
      </w:r>
      <w:proofErr w:type="spellStart"/>
      <w:r w:rsidRPr="00B259BF">
        <w:rPr>
          <w:rStyle w:val="Dfinition"/>
          <w:lang w:val="fr-FR"/>
        </w:rPr>
        <w:t>subiectis</w:t>
      </w:r>
      <w:proofErr w:type="spellEnd"/>
      <w:r w:rsidRPr="00B259BF">
        <w:rPr>
          <w:rStyle w:val="Dfinition"/>
          <w:lang w:val="fr-FR"/>
        </w:rPr>
        <w:t xml:space="preserve"> partibus sursum </w:t>
      </w:r>
      <w:proofErr w:type="spellStart"/>
      <w:r w:rsidRPr="00B259BF">
        <w:rPr>
          <w:rStyle w:val="Dfinition"/>
          <w:lang w:val="fr-FR"/>
        </w:rPr>
        <w:t>mittantur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spellStart"/>
      <w:r w:rsidRPr="00B259BF">
        <w:rPr>
          <w:rStyle w:val="Dfinition"/>
          <w:lang w:val="fr-FR"/>
        </w:rPr>
        <w:t>Ac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vapores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tensiuis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doloribus</w:t>
      </w:r>
      <w:proofErr w:type="spellEnd"/>
      <w:r w:rsidRPr="00B259BF">
        <w:rPr>
          <w:rStyle w:val="Dfinition"/>
          <w:lang w:val="fr-FR"/>
        </w:rPr>
        <w:br/>
      </w:r>
      <w:proofErr w:type="spellStart"/>
      <w:proofErr w:type="gramStart"/>
      <w:r w:rsidRPr="00B259BF">
        <w:rPr>
          <w:rStyle w:val="Dfinition"/>
          <w:lang w:val="fr-FR"/>
        </w:rPr>
        <w:t>afficiunt</w:t>
      </w:r>
      <w:proofErr w:type="spellEnd"/>
      <w:r w:rsidRPr="00B259BF">
        <w:rPr>
          <w:rStyle w:val="Dfinition"/>
          <w:lang w:val="fr-FR"/>
        </w:rPr>
        <w:t>: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biliosa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excrementa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mordaces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inducunt</w:t>
      </w:r>
      <w:proofErr w:type="spellEnd"/>
      <w:r w:rsidRPr="00B259BF">
        <w:rPr>
          <w:rStyle w:val="Dfinition"/>
          <w:lang w:val="fr-FR"/>
        </w:rPr>
        <w:t>: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plenitudo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grauitatis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sensum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adfert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rubor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calidos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humores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significant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ἑτεροκρ</w:t>
      </w:r>
      <w:proofErr w:type="spellEnd"/>
      <w:r>
        <w:rPr>
          <w:rStyle w:val="grcARELIRE"/>
        </w:rPr>
        <w:t>ανία</w:t>
      </w:r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Trallian</w:t>
      </w:r>
      <w:proofErr w:type="spellEnd"/>
      <w:r w:rsidRPr="00B259BF">
        <w:rPr>
          <w:rStyle w:val="Dfinition"/>
          <w:lang w:val="fr-FR"/>
        </w:rPr>
        <w:t>. I. 1. c.</w:t>
      </w:r>
      <w:r w:rsidRPr="00B259BF">
        <w:rPr>
          <w:rStyle w:val="Dfinition"/>
          <w:lang w:val="fr-FR"/>
        </w:rPr>
        <w:br/>
        <w:t xml:space="preserve">§ 12.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ἡμικρ</w:t>
      </w:r>
      <w:proofErr w:type="spellEnd"/>
      <w:r>
        <w:rPr>
          <w:rStyle w:val="grcARELIRE"/>
        </w:rPr>
        <w:t>ανον</w:t>
      </w:r>
      <w:r w:rsidRPr="00B259BF">
        <w:rPr>
          <w:rStyle w:val="Dfinition"/>
          <w:lang w:val="fr-FR"/>
        </w:rPr>
        <w:t xml:space="preserve">: &amp;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Aetium</w:t>
      </w:r>
      <w:proofErr w:type="spellEnd"/>
      <w:r w:rsidRPr="00B259BF">
        <w:rPr>
          <w:rStyle w:val="Dfinition"/>
          <w:lang w:val="fr-FR"/>
        </w:rPr>
        <w:t xml:space="preserve"> l. 6. c. 49.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τθὸς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ἡμικρ</w:t>
      </w:r>
      <w:proofErr w:type="spellEnd"/>
      <w:r>
        <w:rPr>
          <w:rStyle w:val="grcARELIRE"/>
        </w:rPr>
        <w:t>ανικὸν</w:t>
      </w:r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Oribas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ἡμίκρ</w:t>
      </w:r>
      <w:proofErr w:type="spellEnd"/>
      <w:r>
        <w:rPr>
          <w:rStyle w:val="grcARELIRE"/>
        </w:rPr>
        <w:t>αιραν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titulo</w:t>
      </w:r>
      <w:proofErr w:type="spellEnd"/>
      <w:r w:rsidRPr="00B259BF">
        <w:rPr>
          <w:rStyle w:val="Dfinition"/>
          <w:lang w:val="fr-FR"/>
        </w:rPr>
        <w:t xml:space="preserve"> c. 3.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l. 4. </w:t>
      </w:r>
      <w:proofErr w:type="gramStart"/>
      <w:r w:rsidRPr="00B259BF">
        <w:rPr>
          <w:rStyle w:val="Dfinition"/>
          <w:lang w:val="fr-FR"/>
        </w:rPr>
        <w:t>ad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Eunapium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Suidae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ἡμμνρ</w:t>
      </w:r>
      <w:proofErr w:type="spellEnd"/>
      <w:r>
        <w:rPr>
          <w:rStyle w:val="grcARELIRE"/>
        </w:rPr>
        <w:t>αῖρα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exponitur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ἡμισὸ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κερ</w:t>
      </w:r>
      <w:proofErr w:type="spellEnd"/>
      <w:r>
        <w:rPr>
          <w:rStyle w:val="grcARELIRE"/>
        </w:rPr>
        <w:t>αλῆς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dimidia</w:t>
      </w:r>
      <w:proofErr w:type="spellEnd"/>
      <w:r w:rsidRPr="00B259BF">
        <w:rPr>
          <w:rStyle w:val="Dfinition"/>
          <w:lang w:val="fr-FR"/>
        </w:rPr>
        <w:t xml:space="preserve"> pars </w:t>
      </w:r>
      <w:proofErr w:type="spellStart"/>
      <w:r w:rsidRPr="00B259BF">
        <w:rPr>
          <w:rStyle w:val="Dfinition"/>
          <w:lang w:val="fr-FR"/>
        </w:rPr>
        <w:t>capitis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Ἡμκρ</w:t>
      </w:r>
      <w:proofErr w:type="spellEnd"/>
      <w:r>
        <w:rPr>
          <w:rStyle w:val="orth"/>
        </w:rPr>
        <w:t>ανικὺ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ρῤμ</w:t>
      </w:r>
      <w:proofErr w:type="spellEnd"/>
      <w:r>
        <w:rPr>
          <w:rStyle w:val="orth"/>
        </w:rPr>
        <w:t>ανα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dicuntur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medicamenta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topica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curandis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hemicranijs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conuenientia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non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vnius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gramStart"/>
      <w:r w:rsidRPr="00B259BF">
        <w:rPr>
          <w:rStyle w:val="Dfinition"/>
          <w:lang w:val="fr-FR"/>
        </w:rPr>
        <w:t>generis:</w:t>
      </w:r>
      <w:proofErr w:type="gramEnd"/>
      <w:r w:rsidRPr="00B259BF">
        <w:rPr>
          <w:rStyle w:val="Dfinition"/>
          <w:lang w:val="fr-FR"/>
        </w:rPr>
        <w:t xml:space="preserve"> alia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magis</w:t>
      </w:r>
      <w:proofErr w:type="spellEnd"/>
      <w:r w:rsidRPr="00B259BF">
        <w:rPr>
          <w:rStyle w:val="Dfinition"/>
          <w:lang w:val="fr-FR"/>
        </w:rPr>
        <w:t xml:space="preserve">, alia minus </w:t>
      </w:r>
      <w:proofErr w:type="spellStart"/>
      <w:r w:rsidRPr="00B259BF">
        <w:rPr>
          <w:rStyle w:val="Dfinition"/>
          <w:lang w:val="fr-FR"/>
        </w:rPr>
        <w:t>calida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tamen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calida</w:t>
      </w:r>
      <w:proofErr w:type="spellEnd"/>
      <w:r w:rsidRPr="00B259BF">
        <w:rPr>
          <w:rStyle w:val="Dfinition"/>
          <w:lang w:val="fr-FR"/>
        </w:rPr>
        <w:t xml:space="preserve"> esse </w:t>
      </w:r>
      <w:proofErr w:type="spellStart"/>
      <w:r w:rsidRPr="00B259BF">
        <w:rPr>
          <w:rStyle w:val="Dfinition"/>
          <w:lang w:val="fr-FR"/>
        </w:rPr>
        <w:t>oportet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multum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vbi</w:t>
      </w:r>
      <w:proofErr w:type="spellEnd"/>
      <w:r w:rsidRPr="00B259BF">
        <w:rPr>
          <w:rStyle w:val="Dfinition"/>
          <w:lang w:val="fr-FR"/>
        </w:rPr>
        <w:t xml:space="preserve"> non est </w:t>
      </w:r>
      <w:proofErr w:type="spellStart"/>
      <w:r w:rsidRPr="00B259BF">
        <w:rPr>
          <w:rStyle w:val="Dfinition"/>
          <w:lang w:val="fr-FR"/>
        </w:rPr>
        <w:t>multus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moderatius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vero</w:t>
      </w:r>
      <w:proofErr w:type="spellEnd"/>
      <w:r w:rsidRPr="00B259BF">
        <w:rPr>
          <w:rStyle w:val="Dfinition"/>
          <w:lang w:val="fr-FR"/>
        </w:rPr>
        <w:t xml:space="preserve">, si </w:t>
      </w:r>
      <w:proofErr w:type="spellStart"/>
      <w:r w:rsidRPr="00B259BF">
        <w:rPr>
          <w:rStyle w:val="Dfinition"/>
          <w:lang w:val="fr-FR"/>
        </w:rPr>
        <w:t>multa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caliditas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dolore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percipitur</w:t>
      </w:r>
      <w:proofErr w:type="spellEnd"/>
      <w:r w:rsidRPr="00B259BF">
        <w:rPr>
          <w:rStyle w:val="Dfinition"/>
          <w:lang w:val="fr-FR"/>
        </w:rPr>
        <w:t xml:space="preserve">: </w:t>
      </w:r>
      <w:proofErr w:type="spellStart"/>
      <w:r w:rsidRPr="00B259BF">
        <w:rPr>
          <w:rStyle w:val="Dfinition"/>
          <w:lang w:val="fr-FR"/>
        </w:rPr>
        <w:t>tunc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ad </w:t>
      </w:r>
      <w:proofErr w:type="spellStart"/>
      <w:r w:rsidRPr="00B259BF">
        <w:rPr>
          <w:rStyle w:val="Dfinition"/>
          <w:lang w:val="fr-FR"/>
        </w:rPr>
        <w:t>reprimendum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caloris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excessum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calidis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pharmacis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refrigerans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miscendum</w:t>
      </w:r>
      <w:proofErr w:type="spellEnd"/>
      <w:r w:rsidRPr="00B259BF">
        <w:rPr>
          <w:rStyle w:val="Dfinition"/>
          <w:lang w:val="fr-FR"/>
        </w:rPr>
        <w:t xml:space="preserve"> est.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Omnia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aliquid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oportet</w:t>
      </w:r>
      <w:proofErr w:type="spellEnd"/>
      <w:r w:rsidRPr="00B259BF">
        <w:rPr>
          <w:rStyle w:val="Dfinition"/>
          <w:lang w:val="fr-FR"/>
        </w:rPr>
        <w:t xml:space="preserve"> quod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firmitatem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robur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addat</w:t>
      </w:r>
      <w:proofErr w:type="spellEnd"/>
      <w:r w:rsidRPr="00B259BF">
        <w:rPr>
          <w:rStyle w:val="Dfinition"/>
          <w:lang w:val="fr-FR"/>
        </w:rPr>
        <w:t xml:space="preserve">, quod </w:t>
      </w:r>
      <w:proofErr w:type="spellStart"/>
      <w:r w:rsidRPr="00B259BF">
        <w:rPr>
          <w:rStyle w:val="Dfinition"/>
          <w:lang w:val="fr-FR"/>
        </w:rPr>
        <w:t>adstringentem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scilicet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habeat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facultatem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Porro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eorum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materia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lastRenderedPageBreak/>
        <w:t xml:space="preserve"> </w:t>
      </w:r>
      <w:proofErr w:type="spellStart"/>
      <w:r w:rsidRPr="00B259BF">
        <w:rPr>
          <w:rStyle w:val="Dfinition"/>
          <w:lang w:val="fr-FR"/>
        </w:rPr>
        <w:t>plurima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Galen. </w:t>
      </w:r>
      <w:proofErr w:type="spellStart"/>
      <w:proofErr w:type="gramStart"/>
      <w:r w:rsidRPr="00B259BF">
        <w:rPr>
          <w:rStyle w:val="Dfinition"/>
          <w:lang w:val="fr-FR"/>
        </w:rPr>
        <w:t>libr</w:t>
      </w:r>
      <w:proofErr w:type="spellEnd"/>
      <w:proofErr w:type="gramEnd"/>
      <w:r w:rsidRPr="00B259BF">
        <w:rPr>
          <w:rStyle w:val="Dfinition"/>
          <w:lang w:val="fr-FR"/>
        </w:rPr>
        <w:t xml:space="preserve">. 2.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Ἡμμοίριον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τὸ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ἥμισυ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τῆν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δρ</w:t>
      </w:r>
      <w:proofErr w:type="spellEnd"/>
      <w:r>
        <w:rPr>
          <w:rStyle w:val="grcARELIRE"/>
        </w:rPr>
        <w:t>αχμῆς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dimidia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drachma</w:t>
      </w:r>
      <w:proofErr w:type="spellEnd"/>
      <w:r w:rsidRPr="00B259BF">
        <w:rPr>
          <w:rStyle w:val="Dfinition"/>
          <w:lang w:val="fr-FR"/>
        </w:rPr>
        <w:t>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interpretatur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Erotian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Ἡμιμογχθηρὸς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μετ</w:t>
      </w:r>
      <w:proofErr w:type="spellEnd"/>
      <w:r>
        <w:rPr>
          <w:rStyle w:val="orth"/>
        </w:rPr>
        <w:t>αβολὴ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ea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mutatio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fit in</w:t>
      </w:r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proofErr w:type="spellStart"/>
      <w:r w:rsidRPr="00B259BF">
        <w:rPr>
          <w:rStyle w:val="Dfinition"/>
          <w:lang w:val="fr-FR"/>
        </w:rPr>
        <w:t>puris</w:t>
      </w:r>
      <w:proofErr w:type="spellEnd"/>
      <w:r w:rsidRPr="00B259BF">
        <w:rPr>
          <w:rStyle w:val="Dfinition"/>
          <w:lang w:val="fr-FR"/>
        </w:rPr>
        <w:t xml:space="preserve"> ex sanguine </w:t>
      </w:r>
      <w:proofErr w:type="spellStart"/>
      <w:r w:rsidRPr="00B259BF">
        <w:rPr>
          <w:rStyle w:val="Dfinition"/>
          <w:lang w:val="fr-FR"/>
        </w:rPr>
        <w:t>generatione</w:t>
      </w:r>
      <w:proofErr w:type="spellEnd"/>
      <w:r w:rsidRPr="00B259BF">
        <w:rPr>
          <w:rStyle w:val="Dfinition"/>
          <w:lang w:val="fr-FR"/>
        </w:rPr>
        <w:t xml:space="preserve">, &amp;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quidem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mixta</w:t>
      </w:r>
      <w:proofErr w:type="spellEnd"/>
      <w:r w:rsidRPr="00B259BF">
        <w:rPr>
          <w:rStyle w:val="Dfinition"/>
          <w:lang w:val="fr-FR"/>
        </w:rPr>
        <w:br/>
      </w:r>
      <w:r w:rsidRPr="00B259BF">
        <w:rPr>
          <w:rStyle w:val="guillemetdegoris"/>
          <w:lang w:val="fr-FR"/>
        </w:rPr>
        <w:t>"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atque</w:t>
      </w:r>
      <w:proofErr w:type="spellEnd"/>
      <w:r w:rsidRPr="00B259BF">
        <w:rPr>
          <w:rStyle w:val="Dfinition"/>
          <w:lang w:val="fr-FR"/>
        </w:rPr>
        <w:t xml:space="preserve"> media ex </w:t>
      </w:r>
      <w:proofErr w:type="spellStart"/>
      <w:r w:rsidRPr="00B259BF">
        <w:rPr>
          <w:rStyle w:val="Dfinition"/>
          <w:lang w:val="fr-FR"/>
        </w:rPr>
        <w:t>ea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natura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pręter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natu</w:t>
      </w:r>
      <w:proofErr w:type="spellEnd"/>
      <w:r w:rsidRPr="00B259BF">
        <w:rPr>
          <w:rStyle w:val="Dfinition"/>
          <w:lang w:val="fr-FR"/>
        </w:rPr>
        <w:t>„</w:t>
      </w:r>
      <w:r w:rsidRPr="00B259BF">
        <w:rPr>
          <w:rStyle w:val="Dfinition"/>
          <w:lang w:val="fr-FR"/>
        </w:rPr>
        <w:br/>
        <w:t xml:space="preserve"> ram </w:t>
      </w:r>
      <w:proofErr w:type="spellStart"/>
      <w:r w:rsidRPr="00B259BF">
        <w:rPr>
          <w:rStyle w:val="Dfinition"/>
          <w:lang w:val="fr-FR"/>
        </w:rPr>
        <w:t>sit</w:t>
      </w:r>
      <w:proofErr w:type="spellEnd"/>
      <w:r w:rsidRPr="00B259BF">
        <w:rPr>
          <w:rStyle w:val="Dfinition"/>
          <w:lang w:val="fr-FR"/>
        </w:rPr>
        <w:t xml:space="preserve"> lib. 5.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simplic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medic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facult</w:t>
      </w:r>
      <w:proofErr w:type="spellEnd"/>
      <w:proofErr w:type="gram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com„ment</w:t>
      </w:r>
      <w:proofErr w:type="spellEnd"/>
      <w:r w:rsidRPr="00B259BF">
        <w:rPr>
          <w:rStyle w:val="Dfinition"/>
          <w:lang w:val="fr-FR"/>
        </w:rPr>
        <w:br/>
        <w:t xml:space="preserve">. </w:t>
      </w:r>
      <w:proofErr w:type="gramStart"/>
      <w:r w:rsidRPr="00B259BF">
        <w:rPr>
          <w:rStyle w:val="Dfinition"/>
          <w:lang w:val="fr-FR"/>
        </w:rPr>
        <w:t>ad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phor</w:t>
      </w:r>
      <w:proofErr w:type="spellEnd"/>
      <w:r w:rsidRPr="00B259BF">
        <w:rPr>
          <w:rStyle w:val="Dfinition"/>
          <w:lang w:val="fr-FR"/>
        </w:rPr>
        <w:t>. 47. l. 2.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Ἡμίξεστον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idem</w:t>
      </w:r>
      <w:proofErr w:type="gramEnd"/>
      <w:r w:rsidRPr="00B259BF">
        <w:rPr>
          <w:rStyle w:val="Dfinition"/>
          <w:lang w:val="fr-FR"/>
        </w:rPr>
        <w:t xml:space="preserve"> quod </w:t>
      </w:r>
      <w:r>
        <w:rPr>
          <w:rStyle w:val="syn"/>
        </w:rPr>
        <w:t>ἡ</w:t>
      </w:r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syn"/>
        </w:rPr>
        <w:t>κοτύλη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propterea</w:t>
      </w:r>
      <w:proofErr w:type="spellEnd"/>
      <w:proofErr w:type="gramEnd"/>
      <w:r w:rsidRPr="00B259BF">
        <w:rPr>
          <w:rStyle w:val="Dfinition"/>
          <w:lang w:val="fr-FR"/>
        </w:rPr>
        <w:t xml:space="preserve"> quod </w:t>
      </w:r>
      <w:proofErr w:type="spellStart"/>
      <w:r>
        <w:rPr>
          <w:rStyle w:val="grcARELIRE"/>
        </w:rPr>
        <w:t>ξίσ</w:t>
      </w:r>
      <w:proofErr w:type="spellEnd"/>
      <w:r w:rsidRPr="00B259BF">
        <w:rPr>
          <w:rStyle w:val="Dfinition"/>
          <w:lang w:val="fr-FR"/>
        </w:rPr>
        <w:t>u</w:t>
      </w:r>
      <w:r>
        <w:rPr>
          <w:rStyle w:val="grcARELIRE"/>
        </w:rPr>
        <w:t>ς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capit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duas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κοτύλ</w:t>
      </w:r>
      <w:proofErr w:type="spellEnd"/>
      <w:r>
        <w:rPr>
          <w:rStyle w:val="grcARELIRE"/>
        </w:rPr>
        <w:t>ας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vide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ref"/>
        </w:rPr>
        <w:t>κοτύλη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>21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Haec</w:t>
      </w:r>
      <w:proofErr w:type="spellEnd"/>
      <w:r w:rsidRPr="00B259BF">
        <w:rPr>
          <w:rStyle w:val="Dfinition"/>
          <w:lang w:val="fr-FR"/>
        </w:rPr>
        <w:t xml:space="preserve"> vox </w:t>
      </w:r>
      <w:proofErr w:type="spellStart"/>
      <w:r w:rsidRPr="00B259BF">
        <w:rPr>
          <w:rStyle w:val="Dfinition"/>
          <w:lang w:val="fr-FR"/>
        </w:rPr>
        <w:t>legitur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Diosc</w:t>
      </w:r>
      <w:proofErr w:type="spellEnd"/>
      <w:r w:rsidRPr="00B259BF">
        <w:rPr>
          <w:rStyle w:val="Dfinition"/>
          <w:lang w:val="fr-FR"/>
        </w:rPr>
        <w:t>. l. 1. c. 14.</w:t>
      </w:r>
      <w:r w:rsidRPr="00B259BF">
        <w:rPr>
          <w:rStyle w:val="Dfinition"/>
          <w:lang w:val="fr-FR"/>
        </w:rPr>
        <w:br/>
        <w:t>TO.</w:t>
      </w:r>
      <w:r w:rsidRPr="00B259BF">
        <w:rPr>
          <w:rStyle w:val="Dfinition"/>
          <w:lang w:val="fr-FR"/>
        </w:rPr>
        <w:br/>
        <w:t>H.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Ἡμιο</w:t>
      </w:r>
      <w:proofErr w:type="spellEnd"/>
      <w:r>
        <w:rPr>
          <w:rStyle w:val="orth"/>
        </w:rPr>
        <w:t>βόλιον</w:t>
      </w:r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Πμίό</w:t>
      </w:r>
      <w:proofErr w:type="spellEnd"/>
      <w:r>
        <w:rPr>
          <w:rStyle w:val="orth"/>
        </w:rPr>
        <w:t>βολον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pondus</w:t>
      </w:r>
      <w:proofErr w:type="gram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dimidij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oboli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duodecima</w:t>
      </w:r>
      <w:proofErr w:type="spellEnd"/>
      <w:r w:rsidRPr="00B259BF">
        <w:rPr>
          <w:rStyle w:val="Dfinition"/>
          <w:lang w:val="fr-FR"/>
        </w:rPr>
        <w:br/>
        <w:t xml:space="preserve">pars </w:t>
      </w:r>
      <w:proofErr w:type="spellStart"/>
      <w:r w:rsidRPr="00B259BF">
        <w:rPr>
          <w:rStyle w:val="Dfinition"/>
          <w:lang w:val="fr-FR"/>
        </w:rPr>
        <w:t>drachmae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drachma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obolos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habet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frequentius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occurrit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ἡμιω</w:t>
      </w:r>
      <w:proofErr w:type="spellEnd"/>
      <w:r>
        <w:rPr>
          <w:rStyle w:val="grcARELIRE"/>
        </w:rPr>
        <w:t>βόλιον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Ἡμιόνιον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ἄσ</w:t>
      </w:r>
      <w:proofErr w:type="spellEnd"/>
      <w:r>
        <w:rPr>
          <w:rStyle w:val="grcARELIRE"/>
        </w:rPr>
        <w:t>πλίωον</w:t>
      </w:r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σκολο</w:t>
      </w:r>
      <w:proofErr w:type="spellEnd"/>
      <w:r>
        <w:rPr>
          <w:rStyle w:val="grcARELIRE"/>
        </w:rPr>
        <w:t>πένδριον</w:t>
      </w:r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appellatur</w:t>
      </w:r>
      <w:proofErr w:type="spellEnd"/>
      <w:r w:rsidRPr="00B259BF">
        <w:rPr>
          <w:rStyle w:val="Dfinition"/>
          <w:lang w:val="fr-FR"/>
        </w:rPr>
        <w:br/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Ἡμιννέτις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herba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quam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σπ</w:t>
      </w:r>
      <w:proofErr w:type="spellStart"/>
      <w:r>
        <w:rPr>
          <w:rStyle w:val="grcARELIRE"/>
        </w:rPr>
        <w:t>λήνιον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plaerique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vocant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τεύκριον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alij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etiam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ἡμιόνιον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  <w:t xml:space="preserve">&amp; Gal.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κα</w:t>
      </w:r>
      <w:proofErr w:type="spellStart"/>
      <w:r>
        <w:rPr>
          <w:rStyle w:val="grcARELIRE"/>
        </w:rPr>
        <w:t>τὰ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τό</w:t>
      </w:r>
      <w:proofErr w:type="spellEnd"/>
      <w:r>
        <w:rPr>
          <w:rStyle w:val="grcARELIRE"/>
        </w:rPr>
        <w:t>π</w:t>
      </w:r>
      <w:r w:rsidRPr="00B259BF">
        <w:rPr>
          <w:rStyle w:val="Dfinition"/>
          <w:lang w:val="fr-FR"/>
        </w:rPr>
        <w:t>. c. 8.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μίο</w:t>
      </w:r>
      <w:proofErr w:type="spellEnd"/>
      <w:r>
        <w:rPr>
          <w:rStyle w:val="grcARELIRE"/>
        </w:rPr>
        <w:t>πον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ἥμισυ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dimidium</w:t>
      </w:r>
      <w:proofErr w:type="spellEnd"/>
      <w:proofErr w:type="gram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r>
        <w:rPr>
          <w:rStyle w:val="orth"/>
        </w:rPr>
        <w:t>Ἡα</w:t>
      </w:r>
      <w:proofErr w:type="spellStart"/>
      <w:r>
        <w:rPr>
          <w:rStyle w:val="orth"/>
        </w:rPr>
        <w:t>μι</w:t>
      </w:r>
      <w:proofErr w:type="spellEnd"/>
      <w:r>
        <w:rPr>
          <w:rStyle w:val="orth"/>
        </w:rPr>
        <w:t>πληγία</w:t>
      </w:r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δὲ</w:t>
      </w:r>
      <w:proofErr w:type="spellEnd"/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</w:t>
      </w:r>
      <w:proofErr w:type="spellEnd"/>
      <w:r>
        <w:rPr>
          <w:rStyle w:val="orth"/>
        </w:rPr>
        <w:t>πληξία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dicitur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paralysis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dimidij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fere</w:t>
      </w:r>
      <w:proofErr w:type="spellEnd"/>
      <w:r w:rsidRPr="00B259BF">
        <w:rPr>
          <w:rStyle w:val="Dfinition"/>
          <w:lang w:val="fr-FR"/>
        </w:rPr>
        <w:t xml:space="preserve"> corporis,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ἡμνίτης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de</w:t>
      </w:r>
      <w:proofErr w:type="gramEnd"/>
      <w:r w:rsidRPr="00B259BF">
        <w:rPr>
          <w:rStyle w:val="Dfinition"/>
          <w:lang w:val="fr-FR"/>
        </w:rPr>
        <w:t xml:space="preserve"> qua vide </w:t>
      </w:r>
      <w:proofErr w:type="spellStart"/>
      <w:r w:rsidRPr="00B259BF">
        <w:rPr>
          <w:rStyle w:val="Dfinition"/>
          <w:lang w:val="fr-FR"/>
        </w:rPr>
        <w:t>Diosc</w:t>
      </w:r>
      <w:proofErr w:type="spellEnd"/>
      <w:r w:rsidRPr="00B259BF">
        <w:rPr>
          <w:rStyle w:val="Dfinition"/>
          <w:lang w:val="fr-FR"/>
        </w:rPr>
        <w:t>. I. 3. c. 152.</w:t>
      </w:r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quae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apoplexiae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succedit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Eadem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videri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potest</w:t>
      </w:r>
      <w:proofErr w:type="spellEnd"/>
      <w:r w:rsidRPr="00B259BF">
        <w:rPr>
          <w:rStyle w:val="Dfinition"/>
          <w:lang w:val="fr-FR"/>
        </w:rPr>
        <w:br/>
        <w:t xml:space="preserve">cum </w:t>
      </w:r>
      <w:r>
        <w:rPr>
          <w:rStyle w:val="grcARELIRE"/>
        </w:rPr>
        <w:t>παραπ</w:t>
      </w:r>
      <w:proofErr w:type="spellStart"/>
      <w:r>
        <w:rPr>
          <w:rStyle w:val="grcARELIRE"/>
        </w:rPr>
        <w:t>ληγί</w:t>
      </w:r>
      <w:r>
        <w:rPr>
          <w:rStyle w:val="Dfinition"/>
        </w:rPr>
        <w:t>ᾳ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r>
        <w:rPr>
          <w:rStyle w:val="grcARELIRE"/>
        </w:rPr>
        <w:t>παραπ</w:t>
      </w:r>
      <w:proofErr w:type="spellStart"/>
      <w:r>
        <w:rPr>
          <w:rStyle w:val="grcARELIRE"/>
        </w:rPr>
        <w:t>ληξι</w:t>
      </w:r>
      <w:proofErr w:type="spellEnd"/>
      <w:r>
        <w:rPr>
          <w:rStyle w:val="grcARELIRE"/>
        </w:rPr>
        <w:t>α</w:t>
      </w:r>
      <w:r w:rsidRPr="00B259BF">
        <w:rPr>
          <w:rStyle w:val="Dfinition"/>
          <w:lang w:val="fr-FR"/>
        </w:rPr>
        <w:t xml:space="preserve">, de </w:t>
      </w:r>
      <w:proofErr w:type="spellStart"/>
      <w:r w:rsidRPr="00B259BF">
        <w:rPr>
          <w:rStyle w:val="Dfinition"/>
          <w:lang w:val="fr-FR"/>
        </w:rPr>
        <w:t>quibus</w:t>
      </w:r>
      <w:proofErr w:type="spellEnd"/>
      <w:r w:rsidRPr="00B259BF">
        <w:rPr>
          <w:rStyle w:val="Dfinition"/>
          <w:lang w:val="fr-FR"/>
        </w:rPr>
        <w:t xml:space="preserve"> vide</w:t>
      </w:r>
      <w:r w:rsidRPr="00B259BF">
        <w:rPr>
          <w:rStyle w:val="Dfinition"/>
          <w:lang w:val="fr-FR"/>
        </w:rPr>
        <w:br/>
        <w:t xml:space="preserve">suis </w:t>
      </w:r>
      <w:proofErr w:type="spellStart"/>
      <w:r w:rsidRPr="00B259BF">
        <w:rPr>
          <w:rStyle w:val="Dfinition"/>
          <w:lang w:val="fr-FR"/>
        </w:rPr>
        <w:t>locis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Ἡμίτοτος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deligaturae</w:t>
      </w:r>
      <w:proofErr w:type="spellEnd"/>
      <w:proofErr w:type="gramEnd"/>
      <w:r w:rsidRPr="00B259BF">
        <w:rPr>
          <w:rStyle w:val="Dfinition"/>
          <w:lang w:val="fr-FR"/>
        </w:rPr>
        <w:t xml:space="preserve"> nomen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vt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annotauit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Erotianus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Ἡμιτει</w:t>
      </w:r>
      <w:proofErr w:type="spellEnd"/>
      <w:r w:rsidRPr="00B259BF">
        <w:rPr>
          <w:rStyle w:val="orth"/>
          <w:lang w:val="fr-FR"/>
        </w:rPr>
        <w:t xml:space="preserve"> </w:t>
      </w:r>
      <w:proofErr w:type="spellStart"/>
      <w:r>
        <w:rPr>
          <w:rStyle w:val="orth"/>
        </w:rPr>
        <w:t>τῖος</w:t>
      </w:r>
      <w:proofErr w:type="spellEnd"/>
      <w:r w:rsidRPr="00B259BF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semitertiana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Est febris</w:t>
      </w:r>
      <w:r>
        <w:rPr>
          <w:rStyle w:val="Dfinition"/>
          <w:lang w:val="it-IT"/>
        </w:rPr>
        <w:br/>
        <w:t>continua, ex quotidiana &amp; tertiana febre, quarum</w:t>
      </w:r>
      <w:r>
        <w:rPr>
          <w:rStyle w:val="Dfinition"/>
          <w:lang w:val="it-IT"/>
        </w:rPr>
        <w:br/>
        <w:t xml:space="preserve"> vna continua, altera intermittens sit, confusis</w:t>
      </w:r>
      <w:r>
        <w:rPr>
          <w:rStyle w:val="Dfinition"/>
          <w:lang w:val="it-IT"/>
        </w:rPr>
        <w:br/>
        <w:t xml:space="preserve"> genita &amp; cum horrore inuadens. Continuam</w:t>
      </w:r>
      <w:r>
        <w:rPr>
          <w:rStyle w:val="Dfinition"/>
          <w:lang w:val="it-IT"/>
        </w:rPr>
        <w:br/>
        <w:t xml:space="preserve"> quidem esse Galenus ex Hippocrate docet</w:t>
      </w:r>
      <w:r>
        <w:rPr>
          <w:rStyle w:val="Dfinition"/>
          <w:lang w:val="it-IT"/>
        </w:rPr>
        <w:br/>
        <w:t>, atque in eo Archigenem &amp; Agathinum reprehendit</w:t>
      </w:r>
      <w:r>
        <w:rPr>
          <w:rStyle w:val="Dfinition"/>
          <w:lang w:val="it-IT"/>
        </w:rPr>
        <w:br/>
        <w:t>, quorum ille semitertianam in febrium</w:t>
      </w:r>
      <w:r>
        <w:rPr>
          <w:rStyle w:val="Dfinition"/>
          <w:lang w:val="it-IT"/>
        </w:rPr>
        <w:br/>
        <w:t>intermittentium numero posuit, hic vero in eodem</w:t>
      </w:r>
      <w:r>
        <w:rPr>
          <w:rStyle w:val="Dfinition"/>
          <w:lang w:val="it-IT"/>
        </w:rPr>
        <w:br/>
        <w:t xml:space="preserve"> genere cum tertiana locauit, &amp; sola accessionis</w:t>
      </w:r>
      <w:r>
        <w:rPr>
          <w:rStyle w:val="Dfinition"/>
          <w:lang w:val="it-IT"/>
        </w:rPr>
        <w:br/>
        <w:t xml:space="preserve"> vehementia ab ea differre existimauit. In</w:t>
      </w:r>
      <w:r>
        <w:rPr>
          <w:rStyle w:val="Dfinition"/>
          <w:lang w:val="it-IT"/>
        </w:rPr>
        <w:br/>
        <w:t>eodem errore est &amp; Celsus lib. 3. cap. 3. Nec tamen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ex eo continuarum genere est, in quibus</w:t>
      </w:r>
      <w:r>
        <w:rPr>
          <w:rStyle w:val="Dfinition"/>
          <w:lang w:val="it-IT"/>
        </w:rPr>
        <w:br/>
        <w:t>humor intra venas maiores putret, &amp; vna tantum</w:t>
      </w:r>
      <w:r>
        <w:rPr>
          <w:rStyle w:val="Dfinition"/>
          <w:lang w:val="it-IT"/>
        </w:rPr>
        <w:br/>
        <w:t>à principio ad finem vsque accessio perseuerat,</w:t>
      </w:r>
      <w:r>
        <w:rPr>
          <w:rStyle w:val="Dfinition"/>
          <w:lang w:val="it-IT"/>
        </w:rPr>
        <w:br/>
        <w:t>sed vt vel ex ipso nomine semitertianae intelligi</w:t>
      </w:r>
      <w:r>
        <w:rPr>
          <w:rStyle w:val="Dfinition"/>
          <w:lang w:val="it-IT"/>
        </w:rPr>
        <w:br/>
        <w:t>potest, reduplicationes habet tertio quoque die,</w:t>
      </w:r>
      <w:r>
        <w:rPr>
          <w:rStyle w:val="Dfinition"/>
          <w:lang w:val="it-IT"/>
        </w:rPr>
        <w:br/>
        <w:t>non quales quidem habet tertiana, sed dimidia</w:t>
      </w:r>
      <w:r>
        <w:rPr>
          <w:rStyle w:val="Dfinition"/>
          <w:lang w:val="it-IT"/>
        </w:rPr>
        <w:br/>
        <w:t>ex parte similes. Nam tertianae confusa quotidiana</w:t>
      </w:r>
      <w:r>
        <w:rPr>
          <w:rStyle w:val="Dfinition"/>
          <w:lang w:val="it-IT"/>
        </w:rPr>
        <w:br/>
        <w:t>, accessionis tertianae verum typum necessario</w:t>
      </w:r>
      <w:r>
        <w:rPr>
          <w:rStyle w:val="Dfinition"/>
          <w:lang w:val="it-IT"/>
        </w:rPr>
        <w:br/>
        <w:t xml:space="preserve"> immutat. Cum autem quatuor modis hae</w:t>
      </w:r>
      <w:r>
        <w:rPr>
          <w:rStyle w:val="Dfinition"/>
          <w:lang w:val="it-IT"/>
        </w:rPr>
        <w:br/>
        <w:t>febres misceri possint, vel ambae intermittentes</w:t>
      </w:r>
      <w:r>
        <w:rPr>
          <w:rStyle w:val="Dfinition"/>
          <w:lang w:val="it-IT"/>
        </w:rPr>
        <w:br/>
        <w:t>, vel ambae continuae, vel vna earum intermittens</w:t>
      </w:r>
      <w:r>
        <w:rPr>
          <w:rStyle w:val="Dfinition"/>
          <w:lang w:val="it-IT"/>
        </w:rPr>
        <w:br/>
        <w:t>, altera continua, ambarum intermittentium</w:t>
      </w:r>
      <w:r>
        <w:rPr>
          <w:rStyle w:val="Dfinition"/>
          <w:lang w:val="it-IT"/>
        </w:rPr>
        <w:br/>
        <w:t xml:space="preserve"> mistio, quia &amp; febrem omnino parit intermittentem</w:t>
      </w:r>
      <w:r>
        <w:rPr>
          <w:rStyle w:val="Dfinition"/>
          <w:lang w:val="it-IT"/>
        </w:rPr>
        <w:br/>
        <w:t>, non potest semitertianam, quam</w:t>
      </w:r>
      <w:r>
        <w:rPr>
          <w:rStyle w:val="Dfinition"/>
          <w:lang w:val="it-IT"/>
        </w:rPr>
        <w:br/>
        <w:t>continuam esse oportet, gignere: ambae continuae</w:t>
      </w:r>
      <w:r>
        <w:rPr>
          <w:rStyle w:val="Dfinition"/>
          <w:lang w:val="it-IT"/>
        </w:rPr>
        <w:br/>
        <w:t>, continuam quidem efficiunt, sed sine horrore</w:t>
      </w:r>
      <w:r>
        <w:rPr>
          <w:rStyle w:val="Dfinition"/>
          <w:lang w:val="it-IT"/>
        </w:rPr>
        <w:br/>
        <w:t xml:space="preserve"> (quo tamen Hippocrates hemitritaeon maxime</w:t>
      </w:r>
      <w:r>
        <w:rPr>
          <w:rStyle w:val="Dfinition"/>
          <w:lang w:val="it-IT"/>
        </w:rPr>
        <w:br/>
        <w:t xml:space="preserve"> definiuit) quod omnis febris continua nullum</w:t>
      </w:r>
      <w:r>
        <w:rPr>
          <w:rStyle w:val="Dfinition"/>
          <w:lang w:val="it-IT"/>
        </w:rPr>
        <w:br/>
        <w:t xml:space="preserve"> per se rigorem vel horrorem parit. Itaque</w:t>
      </w:r>
      <w:r>
        <w:rPr>
          <w:rStyle w:val="Dfinition"/>
          <w:lang w:val="it-IT"/>
        </w:rPr>
        <w:br/>
        <w:t>alteram earum intermittere, alteram continuam</w:t>
      </w:r>
      <w:r>
        <w:rPr>
          <w:rStyle w:val="Dfinition"/>
          <w:lang w:val="it-IT"/>
        </w:rPr>
        <w:br/>
        <w:t>esse oportet. Nec verò interest vtra continua sit</w:t>
      </w:r>
      <w:r>
        <w:rPr>
          <w:rStyle w:val="Dfinition"/>
          <w:lang w:val="it-IT"/>
        </w:rPr>
        <w:br/>
        <w:t>aut intermittens. Vtroque enim modo &amp; continuitatem</w:t>
      </w:r>
      <w:r>
        <w:rPr>
          <w:rStyle w:val="Dfinition"/>
          <w:lang w:val="it-IT"/>
        </w:rPr>
        <w:br/>
        <w:t xml:space="preserve"> seruabit, &amp; mista simul bile &amp; pituita</w:t>
      </w:r>
      <w:r>
        <w:rPr>
          <w:rStyle w:val="Dfinition"/>
          <w:lang w:val="it-IT"/>
        </w:rPr>
        <w:br/>
        <w:t>cum horrore prehendet. Sed accidit multo frequentius</w:t>
      </w:r>
      <w:r>
        <w:rPr>
          <w:rStyle w:val="Dfinition"/>
          <w:lang w:val="it-IT"/>
        </w:rPr>
        <w:br/>
        <w:t xml:space="preserve"> vt quotidiana continua &amp; tertiana intermittens</w:t>
      </w:r>
      <w:r>
        <w:rPr>
          <w:rStyle w:val="Dfinition"/>
          <w:lang w:val="it-IT"/>
        </w:rPr>
        <w:br/>
        <w:t xml:space="preserve"> febrem hanc constituant quam contra:</w:t>
      </w:r>
      <w:r>
        <w:rPr>
          <w:rStyle w:val="Dfinition"/>
          <w:lang w:val="it-IT"/>
        </w:rPr>
        <w:br/>
        <w:t>eo quod facilius sit quotidianam fieri continuam</w:t>
      </w:r>
      <w:r>
        <w:rPr>
          <w:rStyle w:val="Dfinition"/>
          <w:lang w:val="it-IT"/>
        </w:rPr>
        <w:br/>
        <w:t>quam tertianam, cuius etiam exquisitae accessiones</w:t>
      </w:r>
      <w:r>
        <w:rPr>
          <w:rStyle w:val="Dfinition"/>
          <w:lang w:val="it-IT"/>
        </w:rPr>
        <w:br/>
        <w:t xml:space="preserve"> longiores esse soleant quam tertianae. Horror</w:t>
      </w:r>
      <w:r>
        <w:rPr>
          <w:rStyle w:val="Dfinition"/>
          <w:lang w:val="it-IT"/>
        </w:rPr>
        <w:br/>
        <w:t>autem non quotidie, sed alternis tantum diebus</w:t>
      </w:r>
      <w:r>
        <w:rPr>
          <w:rStyle w:val="Dfinition"/>
          <w:lang w:val="it-IT"/>
        </w:rPr>
        <w:br/>
        <w:t>inuadere debet, quibus scilicet tertianae &amp; quotidianae</w:t>
      </w:r>
      <w:r>
        <w:rPr>
          <w:rStyle w:val="Dfinition"/>
          <w:lang w:val="it-IT"/>
        </w:rPr>
        <w:br/>
        <w:t xml:space="preserve"> accessiones simul concurrunt &amp; confunduntur</w:t>
      </w:r>
      <w:r>
        <w:rPr>
          <w:rStyle w:val="Dfinition"/>
          <w:lang w:val="it-IT"/>
        </w:rPr>
        <w:br/>
        <w:t>. diebus autem alijs medijs &amp; paribus</w:t>
      </w:r>
      <w:r>
        <w:rPr>
          <w:rStyle w:val="Dfinition"/>
          <w:lang w:val="it-IT"/>
        </w:rPr>
        <w:br/>
        <w:t>refrigeratio sola incidit, quam febris quotidiana</w:t>
      </w:r>
      <w:r>
        <w:rPr>
          <w:rStyle w:val="Dfinition"/>
          <w:lang w:val="it-IT"/>
        </w:rPr>
        <w:br/>
        <w:t xml:space="preserve"> proprie accersit. Ab eo horrore Hippocrates</w:t>
      </w:r>
      <w:r>
        <w:rPr>
          <w:rStyle w:val="Dfinition"/>
          <w:lang w:val="it-IT"/>
        </w:rPr>
        <w:br/>
        <w:t xml:space="preserve"> hemitritaeon horridam febrem (Graece geiκώδη</w:t>
      </w:r>
      <w:r>
        <w:rPr>
          <w:rStyle w:val="Dfinition"/>
          <w:lang w:val="it-IT"/>
        </w:rPr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υρετὸν</w:t>
      </w:r>
      <w:proofErr w:type="spellEnd"/>
      <w:r>
        <w:rPr>
          <w:rStyle w:val="Dfinition"/>
          <w:lang w:val="it-IT"/>
        </w:rPr>
        <w:t>) appellauit. Itaque cum eiusmodi</w:t>
      </w:r>
      <w:r>
        <w:rPr>
          <w:rStyle w:val="Dfinition"/>
          <w:lang w:val="it-IT"/>
        </w:rPr>
        <w:br/>
        <w:t>febrium mistio semitertianam pariat, duoque</w:t>
      </w:r>
      <w:r>
        <w:rPr>
          <w:rStyle w:val="Dfinition"/>
          <w:lang w:val="it-IT"/>
        </w:rPr>
        <w:br/>
        <w:t>sint omnino modi quibus misceri secum possint,</w:t>
      </w:r>
      <w:r>
        <w:rPr>
          <w:rStyle w:val="Dfinition"/>
          <w:lang w:val="it-IT"/>
        </w:rPr>
        <w:br/>
        <w:t xml:space="preserve">duae pariter erunt hemitritaei differentiae. </w:t>
      </w:r>
      <w:r>
        <w:rPr>
          <w:rStyle w:val="Dfinition"/>
        </w:rPr>
        <w:t xml:space="preserve">Nam </w:t>
      </w:r>
      <w:proofErr w:type="spellStart"/>
      <w:r>
        <w:rPr>
          <w:rStyle w:val="Dfinition"/>
        </w:rPr>
        <w:t>si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ij</w:t>
      </w:r>
      <w:proofErr w:type="spellEnd"/>
      <w:r>
        <w:rPr>
          <w:rStyle w:val="Dfinition"/>
        </w:rPr>
        <w:br/>
        <w:t>24</w:t>
      </w:r>
      <w:r>
        <w:rPr>
          <w:rStyle w:val="Dfinition"/>
        </w:rPr>
        <w:br/>
      </w:r>
    </w:p>
    <w:p w14:paraId="2208CAD9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465AA300" w14:textId="77777777" w:rsidR="003152E5" w:rsidRPr="00B259BF" w:rsidRDefault="00000000">
      <w:pPr>
        <w:rPr>
          <w:lang w:val="fr-FR"/>
        </w:rPr>
      </w:pPr>
      <w:r>
        <w:rPr>
          <w:rStyle w:val="Dfinition"/>
        </w:rPr>
        <w:lastRenderedPageBreak/>
        <w:br/>
        <w:t>244</w:t>
      </w:r>
      <w:r>
        <w:rPr>
          <w:rStyle w:val="Dfinition"/>
        </w:rPr>
        <w:br/>
      </w:r>
      <w:proofErr w:type="spellStart"/>
      <w:r>
        <w:rPr>
          <w:rStyle w:val="Dfinition"/>
        </w:rPr>
        <w:t>aequales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sint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vires,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pituitae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contra pituita </w:t>
      </w:r>
      <w:proofErr w:type="spellStart"/>
      <w:r>
        <w:rPr>
          <w:rStyle w:val="Dfinition"/>
        </w:rPr>
        <w:t>bili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praeualeat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hemitri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taeus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fiet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exquisitus</w:t>
      </w:r>
      <w:proofErr w:type="spellEnd"/>
      <w:r>
        <w:rPr>
          <w:rStyle w:val="Dfinition"/>
        </w:rPr>
        <w:t xml:space="preserve">, qui non </w:t>
      </w:r>
      <w:proofErr w:type="spellStart"/>
      <w:r>
        <w:rPr>
          <w:rStyle w:val="Dfinition"/>
        </w:rPr>
        <w:t>aliud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aequalis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compositio</w:t>
      </w:r>
      <w:proofErr w:type="spellEnd"/>
      <w:r>
        <w:rPr>
          <w:rStyle w:val="Dfinition"/>
        </w:rPr>
        <w:t xml:space="preserve">, per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aequalis</w:t>
      </w:r>
      <w:proofErr w:type="spellEnd"/>
      <w:r>
        <w:rPr>
          <w:rStyle w:val="Dfinition"/>
        </w:rPr>
        <w:br/>
        <w:t xml:space="preserve"> quoque </w:t>
      </w:r>
      <w:proofErr w:type="spellStart"/>
      <w:r>
        <w:rPr>
          <w:rStyle w:val="Dfinition"/>
        </w:rPr>
        <w:t>humorum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pugna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euadit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&amp;</w:t>
      </w:r>
      <w:r>
        <w:rPr>
          <w:rStyle w:val="Dfinition"/>
        </w:rPr>
        <w:br/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celeritatem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cohibet</w:t>
      </w:r>
      <w:proofErr w:type="spellEnd"/>
      <w:r>
        <w:rPr>
          <w:rStyle w:val="Dfinition"/>
        </w:rPr>
        <w:t xml:space="preserve"> pituita, ac </w:t>
      </w:r>
      <w:proofErr w:type="spellStart"/>
      <w:r>
        <w:rPr>
          <w:rStyle w:val="Dfinition"/>
        </w:rPr>
        <w:t>rursus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pituitae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tarditatem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hebetudinem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excitat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bilis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Dfinition"/>
        </w:rPr>
        <w:t>Cumque</w:t>
      </w:r>
      <w:proofErr w:type="spellEnd"/>
      <w:r>
        <w:rPr>
          <w:rStyle w:val="Dfinition"/>
        </w:rPr>
        <w:t xml:space="preserve"> proprium sit </w:t>
      </w:r>
      <w:proofErr w:type="spellStart"/>
      <w:r>
        <w:rPr>
          <w:rStyle w:val="Dfinition"/>
        </w:rPr>
        <w:t>tertianae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rigorem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mouere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quotidianae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refrigerationem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mista</w:t>
      </w:r>
      <w:proofErr w:type="spellEnd"/>
      <w:r>
        <w:rPr>
          <w:rStyle w:val="Dfinition"/>
        </w:rPr>
        <w:br/>
        <w:t xml:space="preserve"> ex </w:t>
      </w:r>
      <w:proofErr w:type="spellStart"/>
      <w:r>
        <w:rPr>
          <w:rStyle w:val="Dfinition"/>
        </w:rPr>
        <w:t>vtraque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horrorem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necessario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afferet</w:t>
      </w:r>
      <w:proofErr w:type="spellEnd"/>
      <w:r>
        <w:rPr>
          <w:rStyle w:val="Dfinition"/>
        </w:rPr>
        <w:t xml:space="preserve">, rem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minorem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maiorem</w:t>
      </w:r>
      <w:proofErr w:type="spellEnd"/>
      <w:r>
        <w:rPr>
          <w:rStyle w:val="Dfinition"/>
        </w:rPr>
        <w:br/>
        <w:t xml:space="preserve"> autem </w:t>
      </w:r>
      <w:proofErr w:type="spellStart"/>
      <w:r>
        <w:rPr>
          <w:rStyle w:val="Dfinition"/>
        </w:rPr>
        <w:t>refrigeratione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tantoque</w:t>
      </w:r>
      <w:proofErr w:type="spellEnd"/>
      <w:r>
        <w:rPr>
          <w:rStyle w:val="Dfinition"/>
        </w:rPr>
        <w:t xml:space="preserve"> hac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maiorem</w:t>
      </w:r>
      <w:proofErr w:type="spellEnd"/>
      <w:r>
        <w:rPr>
          <w:rStyle w:val="Dfinition"/>
        </w:rPr>
        <w:t xml:space="preserve">, quantum à </w:t>
      </w:r>
      <w:proofErr w:type="spellStart"/>
      <w:r>
        <w:rPr>
          <w:rStyle w:val="Dfinition"/>
        </w:rPr>
        <w:t>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superatur</w:t>
      </w:r>
      <w:proofErr w:type="spellEnd"/>
      <w:r>
        <w:rPr>
          <w:rStyle w:val="Dfinition"/>
        </w:rPr>
        <w:br/>
        <w:t xml:space="preserve">. Vt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extremi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humores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aequaliter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confusi</w:t>
      </w:r>
      <w:proofErr w:type="spellEnd"/>
      <w:r>
        <w:rPr>
          <w:rStyle w:val="Dfinition"/>
        </w:rPr>
        <w:br/>
        <w:t xml:space="preserve"> sunt, sic horror </w:t>
      </w:r>
      <w:proofErr w:type="spellStart"/>
      <w:r>
        <w:rPr>
          <w:rStyle w:val="Dfinition"/>
        </w:rPr>
        <w:t>pariter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medius</w:t>
      </w:r>
      <w:proofErr w:type="spellEnd"/>
      <w:r>
        <w:rPr>
          <w:rStyle w:val="Dfinition"/>
        </w:rPr>
        <w:t xml:space="preserve"> inter </w:t>
      </w:r>
      <w:proofErr w:type="spellStart"/>
      <w:r>
        <w:rPr>
          <w:rStyle w:val="Dfinition"/>
        </w:rPr>
        <w:t>rigorem</w:t>
      </w:r>
      <w:proofErr w:type="spellEnd"/>
      <w:r>
        <w:rPr>
          <w:rStyle w:val="Dfinition"/>
        </w:rPr>
        <w:br/>
        <w:t xml:space="preserve">&amp; </w:t>
      </w:r>
      <w:proofErr w:type="spellStart"/>
      <w:r>
        <w:rPr>
          <w:rStyle w:val="Dfinition"/>
        </w:rPr>
        <w:t>refrigerationem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nascetur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Quare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temere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hemitritaeos</w:t>
      </w:r>
      <w:proofErr w:type="spellEnd"/>
      <w:r>
        <w:rPr>
          <w:rStyle w:val="Dfinition"/>
        </w:rPr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semitertiana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dicta est. Nam ex </w:t>
      </w:r>
      <w:proofErr w:type="spellStart"/>
      <w:r>
        <w:rPr>
          <w:rStyle w:val="Dfinition"/>
        </w:rPr>
        <w:t>quotidiana</w:t>
      </w:r>
      <w:proofErr w:type="spellEnd"/>
      <w:r>
        <w:rPr>
          <w:rStyle w:val="Dfinition"/>
        </w:rPr>
        <w:t xml:space="preserve"> continua, &amp; </w:t>
      </w:r>
      <w:proofErr w:type="spellStart"/>
      <w:r>
        <w:rPr>
          <w:rStyle w:val="Dfinition"/>
        </w:rPr>
        <w:t>tertiana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intermittente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eius natura </w:t>
      </w:r>
      <w:proofErr w:type="spellStart"/>
      <w:r>
        <w:rPr>
          <w:rStyle w:val="Dfinition"/>
        </w:rPr>
        <w:t>confusa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dimidiam</w:t>
      </w:r>
      <w:proofErr w:type="spellEnd"/>
      <w:r>
        <w:rPr>
          <w:rStyle w:val="Dfinition"/>
        </w:rPr>
        <w:br/>
        <w:t xml:space="preserve"> partem </w:t>
      </w:r>
      <w:proofErr w:type="spellStart"/>
      <w:r>
        <w:rPr>
          <w:rStyle w:val="Dfinition"/>
        </w:rPr>
        <w:t>vtramque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iis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retinet</w:t>
      </w:r>
      <w:proofErr w:type="spellEnd"/>
      <w:r>
        <w:rPr>
          <w:rStyle w:val="Dfinition"/>
        </w:rPr>
        <w:br/>
        <w:t xml:space="preserve">, non </w:t>
      </w:r>
      <w:proofErr w:type="spellStart"/>
      <w:r>
        <w:rPr>
          <w:rStyle w:val="Dfinition"/>
        </w:rPr>
        <w:t>rigoris</w:t>
      </w:r>
      <w:proofErr w:type="spellEnd"/>
      <w:r>
        <w:rPr>
          <w:rStyle w:val="Dfinition"/>
        </w:rPr>
        <w:t xml:space="preserve"> modo &amp; </w:t>
      </w:r>
      <w:proofErr w:type="spellStart"/>
      <w:r>
        <w:rPr>
          <w:rStyle w:val="Dfinition"/>
        </w:rPr>
        <w:t>refrigerationis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reliquorum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br/>
        <w:t xml:space="preserve">. Sin autem </w:t>
      </w:r>
      <w:proofErr w:type="spellStart"/>
      <w:r>
        <w:rPr>
          <w:rStyle w:val="Dfinition"/>
        </w:rPr>
        <w:t>magnitudine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vehementiaque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impares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sunt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hemitritaeon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gignunt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  <w:t xml:space="preserve">non </w:t>
      </w:r>
      <w:proofErr w:type="spellStart"/>
      <w:r>
        <w:rPr>
          <w:rStyle w:val="Dfinition"/>
        </w:rPr>
        <w:t>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exquisitus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affinis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br/>
        <w:t xml:space="preserve">in </w:t>
      </w:r>
      <w:proofErr w:type="spellStart"/>
      <w:r>
        <w:rPr>
          <w:rStyle w:val="Dfinition"/>
        </w:rPr>
        <w:t>mistione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praepollebit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ideoque</w:t>
      </w:r>
      <w:proofErr w:type="spellEnd"/>
      <w:r>
        <w:rPr>
          <w:rStyle w:val="Dfinition"/>
        </w:rPr>
        <w:t xml:space="preserve"> &amp; propria eius</w:t>
      </w:r>
      <w:r>
        <w:rPr>
          <w:rStyle w:val="Dfinition"/>
        </w:rPr>
        <w:br/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symptomata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ipsa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erunt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conspicua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Nec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vero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satis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mistas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complicatasque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oportet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vtriusque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eodem</w:t>
      </w:r>
      <w:proofErr w:type="spellEnd"/>
      <w:r>
        <w:rPr>
          <w:rStyle w:val="Dfinition"/>
        </w:rPr>
        <w:t xml:space="preserve"> tempore </w:t>
      </w:r>
      <w:proofErr w:type="spellStart"/>
      <w:r>
        <w:rPr>
          <w:rStyle w:val="Dfinition"/>
        </w:rPr>
        <w:t>inuadat</w:t>
      </w:r>
      <w:proofErr w:type="spellEnd"/>
      <w:r>
        <w:rPr>
          <w:rStyle w:val="Dfinition"/>
        </w:rPr>
        <w:br/>
        <w:t xml:space="preserve">. Id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perpetuum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accessionibus</w:t>
      </w:r>
      <w:proofErr w:type="spellEnd"/>
      <w:r>
        <w:rPr>
          <w:rStyle w:val="Dfinition"/>
        </w:rPr>
        <w:br/>
        <w:t xml:space="preserve"> eundem semper </w:t>
      </w:r>
      <w:proofErr w:type="spellStart"/>
      <w:r>
        <w:rPr>
          <w:rStyle w:val="Dfinition"/>
        </w:rPr>
        <w:t>ordinem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seruantibus</w:t>
      </w:r>
      <w:proofErr w:type="spellEnd"/>
      <w:r>
        <w:rPr>
          <w:rStyle w:val="Dfinition"/>
        </w:rPr>
        <w:t>, &amp;</w:t>
      </w:r>
      <w:r>
        <w:rPr>
          <w:rStyle w:val="Dfinition"/>
        </w:rPr>
        <w:br/>
      </w:r>
      <w:proofErr w:type="spellStart"/>
      <w:r>
        <w:rPr>
          <w:rStyle w:val="Dfinition"/>
        </w:rPr>
        <w:t>potest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perpetuum, sed </w:t>
      </w:r>
      <w:proofErr w:type="spellStart"/>
      <w:r>
        <w:rPr>
          <w:rStyle w:val="Dfinition"/>
        </w:rPr>
        <w:t>semel</w:t>
      </w:r>
      <w:proofErr w:type="spellEnd"/>
      <w:r>
        <w:rPr>
          <w:rStyle w:val="Dfinition"/>
        </w:rPr>
        <w:t xml:space="preserve"> tantum</w:t>
      </w:r>
      <w:r>
        <w:rPr>
          <w:rStyle w:val="Dfinition"/>
        </w:rPr>
        <w:br/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t xml:space="preserve"> bis </w:t>
      </w:r>
      <w:proofErr w:type="spellStart"/>
      <w:r>
        <w:rPr>
          <w:rStyle w:val="Dfinition"/>
        </w:rPr>
        <w:t>terue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complexu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contingere</w:t>
      </w:r>
      <w:proofErr w:type="spellEnd"/>
      <w:r>
        <w:rPr>
          <w:rStyle w:val="Dfinition"/>
        </w:rPr>
        <w:br/>
        <w:t xml:space="preserve"> pro </w:t>
      </w:r>
      <w:proofErr w:type="spellStart"/>
      <w:r>
        <w:rPr>
          <w:rStyle w:val="Dfinition"/>
        </w:rPr>
        <w:t>accessionum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acceleratione</w:t>
      </w:r>
      <w:proofErr w:type="spellEnd"/>
      <w:r>
        <w:rPr>
          <w:rStyle w:val="Dfinition"/>
        </w:rPr>
        <w:t xml:space="preserve"> vel </w:t>
      </w:r>
      <w:proofErr w:type="spellStart"/>
      <w:r>
        <w:rPr>
          <w:rStyle w:val="Dfinition"/>
        </w:rPr>
        <w:t>retardatione</w:t>
      </w:r>
      <w:proofErr w:type="spellEnd"/>
      <w:r>
        <w:rPr>
          <w:rStyle w:val="Dfinition"/>
        </w:rPr>
        <w:br/>
        <w:t xml:space="preserve">. Quo </w:t>
      </w:r>
      <w:proofErr w:type="spellStart"/>
      <w:r>
        <w:rPr>
          <w:rStyle w:val="Dfinition"/>
        </w:rPr>
        <w:t>quidem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casu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complexio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hemitritaeus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erit</w:t>
      </w:r>
      <w:proofErr w:type="spellEnd"/>
      <w:r>
        <w:rPr>
          <w:rStyle w:val="Dfinition"/>
        </w:rPr>
        <w:t xml:space="preserve">, sed eius modo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illae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hemitriteae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vocabuntur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simul</w:t>
      </w:r>
      <w:r>
        <w:rPr>
          <w:rStyle w:val="Dfinition"/>
        </w:rPr>
        <w:br/>
        <w:t xml:space="preserve">concurrent, </w:t>
      </w:r>
      <w:proofErr w:type="spellStart"/>
      <w:r>
        <w:rPr>
          <w:rStyle w:val="Dfinition"/>
        </w:rPr>
        <w:t>eademque</w:t>
      </w:r>
      <w:proofErr w:type="spellEnd"/>
      <w:r>
        <w:rPr>
          <w:rStyle w:val="Dfinition"/>
        </w:rPr>
        <w:t xml:space="preserve"> hora </w:t>
      </w:r>
      <w:proofErr w:type="spellStart"/>
      <w:r>
        <w:rPr>
          <w:rStyle w:val="Dfinition"/>
        </w:rPr>
        <w:t>inuadent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>29</w:t>
      </w:r>
      <w:r>
        <w:rPr>
          <w:rStyle w:val="Dfinition"/>
        </w:rPr>
        <w:br/>
      </w:r>
      <w:proofErr w:type="spellStart"/>
      <w:r>
        <w:rPr>
          <w:rStyle w:val="Dfinition"/>
        </w:rPr>
        <w:t>Hemitritaeus</w:t>
      </w:r>
      <w:proofErr w:type="spellEnd"/>
      <w:r>
        <w:rPr>
          <w:rStyle w:val="Dfinition"/>
        </w:rPr>
        <w:t xml:space="preserve"> alias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conDEFINIT</w:t>
      </w:r>
      <w:proofErr w:type="spellEnd"/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fusas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eadem</w:t>
      </w:r>
      <w:proofErr w:type="spellEnd"/>
      <w:r>
        <w:rPr>
          <w:rStyle w:val="Dfinition"/>
        </w:rPr>
        <w:t xml:space="preserve"> hora simul </w:t>
      </w:r>
      <w:proofErr w:type="spellStart"/>
      <w:r>
        <w:rPr>
          <w:rStyle w:val="Dfinition"/>
        </w:rPr>
        <w:t>prehendant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implicitas</w:t>
      </w:r>
      <w:proofErr w:type="spellEnd"/>
      <w:r>
        <w:rPr>
          <w:rStyle w:val="Dfinition"/>
        </w:rPr>
        <w:t xml:space="preserve">, id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diuersis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horis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 autem </w:t>
      </w:r>
      <w:proofErr w:type="spellStart"/>
      <w:r>
        <w:rPr>
          <w:rStyle w:val="Dfinition"/>
        </w:rPr>
        <w:t>hemitritaeus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accessiones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confusas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hemitritaei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proprie</w:t>
      </w:r>
      <w:proofErr w:type="spellEnd"/>
      <w:r>
        <w:rPr>
          <w:rStyle w:val="Dfinition"/>
        </w:rPr>
        <w:t xml:space="preserve"> me„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retur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lib. 2. de different. </w:t>
      </w:r>
      <w:proofErr w:type="spellStart"/>
      <w:r>
        <w:rPr>
          <w:rStyle w:val="Dfinition"/>
        </w:rPr>
        <w:t>febr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hemitritaeus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confusarum</w:t>
      </w:r>
      <w:proofErr w:type="spellEnd"/>
      <w:r>
        <w:rPr>
          <w:rStyle w:val="Dfinition"/>
        </w:rPr>
        <w:t>, in„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terdum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implicitarum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febrium</w:t>
      </w:r>
      <w:proofErr w:type="spellEnd"/>
      <w:r>
        <w:rPr>
          <w:rStyle w:val="Dfinition"/>
        </w:rPr>
        <w:t>: Se„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mitertiana</w:t>
      </w:r>
      <w:proofErr w:type="spellEnd"/>
      <w:r>
        <w:rPr>
          <w:rStyle w:val="Dfinition"/>
        </w:rPr>
        <w:t xml:space="preserve"> autem tantum </w:t>
      </w:r>
      <w:proofErr w:type="spellStart"/>
      <w:r>
        <w:rPr>
          <w:rStyle w:val="Dfinition"/>
        </w:rPr>
        <w:t>abest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dimidia</w:t>
      </w:r>
      <w:proofErr w:type="spellEnd"/>
      <w:r>
        <w:rPr>
          <w:rStyle w:val="Dfinition"/>
        </w:rPr>
        <w:t xml:space="preserve">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tertiana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multitudine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symptomatum</w:t>
      </w:r>
      <w:proofErr w:type="spellEnd"/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viribus</w:t>
      </w:r>
      <w:proofErr w:type="spellEnd"/>
      <w:r>
        <w:rPr>
          <w:rStyle w:val="Dfinition"/>
        </w:rPr>
        <w:t xml:space="preserve">, vel </w:t>
      </w:r>
      <w:proofErr w:type="spellStart"/>
      <w:r>
        <w:rPr>
          <w:rStyle w:val="Dfinition"/>
        </w:rPr>
        <w:t>horum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tota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conditione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longe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</w:t>
      </w:r>
      <w:proofErr w:type="spellStart"/>
      <w:r>
        <w:rPr>
          <w:rStyle w:val="Dfinition"/>
        </w:rPr>
        <w:t>tertiana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deterior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potius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huius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quam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</w:t>
      </w:r>
      <w:proofErr w:type="spellStart"/>
      <w:r>
        <w:rPr>
          <w:rStyle w:val="Dfinition"/>
        </w:rPr>
        <w:t>illius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dimidia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videatur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Quamobrem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venit</w:t>
      </w:r>
      <w:proofErr w:type="spellEnd"/>
      <w:r>
        <w:rPr>
          <w:rStyle w:val="Dfinition"/>
        </w:rPr>
        <w:t xml:space="preserve"> mihi in </w:t>
      </w:r>
      <w:proofErr w:type="spellStart"/>
      <w:r>
        <w:rPr>
          <w:rStyle w:val="Dfinition"/>
        </w:rPr>
        <w:t>mentem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inquit</w:t>
      </w:r>
      <w:proofErr w:type="spellEnd"/>
      <w:r>
        <w:rPr>
          <w:rStyle w:val="Dfinition"/>
        </w:rPr>
        <w:t xml:space="preserve"> Gal. l. 1. </w:t>
      </w:r>
      <w:proofErr w:type="spellStart"/>
      <w:r>
        <w:rPr>
          <w:rStyle w:val="Dfinition"/>
        </w:rPr>
        <w:t>Epid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</w:t>
      </w:r>
      <w:proofErr w:type="spellStart"/>
      <w:r>
        <w:rPr>
          <w:rStyle w:val="Dfinition"/>
        </w:rPr>
        <w:t>adducti</w:t>
      </w:r>
      <w:proofErr w:type="spellEnd"/>
      <w:r>
        <w:rPr>
          <w:rStyle w:val="Dfinition"/>
        </w:rPr>
        <w:t xml:space="preserve"> huic </w:t>
      </w:r>
      <w:proofErr w:type="spellStart"/>
      <w:r>
        <w:rPr>
          <w:rStyle w:val="Dfinition"/>
        </w:rPr>
        <w:t>febri</w:t>
      </w:r>
      <w:proofErr w:type="spellEnd"/>
      <w:r>
        <w:rPr>
          <w:rStyle w:val="Dfinition"/>
        </w:rPr>
        <w:t xml:space="preserve"> tale </w:t>
      </w:r>
      <w:proofErr w:type="spellStart"/>
      <w:r>
        <w:rPr>
          <w:rStyle w:val="Dfinition"/>
        </w:rPr>
        <w:t>no„men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imposuerunt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primi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authores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potuerunt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hi cum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tertiana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tertio</w:t>
      </w:r>
      <w:proofErr w:type="spellEnd"/>
      <w:r>
        <w:rPr>
          <w:rStyle w:val="Dfinition"/>
        </w:rPr>
        <w:t xml:space="preserve"> quoque die </w:t>
      </w:r>
      <w:proofErr w:type="spellStart"/>
      <w:r>
        <w:rPr>
          <w:rStyle w:val="Dfinition"/>
        </w:rPr>
        <w:t>inuadat</w:t>
      </w:r>
      <w:proofErr w:type="spellEnd"/>
      <w:r>
        <w:rPr>
          <w:rStyle w:val="Dfinition"/>
        </w:rPr>
        <w:t xml:space="preserve">, &amp; ad </w:t>
      </w:r>
      <w:proofErr w:type="spellStart"/>
      <w:r>
        <w:rPr>
          <w:rStyle w:val="Dfinition"/>
        </w:rPr>
        <w:t>integritatem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semitertiana</w:t>
      </w:r>
      <w:proofErr w:type="spellEnd"/>
      <w:r>
        <w:rPr>
          <w:rStyle w:val="Dfinition"/>
        </w:rPr>
        <w:t xml:space="preserve"> alterum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 de his,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ita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vocabulum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instituisse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enim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3. quoque die </w:t>
      </w:r>
      <w:proofErr w:type="spellStart"/>
      <w:r>
        <w:rPr>
          <w:rStyle w:val="Dfinition"/>
        </w:rPr>
        <w:t>inuadat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autem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integritatem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veniat</w:t>
      </w:r>
      <w:proofErr w:type="spellEnd"/>
      <w:r>
        <w:rPr>
          <w:rStyle w:val="Dfinition"/>
        </w:rPr>
        <w:t xml:space="preserve"> non item; </w:t>
      </w:r>
      <w:proofErr w:type="spellStart"/>
      <w:r>
        <w:rPr>
          <w:rStyle w:val="Dfinition"/>
        </w:rPr>
        <w:t>Potuerunt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prae</w:t>
      </w:r>
      <w:proofErr w:type="spellEnd"/>
      <w:r>
        <w:rPr>
          <w:rStyle w:val="Dfinition"/>
        </w:rPr>
        <w:t>"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terea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accessione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careat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inci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piente</w:t>
      </w:r>
      <w:proofErr w:type="spellEnd"/>
      <w:r>
        <w:rPr>
          <w:rStyle w:val="Dfinition"/>
        </w:rPr>
        <w:t xml:space="preserve">, ad haec cum non </w:t>
      </w:r>
      <w:proofErr w:type="spellStart"/>
      <w:r>
        <w:rPr>
          <w:rStyle w:val="Dfinition"/>
        </w:rPr>
        <w:t>finiatur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excretione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aut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diem secundum non </w:t>
      </w:r>
      <w:proofErr w:type="spellStart"/>
      <w:r>
        <w:rPr>
          <w:rStyle w:val="Dfinition"/>
        </w:rPr>
        <w:t>habeat</w:t>
      </w:r>
      <w:proofErr w:type="spellEnd"/>
      <w:r>
        <w:rPr>
          <w:rStyle w:val="Dfinition"/>
        </w:rPr>
        <w:t xml:space="preserve"> integrum,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rationem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approbat</w:t>
      </w:r>
      <w:proofErr w:type="spellEnd"/>
      <w:r>
        <w:rPr>
          <w:rStyle w:val="Dfinition"/>
        </w:rPr>
        <w:t xml:space="preserve"> Gal. 2. de </w:t>
      </w:r>
      <w:proofErr w:type="spellStart"/>
      <w:r>
        <w:rPr>
          <w:rStyle w:val="Dfinition"/>
        </w:rPr>
        <w:t>dif</w:t>
      </w:r>
      <w:proofErr w:type="spellEnd"/>
      <w:r>
        <w:rPr>
          <w:rStyle w:val="Dfinition"/>
        </w:rPr>
        <w:t>„</w:t>
      </w:r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ferent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febr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fr-FR"/>
        </w:rPr>
        <w:t xml:space="preserve">&amp; lib. de </w:t>
      </w:r>
      <w:proofErr w:type="spellStart"/>
      <w:proofErr w:type="gramStart"/>
      <w:r>
        <w:rPr>
          <w:rStyle w:val="Dfinition"/>
          <w:lang w:val="fr-FR"/>
        </w:rPr>
        <w:t>typis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caeterum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longa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febris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lethalis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authore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</w:t>
      </w:r>
      <w:proofErr w:type="spellEnd"/>
      <w:r>
        <w:rPr>
          <w:rStyle w:val="Dfinition"/>
          <w:lang w:val="fr-FR"/>
        </w:rPr>
        <w:t xml:space="preserve">. 1. </w:t>
      </w:r>
      <w:proofErr w:type="spellStart"/>
      <w:r>
        <w:rPr>
          <w:rStyle w:val="Dfinition"/>
          <w:lang w:val="fr-FR"/>
        </w:rPr>
        <w:t>Epid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proofErr w:type="spellStart"/>
      <w:r>
        <w:rPr>
          <w:rStyle w:val="Dfinition"/>
          <w:lang w:val="fr-FR"/>
        </w:rPr>
        <w:t>Romae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frequentem</w:t>
      </w:r>
      <w:proofErr w:type="spellEnd"/>
      <w:r>
        <w:rPr>
          <w:rStyle w:val="Dfinition"/>
          <w:lang w:val="fr-FR"/>
        </w:rPr>
        <w:t xml:space="preserve"> fuisse </w:t>
      </w:r>
      <w:proofErr w:type="spellStart"/>
      <w:r>
        <w:rPr>
          <w:rStyle w:val="Dfinition"/>
          <w:lang w:val="fr-FR"/>
        </w:rPr>
        <w:t>suo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tempore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proofErr w:type="spellStart"/>
      <w:r>
        <w:rPr>
          <w:rStyle w:val="grcARELIRE"/>
        </w:rPr>
        <w:t>εικώδης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υρετὸς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259BF">
        <w:rPr>
          <w:rStyle w:val="Dfinition"/>
          <w:lang w:val="fr-FR"/>
        </w:rPr>
        <w:t>MEDICARVM.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Ἡμιντύ</w:t>
      </w:r>
      <w:proofErr w:type="spellEnd"/>
      <w:r>
        <w:rPr>
          <w:rStyle w:val="orth"/>
        </w:rPr>
        <w:t>βιον</w:t>
      </w:r>
      <w:r w:rsidRPr="00B259BF">
        <w:rPr>
          <w:rStyle w:val="Dfinition"/>
          <w:lang w:val="fr-FR"/>
        </w:rPr>
        <w:t xml:space="preserve">. </w:t>
      </w:r>
      <w:proofErr w:type="spellStart"/>
      <w:proofErr w:type="gramStart"/>
      <w:r w:rsidRPr="00B259BF">
        <w:rPr>
          <w:rStyle w:val="Dfinition"/>
          <w:lang w:val="fr-FR"/>
        </w:rPr>
        <w:t>lintei</w:t>
      </w:r>
      <w:proofErr w:type="spellEnd"/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crassioris</w:t>
      </w:r>
      <w:proofErr w:type="spellEnd"/>
      <w:r w:rsidRPr="00B259BF">
        <w:rPr>
          <w:rStyle w:val="Dfinition"/>
          <w:lang w:val="fr-FR"/>
        </w:rPr>
        <w:t xml:space="preserve"> pars,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Ἡμιωξόλιον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pondus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dimidij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oboli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siue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duodecima</w:t>
      </w:r>
      <w:proofErr w:type="spellEnd"/>
      <w:r w:rsidRPr="00B259BF">
        <w:rPr>
          <w:rStyle w:val="Dfinition"/>
          <w:lang w:val="fr-FR"/>
        </w:rPr>
        <w:br/>
        <w:t xml:space="preserve"> pars </w:t>
      </w:r>
      <w:proofErr w:type="spellStart"/>
      <w:r w:rsidRPr="00B259BF">
        <w:rPr>
          <w:rStyle w:val="Dfinition"/>
          <w:lang w:val="fr-FR"/>
        </w:rPr>
        <w:t>drachmae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Sunt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sex</w:t>
      </w:r>
      <w:proofErr w:type="spellEnd"/>
      <w:r w:rsidRPr="00B259BF">
        <w:rPr>
          <w:rStyle w:val="Dfinition"/>
          <w:lang w:val="fr-FR"/>
        </w:rPr>
        <w:t xml:space="preserve"> in </w:t>
      </w:r>
      <w:proofErr w:type="spellStart"/>
      <w:r w:rsidRPr="00B259BF">
        <w:rPr>
          <w:rStyle w:val="Dfinition"/>
          <w:lang w:val="fr-FR"/>
        </w:rPr>
        <w:t>drachma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oboli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orth"/>
        </w:rPr>
        <w:t>Ἠν</w:t>
      </w:r>
      <w:proofErr w:type="spellEnd"/>
      <w:r>
        <w:rPr>
          <w:rStyle w:val="orth"/>
        </w:rPr>
        <w:t>αι</w:t>
      </w:r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κόψ</w:t>
      </w:r>
      <w:proofErr w:type="spellEnd"/>
      <w:r>
        <w:rPr>
          <w:rStyle w:val="syn"/>
        </w:rPr>
        <w:t>αα</w:t>
      </w:r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hoc</w:t>
      </w:r>
      <w:proofErr w:type="gramEnd"/>
      <w:r w:rsidRPr="00B259BF">
        <w:rPr>
          <w:rStyle w:val="Dfinition"/>
          <w:lang w:val="fr-FR"/>
        </w:rPr>
        <w:t xml:space="preserve"> est, </w:t>
      </w:r>
      <w:proofErr w:type="spellStart"/>
      <w:r w:rsidRPr="00B259BF">
        <w:rPr>
          <w:rStyle w:val="Dfinition"/>
          <w:lang w:val="fr-FR"/>
        </w:rPr>
        <w:t>caedere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vel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tundere</w:t>
      </w:r>
      <w:proofErr w:type="spellEnd"/>
      <w:r w:rsidRPr="00B259BF">
        <w:rPr>
          <w:rStyle w:val="Dfinition"/>
          <w:lang w:val="fr-FR"/>
        </w:rPr>
        <w:t xml:space="preserve">: &amp; </w:t>
      </w:r>
      <w:proofErr w:type="spellStart"/>
      <w:r>
        <w:rPr>
          <w:rStyle w:val="grcARELIRE"/>
        </w:rPr>
        <w:t>ἡνίων</w:t>
      </w:r>
      <w:proofErr w:type="spellEnd"/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κεκομμένων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apud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Hippocratem</w:t>
      </w:r>
      <w:proofErr w:type="spellEnd"/>
      <w:r w:rsidRPr="00B259BF">
        <w:rPr>
          <w:rStyle w:val="Dfinition"/>
          <w:lang w:val="fr-FR"/>
        </w:rPr>
        <w:t xml:space="preserve">, vt </w:t>
      </w:r>
      <w:proofErr w:type="spellStart"/>
      <w:r w:rsidRPr="00B259BF">
        <w:rPr>
          <w:rStyle w:val="Dfinition"/>
          <w:lang w:val="fr-FR"/>
        </w:rPr>
        <w:t>tradit</w:t>
      </w:r>
      <w:proofErr w:type="spellEnd"/>
      <w:r w:rsidRPr="00B259BF">
        <w:rPr>
          <w:rStyle w:val="Dfinition"/>
          <w:lang w:val="fr-FR"/>
        </w:rPr>
        <w:t xml:space="preserve"> Gal. </w:t>
      </w:r>
      <w:proofErr w:type="spellStart"/>
      <w:proofErr w:type="gramStart"/>
      <w:r w:rsidRPr="00B259BF">
        <w:rPr>
          <w:rStyle w:val="Dfinition"/>
          <w:lang w:val="fr-FR"/>
        </w:rPr>
        <w:t>ei</w:t>
      </w:r>
      <w:proofErr w:type="spellEnd"/>
      <w:proofErr w:type="gramEnd"/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γλώττ</w:t>
      </w:r>
      <w:proofErr w:type="spellEnd"/>
      <w:r>
        <w:rPr>
          <w:rStyle w:val="grcARELIRE"/>
        </w:rPr>
        <w:t>αις</w:t>
      </w:r>
      <w:r w:rsidRPr="00B259BF">
        <w:rPr>
          <w:rStyle w:val="Dfinition"/>
          <w:lang w:val="fr-FR"/>
        </w:rPr>
        <w:t>.</w:t>
      </w:r>
      <w:r w:rsidRPr="00B259BF">
        <w:rPr>
          <w:rStyle w:val="Dfinition"/>
          <w:lang w:val="fr-FR"/>
        </w:rPr>
        <w:br/>
      </w:r>
      <w:proofErr w:type="spellStart"/>
      <w:r>
        <w:rPr>
          <w:rStyle w:val="grcARELIRE"/>
        </w:rPr>
        <w:t>νυστρον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gramStart"/>
      <w:r w:rsidRPr="00B259BF">
        <w:rPr>
          <w:rStyle w:val="Dfinition"/>
          <w:lang w:val="fr-FR"/>
        </w:rPr>
        <w:t>est</w:t>
      </w:r>
      <w:proofErr w:type="gram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ventris</w:t>
      </w:r>
      <w:proofErr w:type="spellEnd"/>
      <w:r w:rsidRPr="00B259BF">
        <w:rPr>
          <w:rStyle w:val="Dfinition"/>
          <w:lang w:val="fr-FR"/>
        </w:rPr>
        <w:t xml:space="preserve"> sinus in </w:t>
      </w:r>
      <w:proofErr w:type="spellStart"/>
      <w:r w:rsidRPr="00B259BF">
        <w:rPr>
          <w:rStyle w:val="Dfinition"/>
          <w:lang w:val="fr-FR"/>
        </w:rPr>
        <w:t>quadrupedibus</w:t>
      </w:r>
      <w:proofErr w:type="spellEnd"/>
      <w:r w:rsidRPr="00B259BF">
        <w:rPr>
          <w:rStyle w:val="Dfinition"/>
          <w:lang w:val="fr-FR"/>
        </w:rPr>
        <w:t xml:space="preserve"> abomasum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dicitur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Hic venter est </w:t>
      </w:r>
      <w:proofErr w:type="spellStart"/>
      <w:r>
        <w:rPr>
          <w:rStyle w:val="Dfinition"/>
          <w:lang w:val="fr-FR"/>
        </w:rPr>
        <w:t>magnitudine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amplior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omaso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grcARELIRE"/>
        </w:rPr>
        <w:t>ἐχῖνον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forma </w:t>
      </w:r>
      <w:proofErr w:type="spellStart"/>
      <w:r>
        <w:rPr>
          <w:rStyle w:val="Dfinition"/>
          <w:lang w:val="fr-FR"/>
        </w:rPr>
        <w:t>oblongior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t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cancellis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intus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crustis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magnis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leuibus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inornatus</w:t>
      </w:r>
      <w:proofErr w:type="spellEnd"/>
      <w:r>
        <w:rPr>
          <w:rStyle w:val="Dfinition"/>
          <w:lang w:val="fr-FR"/>
        </w:rPr>
        <w:t xml:space="preserve">.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proxime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intestinum</w:t>
      </w:r>
      <w:proofErr w:type="spellEnd"/>
      <w:r>
        <w:rPr>
          <w:rStyle w:val="Dfinition"/>
          <w:lang w:val="fr-FR"/>
        </w:rPr>
        <w:t xml:space="preserve"> se3I</w:t>
      </w:r>
      <w:r>
        <w:rPr>
          <w:rStyle w:val="Dfinition"/>
          <w:lang w:val="fr-FR"/>
        </w:rPr>
        <w:br/>
        <w:t>C</w:t>
      </w:r>
      <w:r>
        <w:rPr>
          <w:rStyle w:val="Dfinition"/>
          <w:lang w:val="fr-FR"/>
        </w:rPr>
        <w:br/>
        <w:t>l.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quitur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Vide </w:t>
      </w:r>
      <w:proofErr w:type="spellStart"/>
      <w:r>
        <w:rPr>
          <w:rStyle w:val="Dfinition"/>
          <w:lang w:val="fr-FR"/>
        </w:rPr>
        <w:t>Aristotelem</w:t>
      </w:r>
      <w:proofErr w:type="spellEnd"/>
      <w:r>
        <w:rPr>
          <w:rStyle w:val="Dfinition"/>
          <w:lang w:val="fr-FR"/>
        </w:rPr>
        <w:t xml:space="preserve"> de </w:t>
      </w:r>
      <w:proofErr w:type="spellStart"/>
      <w:r>
        <w:rPr>
          <w:rStyle w:val="Dfinition"/>
          <w:lang w:val="fr-FR"/>
        </w:rPr>
        <w:t>partib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animal</w:t>
      </w:r>
      <w:proofErr w:type="gramEnd"/>
      <w:r>
        <w:rPr>
          <w:rStyle w:val="Dfinition"/>
          <w:lang w:val="fr-FR"/>
        </w:rPr>
        <w:t>. I. 3. c. 14. 2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histor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animal</w:t>
      </w:r>
      <w:proofErr w:type="gramEnd"/>
      <w:r>
        <w:rPr>
          <w:rStyle w:val="Dfinition"/>
          <w:lang w:val="fr-FR"/>
        </w:rPr>
        <w:t>. I. 2. c. 17.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Ἠοί</w:t>
      </w:r>
      <w:proofErr w:type="spellEnd"/>
      <w:r>
        <w:rPr>
          <w:rStyle w:val="orth"/>
        </w:rPr>
        <w:t>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ρφί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matutinas</w:t>
      </w:r>
      <w:proofErr w:type="spellEnd"/>
      <w:r>
        <w:rPr>
          <w:rStyle w:val="Dfinition"/>
          <w:lang w:val="fr-FR"/>
        </w:rPr>
        <w:t xml:space="preserve"> horas,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iecur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viscus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 primum, </w:t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naturalis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sedes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principium</w:t>
      </w:r>
      <w:proofErr w:type="spellEnd"/>
      <w:r>
        <w:rPr>
          <w:rStyle w:val="Dfinition"/>
          <w:lang w:val="fr-FR"/>
        </w:rPr>
        <w:t>. Nam cum corpus</w:t>
      </w:r>
      <w:r>
        <w:rPr>
          <w:rStyle w:val="Dfinition"/>
          <w:lang w:val="fr-FR"/>
        </w:rPr>
        <w:br/>
        <w:t xml:space="preserve">humanum tribus </w:t>
      </w:r>
      <w:proofErr w:type="spellStart"/>
      <w:r>
        <w:rPr>
          <w:rStyle w:val="Dfinition"/>
          <w:lang w:val="fr-FR"/>
        </w:rPr>
        <w:t>principijs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gubernetur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hepar</w:t>
      </w:r>
      <w:proofErr w:type="spellEnd"/>
      <w:r>
        <w:rPr>
          <w:rStyle w:val="Dfinition"/>
          <w:lang w:val="fr-FR"/>
        </w:rPr>
        <w:br/>
        <w:t xml:space="preserve">omnium quasi </w:t>
      </w:r>
      <w:proofErr w:type="spellStart"/>
      <w:r>
        <w:rPr>
          <w:rStyle w:val="Dfinition"/>
          <w:lang w:val="fr-FR"/>
        </w:rPr>
        <w:t>quoddam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fundamentum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existit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sine quo alia esse non </w:t>
      </w:r>
      <w:proofErr w:type="spellStart"/>
      <w:r>
        <w:rPr>
          <w:rStyle w:val="Dfinition"/>
          <w:lang w:val="fr-FR"/>
        </w:rPr>
        <w:t>possunt</w:t>
      </w:r>
      <w:proofErr w:type="spellEnd"/>
      <w:r>
        <w:rPr>
          <w:rStyle w:val="Dfinition"/>
          <w:lang w:val="fr-FR"/>
        </w:rPr>
        <w:t xml:space="preserve">, cum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t xml:space="preserve"> ipsum</w:t>
      </w:r>
      <w:r>
        <w:rPr>
          <w:rStyle w:val="Dfinition"/>
          <w:lang w:val="fr-FR"/>
        </w:rPr>
        <w:br/>
        <w:t xml:space="preserve"> sine </w:t>
      </w:r>
      <w:proofErr w:type="spellStart"/>
      <w:r>
        <w:rPr>
          <w:rStyle w:val="Dfinition"/>
          <w:lang w:val="fr-FR"/>
        </w:rPr>
        <w:t>alijs</w:t>
      </w:r>
      <w:proofErr w:type="spellEnd"/>
      <w:r>
        <w:rPr>
          <w:rStyle w:val="Dfinition"/>
          <w:lang w:val="fr-FR"/>
        </w:rPr>
        <w:t xml:space="preserve"> initio </w:t>
      </w:r>
      <w:proofErr w:type="spellStart"/>
      <w:r>
        <w:rPr>
          <w:rStyle w:val="Dfinition"/>
          <w:lang w:val="fr-FR"/>
        </w:rPr>
        <w:t>consistat</w:t>
      </w:r>
      <w:proofErr w:type="spell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animae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vegetabilis</w:t>
      </w:r>
      <w:proofErr w:type="spellEnd"/>
      <w:r>
        <w:rPr>
          <w:rStyle w:val="Dfinition"/>
          <w:lang w:val="fr-FR"/>
        </w:rPr>
        <w:t xml:space="preserve">, qua primum animal </w:t>
      </w:r>
      <w:proofErr w:type="spellStart"/>
      <w:r>
        <w:rPr>
          <w:rStyle w:val="Dfinition"/>
          <w:lang w:val="fr-FR"/>
        </w:rPr>
        <w:t>praeditum</w:t>
      </w:r>
      <w:proofErr w:type="spellEnd"/>
      <w:r>
        <w:rPr>
          <w:rStyle w:val="Dfinition"/>
          <w:lang w:val="fr-FR"/>
        </w:rPr>
        <w:br/>
        <w:t xml:space="preserve">esse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 in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plantarum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Galen</w:t>
      </w:r>
      <w:r>
        <w:rPr>
          <w:rStyle w:val="Dfinition"/>
          <w:lang w:val="fr-FR"/>
        </w:rPr>
        <w:br/>
        <w:t xml:space="preserve">. lib. de </w:t>
      </w:r>
      <w:proofErr w:type="spellStart"/>
      <w:r>
        <w:rPr>
          <w:rStyle w:val="Dfinition"/>
          <w:lang w:val="fr-FR"/>
        </w:rPr>
        <w:t>formatione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demonstrauit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Oritur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affuso</w:t>
      </w:r>
      <w:proofErr w:type="spellEnd"/>
      <w:r>
        <w:rPr>
          <w:rStyle w:val="Dfinition"/>
          <w:lang w:val="fr-FR"/>
        </w:rPr>
        <w:t xml:space="preserve"> sanguine </w:t>
      </w:r>
      <w:proofErr w:type="spellStart"/>
      <w:r>
        <w:rPr>
          <w:rStyle w:val="Dfinition"/>
          <w:lang w:val="fr-FR"/>
        </w:rPr>
        <w:t>crassiore</w:t>
      </w:r>
      <w:proofErr w:type="spellEnd"/>
      <w:r>
        <w:rPr>
          <w:rStyle w:val="Dfinition"/>
          <w:lang w:val="fr-FR"/>
        </w:rPr>
        <w:t xml:space="preserve"> &amp; concrescente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sexta</w:t>
      </w:r>
      <w:proofErr w:type="spellEnd"/>
      <w:r>
        <w:rPr>
          <w:rStyle w:val="Dfinition"/>
          <w:lang w:val="fr-FR"/>
        </w:rPr>
        <w:t xml:space="preserve"> die à </w:t>
      </w:r>
      <w:proofErr w:type="spellStart"/>
      <w:r>
        <w:rPr>
          <w:rStyle w:val="Dfinition"/>
          <w:lang w:val="fr-FR"/>
        </w:rPr>
        <w:t>concepto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semine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non</w:t>
      </w:r>
      <w:r>
        <w:rPr>
          <w:rStyle w:val="Dfinition"/>
          <w:lang w:val="fr-FR"/>
        </w:rPr>
        <w:br/>
        <w:t xml:space="preserve">modo sanguinis </w:t>
      </w:r>
      <w:proofErr w:type="spellStart"/>
      <w:r>
        <w:rPr>
          <w:rStyle w:val="Dfinition"/>
          <w:lang w:val="fr-FR"/>
        </w:rPr>
        <w:t>substantiae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simile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qualitates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retinet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calidum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humidumque</w:t>
      </w:r>
      <w:proofErr w:type="spellEnd"/>
      <w:r>
        <w:rPr>
          <w:rStyle w:val="Dfinition"/>
          <w:lang w:val="fr-FR"/>
        </w:rPr>
        <w:br/>
        <w:t xml:space="preserve"> est. Vt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ex sanguine </w:t>
      </w:r>
      <w:proofErr w:type="spellStart"/>
      <w:r>
        <w:rPr>
          <w:rStyle w:val="Dfinition"/>
          <w:lang w:val="fr-FR"/>
        </w:rPr>
        <w:t>gignitur</w:t>
      </w:r>
      <w:proofErr w:type="spellEnd"/>
      <w:r>
        <w:rPr>
          <w:rStyle w:val="Dfinition"/>
          <w:lang w:val="fr-FR"/>
        </w:rPr>
        <w:t>, sic</w:t>
      </w:r>
      <w:r>
        <w:rPr>
          <w:rStyle w:val="Dfinition"/>
          <w:lang w:val="fr-FR"/>
        </w:rPr>
        <w:br/>
        <w:t xml:space="preserve">&amp; </w:t>
      </w:r>
      <w:proofErr w:type="spellStart"/>
      <w:r>
        <w:rPr>
          <w:rStyle w:val="Dfinition"/>
          <w:lang w:val="fr-FR"/>
        </w:rPr>
        <w:t>gignendi</w:t>
      </w:r>
      <w:proofErr w:type="spellEnd"/>
      <w:r>
        <w:rPr>
          <w:rStyle w:val="Dfinition"/>
          <w:lang w:val="fr-FR"/>
        </w:rPr>
        <w:t xml:space="preserve"> sanguinis </w:t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possidet</w:t>
      </w:r>
      <w:proofErr w:type="spellEnd"/>
      <w:r>
        <w:rPr>
          <w:rStyle w:val="Dfinition"/>
          <w:lang w:val="fr-FR"/>
        </w:rPr>
        <w:t xml:space="preserve">, quod </w:t>
      </w:r>
      <w:proofErr w:type="spellStart"/>
      <w:r>
        <w:rPr>
          <w:rStyle w:val="Dfinition"/>
          <w:lang w:val="fr-FR"/>
        </w:rPr>
        <w:t>insitum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vnicuique</w:t>
      </w:r>
      <w:proofErr w:type="spellEnd"/>
      <w:r>
        <w:rPr>
          <w:rStyle w:val="Dfinition"/>
          <w:lang w:val="fr-FR"/>
        </w:rPr>
        <w:t xml:space="preserve"> parti </w:t>
      </w:r>
      <w:proofErr w:type="spellStart"/>
      <w:r>
        <w:rPr>
          <w:rStyle w:val="Dfinition"/>
          <w:lang w:val="fr-FR"/>
        </w:rPr>
        <w:t>cuiusmodi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ipsa</w:t>
      </w:r>
      <w:proofErr w:type="spellEnd"/>
      <w:r>
        <w:rPr>
          <w:rStyle w:val="Dfinition"/>
          <w:lang w:val="fr-FR"/>
        </w:rPr>
        <w:t xml:space="preserve"> est, tale</w:t>
      </w:r>
      <w:r>
        <w:rPr>
          <w:rStyle w:val="Dfinition"/>
          <w:lang w:val="fr-FR"/>
        </w:rPr>
        <w:br/>
        <w:t xml:space="preserve">quid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creare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naturali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propensione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iecur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chylum</w:t>
      </w:r>
      <w:proofErr w:type="spellEnd"/>
      <w:r>
        <w:rPr>
          <w:rStyle w:val="Dfinition"/>
          <w:lang w:val="fr-FR"/>
        </w:rPr>
        <w:t xml:space="preserve"> quem intra se </w:t>
      </w:r>
      <w:proofErr w:type="spellStart"/>
      <w:r>
        <w:rPr>
          <w:rStyle w:val="Dfinition"/>
          <w:lang w:val="fr-FR"/>
        </w:rPr>
        <w:t>recepit</w:t>
      </w:r>
      <w:proofErr w:type="spellEnd"/>
      <w:r>
        <w:rPr>
          <w:rStyle w:val="Dfinition"/>
          <w:lang w:val="fr-FR"/>
        </w:rPr>
        <w:t xml:space="preserve">, in </w:t>
      </w:r>
      <w:proofErr w:type="spellStart"/>
      <w:r>
        <w:rPr>
          <w:rStyle w:val="Dfinition"/>
          <w:lang w:val="fr-FR"/>
        </w:rPr>
        <w:t>sanguinem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proofErr w:type="gramStart"/>
      <w:r>
        <w:rPr>
          <w:rStyle w:val="Dfinition"/>
          <w:lang w:val="fr-FR"/>
        </w:rPr>
        <w:t>conuertit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tantum</w:t>
      </w:r>
      <w:proofErr w:type="spellEnd"/>
      <w:r>
        <w:rPr>
          <w:rStyle w:val="Dfinition"/>
          <w:lang w:val="fr-FR"/>
        </w:rPr>
        <w:br/>
        <w:t xml:space="preserve">quo se ipsum </w:t>
      </w:r>
      <w:proofErr w:type="spellStart"/>
      <w:r>
        <w:rPr>
          <w:rStyle w:val="Dfinition"/>
          <w:lang w:val="fr-FR"/>
        </w:rPr>
        <w:t>alat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qui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alendo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vniuerso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&amp; plane </w:t>
      </w:r>
      <w:proofErr w:type="spellStart"/>
      <w:r>
        <w:rPr>
          <w:rStyle w:val="Dfinition"/>
          <w:lang w:val="fr-FR"/>
        </w:rPr>
        <w:t>necessarius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Talis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br/>
        <w:t xml:space="preserve">bonus </w:t>
      </w:r>
      <w:proofErr w:type="spellStart"/>
      <w:r>
        <w:rPr>
          <w:rStyle w:val="Dfinition"/>
          <w:lang w:val="fr-FR"/>
        </w:rPr>
        <w:t>sanguis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vitio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carens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quem vt </w:t>
      </w:r>
      <w:proofErr w:type="spellStart"/>
      <w:r>
        <w:rPr>
          <w:rStyle w:val="Dfinition"/>
          <w:lang w:val="fr-FR"/>
        </w:rPr>
        <w:t>efficiat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insitas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iecinori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quatuorfacultates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materiae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attractricem</w:t>
      </w:r>
      <w:proofErr w:type="spellEnd"/>
      <w:r>
        <w:rPr>
          <w:rStyle w:val="Dfinition"/>
          <w:lang w:val="fr-FR"/>
        </w:rPr>
        <w:t xml:space="preserve"> ex qua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sanguis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generetur</w:t>
      </w:r>
      <w:proofErr w:type="spellEnd"/>
      <w:r>
        <w:rPr>
          <w:rStyle w:val="Dfinition"/>
          <w:lang w:val="fr-FR"/>
        </w:rPr>
        <w:t xml:space="preserve">, alteram </w:t>
      </w:r>
      <w:proofErr w:type="spellStart"/>
      <w:r>
        <w:rPr>
          <w:rStyle w:val="Dfinition"/>
          <w:lang w:val="fr-FR"/>
        </w:rPr>
        <w:t>eiusdem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retentricem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tertiam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concoctricem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demum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absoluta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concoctione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expultricem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aliena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concoctionem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adipisci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potuere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His</w:t>
      </w:r>
      <w:proofErr w:type="spellEnd"/>
      <w:r>
        <w:rPr>
          <w:rStyle w:val="Dfinition"/>
          <w:lang w:val="fr-FR"/>
        </w:rPr>
        <w:t xml:space="preserve"> quatuor </w:t>
      </w:r>
      <w:proofErr w:type="spellStart"/>
      <w:r>
        <w:rPr>
          <w:rStyle w:val="Dfinition"/>
          <w:lang w:val="fr-FR"/>
        </w:rPr>
        <w:t>facultatibus</w:t>
      </w:r>
      <w:proofErr w:type="spellEnd"/>
      <w:r>
        <w:rPr>
          <w:rStyle w:val="Dfinition"/>
          <w:lang w:val="fr-FR"/>
        </w:rPr>
        <w:t xml:space="preserve"> primo &amp; per se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iecur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praeditum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naturalium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operum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principium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solido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corpore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sedem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atque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accipiunt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functiones</w:t>
      </w:r>
      <w:proofErr w:type="spellEnd"/>
      <w:r>
        <w:rPr>
          <w:rStyle w:val="Dfinition"/>
          <w:lang w:val="fr-FR"/>
        </w:rPr>
        <w:t xml:space="preserve"> cum per se </w:t>
      </w:r>
      <w:proofErr w:type="spellStart"/>
      <w:r>
        <w:rPr>
          <w:rStyle w:val="Dfinition"/>
          <w:lang w:val="fr-FR"/>
        </w:rPr>
        <w:t>exerceat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spiritu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tamen</w:t>
      </w:r>
      <w:proofErr w:type="spellEnd"/>
      <w:r>
        <w:rPr>
          <w:rStyle w:val="Dfinition"/>
          <w:lang w:val="fr-FR"/>
        </w:rPr>
        <w:br/>
        <w:t xml:space="preserve">, quem per se ipsum </w:t>
      </w:r>
      <w:proofErr w:type="spellStart"/>
      <w:r>
        <w:rPr>
          <w:rStyle w:val="Dfinition"/>
          <w:lang w:val="fr-FR"/>
        </w:rPr>
        <w:t>gignit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caloreque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tanquam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instrumentis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vtitur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sicut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ὀνορμουντ</w:t>
      </w:r>
      <w:proofErr w:type="spellEnd"/>
      <w:r>
        <w:rPr>
          <w:rStyle w:val="grcARELIRE"/>
        </w:rPr>
        <w:t>α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explicantes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diximus</w:t>
      </w:r>
      <w:proofErr w:type="spellEnd"/>
      <w:r>
        <w:rPr>
          <w:rStyle w:val="Dfinition"/>
          <w:lang w:val="fr-FR"/>
        </w:rPr>
        <w:t xml:space="preserve">, ex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non modo </w:t>
      </w:r>
      <w:proofErr w:type="spellStart"/>
      <w:r>
        <w:rPr>
          <w:rStyle w:val="Dfinition"/>
          <w:lang w:val="fr-FR"/>
        </w:rPr>
        <w:t>perficit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hęc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opera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eandem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reliquis</w:t>
      </w:r>
      <w:proofErr w:type="spellEnd"/>
      <w:r>
        <w:rPr>
          <w:rStyle w:val="Dfinition"/>
          <w:lang w:val="fr-FR"/>
        </w:rPr>
        <w:br/>
        <w:t xml:space="preserve">omnibus corporis partibus </w:t>
      </w:r>
      <w:proofErr w:type="spellStart"/>
      <w:r>
        <w:rPr>
          <w:rStyle w:val="Dfinition"/>
          <w:lang w:val="fr-FR"/>
        </w:rPr>
        <w:t>impertit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Quaecunque</w:t>
      </w:r>
      <w:proofErr w:type="spellEnd"/>
      <w:r w:rsidRPr="00B259BF">
        <w:rPr>
          <w:rStyle w:val="Dfinition"/>
          <w:lang w:val="fr-FR"/>
        </w:rPr>
        <w:br/>
      </w:r>
      <w:proofErr w:type="spellStart"/>
      <w:r w:rsidRPr="00B259BF">
        <w:rPr>
          <w:rStyle w:val="Dfinition"/>
          <w:lang w:val="fr-FR"/>
        </w:rPr>
        <w:t>enim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nutriuntur</w:t>
      </w:r>
      <w:proofErr w:type="spellEnd"/>
      <w:r w:rsidRPr="00B259BF">
        <w:rPr>
          <w:rStyle w:val="Dfinition"/>
          <w:lang w:val="fr-FR"/>
        </w:rPr>
        <w:t xml:space="preserve"> &amp; </w:t>
      </w:r>
      <w:proofErr w:type="spellStart"/>
      <w:r w:rsidRPr="00B259BF">
        <w:rPr>
          <w:rStyle w:val="Dfinition"/>
          <w:lang w:val="fr-FR"/>
        </w:rPr>
        <w:t>augentur</w:t>
      </w:r>
      <w:proofErr w:type="spellEnd"/>
      <w:r w:rsidRPr="00B259BF">
        <w:rPr>
          <w:rStyle w:val="Dfinition"/>
          <w:lang w:val="fr-FR"/>
        </w:rPr>
        <w:t xml:space="preserve">, </w:t>
      </w:r>
      <w:proofErr w:type="spellStart"/>
      <w:r w:rsidRPr="00B259BF">
        <w:rPr>
          <w:rStyle w:val="Dfinition"/>
          <w:lang w:val="fr-FR"/>
        </w:rPr>
        <w:t>ijsdem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praeditas</w:t>
      </w:r>
      <w:proofErr w:type="spellEnd"/>
      <w:r w:rsidRPr="00B259BF">
        <w:rPr>
          <w:rStyle w:val="Dfinition"/>
          <w:lang w:val="fr-FR"/>
        </w:rPr>
        <w:t xml:space="preserve"> esse</w:t>
      </w:r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oportet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facultatibus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quas</w:t>
      </w:r>
      <w:proofErr w:type="spellEnd"/>
      <w:r w:rsidRPr="00B259BF">
        <w:rPr>
          <w:rStyle w:val="Dfinition"/>
          <w:lang w:val="fr-FR"/>
        </w:rPr>
        <w:t xml:space="preserve"> à </w:t>
      </w:r>
      <w:proofErr w:type="spellStart"/>
      <w:r w:rsidRPr="00B259BF">
        <w:rPr>
          <w:rStyle w:val="Dfinition"/>
          <w:lang w:val="fr-FR"/>
        </w:rPr>
        <w:t>iecinore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tanquam</w:t>
      </w:r>
      <w:proofErr w:type="spellEnd"/>
      <w:r w:rsidRPr="00B259BF">
        <w:rPr>
          <w:rStyle w:val="Dfinition"/>
          <w:lang w:val="fr-FR"/>
        </w:rPr>
        <w:br/>
        <w:t xml:space="preserve">à fonte </w:t>
      </w:r>
      <w:proofErr w:type="spellStart"/>
      <w:r w:rsidRPr="00B259BF">
        <w:rPr>
          <w:rStyle w:val="Dfinition"/>
          <w:lang w:val="fr-FR"/>
        </w:rPr>
        <w:t>hauriunt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iecur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venarum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nutritionis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principium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, est &amp; </w:t>
      </w:r>
      <w:proofErr w:type="spellStart"/>
      <w:r>
        <w:rPr>
          <w:rStyle w:val="Dfinition"/>
          <w:lang w:val="fr-FR"/>
        </w:rPr>
        <w:t>concupiscibílis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facultatis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nobis</w:t>
      </w:r>
      <w:proofErr w:type="spellEnd"/>
      <w:r>
        <w:rPr>
          <w:rStyle w:val="Dfinition"/>
          <w:lang w:val="fr-FR"/>
        </w:rPr>
        <w:t xml:space="preserve"> non cum </w:t>
      </w:r>
      <w:proofErr w:type="spellStart"/>
      <w:r>
        <w:rPr>
          <w:rStyle w:val="Dfinition"/>
          <w:lang w:val="fr-FR"/>
        </w:rPr>
        <w:t>brutis</w:t>
      </w:r>
      <w:proofErr w:type="spellEnd"/>
      <w:r>
        <w:rPr>
          <w:rStyle w:val="Dfinition"/>
          <w:lang w:val="fr-FR"/>
        </w:rPr>
        <w:t xml:space="preserve"> modo,</w:t>
      </w:r>
      <w:r>
        <w:rPr>
          <w:rStyle w:val="Dfinition"/>
          <w:lang w:val="fr-FR"/>
        </w:rPr>
        <w:br/>
        <w:t xml:space="preserve">verum </w:t>
      </w:r>
      <w:proofErr w:type="spellStart"/>
      <w:r>
        <w:rPr>
          <w:rStyle w:val="Dfinition"/>
          <w:lang w:val="fr-FR"/>
        </w:rPr>
        <w:t>etiam</w:t>
      </w:r>
      <w:proofErr w:type="spellEnd"/>
      <w:r>
        <w:rPr>
          <w:rStyle w:val="Dfinition"/>
          <w:lang w:val="fr-FR"/>
        </w:rPr>
        <w:t xml:space="preserve"> cum </w:t>
      </w:r>
      <w:proofErr w:type="spellStart"/>
      <w:r>
        <w:rPr>
          <w:rStyle w:val="Dfinition"/>
          <w:lang w:val="fr-FR"/>
        </w:rPr>
        <w:t>plantis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communis</w:t>
      </w:r>
      <w:proofErr w:type="spellEnd"/>
      <w:r>
        <w:rPr>
          <w:rStyle w:val="Dfinition"/>
          <w:lang w:val="fr-FR"/>
        </w:rPr>
        <w:t xml:space="preserve"> est. </w:t>
      </w:r>
      <w:proofErr w:type="spellStart"/>
      <w:r>
        <w:rPr>
          <w:rStyle w:val="Dfinition"/>
          <w:lang w:val="fr-FR"/>
        </w:rPr>
        <w:t>Proindeque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iecinoris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facultatem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plantae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quodammodo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similem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dicit</w:t>
      </w:r>
      <w:proofErr w:type="spellEnd"/>
      <w:r>
        <w:rPr>
          <w:rStyle w:val="Dfinition"/>
          <w:lang w:val="fr-FR"/>
        </w:rPr>
        <w:t xml:space="preserve"> Gal. I. de </w:t>
      </w:r>
      <w:proofErr w:type="spellStart"/>
      <w:r>
        <w:rPr>
          <w:rStyle w:val="Dfinition"/>
          <w:lang w:val="fr-FR"/>
        </w:rPr>
        <w:t>plac</w:t>
      </w:r>
      <w:proofErr w:type="spellEnd"/>
      <w:r>
        <w:rPr>
          <w:rStyle w:val="Dfinition"/>
          <w:lang w:val="fr-FR"/>
        </w:rPr>
        <w:t xml:space="preserve">. Hipp. &amp; Plat. Ipsum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iecur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plantae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venae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mesaraicae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radicibus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respondent</w:t>
      </w:r>
      <w:proofErr w:type="spellEnd"/>
      <w:r>
        <w:rPr>
          <w:rStyle w:val="Dfinition"/>
          <w:lang w:val="fr-FR"/>
        </w:rPr>
        <w:br/>
        <w:t xml:space="preserve">. Omnes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conueniunt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quę</w:t>
      </w:r>
      <w:proofErr w:type="spellEnd"/>
      <w:r>
        <w:rPr>
          <w:rStyle w:val="Dfinition"/>
          <w:lang w:val="fr-FR"/>
        </w:rPr>
        <w:t xml:space="preserve"> vena</w:t>
      </w:r>
      <w:r>
        <w:rPr>
          <w:rStyle w:val="Dfinition"/>
          <w:lang w:val="fr-FR"/>
        </w:rPr>
        <w:br/>
        <w:t xml:space="preserve">porta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, à qua &amp; </w:t>
      </w:r>
      <w:proofErr w:type="spellStart"/>
      <w:r>
        <w:rPr>
          <w:rStyle w:val="Dfinition"/>
          <w:lang w:val="fr-FR"/>
        </w:rPr>
        <w:t>ortum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chylum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intestinis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deferentes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Inseritur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</w:t>
      </w:r>
      <w:proofErr w:type="spellEnd"/>
      <w:r>
        <w:rPr>
          <w:rStyle w:val="Dfinition"/>
          <w:lang w:val="fr-FR"/>
        </w:rPr>
        <w:t xml:space="preserve"> vena in </w:t>
      </w:r>
      <w:proofErr w:type="spellStart"/>
      <w:r>
        <w:rPr>
          <w:rStyle w:val="Dfinition"/>
          <w:lang w:val="fr-FR"/>
        </w:rPr>
        <w:t>partem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iecinoris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simam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nuncupant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inde </w:t>
      </w:r>
      <w:proofErr w:type="spellStart"/>
      <w:r>
        <w:rPr>
          <w:rStyle w:val="Dfinition"/>
          <w:lang w:val="fr-FR"/>
        </w:rPr>
        <w:t>chylus</w:t>
      </w:r>
      <w:proofErr w:type="spellEnd"/>
      <w:r>
        <w:rPr>
          <w:rStyle w:val="Dfinition"/>
          <w:lang w:val="fr-FR"/>
        </w:rPr>
        <w:br/>
        <w:t xml:space="preserve"> in </w:t>
      </w:r>
      <w:proofErr w:type="spellStart"/>
      <w:r>
        <w:rPr>
          <w:rStyle w:val="Dfinition"/>
          <w:lang w:val="fr-FR"/>
        </w:rPr>
        <w:t>partem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gibbam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conuexam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peruenit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in</w:t>
      </w:r>
      <w:proofErr w:type="spellEnd"/>
      <w:r>
        <w:rPr>
          <w:rStyle w:val="Dfinition"/>
          <w:lang w:val="fr-FR"/>
        </w:rPr>
        <w:br/>
        <w:t>11</w:t>
      </w:r>
      <w:r>
        <w:rPr>
          <w:rStyle w:val="Dfinition"/>
          <w:lang w:val="fr-FR"/>
        </w:rPr>
        <w:br/>
      </w:r>
    </w:p>
    <w:p w14:paraId="1E2C0B5F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1ABD0338" w14:textId="77777777" w:rsidR="003152E5" w:rsidRPr="00B259BF" w:rsidRDefault="00000000">
      <w:pPr>
        <w:rPr>
          <w:lang w:val="it-IT"/>
        </w:rPr>
      </w:pPr>
      <w:r w:rsidRPr="00B259BF">
        <w:rPr>
          <w:rStyle w:val="Dfinition"/>
          <w:lang w:val="it-IT"/>
        </w:rPr>
        <w:br/>
      </w: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</w:t>
      </w:r>
      <w:proofErr w:type="spellStart"/>
      <w:r>
        <w:rPr>
          <w:rStyle w:val="grcARELIRE"/>
        </w:rPr>
        <w:t>ρέτχυμ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br/>
        <w:t>Erasistratus appellasse traditur) quae primum est</w:t>
      </w:r>
      <w:r>
        <w:rPr>
          <w:rStyle w:val="Dfinition"/>
          <w:lang w:val="it-IT"/>
        </w:rPr>
        <w:br/>
        <w:t>sanguinis generandi principium. Ibi autem sanguis</w:t>
      </w:r>
      <w:r>
        <w:rPr>
          <w:rStyle w:val="Dfinition"/>
          <w:lang w:val="it-IT"/>
        </w:rPr>
        <w:br/>
        <w:t xml:space="preserve"> genitus in aliam maximam venam, quam</w:t>
      </w:r>
      <w:r>
        <w:rPr>
          <w:rStyle w:val="Dfinition"/>
          <w:lang w:val="it-IT"/>
        </w:rPr>
        <w:br/>
        <w:t>cauam vocant, recipitur, ex ijsdem sedibus prodeuntem</w:t>
      </w:r>
      <w:r>
        <w:rPr>
          <w:rStyle w:val="Dfinition"/>
          <w:lang w:val="it-IT"/>
        </w:rPr>
        <w:br/>
        <w:t xml:space="preserve"> &amp; subiectam venam portam suo orificio</w:t>
      </w:r>
      <w:r>
        <w:rPr>
          <w:rStyle w:val="Dfinition"/>
          <w:lang w:val="it-IT"/>
        </w:rPr>
        <w:br/>
        <w:t xml:space="preserve"> prope osculantem, quae eum in omnes corporis</w:t>
      </w:r>
      <w:r>
        <w:rPr>
          <w:rStyle w:val="Dfinition"/>
          <w:lang w:val="it-IT"/>
        </w:rPr>
        <w:br/>
        <w:t xml:space="preserve"> partes vehat. Quod vt fieret commodius,</w:t>
      </w:r>
      <w:r>
        <w:rPr>
          <w:rStyle w:val="Dfinition"/>
          <w:lang w:val="it-IT"/>
        </w:rPr>
        <w:br/>
        <w:t>natura iecur fere medium collocauit: siquidem</w:t>
      </w:r>
      <w:r>
        <w:rPr>
          <w:rStyle w:val="Dfinition"/>
          <w:lang w:val="it-IT"/>
        </w:rPr>
        <w:br/>
        <w:t>sima parte ventriculo incumbit, gibba vero septum</w:t>
      </w:r>
      <w:r>
        <w:rPr>
          <w:rStyle w:val="Dfinition"/>
          <w:lang w:val="it-IT"/>
        </w:rPr>
        <w:br/>
        <w:t xml:space="preserve"> transuersum attingit. Est autem iecur lobis</w:t>
      </w:r>
      <w:r>
        <w:rPr>
          <w:rStyle w:val="Dfinition"/>
          <w:lang w:val="it-IT"/>
        </w:rPr>
        <w:br/>
        <w:t>nunc nullis, nunc duobus aut tribus, nunc quatuor</w:t>
      </w:r>
      <w:r>
        <w:rPr>
          <w:rStyle w:val="Dfinition"/>
          <w:lang w:val="it-IT"/>
        </w:rPr>
        <w:br/>
        <w:t>, etiam quinque Hippocrati praeditum, nobis</w:t>
      </w:r>
      <w:r>
        <w:rPr>
          <w:rStyle w:val="Dfinition"/>
          <w:lang w:val="it-IT"/>
        </w:rPr>
        <w:br/>
        <w:t xml:space="preserve"> plurimum quatuor, magnis duobus &amp; paruis</w:t>
      </w:r>
      <w:r>
        <w:rPr>
          <w:rStyle w:val="Dfinition"/>
          <w:lang w:val="it-IT"/>
        </w:rPr>
        <w:br/>
        <w:t>totidem, in carne sua continentibus vim sanguinis</w:t>
      </w:r>
      <w:r>
        <w:rPr>
          <w:rStyle w:val="Dfinition"/>
          <w:lang w:val="it-IT"/>
        </w:rPr>
        <w:br/>
        <w:t xml:space="preserve"> effectricem. Caeterum sanguis quem iecur</w:t>
      </w:r>
      <w:r>
        <w:rPr>
          <w:rStyle w:val="Dfinition"/>
          <w:lang w:val="it-IT"/>
        </w:rPr>
        <w:br/>
        <w:t>facit, multis de causis crassus est, &amp; ad obstructiones</w:t>
      </w:r>
      <w:r>
        <w:rPr>
          <w:rStyle w:val="Dfinition"/>
          <w:lang w:val="it-IT"/>
        </w:rPr>
        <w:br/>
        <w:t xml:space="preserve"> facilis. quare ad eas vitandas natura simae</w:t>
      </w:r>
      <w:r>
        <w:rPr>
          <w:rStyle w:val="Dfinition"/>
          <w:lang w:val="it-IT"/>
        </w:rPr>
        <w:br/>
        <w:t>eius parti, quod in ea crassior sit magisque fecutentus</w:t>
      </w:r>
      <w:r>
        <w:rPr>
          <w:rStyle w:val="Dfinition"/>
          <w:lang w:val="it-IT"/>
        </w:rPr>
        <w:br/>
        <w:t>, arterias inseruit quae insiti caloris symmetriam</w:t>
      </w:r>
      <w:r>
        <w:rPr>
          <w:rStyle w:val="Dfinition"/>
          <w:lang w:val="it-IT"/>
        </w:rPr>
        <w:br/>
        <w:t xml:space="preserve"> in toto viscere conseruarent: nullas autem</w:t>
      </w:r>
      <w:r>
        <w:rPr>
          <w:rStyle w:val="Dfinition"/>
          <w:lang w:val="it-IT"/>
        </w:rPr>
        <w:br/>
        <w:t xml:space="preserve"> gibbae dedit, quod ex diaphragmatis vicinia</w:t>
      </w:r>
      <w:r>
        <w:rPr>
          <w:rStyle w:val="Dfinition"/>
          <w:lang w:val="it-IT"/>
        </w:rPr>
        <w:br/>
        <w:t>motus illi esset continuus. Ambit autem totum</w:t>
      </w:r>
      <w:r>
        <w:rPr>
          <w:rStyle w:val="Dfinition"/>
          <w:lang w:val="it-IT"/>
        </w:rPr>
        <w:br/>
        <w:t xml:space="preserve"> viscus membrana neruulo praedita, qui propago</w:t>
      </w:r>
      <w:r>
        <w:rPr>
          <w:rStyle w:val="Dfinition"/>
          <w:lang w:val="it-IT"/>
        </w:rPr>
        <w:br/>
        <w:t xml:space="preserve"> est nerui à sexta coniugatione venientis.</w:t>
      </w:r>
      <w:r>
        <w:rPr>
          <w:rStyle w:val="Dfinition"/>
          <w:lang w:val="it-IT"/>
        </w:rPr>
        <w:br/>
        <w:t>o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Ἠτ</w:t>
      </w:r>
      <w:proofErr w:type="spellEnd"/>
      <w:r>
        <w:rPr>
          <w:rStyle w:val="orth"/>
        </w:rPr>
        <w:t>ατίεια</w:t>
      </w:r>
      <w:r>
        <w:rPr>
          <w:rStyle w:val="Dfinition"/>
          <w:lang w:val="it-IT"/>
        </w:rPr>
        <w:t>. medicamenta à Trallian. l. 9. c. 3. vocanHepar</w:t>
      </w:r>
      <w:r>
        <w:rPr>
          <w:rStyle w:val="Dfinition"/>
          <w:lang w:val="it-IT"/>
        </w:rPr>
        <w:br/>
        <w:t xml:space="preserve"> autem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ελυ</w:t>
      </w:r>
      <w:proofErr w:type="spellEnd"/>
      <w:r>
        <w:rPr>
          <w:rStyle w:val="grcARELIRE"/>
        </w:rPr>
        <w:t>αίματον</w:t>
      </w:r>
      <w:r>
        <w:rPr>
          <w:rStyle w:val="Dfinition"/>
          <w:lang w:val="it-IT"/>
        </w:rPr>
        <w:t xml:space="preserve"> vocabat Empedo"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cles vt ait Plutarch. 5. sympos. 8. quia abundat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proofErr w:type="spellStart"/>
      <w:r>
        <w:rPr>
          <w:rStyle w:val="grcARELIRE"/>
        </w:rPr>
        <w:t>ὀκοῖον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ἵμ</w:t>
      </w:r>
      <w:proofErr w:type="spellEnd"/>
      <w:r>
        <w:rPr>
          <w:rStyle w:val="grcARELIRE"/>
        </w:rPr>
        <w:t>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ὰγὸς</w:t>
      </w:r>
      <w:proofErr w:type="spellEnd"/>
      <w:r>
        <w:rPr>
          <w:rStyle w:val="Dfinition"/>
          <w:lang w:val="it-IT"/>
        </w:rPr>
        <w:t>, velut sanguinem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κυρτ</w:t>
      </w:r>
      <w:proofErr w:type="spellEnd"/>
      <w:r>
        <w:rPr>
          <w:rStyle w:val="Dfinition"/>
          <w:lang w:val="it-IT"/>
        </w:rPr>
        <w:t>à dicuntur, quae vero inferius sub ventriculo,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μὰ</w:t>
      </w:r>
      <w:proofErr w:type="spellEnd"/>
      <w:r>
        <w:rPr>
          <w:rStyle w:val="Dfinition"/>
          <w:lang w:val="it-IT"/>
        </w:rPr>
        <w:t xml:space="preserve">: Porro </w:t>
      </w:r>
      <w:proofErr w:type="spellStart"/>
      <w:r>
        <w:rPr>
          <w:rStyle w:val="grcARELIRE"/>
        </w:rPr>
        <w:t>ρά</w:t>
      </w:r>
      <w:proofErr w:type="spellEnd"/>
      <w:r>
        <w:rPr>
          <w:rStyle w:val="grcARELIRE"/>
        </w:rPr>
        <w:t>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όλ</w:t>
      </w:r>
      <w:proofErr w:type="spellEnd"/>
      <w:r>
        <w:rPr>
          <w:rStyle w:val="grcARELIRE"/>
        </w:rPr>
        <w:t>αι</w:t>
      </w:r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μάχ</w:t>
      </w:r>
      <w:proofErr w:type="spellEnd"/>
      <w:r>
        <w:rPr>
          <w:rStyle w:val="grcARELIRE"/>
        </w:rPr>
        <w:t>αεα</w:t>
      </w:r>
      <w:r>
        <w:rPr>
          <w:rStyle w:val="Dfinition"/>
          <w:lang w:val="it-IT"/>
        </w:rPr>
        <w:t xml:space="preserve">, </w:t>
      </w:r>
      <w:proofErr w:type="spellStart"/>
      <w:r>
        <w:rPr>
          <w:rStyle w:val="grcARELIRE"/>
        </w:rPr>
        <w:t>ὄνυξ</w:t>
      </w:r>
      <w:proofErr w:type="spellEnd"/>
      <w:r>
        <w:rPr>
          <w:rStyle w:val="Dfinition"/>
          <w:lang w:val="it-IT"/>
        </w:rPr>
        <w:t xml:space="preserve"> nomina</w:t>
      </w:r>
      <w:r>
        <w:rPr>
          <w:rStyle w:val="Dfinition"/>
          <w:lang w:val="it-IT"/>
        </w:rPr>
        <w:br/>
        <w:t>B sunt partium quarumdam iecoris aruspicibus.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</w:r>
      <w:r>
        <w:rPr>
          <w:rStyle w:val="Dfinition"/>
          <w:lang w:val="it-IT"/>
        </w:rPr>
        <w:br/>
        <w:t>nduobus prioribus meminit Nicander in Theriacis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Ἡπα</w:t>
      </w:r>
      <w:proofErr w:type="spellStart"/>
      <w:r>
        <w:rPr>
          <w:rStyle w:val="orth"/>
        </w:rPr>
        <w:t>τηρὰ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δυσεντερί</w:t>
      </w:r>
      <w:proofErr w:type="spellEnd"/>
      <w:r>
        <w:rPr>
          <w:rStyle w:val="orth"/>
        </w:rPr>
        <w:t>α</w:t>
      </w:r>
      <w:r w:rsidRPr="00B259BF">
        <w:rPr>
          <w:rStyle w:val="Dfinition"/>
          <w:lang w:val="it-IT"/>
        </w:rPr>
        <w:t>. sic dicitur vnum dysenteriae genus</w:t>
      </w:r>
      <w:r w:rsidRPr="00B259BF">
        <w:rPr>
          <w:rStyle w:val="Dfinition"/>
          <w:lang w:val="it-IT"/>
        </w:rPr>
        <w:br/>
        <w:t>, quo aquosus sanguis excernitur, ei aquae</w:t>
      </w:r>
      <w:r w:rsidRPr="00B259BF">
        <w:rPr>
          <w:rStyle w:val="Dfinition"/>
          <w:lang w:val="it-IT"/>
        </w:rPr>
        <w:br/>
        <w:t>persimilis in qua caro recens caesa lota sit. Prouenit</w:t>
      </w:r>
      <w:r w:rsidRPr="00B259BF">
        <w:rPr>
          <w:rStyle w:val="Dfinition"/>
          <w:lang w:val="it-IT"/>
        </w:rPr>
        <w:br/>
        <w:t xml:space="preserve"> à retentrice vel alteratrice iecinoris facultate</w:t>
      </w:r>
      <w:r w:rsidRPr="00B259BF">
        <w:rPr>
          <w:rStyle w:val="Dfinition"/>
          <w:lang w:val="it-IT"/>
        </w:rPr>
        <w:br/>
        <w:t xml:space="preserve">imbecilla vide </w:t>
      </w:r>
      <w:proofErr w:type="spellStart"/>
      <w:r>
        <w:rPr>
          <w:rStyle w:val="ref"/>
        </w:rPr>
        <w:t>δυσεντερί</w:t>
      </w:r>
      <w:proofErr w:type="spellEnd"/>
      <w:r>
        <w:rPr>
          <w:rStyle w:val="ref"/>
        </w:rPr>
        <w:t>α</w:t>
      </w:r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tur non modo ea quae dissipare sed etiam reprimere</w:t>
      </w:r>
      <w:r w:rsidRPr="00B259BF">
        <w:rPr>
          <w:rStyle w:val="Dfinition"/>
          <w:lang w:val="it-IT"/>
        </w:rPr>
        <w:br/>
      </w:r>
      <w:r w:rsidRPr="00B259BF">
        <w:rPr>
          <w:rStyle w:val="guillemetdegoris"/>
          <w:lang w:val="it-IT"/>
        </w:rPr>
        <w:t>"</w:t>
      </w:r>
      <w:r w:rsidRPr="00B259BF">
        <w:rPr>
          <w:rStyle w:val="Dfinition"/>
          <w:lang w:val="it-IT"/>
        </w:rPr>
        <w:t xml:space="preserve">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ν</w:t>
      </w:r>
      <w:r w:rsidRPr="00B259BF">
        <w:rPr>
          <w:rStyle w:val="Dfinition"/>
          <w:lang w:val="it-IT"/>
        </w:rPr>
        <w:br/>
      </w:r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τπ</w:t>
      </w:r>
      <w:proofErr w:type="spellStart"/>
      <w:r>
        <w:rPr>
          <w:rStyle w:val="grcARELIRE"/>
        </w:rPr>
        <w:t>ηκά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proofErr w:type="spellStart"/>
      <w:r>
        <w:rPr>
          <w:rStyle w:val="orth"/>
        </w:rPr>
        <w:t>Ἐτ</w:t>
      </w:r>
      <w:proofErr w:type="spellEnd"/>
      <w:r>
        <w:rPr>
          <w:rStyle w:val="orth"/>
        </w:rPr>
        <w:t>ατικοὶ</w:t>
      </w:r>
      <w:r w:rsidRPr="00B259BF">
        <w:rPr>
          <w:rStyle w:val="Dfinition"/>
          <w:lang w:val="it-IT"/>
        </w:rPr>
        <w:t>. Generaliter quidem dici possunt omnes</w:t>
      </w:r>
      <w:r w:rsidRPr="00B259BF">
        <w:rPr>
          <w:rStyle w:val="Dfinition"/>
          <w:lang w:val="it-IT"/>
        </w:rPr>
        <w:br/>
        <w:t>qui ex iecinore quouis modo affecto laborant:</w:t>
      </w:r>
      <w:r w:rsidRPr="00B259BF">
        <w:rPr>
          <w:rStyle w:val="Dfinition"/>
          <w:lang w:val="it-IT"/>
        </w:rPr>
        <w:br/>
        <w:t>nunquam tamen tam late eius vocis significationem</w:t>
      </w:r>
      <w:r w:rsidRPr="00B259BF">
        <w:rPr>
          <w:rStyle w:val="Dfinition"/>
          <w:lang w:val="it-IT"/>
        </w:rPr>
        <w:br/>
        <w:t xml:space="preserve"> medici extenderunt, sed veteres quidem</w:t>
      </w:r>
      <w:r w:rsidRPr="00B259BF">
        <w:rPr>
          <w:rStyle w:val="Dfinition"/>
          <w:lang w:val="it-IT"/>
        </w:rPr>
        <w:br/>
        <w:t>sic appellarunt eos qui propter iecinoris inflammationem</w:t>
      </w:r>
      <w:r w:rsidRPr="00B259BF">
        <w:rPr>
          <w:rStyle w:val="Dfinition"/>
          <w:lang w:val="it-IT"/>
        </w:rPr>
        <w:br/>
        <w:t xml:space="preserve"> febricitarent, vt &amp; pleuriticos &amp; peripneumonicos</w:t>
      </w:r>
      <w:r w:rsidRPr="00B259BF">
        <w:rPr>
          <w:rStyle w:val="Dfinition"/>
          <w:lang w:val="it-IT"/>
        </w:rPr>
        <w:br/>
        <w:t xml:space="preserve"> qui lateris aut pulmonis phlegmone</w:t>
      </w:r>
      <w:r w:rsidRPr="00B259BF">
        <w:rPr>
          <w:rStyle w:val="Dfinition"/>
          <w:lang w:val="it-IT"/>
        </w:rPr>
        <w:br/>
        <w:t xml:space="preserve"> vexantur. Recentiores vero non ita, sed si</w:t>
      </w:r>
      <w:r w:rsidRPr="00B259BF">
        <w:rPr>
          <w:rStyle w:val="Dfinition"/>
          <w:lang w:val="it-IT"/>
        </w:rPr>
        <w:br/>
        <w:t>tumor aliquis in hepate est, hepatis inflammationem</w:t>
      </w:r>
      <w:r w:rsidRPr="00B259BF">
        <w:rPr>
          <w:rStyle w:val="Dfinition"/>
          <w:lang w:val="it-IT"/>
        </w:rPr>
        <w:br/>
        <w:t>, vel abscessum, vel scirrhum, vel aliter morbum</w:t>
      </w:r>
      <w:r w:rsidRPr="00B259BF">
        <w:rPr>
          <w:rStyle w:val="Dfinition"/>
          <w:lang w:val="it-IT"/>
        </w:rPr>
        <w:br/>
        <w:t xml:space="preserve"> ipsum appellant, non autem hepaticam affectionem:</w:t>
      </w:r>
      <w:r w:rsidRPr="00B259BF">
        <w:rPr>
          <w:rStyle w:val="Dfinition"/>
          <w:lang w:val="it-IT"/>
        </w:rPr>
        <w:br/>
        <w:t xml:space="preserve"> cum vero citra manifestum aliquod</w:t>
      </w:r>
      <w:r w:rsidRPr="00B259BF">
        <w:rPr>
          <w:rStyle w:val="Dfinition"/>
          <w:lang w:val="it-IT"/>
        </w:rPr>
        <w:br/>
        <w:t>iecinoris malum imbecillitas sola acciderit, tunc</w:t>
      </w:r>
      <w:r w:rsidRPr="00B259BF">
        <w:rPr>
          <w:rStyle w:val="Dfinition"/>
          <w:lang w:val="it-IT"/>
        </w:rPr>
        <w:br/>
        <w:t>aegrum hepaticum appellant. Hanc ergo imbecillitatem</w:t>
      </w:r>
      <w:r w:rsidRPr="00B259BF">
        <w:rPr>
          <w:rStyle w:val="Dfinition"/>
          <w:lang w:val="it-IT"/>
        </w:rPr>
        <w:br/>
        <w:t xml:space="preserve"> ex qua hepatici dicuntur, sola intemperies</w:t>
      </w:r>
      <w:r w:rsidRPr="00B259BF">
        <w:rPr>
          <w:rStyle w:val="Dfinition"/>
          <w:lang w:val="it-IT"/>
        </w:rPr>
        <w:br/>
        <w:t xml:space="preserve"> prouocat, eaque omnis generis, calida,</w:t>
      </w:r>
      <w:r w:rsidRPr="00B259BF">
        <w:rPr>
          <w:rStyle w:val="Dfinition"/>
          <w:lang w:val="it-IT"/>
        </w:rPr>
        <w:br/>
        <w:t>frigida, humida, sicca, propter quam facultas</w:t>
      </w:r>
      <w:r w:rsidRPr="00B259BF">
        <w:rPr>
          <w:rStyle w:val="Dfinition"/>
          <w:lang w:val="it-IT"/>
        </w:rPr>
        <w:br/>
        <w:t>eius alteratrix ad tantam imbecillitatem peruenit,</w:t>
      </w:r>
      <w:r w:rsidRPr="00B259BF">
        <w:rPr>
          <w:rStyle w:val="Dfinition"/>
          <w:lang w:val="it-IT"/>
        </w:rPr>
        <w:br/>
        <w:t>vt quae prius ex proba temperie sanguinem probum</w:t>
      </w:r>
      <w:r w:rsidRPr="00B259BF">
        <w:rPr>
          <w:rStyle w:val="Dfinition"/>
          <w:lang w:val="it-IT"/>
        </w:rPr>
        <w:br/>
        <w:t>gignebat, tunc ab ea deficiens sanguinem crudum &amp;</w:t>
      </w:r>
      <w:r w:rsidRPr="00B259BF">
        <w:rPr>
          <w:rStyle w:val="Dfinition"/>
          <w:lang w:val="it-IT"/>
        </w:rPr>
        <w:br/>
        <w:t>semicoctum reponat, &amp; aquae modo liquidum in</w:t>
      </w:r>
      <w:r w:rsidRPr="00B259BF">
        <w:rPr>
          <w:rStyle w:val="Dfinition"/>
          <w:lang w:val="it-IT"/>
        </w:rPr>
        <w:br/>
        <w:t>qua recens mactatae carnes ablutae fuerint. Is</w:t>
      </w:r>
      <w:r w:rsidRPr="00B259BF">
        <w:rPr>
          <w:rStyle w:val="Dfinition"/>
          <w:lang w:val="it-IT"/>
        </w:rPr>
        <w:br/>
        <w:t>TO.</w:t>
      </w:r>
      <w:r w:rsidRPr="00B259BF">
        <w:rPr>
          <w:rStyle w:val="Dfinition"/>
          <w:lang w:val="it-IT"/>
        </w:rPr>
        <w:br/>
        <w:t>H.</w:t>
      </w:r>
      <w:r w:rsidRPr="00B259BF">
        <w:rPr>
          <w:rStyle w:val="Dfinition"/>
          <w:lang w:val="it-IT"/>
        </w:rPr>
        <w:br/>
        <w:t>propter facultatis etiam retentricis debilitatem</w:t>
      </w:r>
      <w:r w:rsidRPr="00B259BF">
        <w:rPr>
          <w:rStyle w:val="Dfinition"/>
          <w:lang w:val="it-IT"/>
        </w:rPr>
        <w:br/>
      </w:r>
      <w:r w:rsidRPr="00B259BF">
        <w:rPr>
          <w:rStyle w:val="Dfinition"/>
          <w:lang w:val="it-IT"/>
        </w:rPr>
        <w:lastRenderedPageBreak/>
        <w:t>è iecinore excidit &amp; per intestina excernitur,</w:t>
      </w:r>
      <w:r w:rsidRPr="00B259BF">
        <w:rPr>
          <w:rStyle w:val="Dfinition"/>
          <w:lang w:val="it-IT"/>
        </w:rPr>
        <w:br/>
        <w:t>eamque dysenteriae speciem facit quam proprie</w:t>
      </w:r>
      <w:r w:rsidRPr="00B259BF">
        <w:rPr>
          <w:rStyle w:val="Dfinition"/>
          <w:lang w:val="it-IT"/>
        </w:rPr>
        <w:br/>
      </w:r>
      <w:r>
        <w:rPr>
          <w:rStyle w:val="grcARELIRE"/>
        </w:rPr>
        <w:t>ἀπα</w:t>
      </w:r>
      <w:proofErr w:type="spellStart"/>
      <w:r>
        <w:rPr>
          <w:rStyle w:val="grcARELIRE"/>
        </w:rPr>
        <w:t>τηρὺ</w:t>
      </w:r>
      <w:proofErr w:type="spellEnd"/>
      <w:r w:rsidRPr="00B259BF">
        <w:rPr>
          <w:rStyle w:val="Dfinition"/>
          <w:lang w:val="it-IT"/>
        </w:rPr>
        <w:t xml:space="preserve"> appellant. Singulae autem intemperies</w:t>
      </w:r>
      <w:r w:rsidRPr="00B259BF">
        <w:rPr>
          <w:rStyle w:val="Dfinition"/>
          <w:lang w:val="it-IT"/>
        </w:rPr>
        <w:br/>
        <w:t>sua habent symptomata, calida quidem ingens</w:t>
      </w:r>
      <w:r w:rsidRPr="00B259BF">
        <w:rPr>
          <w:rStyle w:val="Dfinition"/>
          <w:lang w:val="it-IT"/>
        </w:rPr>
        <w:br/>
        <w:t>cibi fastidium, sitim vehementem, febrim insignem</w:t>
      </w:r>
      <w:r w:rsidRPr="00B259BF">
        <w:rPr>
          <w:rStyle w:val="Dfinition"/>
          <w:lang w:val="it-IT"/>
        </w:rPr>
        <w:br/>
        <w:t xml:space="preserve"> &amp; vitiosorum humorum vomitum: frigida</w:t>
      </w:r>
      <w:r w:rsidRPr="00B259BF">
        <w:rPr>
          <w:rStyle w:val="Dfinition"/>
          <w:lang w:val="it-IT"/>
        </w:rPr>
        <w:br/>
        <w:t xml:space="preserve"> vero omnia contraria. Commune vero omnium</w:t>
      </w:r>
      <w:r w:rsidRPr="00B259BF">
        <w:rPr>
          <w:rStyle w:val="Dfinition"/>
          <w:lang w:val="it-IT"/>
        </w:rPr>
        <w:br/>
        <w:t xml:space="preserve"> est, sanguinis aquosi &amp; semicocti excretio,</w:t>
      </w:r>
      <w:r w:rsidRPr="00B259BF">
        <w:rPr>
          <w:rStyle w:val="Dfinition"/>
          <w:lang w:val="it-IT"/>
        </w:rPr>
        <w:br/>
        <w:t>ne quis putet à calida intemperie superassari humores</w:t>
      </w:r>
      <w:r w:rsidRPr="00B259BF">
        <w:rPr>
          <w:rStyle w:val="Dfinition"/>
          <w:lang w:val="it-IT"/>
        </w:rPr>
        <w:br/>
        <w:t xml:space="preserve"> &amp; reddi non modo nigriores faecique similes</w:t>
      </w:r>
      <w:r w:rsidRPr="00B259BF">
        <w:rPr>
          <w:rStyle w:val="Dfinition"/>
          <w:lang w:val="it-IT"/>
        </w:rPr>
        <w:br/>
        <w:t>, sed etiam crassiores. Id enim verum quidem</w:t>
      </w:r>
      <w:r w:rsidRPr="00B259BF">
        <w:rPr>
          <w:rStyle w:val="Dfinition"/>
          <w:lang w:val="it-IT"/>
        </w:rPr>
        <w:br/>
        <w:t xml:space="preserve"> est iecinori contingere cum sola intemperie</w:t>
      </w:r>
      <w:r w:rsidRPr="00B259BF">
        <w:rPr>
          <w:rStyle w:val="Dfinition"/>
          <w:lang w:val="it-IT"/>
        </w:rPr>
        <w:br/>
        <w:t xml:space="preserve"> calida citra imbecillitatem laborat, cumque</w:t>
      </w:r>
      <w:r w:rsidRPr="00B259BF">
        <w:rPr>
          <w:rStyle w:val="Dfinition"/>
          <w:lang w:val="it-IT"/>
        </w:rPr>
        <w:br/>
        <w:t>morbus nondum iecinoris substantiam affecit:</w:t>
      </w:r>
      <w:r w:rsidRPr="00B259BF">
        <w:rPr>
          <w:rStyle w:val="Dfinition"/>
          <w:lang w:val="it-IT"/>
        </w:rPr>
        <w:br/>
        <w:t>verum hepatica haec affectio, non ad solam intemperiem</w:t>
      </w:r>
      <w:r w:rsidRPr="00B259BF">
        <w:rPr>
          <w:rStyle w:val="Dfinition"/>
          <w:lang w:val="it-IT"/>
        </w:rPr>
        <w:br/>
        <w:t>, sed ad iecinoris substantiam pertinet</w:t>
      </w:r>
      <w:r w:rsidRPr="00B259BF">
        <w:rPr>
          <w:rStyle w:val="Dfinition"/>
          <w:lang w:val="it-IT"/>
        </w:rPr>
        <w:br/>
        <w:t>, quae propter intemperiem quamcunque</w:t>
      </w:r>
      <w:r w:rsidRPr="00B259BF">
        <w:rPr>
          <w:rStyle w:val="Dfinition"/>
          <w:lang w:val="it-IT"/>
        </w:rPr>
        <w:br/>
        <w:t>longo iam tempore contractam, imbecillitatem</w:t>
      </w:r>
      <w:r w:rsidRPr="00B259BF">
        <w:rPr>
          <w:rStyle w:val="Dfinition"/>
          <w:lang w:val="it-IT"/>
        </w:rPr>
        <w:br/>
        <w:t>contraxerit: sanguinem enim &amp; humores superassare</w:t>
      </w:r>
      <w:r w:rsidRPr="00B259BF">
        <w:rPr>
          <w:rStyle w:val="Dfinition"/>
          <w:lang w:val="it-IT"/>
        </w:rPr>
        <w:br/>
        <w:t>, intemperati quidem caloris excessu, sed</w:t>
      </w:r>
      <w:r w:rsidRPr="00B259BF">
        <w:rPr>
          <w:rStyle w:val="Dfinition"/>
          <w:lang w:val="it-IT"/>
        </w:rPr>
        <w:br/>
        <w:t>nondum prorsus imbecilli iecinoris est.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Ἡπα</w:t>
      </w:r>
      <w:proofErr w:type="spellStart"/>
      <w:r>
        <w:rPr>
          <w:rStyle w:val="orth"/>
        </w:rPr>
        <w:t>τικὸν</w:t>
      </w:r>
      <w:proofErr w:type="spellEnd"/>
      <w:r w:rsidRPr="00B259BF"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άθος</w:t>
      </w:r>
      <w:proofErr w:type="spellEnd"/>
      <w:r w:rsidRPr="00B259BF">
        <w:rPr>
          <w:rStyle w:val="Dfinition"/>
          <w:lang w:val="it-IT"/>
        </w:rPr>
        <w:t>. morbus hepaticus Celso, morbus a</w:t>
      </w:r>
      <w:r w:rsidRPr="00B259BF">
        <w:rPr>
          <w:rStyle w:val="Dfinition"/>
          <w:lang w:val="it-IT"/>
        </w:rPr>
        <w:br/>
        <w:t>hepatarius Plauto.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Ἠπα</w:t>
      </w:r>
      <w:proofErr w:type="spellStart"/>
      <w:r>
        <w:rPr>
          <w:rStyle w:val="orth"/>
        </w:rPr>
        <w:t>τίτις</w:t>
      </w:r>
      <w:proofErr w:type="spellEnd"/>
      <w:r w:rsidRPr="00B259BF">
        <w:rPr>
          <w:rStyle w:val="Dfinition"/>
          <w:lang w:val="it-IT"/>
        </w:rPr>
        <w:t>. dicitur iecoris phlegmone vt notat Gal. I. .</w:t>
      </w:r>
      <w:r w:rsidRPr="00B259BF">
        <w:rPr>
          <w:rStyle w:val="Dfinition"/>
          <w:lang w:val="it-IT"/>
        </w:rPr>
        <w:br/>
        <w:t>Epid. comment. 3. part. 4.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Ἡπα</w:t>
      </w:r>
      <w:proofErr w:type="spellStart"/>
      <w:r>
        <w:rPr>
          <w:rStyle w:val="orth"/>
        </w:rPr>
        <w:t>τίτις</w:t>
      </w:r>
      <w:proofErr w:type="spellEnd"/>
      <w:r w:rsidRPr="00B259BF"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ρλέψ</w:t>
      </w:r>
      <w:proofErr w:type="spellEnd"/>
      <w:r w:rsidRPr="00B259BF">
        <w:rPr>
          <w:rStyle w:val="Dfinition"/>
          <w:lang w:val="it-IT"/>
        </w:rPr>
        <w:t>. iecoraria vena. Sic dici ab Hippocrate</w:t>
      </w:r>
      <w:r w:rsidRPr="00B259BF">
        <w:rPr>
          <w:rStyle w:val="Dfinition"/>
          <w:lang w:val="it-IT"/>
        </w:rPr>
        <w:br/>
        <w:t>venam cauam Gal. annotauit lib. de format. foetus</w:t>
      </w:r>
      <w:r w:rsidRPr="00B259BF">
        <w:rPr>
          <w:rStyle w:val="Dfinition"/>
          <w:lang w:val="it-IT"/>
        </w:rPr>
        <w:br/>
        <w:t xml:space="preserve">, &amp; comm. in lib. de nat. hominis. vide </w:t>
      </w:r>
      <w:proofErr w:type="spellStart"/>
      <w:r>
        <w:rPr>
          <w:rStyle w:val="ref"/>
        </w:rPr>
        <w:t>ολέψ</w:t>
      </w:r>
      <w:proofErr w:type="spellEnd"/>
      <w:r w:rsidRPr="00B259BF">
        <w:rPr>
          <w:rStyle w:val="Dfinition"/>
          <w:lang w:val="it-IT"/>
        </w:rPr>
        <w:t>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Ἡπα</w:t>
      </w:r>
      <w:proofErr w:type="spellStart"/>
      <w:r>
        <w:rPr>
          <w:rStyle w:val="orth"/>
        </w:rPr>
        <w:t>τίτις</w:t>
      </w:r>
      <w:proofErr w:type="spellEnd"/>
      <w:r w:rsidRPr="00B259BF">
        <w:rPr>
          <w:rStyle w:val="Dfinition"/>
          <w:lang w:val="it-IT"/>
        </w:rPr>
        <w:t xml:space="preserve">. sic à quibusdam dici </w:t>
      </w:r>
      <w:proofErr w:type="spellStart"/>
      <w:r>
        <w:rPr>
          <w:rStyle w:val="grcARELIRE"/>
        </w:rPr>
        <w:t>τὸ</w:t>
      </w:r>
      <w:proofErr w:type="spellEnd"/>
      <w:r w:rsidRPr="00B259BF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ἐυ</w:t>
      </w:r>
      <w:proofErr w:type="spellEnd"/>
      <w:r>
        <w:rPr>
          <w:rStyle w:val="grcARELIRE"/>
        </w:rPr>
        <w:t>πατόριον</w:t>
      </w:r>
      <w:r w:rsidRPr="00B259BF">
        <w:rPr>
          <w:rStyle w:val="Dfinition"/>
          <w:lang w:val="it-IT"/>
        </w:rPr>
        <w:t>, Dioscorides</w:t>
      </w:r>
      <w:r w:rsidRPr="00B259BF">
        <w:rPr>
          <w:rStyle w:val="Dfinition"/>
          <w:lang w:val="it-IT"/>
        </w:rPr>
        <w:br/>
        <w:t xml:space="preserve"> author est.</w:t>
      </w:r>
      <w:r w:rsidRPr="00B259BF">
        <w:rPr>
          <w:rStyle w:val="Dfinition"/>
          <w:lang w:val="it-IT"/>
        </w:rPr>
        <w:br/>
      </w:r>
      <w:r>
        <w:rPr>
          <w:rStyle w:val="orth"/>
        </w:rPr>
        <w:t>Ἠπ</w:t>
      </w:r>
      <w:proofErr w:type="spellStart"/>
      <w:r>
        <w:rPr>
          <w:rStyle w:val="orth"/>
        </w:rPr>
        <w:t>ιρωτικὰ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μῆλ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mala Epirotica quae Diosc. Romanis</w:t>
      </w:r>
      <w:r>
        <w:rPr>
          <w:rStyle w:val="Dfinition"/>
          <w:lang w:val="it-IT"/>
        </w:rPr>
        <w:br/>
        <w:t xml:space="preserve"> orbiculata dici ait l. 1. c. 162.</w:t>
      </w:r>
      <w:r>
        <w:rPr>
          <w:rStyle w:val="Dfinition"/>
          <w:lang w:val="it-IT"/>
        </w:rPr>
        <w:br/>
      </w:r>
      <w:r>
        <w:rPr>
          <w:rStyle w:val="orth"/>
        </w:rPr>
        <w:t>Ἡπ</w:t>
      </w:r>
      <w:proofErr w:type="spellStart"/>
      <w:r>
        <w:rPr>
          <w:rStyle w:val="orth"/>
        </w:rPr>
        <w:t>ίδιος</w:t>
      </w:r>
      <w:proofErr w:type="spellEnd"/>
      <w:r w:rsidRPr="00B259BF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υρετὸς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Epiala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. </w:t>
      </w:r>
      <w:proofErr w:type="spellStart"/>
      <w:r w:rsidRPr="00B259BF">
        <w:rPr>
          <w:rStyle w:val="Dfinition"/>
          <w:lang w:val="fr-FR"/>
        </w:rPr>
        <w:t>Species</w:t>
      </w:r>
      <w:proofErr w:type="spellEnd"/>
      <w:r w:rsidRPr="00B259BF">
        <w:rPr>
          <w:rStyle w:val="Dfinition"/>
          <w:lang w:val="fr-FR"/>
        </w:rPr>
        <w:t xml:space="preserve"> est </w:t>
      </w:r>
      <w:proofErr w:type="spellStart"/>
      <w:r w:rsidRPr="00B259BF">
        <w:rPr>
          <w:rStyle w:val="Dfinition"/>
          <w:lang w:val="fr-FR"/>
        </w:rPr>
        <w:t>febris</w:t>
      </w:r>
      <w:proofErr w:type="spellEnd"/>
      <w:r w:rsidRPr="00B259BF">
        <w:rPr>
          <w:rStyle w:val="Dfinition"/>
          <w:lang w:val="fr-FR"/>
        </w:rPr>
        <w:t xml:space="preserve"> </w:t>
      </w:r>
      <w:proofErr w:type="spellStart"/>
      <w:r w:rsidRPr="00B259BF">
        <w:rPr>
          <w:rStyle w:val="Dfinition"/>
          <w:lang w:val="fr-FR"/>
        </w:rPr>
        <w:t>quotidianae</w:t>
      </w:r>
      <w:proofErr w:type="spellEnd"/>
      <w:r w:rsidRPr="00B259BF">
        <w:rPr>
          <w:rStyle w:val="Dfinition"/>
          <w:lang w:val="fr-FR"/>
        </w:rPr>
        <w:br/>
        <w:t xml:space="preserve"> </w:t>
      </w:r>
      <w:proofErr w:type="spellStart"/>
      <w:r w:rsidRPr="00B259BF">
        <w:rPr>
          <w:rStyle w:val="Dfinition"/>
          <w:lang w:val="fr-FR"/>
        </w:rPr>
        <w:t>continuae</w:t>
      </w:r>
      <w:proofErr w:type="spellEnd"/>
      <w:r w:rsidRPr="00B259BF"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t xml:space="preserve">Inter continuas </w:t>
      </w:r>
      <w:proofErr w:type="spellStart"/>
      <w:r>
        <w:rPr>
          <w:rStyle w:val="Dfinition"/>
          <w:lang w:val="fr-FR"/>
        </w:rPr>
        <w:t>quidem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recenset</w:t>
      </w:r>
      <w:proofErr w:type="spellEnd"/>
      <w:r>
        <w:rPr>
          <w:rStyle w:val="Dfinition"/>
          <w:lang w:val="fr-FR"/>
        </w:rPr>
        <w:t xml:space="preserve"> Gal. </w:t>
      </w:r>
      <w:proofErr w:type="gramStart"/>
      <w:r>
        <w:rPr>
          <w:rStyle w:val="Dfinition"/>
          <w:lang w:val="fr-FR"/>
        </w:rPr>
        <w:t>comment</w:t>
      </w:r>
      <w:proofErr w:type="gramEnd"/>
      <w:r>
        <w:rPr>
          <w:rStyle w:val="Dfinition"/>
          <w:lang w:val="fr-FR"/>
        </w:rPr>
        <w:t xml:space="preserve">. </w:t>
      </w:r>
      <w:r w:rsidRPr="00B259BF">
        <w:rPr>
          <w:rStyle w:val="Dfinition"/>
          <w:lang w:val="it-IT"/>
        </w:rPr>
        <w:t xml:space="preserve">1. lib. 6. </w:t>
      </w:r>
      <w:proofErr w:type="spellStart"/>
      <w:r>
        <w:rPr>
          <w:rStyle w:val="grcARELIRE"/>
        </w:rPr>
        <w:t>τῶν</w:t>
      </w:r>
      <w:proofErr w:type="spellEnd"/>
      <w:r w:rsidRPr="00B259BF"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ιδημιῶν</w:t>
      </w:r>
      <w:proofErr w:type="spellEnd"/>
      <w:r w:rsidRPr="00B259BF">
        <w:rPr>
          <w:rStyle w:val="Dfinition"/>
          <w:lang w:val="it-IT"/>
        </w:rPr>
        <w:t xml:space="preserve">. </w:t>
      </w:r>
      <w:r>
        <w:rPr>
          <w:rStyle w:val="Dfinition"/>
          <w:lang w:val="it-IT"/>
        </w:rPr>
        <w:t>De</w:t>
      </w:r>
      <w:r>
        <w:rPr>
          <w:rStyle w:val="Dfinition"/>
          <w:lang w:val="it-IT"/>
        </w:rPr>
        <w:br/>
        <w:t>genere autem quotidianarum esse, non potest</w:t>
      </w:r>
      <w:r>
        <w:rPr>
          <w:rStyle w:val="Dfinition"/>
          <w:lang w:val="it-IT"/>
        </w:rPr>
        <w:br/>
        <w:t>esse obscurum, quod à pituita vitrea &amp; acida</w:t>
      </w:r>
      <w:r>
        <w:rPr>
          <w:rStyle w:val="Dfinition"/>
          <w:lang w:val="it-IT"/>
        </w:rPr>
        <w:br/>
        <w:t>oriatur. Nam vbi ea moderate, aut potius dimidio</w:t>
      </w:r>
      <w:r>
        <w:rPr>
          <w:rStyle w:val="Dfinition"/>
          <w:lang w:val="it-IT"/>
        </w:rPr>
        <w:br/>
        <w:t xml:space="preserve"> sui putret, febrim excitat epialam. in ea autem</w:t>
      </w:r>
      <w:r>
        <w:rPr>
          <w:rStyle w:val="Dfinition"/>
          <w:lang w:val="it-IT"/>
        </w:rPr>
        <w:br/>
        <w:t xml:space="preserve"> quaeuis pars corporis, eodem tempore, totaque</w:t>
      </w:r>
      <w:r>
        <w:rPr>
          <w:rStyle w:val="Dfinition"/>
          <w:lang w:val="it-IT"/>
        </w:rPr>
        <w:br/>
        <w:t xml:space="preserve"> febris constitutione febrim &amp; rigorem sentit:</w:t>
      </w:r>
      <w:r>
        <w:rPr>
          <w:rStyle w:val="Dfinition"/>
          <w:lang w:val="it-IT"/>
        </w:rPr>
        <w:br/>
        <w:t xml:space="preserve"> febrim quidem à portione vitreae pituitae incensa</w:t>
      </w:r>
      <w:r>
        <w:rPr>
          <w:rStyle w:val="Dfinition"/>
          <w:lang w:val="it-IT"/>
        </w:rPr>
        <w:br/>
        <w:t xml:space="preserve"> &amp; putrente, frigus vero à reliqua eius parte</w:t>
      </w:r>
      <w:r>
        <w:rPr>
          <w:rStyle w:val="Dfinition"/>
          <w:lang w:val="it-IT"/>
        </w:rPr>
        <w:br/>
        <w:t xml:space="preserve"> non putrente nec incensa, sed frigida manente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Siquidem non putris pituitae pars per omnes</w:t>
      </w:r>
      <w:r>
        <w:rPr>
          <w:rStyle w:val="Dfinition"/>
          <w:lang w:val="it-IT"/>
        </w:rPr>
        <w:br/>
        <w:t>venas vel vniuersum corpus dispersa rigorem</w:t>
      </w:r>
      <w:r>
        <w:rPr>
          <w:rStyle w:val="Dfinition"/>
          <w:lang w:val="it-IT"/>
        </w:rPr>
        <w:br/>
        <w:t>concitat: quae vero iam putruit, febrem accendit</w:t>
      </w:r>
      <w:r>
        <w:rPr>
          <w:rStyle w:val="Dfinition"/>
          <w:lang w:val="it-IT"/>
        </w:rPr>
        <w:br/>
        <w:t>, non aliter quam si pituita vitrea &amp; bilis flaua</w:t>
      </w:r>
      <w:r>
        <w:rPr>
          <w:rStyle w:val="Dfinition"/>
          <w:lang w:val="it-IT"/>
        </w:rPr>
        <w:br/>
        <w:t>simul abundarent &amp; per partes sentientes mouerentur</w:t>
      </w:r>
      <w:r>
        <w:rPr>
          <w:rStyle w:val="Dfinition"/>
          <w:lang w:val="it-IT"/>
        </w:rPr>
        <w:br/>
        <w:t>. frigoris ergo calorisque sensus in epiala</w:t>
      </w:r>
      <w:r>
        <w:rPr>
          <w:rStyle w:val="Dfinition"/>
          <w:lang w:val="it-IT"/>
        </w:rPr>
        <w:br/>
        <w:t xml:space="preserve"> febre eodem tempore, eademque parte contingit</w:t>
      </w:r>
      <w:r>
        <w:rPr>
          <w:rStyle w:val="Dfinition"/>
          <w:lang w:val="it-IT"/>
        </w:rPr>
        <w:br/>
        <w:t>, eoque à lipyrijs &amp; reliquis febribus differt</w:t>
      </w:r>
      <w:r>
        <w:rPr>
          <w:rStyle w:val="Dfinition"/>
          <w:lang w:val="it-IT"/>
        </w:rPr>
        <w:br/>
        <w:t>, in quibus vel interna vruntur, cum extima</w:t>
      </w:r>
      <w:r>
        <w:rPr>
          <w:rStyle w:val="Dfinition"/>
          <w:lang w:val="it-IT"/>
        </w:rPr>
        <w:br/>
        <w:t xml:space="preserve"> frigeant, vel ardor summus in visceribus est,</w:t>
      </w:r>
      <w:r>
        <w:rPr>
          <w:rStyle w:val="Dfinition"/>
          <w:lang w:val="it-IT"/>
        </w:rPr>
        <w:br/>
        <w:t>cum extremae partes algeant. Nam quod in his</w:t>
      </w:r>
      <w:r>
        <w:rPr>
          <w:rStyle w:val="Dfinition"/>
          <w:lang w:val="it-IT"/>
        </w:rPr>
        <w:br/>
        <w:t>maioribus portionibus accidit, hoc in epialis</w:t>
      </w:r>
      <w:r>
        <w:rPr>
          <w:rStyle w:val="Dfinition"/>
          <w:lang w:val="it-IT"/>
        </w:rPr>
        <w:br/>
        <w:t>contingit exiguis portionibus, eoque vniuersum</w:t>
      </w:r>
      <w:r>
        <w:rPr>
          <w:rStyle w:val="Dfinition"/>
          <w:lang w:val="it-IT"/>
        </w:rPr>
        <w:br/>
        <w:t xml:space="preserve"> corpus pariter ambo persentiscit. Huiusmodi</w:t>
      </w:r>
      <w:r>
        <w:rPr>
          <w:rStyle w:val="Dfinition"/>
          <w:lang w:val="it-IT"/>
        </w:rPr>
        <w:br/>
        <w:t xml:space="preserve"> febris genus Graeci medici </w:t>
      </w:r>
      <w:r>
        <w:rPr>
          <w:rStyle w:val="grcARELIRE"/>
        </w:rPr>
        <w:t>ἡπ</w:t>
      </w:r>
      <w:proofErr w:type="spellStart"/>
      <w:r>
        <w:rPr>
          <w:rStyle w:val="grcARELIRE"/>
        </w:rPr>
        <w:t>ίλιον</w:t>
      </w:r>
      <w:proofErr w:type="spellEnd"/>
      <w:r>
        <w:rPr>
          <w:rStyle w:val="Dfinition"/>
          <w:lang w:val="it-IT"/>
        </w:rPr>
        <w:t xml:space="preserve"> proprie</w:t>
      </w:r>
      <w:r>
        <w:rPr>
          <w:rStyle w:val="Dfinition"/>
          <w:lang w:val="it-IT"/>
        </w:rPr>
        <w:br/>
        <w:t xml:space="preserve"> dixerunt: putauitque Archigenes nulli</w:t>
      </w:r>
      <w:r>
        <w:rPr>
          <w:rStyle w:val="Dfinition"/>
          <w:lang w:val="it-IT"/>
        </w:rPr>
        <w:br/>
        <w:t>vnquam alteri rei id nomen accommodatum</w:t>
      </w:r>
      <w:r>
        <w:rPr>
          <w:rStyle w:val="Dfinition"/>
          <w:lang w:val="it-IT"/>
        </w:rPr>
        <w:br/>
        <w:t>fuisse. Verumtamen &amp; Attici, vt Galenus &amp; Hesychius</w:t>
      </w:r>
      <w:r>
        <w:rPr>
          <w:rStyle w:val="Dfinition"/>
          <w:lang w:val="it-IT"/>
        </w:rPr>
        <w:br/>
        <w:t xml:space="preserve"> scripserunt, ita vocarunt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ρὶ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υρετοῦ</w:t>
      </w:r>
      <w:proofErr w:type="spellEnd"/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ῥῖγος</w:t>
      </w:r>
      <w:proofErr w:type="spellEnd"/>
      <w:r>
        <w:rPr>
          <w:rStyle w:val="Dfinition"/>
          <w:lang w:val="it-IT"/>
        </w:rPr>
        <w:t>, hoc est, rigorem qui febrem antecedit: eoque</w:t>
      </w:r>
      <w:r>
        <w:rPr>
          <w:rStyle w:val="Dfinition"/>
          <w:lang w:val="it-IT"/>
        </w:rPr>
        <w:br/>
        <w:t xml:space="preserve">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οἱ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ψυχροὶ</w:t>
      </w:r>
      <w:proofErr w:type="spellEnd"/>
      <w:r>
        <w:rPr>
          <w:rStyle w:val="Dfinition"/>
          <w:lang w:val="it-IT"/>
        </w:rPr>
        <w:t xml:space="preserve"> nuncupabantur, vt non</w:t>
      </w:r>
      <w:r>
        <w:rPr>
          <w:rStyle w:val="Dfinition"/>
          <w:lang w:val="it-IT"/>
        </w:rPr>
        <w:br/>
        <w:t>sit quaerenda alia ratio huius nominis, quam quod</w:t>
      </w:r>
      <w:r>
        <w:rPr>
          <w:rStyle w:val="Dfinition"/>
          <w:lang w:val="it-IT"/>
        </w:rPr>
        <w:br/>
        <w:t>haec febris perpetuo frigida sit. Quidam tamen</w:t>
      </w:r>
      <w:r>
        <w:rPr>
          <w:rStyle w:val="Dfinition"/>
          <w:lang w:val="it-IT"/>
        </w:rPr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τῆ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</w:t>
      </w:r>
      <w:proofErr w:type="spellStart"/>
      <w:r>
        <w:rPr>
          <w:rStyle w:val="grcARELIRE"/>
        </w:rPr>
        <w:t>ιον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</w:r>
      <w:r>
        <w:rPr>
          <w:rStyle w:val="Dfinition"/>
          <w:lang w:val="it-IT"/>
        </w:rPr>
        <w:br/>
        <w:t>245</w:t>
      </w:r>
      <w:r>
        <w:rPr>
          <w:rStyle w:val="Dfinition"/>
          <w:lang w:val="it-IT"/>
        </w:rPr>
        <w:br/>
        <w:t>a</w:t>
      </w:r>
      <w:r>
        <w:rPr>
          <w:rStyle w:val="Dfinition"/>
          <w:lang w:val="it-IT"/>
        </w:rPr>
        <w:br/>
        <w:t>c5</w:t>
      </w:r>
      <w:r>
        <w:rPr>
          <w:rStyle w:val="Dfinition"/>
          <w:lang w:val="it-IT"/>
        </w:rPr>
        <w:br/>
        <w:t>68</w:t>
      </w:r>
      <w:r>
        <w:rPr>
          <w:rStyle w:val="Dfinition"/>
          <w:lang w:val="it-IT"/>
        </w:rPr>
        <w:br/>
      </w:r>
    </w:p>
    <w:p w14:paraId="60314EA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5EA3A8FF" w14:textId="77777777" w:rsidR="003152E5" w:rsidRPr="00BB4D9C" w:rsidRDefault="00000000">
      <w:pPr>
        <w:rPr>
          <w:lang w:val="fr-FR"/>
        </w:rPr>
      </w:pPr>
      <w:r>
        <w:rPr>
          <w:rStyle w:val="Dfinition"/>
        </w:rPr>
        <w:br/>
      </w:r>
      <w:proofErr w:type="spellStart"/>
      <w:r>
        <w:rPr>
          <w:rStyle w:val="grcARELIRE"/>
        </w:rPr>
        <w:t>ἀλὸς</w:t>
      </w:r>
      <w:proofErr w:type="spellEnd"/>
      <w:r>
        <w:rPr>
          <w:rStyle w:val="Dfinition"/>
        </w:rPr>
        <w:t xml:space="preserve">: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mare in summa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tranquillitate</w:t>
      </w:r>
      <w:proofErr w:type="spellEnd"/>
      <w:r>
        <w:rPr>
          <w:rStyle w:val="Dfinition"/>
        </w:rPr>
        <w:br/>
        <w:t xml:space="preserve">perpetuo </w:t>
      </w:r>
      <w:proofErr w:type="spellStart"/>
      <w:r>
        <w:rPr>
          <w:rStyle w:val="Dfinition"/>
        </w:rPr>
        <w:t>agitetur</w:t>
      </w:r>
      <w:proofErr w:type="spellEnd"/>
      <w:r>
        <w:rPr>
          <w:rStyle w:val="Dfinition"/>
        </w:rPr>
        <w:t xml:space="preserve">. vel </w:t>
      </w:r>
      <w:r>
        <w:rPr>
          <w:rStyle w:val="grcARELIRE"/>
        </w:rPr>
        <w:t xml:space="preserve">ταταὶ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ἀπ</w:t>
      </w:r>
      <w:proofErr w:type="spellStart"/>
      <w:r>
        <w:rPr>
          <w:rStyle w:val="grcARELIRE"/>
        </w:rPr>
        <w:t>ίως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ἀλε</w:t>
      </w:r>
      <w:proofErr w:type="spellEnd"/>
      <w:r>
        <w:rPr>
          <w:rStyle w:val="grcARELIRE"/>
        </w:rPr>
        <w:t>αίνειν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molliter</w:t>
      </w:r>
      <w:proofErr w:type="spellEnd"/>
      <w:r>
        <w:rPr>
          <w:rStyle w:val="Dfinition"/>
        </w:rPr>
        <w:t xml:space="preserve"> &amp; moderate </w:t>
      </w:r>
      <w:proofErr w:type="spellStart"/>
      <w:r>
        <w:rPr>
          <w:rStyle w:val="Dfinition"/>
        </w:rPr>
        <w:t>incalescat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Ἡπ</w:t>
      </w:r>
      <w:proofErr w:type="spellStart"/>
      <w:r>
        <w:rPr>
          <w:rStyle w:val="orth"/>
        </w:rPr>
        <w:t>ὸρώδης</w:t>
      </w:r>
      <w:proofErr w:type="spellEnd"/>
      <w:r>
        <w:rPr>
          <w:rStyle w:val="orth"/>
        </w:rPr>
        <w:t xml:space="preserve"> π</w:t>
      </w:r>
      <w:proofErr w:type="spellStart"/>
      <w:r>
        <w:rPr>
          <w:rStyle w:val="orth"/>
        </w:rPr>
        <w:t>υρετὸς</w:t>
      </w:r>
      <w:proofErr w:type="spellEnd"/>
      <w:r>
        <w:rPr>
          <w:rStyle w:val="Dfinition"/>
        </w:rPr>
        <w:t xml:space="preserve">. </w:t>
      </w:r>
      <w:r>
        <w:rPr>
          <w:rStyle w:val="grcARELIRE"/>
        </w:rPr>
        <w:t xml:space="preserve">ὁ </w:t>
      </w:r>
      <w:proofErr w:type="spellStart"/>
      <w:r>
        <w:rPr>
          <w:rStyle w:val="grcARELIRE"/>
        </w:rPr>
        <w:t>μὰ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ρίκης</w:t>
      </w:r>
      <w:proofErr w:type="spellEnd"/>
      <w:r>
        <w:rPr>
          <w:rStyle w:val="grcARELIRE"/>
        </w:rPr>
        <w:t xml:space="preserve"> καὶ </w:t>
      </w:r>
      <w:proofErr w:type="spellStart"/>
      <w:r>
        <w:rPr>
          <w:rStyle w:val="grcARELIRE"/>
        </w:rPr>
        <w:t>ῥίτους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ινόμενος</w:t>
      </w:r>
      <w:proofErr w:type="spellEnd"/>
      <w:r>
        <w:rPr>
          <w:rStyle w:val="Dfinition"/>
        </w:rPr>
        <w:t>: hoc</w:t>
      </w:r>
      <w:r>
        <w:rPr>
          <w:rStyle w:val="Dfinition"/>
        </w:rPr>
        <w:br/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quae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horrore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rigore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inuadit</w:t>
      </w:r>
      <w:proofErr w:type="spellEnd"/>
      <w:r>
        <w:rPr>
          <w:rStyle w:val="Dfinition"/>
        </w:rPr>
        <w:t>:</w:t>
      </w:r>
      <w:r>
        <w:rPr>
          <w:rStyle w:val="Dfinition"/>
        </w:rPr>
        <w:br/>
        <w:t xml:space="preserve">a </w:t>
      </w:r>
      <w:proofErr w:type="spellStart"/>
      <w:r>
        <w:rPr>
          <w:rStyle w:val="Dfinition"/>
        </w:rPr>
        <w:t>pud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Hippoc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annotauit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Erotianus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  <w:t xml:space="preserve">x </w:t>
      </w:r>
      <w:r>
        <w:rPr>
          <w:rStyle w:val="grcARELIRE"/>
        </w:rPr>
        <w:t>Ἡπ</w:t>
      </w:r>
      <w:proofErr w:type="spellStart"/>
      <w:r>
        <w:rPr>
          <w:rStyle w:val="grcARELIRE"/>
        </w:rPr>
        <w:t>όλιον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leuis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Epialae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febris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accessio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Ἡξ</w:t>
      </w:r>
      <w:proofErr w:type="spellEnd"/>
      <w:r>
        <w:rPr>
          <w:rStyle w:val="orth"/>
        </w:rPr>
        <w:t xml:space="preserve">ακλεία </w:t>
      </w:r>
      <w:proofErr w:type="spellStart"/>
      <w:r>
        <w:rPr>
          <w:rStyle w:val="orth"/>
        </w:rPr>
        <w:t>νόσος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Herculeus</w:t>
      </w:r>
      <w:proofErr w:type="spellEnd"/>
      <w:r>
        <w:rPr>
          <w:rStyle w:val="Dfinition"/>
        </w:rPr>
        <w:t xml:space="preserve"> morbus. sic dicta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 ab</w:t>
      </w:r>
      <w:r>
        <w:rPr>
          <w:rStyle w:val="Dfinition"/>
        </w:rPr>
        <w:br/>
      </w:r>
      <w:proofErr w:type="spellStart"/>
      <w:r>
        <w:rPr>
          <w:rStyle w:val="Dfinition"/>
        </w:rPr>
        <w:t>Hippocrate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veteribus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>ἡ ἐπ</w:t>
      </w:r>
      <w:proofErr w:type="spellStart"/>
      <w:r>
        <w:rPr>
          <w:rStyle w:val="grcARELIRE"/>
        </w:rPr>
        <w:t>ληψί</w:t>
      </w:r>
      <w:proofErr w:type="spellEnd"/>
      <w:r>
        <w:rPr>
          <w:rStyle w:val="grcARELIRE"/>
        </w:rPr>
        <w:t>α</w:t>
      </w:r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non quod</w:t>
      </w:r>
      <w:proofErr w:type="spellEnd"/>
      <w:r>
        <w:rPr>
          <w:rStyle w:val="Dfinition"/>
        </w:rPr>
        <w:br/>
        <w:t xml:space="preserve">Hercules,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ait</w:t>
      </w:r>
      <w:proofErr w:type="spellEnd"/>
      <w:r>
        <w:rPr>
          <w:rStyle w:val="Dfinition"/>
        </w:rPr>
        <w:t xml:space="preserve"> Galen.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laborarit</w:t>
      </w:r>
      <w:proofErr w:type="spellEnd"/>
      <w:r>
        <w:rPr>
          <w:rStyle w:val="Dfinition"/>
        </w:rPr>
        <w:t>, sed</w:t>
      </w:r>
      <w:r>
        <w:rPr>
          <w:rStyle w:val="Dfinition"/>
        </w:rPr>
        <w:br/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ipsius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magnitudinem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καὶ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δυσκ</w:t>
      </w:r>
      <w:proofErr w:type="spellEnd"/>
      <w:r>
        <w:rPr>
          <w:rStyle w:val="grcARELIRE"/>
        </w:rPr>
        <w:t>ατα</w:t>
      </w:r>
      <w:r>
        <w:rPr>
          <w:rStyle w:val="Dfinition"/>
        </w:rPr>
        <w:t>μάγητον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hoc </w:t>
      </w:r>
      <w:proofErr w:type="spellStart"/>
      <w:r>
        <w:rPr>
          <w:rStyle w:val="Dfinition"/>
        </w:rPr>
        <w:t>est</w:t>
      </w:r>
      <w:proofErr w:type="spellEnd"/>
      <w:r>
        <w:rPr>
          <w:rStyle w:val="Dfinition"/>
        </w:rPr>
        <w:t xml:space="preserve">, eius vim </w:t>
      </w:r>
      <w:proofErr w:type="spellStart"/>
      <w:r>
        <w:rPr>
          <w:rStyle w:val="Dfinition"/>
        </w:rPr>
        <w:t>indomitam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atque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insuperabilem</w:t>
      </w:r>
      <w:proofErr w:type="spellEnd"/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designarent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Aristot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tamen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problematum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sectione</w:t>
      </w:r>
      <w:proofErr w:type="spellEnd"/>
      <w:r>
        <w:rPr>
          <w:rStyle w:val="Dfinition"/>
        </w:rPr>
        <w:t xml:space="preserve"> 30. scripsit </w:t>
      </w:r>
      <w:proofErr w:type="spellStart"/>
      <w:r>
        <w:rPr>
          <w:rStyle w:val="Dfinition"/>
        </w:rPr>
        <w:t>Herculem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reuera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morbo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laborasse</w:t>
      </w:r>
      <w:proofErr w:type="spellEnd"/>
      <w:r>
        <w:rPr>
          <w:rStyle w:val="Dfinition"/>
        </w:rPr>
        <w:t xml:space="preserve">. Sunt autem qui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nomine</w:t>
      </w:r>
      <w:proofErr w:type="spellEnd"/>
      <w:r>
        <w:rPr>
          <w:rStyle w:val="Dfinition"/>
        </w:rPr>
        <w:br/>
        <w:t xml:space="preserve">apud </w:t>
      </w:r>
      <w:proofErr w:type="spellStart"/>
      <w:r>
        <w:rPr>
          <w:rStyle w:val="Dfinition"/>
        </w:rPr>
        <w:t>Hippocratem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τὴν</w:t>
      </w:r>
      <w:proofErr w:type="spellEnd"/>
      <w:r>
        <w:rPr>
          <w:rStyle w:val="grcARELIRE"/>
        </w:rPr>
        <w:t xml:space="preserve"> μα</w:t>
      </w:r>
      <w:proofErr w:type="spellStart"/>
      <w:r>
        <w:rPr>
          <w:rStyle w:val="grcARELIRE"/>
        </w:rPr>
        <w:t>νί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interpretentur</w:t>
      </w:r>
      <w:proofErr w:type="spellEnd"/>
      <w:r>
        <w:rPr>
          <w:rStyle w:val="Dfinition"/>
        </w:rPr>
        <w:t>,</w:t>
      </w:r>
      <w:r>
        <w:rPr>
          <w:rStyle w:val="Dfinition"/>
        </w:rPr>
        <w:br/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genere</w:t>
      </w:r>
      <w:proofErr w:type="spellEnd"/>
      <w:r>
        <w:rPr>
          <w:rStyle w:val="Dfinition"/>
        </w:rPr>
        <w:t xml:space="preserve"> Hercules è </w:t>
      </w:r>
      <w:proofErr w:type="spellStart"/>
      <w:r>
        <w:rPr>
          <w:rStyle w:val="Dfinition"/>
        </w:rPr>
        <w:t>priscis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Heroibus</w:t>
      </w:r>
      <w:proofErr w:type="spellEnd"/>
      <w:r>
        <w:rPr>
          <w:rStyle w:val="Dfinition"/>
        </w:rPr>
        <w:br/>
        <w:t xml:space="preserve"> solus </w:t>
      </w:r>
      <w:proofErr w:type="spellStart"/>
      <w:r>
        <w:rPr>
          <w:rStyle w:val="Dfinition"/>
        </w:rPr>
        <w:t>laborasse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dicatur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Aretaeus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elephantiasim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Herculeum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morbum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dictam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fuisse</w:t>
      </w:r>
      <w:proofErr w:type="spellEnd"/>
      <w:r>
        <w:rPr>
          <w:rStyle w:val="Dfinition"/>
        </w:rPr>
        <w:t xml:space="preserve"> à</w:t>
      </w:r>
      <w:r>
        <w:rPr>
          <w:rStyle w:val="Dfinition"/>
        </w:rPr>
        <w:br/>
      </w:r>
      <w:proofErr w:type="spellStart"/>
      <w:r>
        <w:rPr>
          <w:rStyle w:val="Dfinition"/>
        </w:rPr>
        <w:t>veteribus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prodidit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vehemens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magnaque</w:t>
      </w:r>
      <w:proofErr w:type="spellEnd"/>
      <w:r>
        <w:rPr>
          <w:rStyle w:val="Dfinition"/>
        </w:rPr>
        <w:br/>
        <w:t xml:space="preserve">sit, &amp; </w:t>
      </w:r>
      <w:proofErr w:type="spellStart"/>
      <w:r>
        <w:rPr>
          <w:rStyle w:val="Dfinition"/>
        </w:rPr>
        <w:t>nullo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remedio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superari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possit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proofErr w:type="spellStart"/>
      <w:r>
        <w:rPr>
          <w:rStyle w:val="orth"/>
        </w:rPr>
        <w:t>Ἡράκλει</w:t>
      </w:r>
      <w:proofErr w:type="spellEnd"/>
      <w:r>
        <w:rPr>
          <w:rStyle w:val="orth"/>
        </w:rPr>
        <w:t>α</w:t>
      </w:r>
      <w:r>
        <w:rPr>
          <w:rStyle w:val="Dfinition"/>
        </w:rPr>
        <w:t xml:space="preserve">. sic dicta </w:t>
      </w:r>
      <w:proofErr w:type="spellStart"/>
      <w:r>
        <w:rPr>
          <w:rStyle w:val="Dfinition"/>
        </w:rPr>
        <w:t>fuit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plaerisque</w:t>
      </w:r>
      <w:proofErr w:type="spellEnd"/>
      <w:r>
        <w:rPr>
          <w:rStyle w:val="Dfinition"/>
        </w:rPr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ἐλέίν</w:t>
      </w:r>
      <w:proofErr w:type="spellEnd"/>
      <w:r>
        <w:rPr>
          <w:rStyle w:val="Dfinition"/>
        </w:rPr>
        <w:t xml:space="preserve">: &amp;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br/>
        <w:t xml:space="preserve"> </w:t>
      </w:r>
      <w:r>
        <w:rPr>
          <w:rStyle w:val="grcARELIRE"/>
        </w:rPr>
        <w:t xml:space="preserve">ἡ </w:t>
      </w:r>
      <w:proofErr w:type="spellStart"/>
      <w:r>
        <w:rPr>
          <w:rStyle w:val="grcARELIRE"/>
        </w:rPr>
        <w:t>σιηρί</w:t>
      </w:r>
      <w:proofErr w:type="spellEnd"/>
      <w:r>
        <w:rPr>
          <w:rStyle w:val="grcARELIRE"/>
        </w:rPr>
        <w:t xml:space="preserve"> </w:t>
      </w:r>
      <w:proofErr w:type="spellStart"/>
      <w:r>
        <w:rPr>
          <w:rStyle w:val="grcARELIRE"/>
        </w:rPr>
        <w:t>τις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nullis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ἡράκλει</w:t>
      </w:r>
      <w:proofErr w:type="spellEnd"/>
      <w:r>
        <w:rPr>
          <w:rStyle w:val="grcARELIRE"/>
        </w:rPr>
        <w:t>αν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nominari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tradit</w:t>
      </w:r>
      <w:proofErr w:type="spellEnd"/>
      <w:r>
        <w:rPr>
          <w:rStyle w:val="Dfinition"/>
        </w:rPr>
        <w:t xml:space="preserve"> l. 3. c. 158.</w:t>
      </w:r>
      <w:r>
        <w:rPr>
          <w:rStyle w:val="Dfinition"/>
        </w:rPr>
        <w:br/>
      </w:r>
      <w:proofErr w:type="spellStart"/>
      <w:r>
        <w:rPr>
          <w:rStyle w:val="orth"/>
        </w:rPr>
        <w:t>Ἡράκλειον</w:t>
      </w:r>
      <w:proofErr w:type="spellEnd"/>
      <w:r>
        <w:rPr>
          <w:rStyle w:val="Dfinition"/>
        </w:rPr>
        <w:t xml:space="preserve">. sic </w:t>
      </w:r>
      <w:proofErr w:type="spellStart"/>
      <w:r>
        <w:rPr>
          <w:rStyle w:val="Dfinition"/>
        </w:rPr>
        <w:t>dicitur</w:t>
      </w:r>
      <w:proofErr w:type="spellEnd"/>
      <w:r>
        <w:rPr>
          <w:rStyle w:val="Dfinition"/>
        </w:rPr>
        <w:t xml:space="preserve"> à </w:t>
      </w:r>
      <w:proofErr w:type="spellStart"/>
      <w:r>
        <w:rPr>
          <w:rStyle w:val="Dfinition"/>
        </w:rPr>
        <w:t>quibusdam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</w:rPr>
        <w:t xml:space="preserve"> ἀβ</w:t>
      </w:r>
      <w:proofErr w:type="spellStart"/>
      <w:r>
        <w:rPr>
          <w:rStyle w:val="grcARELIRE"/>
        </w:rPr>
        <w:t>ρίτονι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vt</w:t>
      </w:r>
      <w:proofErr w:type="spellEnd"/>
      <w:r>
        <w:rPr>
          <w:rStyle w:val="Dfinition"/>
        </w:rPr>
        <w:br/>
      </w:r>
      <w:proofErr w:type="spellStart"/>
      <w:r>
        <w:rPr>
          <w:rStyle w:val="Dfinition"/>
        </w:rPr>
        <w:t>habetur</w:t>
      </w:r>
      <w:proofErr w:type="spellEnd"/>
      <w:r>
        <w:rPr>
          <w:rStyle w:val="Dfinition"/>
        </w:rPr>
        <w:t xml:space="preserve"> apud </w:t>
      </w:r>
      <w:proofErr w:type="spellStart"/>
      <w:r>
        <w:rPr>
          <w:rStyle w:val="Dfinition"/>
        </w:rPr>
        <w:t>Dioscoridem</w:t>
      </w:r>
      <w:proofErr w:type="spellEnd"/>
      <w:r>
        <w:rPr>
          <w:rStyle w:val="Dfinition"/>
        </w:rPr>
        <w:t xml:space="preserve">. </w:t>
      </w:r>
      <w:r>
        <w:rPr>
          <w:rStyle w:val="Dfinition"/>
          <w:lang w:val="it-IT"/>
        </w:rPr>
        <w:t>Fortasse ab Heraclea</w:t>
      </w:r>
      <w:r>
        <w:rPr>
          <w:rStyle w:val="Dfinition"/>
          <w:lang w:val="it-IT"/>
        </w:rPr>
        <w:br/>
        <w:t xml:space="preserve"> Ponti ciuitate, in qua, totoque eius agro,</w:t>
      </w:r>
      <w:r>
        <w:rPr>
          <w:rStyle w:val="Dfinition"/>
          <w:lang w:val="it-IT"/>
        </w:rPr>
        <w:br/>
        <w:t>abrotonum plurimum atque probatissimum</w:t>
      </w:r>
      <w:r>
        <w:rPr>
          <w:rStyle w:val="Dfinition"/>
          <w:lang w:val="it-IT"/>
        </w:rPr>
        <w:br/>
        <w:t>nascitur.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Ἡράκλ</w:t>
      </w:r>
      <w:proofErr w:type="spellEnd"/>
      <w:r>
        <w:rPr>
          <w:rStyle w:val="orth"/>
        </w:rPr>
        <w:t>αιον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ἄμμ</w:t>
      </w:r>
      <w:proofErr w:type="spellEnd"/>
      <w:r>
        <w:rPr>
          <w:rStyle w:val="orth"/>
        </w:rPr>
        <w:t>α</w:t>
      </w:r>
      <w:r>
        <w:rPr>
          <w:rStyle w:val="Dfinition"/>
          <w:lang w:val="it-IT"/>
        </w:rPr>
        <w:t>. Herculeum vinculum describit Ori„</w:t>
      </w:r>
      <w:r>
        <w:rPr>
          <w:rStyle w:val="Dfinition"/>
          <w:lang w:val="it-IT"/>
        </w:rPr>
        <w:br/>
        <w:t xml:space="preserve"> bas. &amp;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ακλειωτικὸν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ἄυμ</w:t>
      </w:r>
      <w:proofErr w:type="spellEnd"/>
      <w:r>
        <w:rPr>
          <w:rStyle w:val="grcARELIRE"/>
        </w:rPr>
        <w:t>α</w:t>
      </w:r>
      <w:r>
        <w:rPr>
          <w:rStyle w:val="Dfinition"/>
          <w:lang w:val="it-IT"/>
        </w:rPr>
        <w:t xml:space="preserve"> de quo Athenagoras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Ἡράκλειον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κολλούριον</w:t>
      </w:r>
      <w:proofErr w:type="spellEnd"/>
      <w:r>
        <w:rPr>
          <w:rStyle w:val="Dfinition"/>
          <w:lang w:val="it-IT"/>
        </w:rPr>
        <w:t>. Collyrium à Tralliano sic voca"</w:t>
      </w:r>
      <w:r>
        <w:rPr>
          <w:rStyle w:val="Dfinition"/>
          <w:lang w:val="it-IT"/>
        </w:rPr>
        <w:br/>
        <w:t xml:space="preserve"> tum describitur l. 2. c. 5. oculorum cauis vlceri„</w:t>
      </w:r>
      <w:r>
        <w:rPr>
          <w:rStyle w:val="Dfinition"/>
          <w:lang w:val="it-IT"/>
        </w:rPr>
        <w:br/>
        <w:t xml:space="preserve"> bus conueniens.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Ἡράκλειος</w:t>
      </w:r>
      <w:proofErr w:type="spellEnd"/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λίθος</w:t>
      </w:r>
      <w:proofErr w:type="spellEnd"/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γνῆτις</w:t>
      </w:r>
      <w:proofErr w:type="spellEnd"/>
      <w:r>
        <w:rPr>
          <w:rStyle w:val="Dfinition"/>
          <w:lang w:val="it-IT"/>
        </w:rPr>
        <w:t xml:space="preserve"> dicitur.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ακλείαν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λίθον</w:t>
      </w:r>
      <w:proofErr w:type="spellEnd"/>
      <w:r>
        <w:rPr>
          <w:rStyle w:val="Dfinition"/>
          <w:lang w:val="it-IT"/>
        </w:rPr>
        <w:t xml:space="preserve"> &amp;</w:t>
      </w:r>
      <w:r>
        <w:rPr>
          <w:rStyle w:val="Dfinition"/>
          <w:lang w:val="it-IT"/>
        </w:rPr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</w:t>
      </w:r>
      <w:proofErr w:type="spellStart"/>
      <w:r>
        <w:rPr>
          <w:rStyle w:val="grcARELIRE"/>
        </w:rPr>
        <w:t>γνῆτιν</w:t>
      </w:r>
      <w:proofErr w:type="spellEnd"/>
      <w:r>
        <w:rPr>
          <w:rStyle w:val="Dfinition"/>
          <w:lang w:val="it-IT"/>
        </w:rPr>
        <w:t xml:space="preserve"> esse eandem, &amp; à Sophocle </w:t>
      </w:r>
      <w:proofErr w:type="spellStart"/>
      <w:r>
        <w:rPr>
          <w:rStyle w:val="grcARELIRE"/>
        </w:rPr>
        <w:t>λυδ</w:t>
      </w:r>
      <w:proofErr w:type="spellEnd"/>
      <w:r>
        <w:rPr>
          <w:rStyle w:val="grcARELIRE"/>
        </w:rPr>
        <w:t>αν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λίθον</w:t>
      </w:r>
      <w:proofErr w:type="spellEnd"/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He„</w:t>
      </w:r>
      <w:r>
        <w:rPr>
          <w:rStyle w:val="Dfinition"/>
          <w:lang w:val="it-IT"/>
        </w:rPr>
        <w:br/>
        <w:t xml:space="preserve"> racleę vrbe Lydiaca reperiatur vnde &amp;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ακλεῶν</w:t>
      </w: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proofErr w:type="spellStart"/>
      <w:r>
        <w:rPr>
          <w:rStyle w:val="grcARELIRE"/>
        </w:rPr>
        <w:t>τιν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λίθον</w:t>
      </w:r>
      <w:proofErr w:type="spellEnd"/>
      <w:r>
        <w:rPr>
          <w:rStyle w:val="Dfinition"/>
          <w:lang w:val="it-IT"/>
        </w:rPr>
        <w:t xml:space="preserve"> vocari; Theophr. sane, Heracleo &amp; Ly„</w:t>
      </w:r>
      <w:r>
        <w:rPr>
          <w:rStyle w:val="Dfinition"/>
          <w:lang w:val="it-IT"/>
        </w:rPr>
        <w:br/>
        <w:t xml:space="preserve"> dio lapidi eandem vim tribuit probandi videlicet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vi„</w:t>
      </w:r>
      <w:r>
        <w:rPr>
          <w:rStyle w:val="Dfinition"/>
          <w:lang w:val="it-IT"/>
        </w:rPr>
        <w:br/>
        <w:t xml:space="preserve"> detur absurdum dicere heracleum &amp; magnetem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attrahen„</w:t>
      </w:r>
      <w:r>
        <w:rPr>
          <w:rStyle w:val="Dfinition"/>
          <w:lang w:val="it-IT"/>
        </w:rPr>
        <w:br/>
        <w:t xml:space="preserve"> di videlicet ferri &amp; auri argentique probandi.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Ἡράκλειον</w:t>
      </w:r>
      <w:proofErr w:type="spellEnd"/>
      <w:r>
        <w:rPr>
          <w:rStyle w:val="orth"/>
          <w:lang w:val="it-IT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άθις</w:t>
      </w:r>
      <w:proofErr w:type="spellEnd"/>
      <w:r>
        <w:rPr>
          <w:rStyle w:val="Dfinition"/>
          <w:lang w:val="it-IT"/>
        </w:rPr>
        <w:t xml:space="preserve">. morbus Herculeus, vide </w:t>
      </w:r>
      <w:proofErr w:type="spellStart"/>
      <w:r>
        <w:rPr>
          <w:rStyle w:val="ref"/>
        </w:rPr>
        <w:t>ἡρ</w:t>
      </w:r>
      <w:proofErr w:type="spellEnd"/>
      <w:r>
        <w:rPr>
          <w:rStyle w:val="ref"/>
        </w:rPr>
        <w:t>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νόσος</w:t>
      </w:r>
      <w:proofErr w:type="spellEnd"/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</w:t>
      </w:r>
      <w:proofErr w:type="spellEnd"/>
      <w:r>
        <w:rPr>
          <w:rStyle w:val="orth"/>
        </w:rPr>
        <w:t>ακλεία</w:t>
      </w:r>
      <w:r>
        <w:rPr>
          <w:rStyle w:val="orth"/>
          <w:lang w:val="it-IT"/>
        </w:rPr>
        <w:t xml:space="preserve"> </w:t>
      </w:r>
      <w:proofErr w:type="spellStart"/>
      <w:r>
        <w:rPr>
          <w:rStyle w:val="orth"/>
        </w:rPr>
        <w:t>μήκων</w:t>
      </w:r>
      <w:proofErr w:type="spellEnd"/>
      <w:r>
        <w:rPr>
          <w:rStyle w:val="Dfinition"/>
          <w:lang w:val="it-IT"/>
        </w:rPr>
        <w:t>. Herculeum papauer cuius meminit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</w:r>
      <w:r>
        <w:rPr>
          <w:rStyle w:val="Dfinition"/>
          <w:lang w:val="it-IT"/>
        </w:rPr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</w:t>
      </w:r>
      <w:proofErr w:type="spellStart"/>
      <w:r>
        <w:rPr>
          <w:rStyle w:val="orth"/>
        </w:rPr>
        <w:t>κες</w:t>
      </w:r>
      <w:proofErr w:type="spellEnd"/>
      <w:r>
        <w:rPr>
          <w:rStyle w:val="Dfinition"/>
          <w:lang w:val="it-IT"/>
        </w:rPr>
        <w:t>. herbae nomen ex panacis genere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ori„</w:t>
      </w:r>
      <w:r>
        <w:rPr>
          <w:rStyle w:val="Dfinition"/>
          <w:lang w:val="it-IT"/>
        </w:rPr>
        <w:br/>
        <w:t xml:space="preserve"> ganum heracleoticum syluestre, quoniam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>origano simile, teste Plin. l. 25. c. 4. vide &amp; cun„</w:t>
      </w:r>
      <w:r>
        <w:rPr>
          <w:rStyle w:val="Dfinition"/>
          <w:lang w:val="it-IT"/>
        </w:rPr>
        <w:br/>
        <w:t xml:space="preserve"> dem l. 26. c. 14. &amp; l. 20. c. 17. &amp; Theophr. histor.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τρσκλέίοις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ἑηρὶν</w:t>
      </w:r>
      <w:proofErr w:type="spellEnd"/>
      <w:r>
        <w:rPr>
          <w:rStyle w:val="Dfinition"/>
          <w:lang w:val="it-IT"/>
        </w:rPr>
        <w:t>. medicamenti nomen siccantis, &amp;</w:t>
      </w:r>
      <w:r>
        <w:rPr>
          <w:rStyle w:val="Dfinition"/>
          <w:lang w:val="it-IT"/>
        </w:rPr>
        <w:br/>
        <w:t>carnem quae supercrescit exedentis. recipit autem</w:t>
      </w:r>
      <w:r>
        <w:rPr>
          <w:rStyle w:val="Dfinition"/>
          <w:lang w:val="it-IT"/>
        </w:rPr>
        <w:br/>
        <w:t xml:space="preserve"> squammae aeris, misyos, chalcitidis vstae, atramenti</w:t>
      </w:r>
      <w:r>
        <w:rPr>
          <w:rStyle w:val="Dfinition"/>
          <w:lang w:val="it-IT"/>
        </w:rPr>
        <w:br/>
        <w:t xml:space="preserve"> sutorij, aluminis scissi aequas portiones, vt</w:t>
      </w:r>
      <w:r>
        <w:rPr>
          <w:rStyle w:val="Dfinition"/>
          <w:lang w:val="it-IT"/>
        </w:rPr>
        <w:br/>
        <w:t>efert Aetius.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Ἡρ</w:t>
      </w:r>
      <w:proofErr w:type="spellEnd"/>
      <w:r>
        <w:rPr>
          <w:rStyle w:val="orth"/>
        </w:rPr>
        <w:t>ακλῆς</w:t>
      </w:r>
      <w:r>
        <w:rPr>
          <w:rStyle w:val="Dfinition"/>
          <w:lang w:val="it-IT"/>
        </w:rPr>
        <w:t>. nomen collyrij fistularis, &amp; quod aegilopas</w:t>
      </w:r>
      <w:r>
        <w:rPr>
          <w:rStyle w:val="Dfinition"/>
          <w:lang w:val="it-IT"/>
        </w:rPr>
        <w:br/>
        <w:t xml:space="preserve"> radicitus tollere dicitur. Descriptio eius habetur</w:t>
      </w:r>
      <w:r>
        <w:rPr>
          <w:rStyle w:val="Dfinition"/>
          <w:lang w:val="it-IT"/>
        </w:rPr>
        <w:br/>
        <w:t xml:space="preserve"> apud Aetium lib. 14. c. 55.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</w:t>
      </w:r>
      <w:proofErr w:type="gramStart"/>
      <w:r>
        <w:rPr>
          <w:rStyle w:val="Dfinition"/>
          <w:lang w:val="fr-FR"/>
        </w:rPr>
        <w:t>qui</w:t>
      </w:r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λιθόσ</w:t>
      </w:r>
      <w:proofErr w:type="spellEnd"/>
      <w:r>
        <w:rPr>
          <w:rStyle w:val="grcARELIRE"/>
        </w:rPr>
        <w:t>περμον</w:t>
      </w:r>
      <w:r>
        <w:rPr>
          <w:rStyle w:val="Dfinition"/>
          <w:lang w:val="fr-FR"/>
        </w:rPr>
        <w:t xml:space="preserve"> à non"</w:t>
      </w:r>
      <w:r>
        <w:rPr>
          <w:rStyle w:val="Dfinition"/>
          <w:lang w:val="fr-FR"/>
        </w:rPr>
        <w:br/>
        <w:t xml:space="preserve"> sanguinis </w:t>
      </w:r>
      <w:proofErr w:type="spellStart"/>
      <w:r>
        <w:rPr>
          <w:rStyle w:val="Dfinition"/>
          <w:lang w:val="fr-FR"/>
        </w:rPr>
        <w:t>eruptiones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vtilis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describitur</w:t>
      </w:r>
      <w:proofErr w:type="spellEnd"/>
      <w:r>
        <w:rPr>
          <w:rStyle w:val="Dfinition"/>
          <w:lang w:val="fr-FR"/>
        </w:rPr>
        <w:t xml:space="preserve"> à Gal. 5.</w:t>
      </w:r>
      <w:r>
        <w:rPr>
          <w:rStyle w:val="Dfinition"/>
          <w:lang w:val="fr-FR"/>
        </w:rPr>
        <w:br/>
      </w:r>
      <w:r w:rsidRPr="00BB4D9C">
        <w:rPr>
          <w:rStyle w:val="guillemetdegoris"/>
          <w:lang w:val="it-IT"/>
        </w:rPr>
        <w:t>„</w:t>
      </w:r>
      <w:r w:rsidRPr="00BB4D9C">
        <w:rPr>
          <w:rStyle w:val="Dfinition"/>
          <w:lang w:val="it-IT"/>
        </w:rPr>
        <w:t xml:space="preserve"> Est &amp; </w:t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ακλῆς</w:t>
      </w:r>
      <w:r w:rsidRPr="00BB4D9C">
        <w:rPr>
          <w:rStyle w:val="Dfinition"/>
          <w:lang w:val="it-IT"/>
        </w:rPr>
        <w:t xml:space="preserve"> aridi medicamenti nomen ad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grcARELIRE"/>
        </w:rPr>
        <w:t>κτὰ</w:t>
      </w:r>
      <w:proofErr w:type="spellEnd"/>
      <w:r w:rsidRPr="00BB4D9C"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γένη</w:t>
      </w:r>
      <w:proofErr w:type="spellEnd"/>
      <w:r w:rsidRPr="00BB4D9C">
        <w:rPr>
          <w:rStyle w:val="Dfinition"/>
          <w:lang w:val="it-IT"/>
        </w:rPr>
        <w:t>. cap. vltimo.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Ἡράνθιμον</w:t>
      </w:r>
      <w:proofErr w:type="spellEnd"/>
      <w:r w:rsidRPr="00BB4D9C">
        <w:rPr>
          <w:rStyle w:val="Dfinition"/>
          <w:lang w:val="it-IT"/>
        </w:rPr>
        <w:t>. est genus anthemidis ad calculos efficacissimum</w:t>
      </w:r>
      <w:r w:rsidRPr="00BB4D9C">
        <w:rPr>
          <w:rStyle w:val="Dfinition"/>
          <w:lang w:val="it-IT"/>
        </w:rPr>
        <w:br/>
        <w:t>. florem habet purpureum: cuius amplitudo</w:t>
      </w:r>
      <w:r w:rsidRPr="00BB4D9C">
        <w:rPr>
          <w:rStyle w:val="Dfinition"/>
          <w:lang w:val="it-IT"/>
        </w:rPr>
        <w:br/>
        <w:t xml:space="preserve"> maiuscula est.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Ἡρ</w:t>
      </w:r>
      <w:proofErr w:type="spellEnd"/>
      <w:r>
        <w:rPr>
          <w:rStyle w:val="orth"/>
        </w:rPr>
        <w:t>αγνίωκεν</w:t>
      </w:r>
      <w:r w:rsidRPr="00BB4D9C">
        <w:rPr>
          <w:rStyle w:val="Dfinition"/>
          <w:lang w:val="it-IT"/>
        </w:rPr>
        <w:t>. tenuibus &amp; multis venulis instar</w:t>
      </w:r>
      <w:r w:rsidRPr="00BB4D9C">
        <w:rPr>
          <w:rStyle w:val="Dfinition"/>
          <w:lang w:val="it-IT"/>
        </w:rPr>
        <w:br/>
        <w:t>telae aranearum implicauit, apud Hippocr.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Ἠρκησεν</w:t>
      </w:r>
      <w:proofErr w:type="spellEnd"/>
      <w:r w:rsidRPr="00BB4D9C">
        <w:rPr>
          <w:rStyle w:val="Dfinition"/>
          <w:lang w:val="it-IT"/>
        </w:rPr>
        <w:t xml:space="preserve">. </w:t>
      </w:r>
      <w:proofErr w:type="spellStart"/>
      <w:r>
        <w:rPr>
          <w:rStyle w:val="syn"/>
        </w:rPr>
        <w:t>ἐσοήθησεν</w:t>
      </w:r>
      <w:proofErr w:type="spellEnd"/>
      <w:r w:rsidRPr="00BB4D9C">
        <w:rPr>
          <w:rStyle w:val="Dfinition"/>
          <w:lang w:val="it-IT"/>
        </w:rPr>
        <w:t>, apud Hippocrat. vt annotauit</w:t>
      </w:r>
      <w:r w:rsidRPr="00BB4D9C">
        <w:rPr>
          <w:rStyle w:val="Dfinition"/>
          <w:lang w:val="it-IT"/>
        </w:rPr>
        <w:br/>
        <w:t>Erotianus: hoc est, profuit &amp; auxilium tulit.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Ἡρεμ</w:t>
      </w:r>
      <w:proofErr w:type="spellEnd"/>
      <w:r>
        <w:rPr>
          <w:rStyle w:val="orth"/>
        </w:rPr>
        <w:t>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ῦρ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tranquillus</w:t>
      </w:r>
      <w:proofErr w:type="spellEnd"/>
      <w:proofErr w:type="gramEnd"/>
      <w:r>
        <w:rPr>
          <w:rStyle w:val="Dfinition"/>
          <w:lang w:val="fr-FR"/>
        </w:rPr>
        <w:t xml:space="preserve"> &amp; </w:t>
      </w:r>
      <w:proofErr w:type="spellStart"/>
      <w:r>
        <w:rPr>
          <w:rStyle w:val="Dfinition"/>
          <w:lang w:val="fr-FR"/>
        </w:rPr>
        <w:t>quietus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ignis</w:t>
      </w:r>
      <w:proofErr w:type="spellEnd"/>
      <w:r>
        <w:rPr>
          <w:rStyle w:val="Dfinition"/>
          <w:lang w:val="fr-FR"/>
        </w:rPr>
        <w:t xml:space="preserve">, de </w:t>
      </w:r>
      <w:proofErr w:type="spellStart"/>
      <w:r>
        <w:rPr>
          <w:rStyle w:val="Dfinition"/>
          <w:lang w:val="fr-FR"/>
        </w:rPr>
        <w:t>febre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lenta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</w:t>
      </w:r>
      <w:proofErr w:type="spellEnd"/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Ἡρμάσθ</w:t>
      </w:r>
      <w:proofErr w:type="spellEnd"/>
      <w:r>
        <w:rPr>
          <w:rStyle w:val="orth"/>
        </w:rPr>
        <w:t>α</w:t>
      </w:r>
      <w:r>
        <w:rPr>
          <w:rStyle w:val="Dfinition"/>
          <w:lang w:val="fr-FR"/>
        </w:rPr>
        <w:t xml:space="preserve">. </w:t>
      </w:r>
      <w:proofErr w:type="spellStart"/>
      <w:r>
        <w:rPr>
          <w:rStyle w:val="syn"/>
        </w:rPr>
        <w:t>ἐρηρεῖθ</w:t>
      </w:r>
      <w:proofErr w:type="spellEnd"/>
      <w:r>
        <w:rPr>
          <w:rStyle w:val="syn"/>
        </w:rPr>
        <w:t>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ἡρμνθ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σηρίχθ</w:t>
      </w:r>
      <w:proofErr w:type="spellEnd"/>
      <w:r>
        <w:rPr>
          <w:rStyle w:val="grcARELIRE"/>
        </w:rPr>
        <w:t>αι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fimatum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innixumque</w:t>
      </w:r>
      <w:proofErr w:type="spellEnd"/>
      <w:r>
        <w:rPr>
          <w:rStyle w:val="Dfinition"/>
          <w:lang w:val="fr-FR"/>
        </w:rPr>
        <w:br/>
        <w:t xml:space="preserve"> esse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aptatum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sic</w:t>
      </w:r>
      <w:proofErr w:type="gram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ἐρμάτων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τουτέστι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ἐρεισμάτων</w:t>
      </w:r>
      <w:proofErr w:type="spellEnd"/>
      <w:r>
        <w:rPr>
          <w:rStyle w:val="Dfinition"/>
          <w:lang w:val="fr-FR"/>
        </w:rPr>
        <w:t>: quo</w:t>
      </w:r>
      <w:r>
        <w:rPr>
          <w:rStyle w:val="Dfinition"/>
          <w:lang w:val="fr-FR"/>
        </w:rPr>
        <w:br/>
        <w:t xml:space="preserve">nomine </w:t>
      </w:r>
      <w:proofErr w:type="spellStart"/>
      <w:r>
        <w:rPr>
          <w:rStyle w:val="Dfinition"/>
          <w:lang w:val="fr-FR"/>
        </w:rPr>
        <w:t>Homerus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vsus</w:t>
      </w:r>
      <w:proofErr w:type="spellEnd"/>
      <w:r>
        <w:rPr>
          <w:rStyle w:val="Dfinition"/>
          <w:lang w:val="fr-FR"/>
        </w:rPr>
        <w:t xml:space="preserve">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δἡρεν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ἔρ</w:t>
      </w:r>
      <w:r>
        <w:rPr>
          <w:rStyle w:val="Dfinition"/>
          <w:lang w:val="fr-FR"/>
        </w:rPr>
        <w:t>μᾶτ</w:t>
      </w:r>
      <w:proofErr w:type="spellEnd"/>
      <w:r>
        <w:rPr>
          <w:rStyle w:val="Dfinition"/>
          <w:lang w:val="fr-FR"/>
        </w:rPr>
        <w:t>α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νηῶν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Ἡρυ</w:t>
      </w:r>
      <w:proofErr w:type="spellEnd"/>
      <w:r>
        <w:rPr>
          <w:rStyle w:val="orth"/>
        </w:rPr>
        <w:t>ατισμένη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firmata</w:t>
      </w:r>
      <w:proofErr w:type="spellEnd"/>
      <w:proofErr w:type="gram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subnixa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ἐρμ</w:t>
      </w:r>
      <w:proofErr w:type="spellEnd"/>
      <w:r>
        <w:rPr>
          <w:rStyle w:val="grcARELIRE"/>
        </w:rPr>
        <w:t>ατί</w:t>
      </w:r>
      <w:proofErr w:type="spellStart"/>
      <w:r>
        <w:rPr>
          <w:rStyle w:val="Dfinition"/>
          <w:lang w:val="fr-FR"/>
        </w:rPr>
        <w:t>ζεσθ</w:t>
      </w:r>
      <w:proofErr w:type="spellEnd"/>
      <w:r>
        <w:rPr>
          <w:rStyle w:val="Dfinition"/>
          <w:lang w:val="fr-FR"/>
        </w:rPr>
        <w:t>αι</w:t>
      </w:r>
      <w:r>
        <w:rPr>
          <w:rStyle w:val="Dfinition"/>
          <w:lang w:val="fr-FR"/>
        </w:rPr>
        <w:br/>
        <w:t xml:space="preserve">, quod &amp; </w:t>
      </w:r>
      <w:proofErr w:type="spellStart"/>
      <w:r>
        <w:rPr>
          <w:rStyle w:val="grcARELIRE"/>
        </w:rPr>
        <w:t>ἐρμάζεσθ</w:t>
      </w:r>
      <w:proofErr w:type="spellEnd"/>
      <w:r>
        <w:rPr>
          <w:rStyle w:val="grcARELIRE"/>
        </w:rPr>
        <w:t>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Ἡειγερων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senecio</w:t>
      </w:r>
      <w:proofErr w:type="spellEnd"/>
      <w:proofErr w:type="gramEnd"/>
      <w:r>
        <w:rPr>
          <w:rStyle w:val="Dfinition"/>
          <w:lang w:val="fr-FR"/>
        </w:rPr>
        <w:t xml:space="preserve">, herba est </w:t>
      </w:r>
      <w:proofErr w:type="spellStart"/>
      <w:r>
        <w:rPr>
          <w:rStyle w:val="Dfinition"/>
          <w:lang w:val="fr-FR"/>
        </w:rPr>
        <w:t>cauliculo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cubitali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subrubro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folijs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continuis</w:t>
      </w:r>
      <w:proofErr w:type="spellEnd"/>
      <w:r>
        <w:rPr>
          <w:rStyle w:val="Dfinition"/>
          <w:lang w:val="fr-FR"/>
        </w:rPr>
        <w:t xml:space="preserve">, per </w:t>
      </w:r>
      <w:proofErr w:type="spellStart"/>
      <w:r>
        <w:rPr>
          <w:rStyle w:val="Dfinition"/>
          <w:lang w:val="fr-FR"/>
        </w:rPr>
        <w:t>extremitates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erucae</w:t>
      </w:r>
      <w:proofErr w:type="spellEnd"/>
      <w:r>
        <w:rPr>
          <w:rStyle w:val="Dfinition"/>
          <w:lang w:val="fr-FR"/>
        </w:rPr>
        <w:t xml:space="preserve"> modo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diuisis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minoribus </w:t>
      </w:r>
      <w:proofErr w:type="spellStart"/>
      <w:r>
        <w:rPr>
          <w:rStyle w:val="Dfinition"/>
          <w:lang w:val="fr-FR"/>
        </w:rPr>
        <w:t>multo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luteis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floribus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qui </w:t>
      </w:r>
      <w:proofErr w:type="spellStart"/>
      <w:r>
        <w:rPr>
          <w:rStyle w:val="Dfinition"/>
          <w:lang w:val="fr-FR"/>
        </w:rPr>
        <w:t>celeriter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dissecti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vanescunt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pappos</w:t>
      </w:r>
      <w:proofErr w:type="spellEnd"/>
      <w:r>
        <w:rPr>
          <w:rStyle w:val="Dfinition"/>
          <w:lang w:val="fr-FR"/>
        </w:rPr>
        <w:t>. Nomen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sibi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vendicauit</w:t>
      </w:r>
      <w:proofErr w:type="spellEnd"/>
      <w:r>
        <w:rPr>
          <w:rStyle w:val="Dfinition"/>
          <w:lang w:val="fr-FR"/>
        </w:rPr>
        <w:t xml:space="preserve">, quod flores </w:t>
      </w:r>
      <w:proofErr w:type="spellStart"/>
      <w:r>
        <w:rPr>
          <w:rStyle w:val="Dfinition"/>
          <w:lang w:val="fr-FR"/>
        </w:rPr>
        <w:t>capillorum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ritu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canescant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radice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superuacua</w:t>
      </w:r>
      <w:proofErr w:type="spellEnd"/>
      <w:r>
        <w:rPr>
          <w:rStyle w:val="Dfinition"/>
          <w:lang w:val="fr-FR"/>
        </w:rPr>
        <w:t xml:space="preserve">. </w:t>
      </w:r>
      <w:r w:rsidRPr="00BB4D9C">
        <w:rPr>
          <w:rStyle w:val="Dfinition"/>
          <w:lang w:val="it-IT"/>
        </w:rPr>
        <w:t>Nascitur maxime</w:t>
      </w:r>
      <w:r w:rsidRPr="00BB4D9C">
        <w:rPr>
          <w:rStyle w:val="Dfinition"/>
          <w:lang w:val="it-IT"/>
        </w:rPr>
        <w:br/>
        <w:t>in macerijs &amp; circum oppida. Facultatem mistam</w:t>
      </w:r>
      <w:r w:rsidRPr="00BB4D9C">
        <w:rPr>
          <w:rStyle w:val="Dfinition"/>
          <w:lang w:val="it-IT"/>
        </w:rPr>
        <w:br/>
        <w:t xml:space="preserve"> habet refrigerandi &amp; modice digerendi.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Ἡριγένιον</w:t>
      </w:r>
      <w:proofErr w:type="spellEnd"/>
      <w:r w:rsidRPr="00BB4D9C">
        <w:rPr>
          <w:rStyle w:val="Dfinition"/>
          <w:lang w:val="it-IT"/>
        </w:rPr>
        <w:t>. dictum fuisse à quibusdam eo nomine?</w:t>
      </w:r>
      <w:r w:rsidRPr="00BB4D9C">
        <w:rPr>
          <w:rStyle w:val="Dfinition"/>
          <w:lang w:val="it-IT"/>
        </w:rPr>
        <w:br/>
      </w:r>
      <w:r>
        <w:rPr>
          <w:rStyle w:val="grcARELIRE"/>
        </w:rPr>
        <w:t>π</w:t>
      </w:r>
      <w:proofErr w:type="spellStart"/>
      <w:r>
        <w:rPr>
          <w:rStyle w:val="grcARELIRE"/>
        </w:rPr>
        <w:t>ριστερεῶν</w:t>
      </w:r>
      <w:proofErr w:type="spellEnd"/>
      <w:r>
        <w:rPr>
          <w:rStyle w:val="grcARELIRE"/>
        </w:rPr>
        <w:t>α</w:t>
      </w:r>
      <w:r w:rsidRPr="00BB4D9C">
        <w:rPr>
          <w:rStyle w:val="Dfinition"/>
          <w:lang w:val="it-IT"/>
        </w:rPr>
        <w:t>, habetur apud Diosc.</w:t>
      </w:r>
      <w:r w:rsidRPr="00BB4D9C">
        <w:rPr>
          <w:rStyle w:val="Dfinition"/>
          <w:lang w:val="it-IT"/>
        </w:rPr>
        <w:br/>
      </w:r>
      <w:proofErr w:type="spellStart"/>
      <w:r>
        <w:rPr>
          <w:rStyle w:val="orth"/>
        </w:rPr>
        <w:t>Ἡρύγγη</w:t>
      </w:r>
      <w:proofErr w:type="spellEnd"/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proofErr w:type="spellStart"/>
      <w:r>
        <w:rPr>
          <w:rStyle w:val="orth"/>
        </w:rPr>
        <w:t>Ἡρύγγιον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Eryngium</w:t>
      </w:r>
      <w:proofErr w:type="spellEnd"/>
      <w:r>
        <w:rPr>
          <w:rStyle w:val="Dfinition"/>
          <w:lang w:val="fr-FR"/>
        </w:rPr>
        <w:t xml:space="preserve"> herba est ex </w:t>
      </w:r>
      <w:proofErr w:type="spellStart"/>
      <w:r>
        <w:rPr>
          <w:rStyle w:val="Dfinition"/>
          <w:lang w:val="fr-FR"/>
        </w:rPr>
        <w:t>genere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ανθορύ</w:t>
      </w:r>
      <w:proofErr w:type="spellStart"/>
      <w:r>
        <w:rPr>
          <w:rStyle w:val="Dfinition"/>
          <w:lang w:val="fr-FR"/>
        </w:rPr>
        <w:t>λλων</w:t>
      </w:r>
      <w:proofErr w:type="spellEnd"/>
      <w:r>
        <w:rPr>
          <w:rStyle w:val="Dfinition"/>
          <w:lang w:val="fr-FR"/>
        </w:rPr>
        <w:br/>
        <w:t xml:space="preserve"> id est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aculeos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 xml:space="preserve"> teste </w:t>
      </w:r>
      <w:proofErr w:type="spellStart"/>
      <w:r>
        <w:rPr>
          <w:rStyle w:val="Dfinition"/>
          <w:lang w:val="fr-FR"/>
        </w:rPr>
        <w:t>Theoph</w:t>
      </w:r>
      <w:proofErr w:type="spellEnd"/>
      <w:r>
        <w:rPr>
          <w:rStyle w:val="Dfinition"/>
          <w:lang w:val="fr-FR"/>
        </w:rPr>
        <w:t>. hist.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plant. l. 6. c. 1. </w:t>
      </w:r>
      <w:proofErr w:type="spellStart"/>
      <w:proofErr w:type="gramStart"/>
      <w:r>
        <w:rPr>
          <w:rStyle w:val="Dfinition"/>
          <w:lang w:val="fr-FR"/>
        </w:rPr>
        <w:t>vbi</w:t>
      </w:r>
      <w:proofErr w:type="spellEnd"/>
      <w:proofErr w:type="gramEnd"/>
      <w:r>
        <w:rPr>
          <w:rStyle w:val="Dfinition"/>
          <w:lang w:val="fr-FR"/>
        </w:rPr>
        <w:t xml:space="preserve"> i</w:t>
      </w:r>
      <w:proofErr w:type="spellStart"/>
      <w:r>
        <w:rPr>
          <w:rStyle w:val="grcARELIRE"/>
        </w:rPr>
        <w:t>ρίγιον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scriptum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apud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Hesych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proofErr w:type="gramStart"/>
      <w:r>
        <w:rPr>
          <w:rStyle w:val="Dfinition"/>
          <w:lang w:val="fr-FR"/>
        </w:rPr>
        <w:t>vero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ἡριγένειον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Dioscor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quoque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ἐκ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proofErr w:type="spellStart"/>
      <w:r>
        <w:rPr>
          <w:rStyle w:val="grcARELIRE"/>
        </w:rPr>
        <w:t>ῶν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dicit</w:t>
      </w:r>
      <w:proofErr w:type="spellEnd"/>
      <w:r>
        <w:rPr>
          <w:rStyle w:val="Dfinition"/>
          <w:lang w:val="fr-FR"/>
        </w:rPr>
        <w:t xml:space="preserve"> qui ipsum </w:t>
      </w:r>
      <w:proofErr w:type="spellStart"/>
      <w:r>
        <w:rPr>
          <w:rStyle w:val="Dfinition"/>
          <w:lang w:val="fr-FR"/>
        </w:rPr>
        <w:t>latius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describit</w:t>
      </w:r>
      <w:proofErr w:type="spellEnd"/>
      <w:r>
        <w:rPr>
          <w:rStyle w:val="Dfinition"/>
          <w:lang w:val="fr-FR"/>
        </w:rPr>
        <w:t xml:space="preserve"> l. 3. c. 24.</w:t>
      </w:r>
      <w:r>
        <w:rPr>
          <w:rStyle w:val="Dfinition"/>
          <w:lang w:val="fr-FR"/>
        </w:rPr>
        <w:br/>
        <w:t xml:space="preserve">sic Plin. l. 22. c. 7. &amp; </w:t>
      </w:r>
      <w:proofErr w:type="spellStart"/>
      <w:r>
        <w:rPr>
          <w:rStyle w:val="Dfinition"/>
          <w:lang w:val="fr-FR"/>
        </w:rPr>
        <w:t>clara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primis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aculeatarum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erynge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siue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eryngion</w:t>
      </w:r>
      <w:proofErr w:type="spellEnd"/>
      <w:r>
        <w:rPr>
          <w:rStyle w:val="Dfinition"/>
          <w:lang w:val="fr-FR"/>
        </w:rPr>
        <w:t xml:space="preserve"> contra serpentes &amp; </w:t>
      </w:r>
      <w:proofErr w:type="spellStart"/>
      <w:r>
        <w:rPr>
          <w:rStyle w:val="Dfinition"/>
          <w:lang w:val="fr-FR"/>
        </w:rPr>
        <w:t>venenata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omnia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nascens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alio</w:t>
      </w:r>
      <w:proofErr w:type="spellEnd"/>
      <w:r>
        <w:rPr>
          <w:rStyle w:val="Dfinition"/>
          <w:lang w:val="fr-FR"/>
        </w:rPr>
        <w:t xml:space="preserve"> nomine </w:t>
      </w:r>
      <w:proofErr w:type="spellStart"/>
      <w:r>
        <w:rPr>
          <w:rStyle w:val="grcARELIRE"/>
        </w:rPr>
        <w:t>μὑράκ</w:t>
      </w:r>
      <w:proofErr w:type="spellEnd"/>
      <w:r>
        <w:rPr>
          <w:rStyle w:val="grcARELIRE"/>
        </w:rPr>
        <w:t>ανθαν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aiunt</w:t>
      </w:r>
      <w:proofErr w:type="spellEnd"/>
      <w:r>
        <w:rPr>
          <w:rStyle w:val="Dfinition"/>
          <w:lang w:val="fr-FR"/>
        </w:rPr>
        <w:t xml:space="preserve">, vt pote quod </w:t>
      </w:r>
      <w:proofErr w:type="spellStart"/>
      <w:r>
        <w:rPr>
          <w:rStyle w:val="Dfinition"/>
          <w:lang w:val="fr-FR"/>
        </w:rPr>
        <w:t>habeat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aculeata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spinosa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simul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</w:t>
      </w:r>
      <w:proofErr w:type="spellEnd"/>
      <w:r>
        <w:rPr>
          <w:rStyle w:val="Dfinition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ρωμ</w:t>
      </w:r>
      <w:proofErr w:type="spellEnd"/>
      <w:r>
        <w:rPr>
          <w:rStyle w:val="grcARELIRE"/>
        </w:rPr>
        <w:t>ατίζοντα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τῇγένσει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gustu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aromatica</w:t>
      </w:r>
      <w:proofErr w:type="spellEnd"/>
      <w:r>
        <w:rPr>
          <w:rStyle w:val="Dfinition"/>
          <w:lang w:val="fr-FR"/>
        </w:rPr>
        <w:br/>
        <w:t xml:space="preserve">, ad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radicem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ἀνώδη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ρωμ</w:t>
      </w:r>
      <w:proofErr w:type="spellEnd"/>
      <w:r>
        <w:rPr>
          <w:rStyle w:val="grcARELIRE"/>
        </w:rPr>
        <w:t>αηζιν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σὰν</w:t>
      </w:r>
      <w:proofErr w:type="spellEnd"/>
      <w:r>
        <w:rPr>
          <w:rStyle w:val="Dfinition"/>
          <w:lang w:val="fr-FR"/>
        </w:rPr>
        <w:t xml:space="preserve"> vt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ob</w:t>
      </w:r>
      <w:proofErr w:type="spellEnd"/>
      <w:r>
        <w:rPr>
          <w:rStyle w:val="Dfinition"/>
          <w:lang w:val="fr-FR"/>
        </w:rPr>
        <w:t xml:space="preserve"> rem non </w:t>
      </w:r>
      <w:proofErr w:type="spellStart"/>
      <w:r>
        <w:rPr>
          <w:rStyle w:val="Dfinition"/>
          <w:lang w:val="fr-FR"/>
        </w:rPr>
        <w:t>immerito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vnguentis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expetatur</w:t>
      </w:r>
      <w:proofErr w:type="spellEnd"/>
      <w:r>
        <w:rPr>
          <w:rStyle w:val="Dfinition"/>
          <w:lang w:val="fr-FR"/>
        </w:rPr>
        <w:br/>
        <w:t xml:space="preserve">. </w:t>
      </w:r>
      <w:proofErr w:type="spellStart"/>
      <w:r>
        <w:rPr>
          <w:rStyle w:val="Dfinition"/>
          <w:lang w:val="fr-FR"/>
        </w:rPr>
        <w:t>Trium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porro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generum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marinum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montanum</w:t>
      </w:r>
      <w:proofErr w:type="spellEnd"/>
      <w:r>
        <w:rPr>
          <w:rStyle w:val="Dfinition"/>
          <w:lang w:val="fr-FR"/>
        </w:rPr>
        <w:t xml:space="preserve"> &amp; </w:t>
      </w:r>
      <w:proofErr w:type="spellStart"/>
      <w:proofErr w:type="gramStart"/>
      <w:r>
        <w:rPr>
          <w:rStyle w:val="Dfinition"/>
          <w:lang w:val="fr-FR"/>
        </w:rPr>
        <w:t>vulgare</w:t>
      </w:r>
      <w:proofErr w:type="spellEnd"/>
      <w:r>
        <w:rPr>
          <w:rStyle w:val="Dfinition"/>
          <w:lang w:val="fr-FR"/>
        </w:rPr>
        <w:t>;</w:t>
      </w:r>
      <w:proofErr w:type="gramEnd"/>
      <w:r>
        <w:rPr>
          <w:rStyle w:val="Dfinition"/>
          <w:lang w:val="fr-FR"/>
        </w:rPr>
        <w:t xml:space="preserve"> quod </w:t>
      </w:r>
      <w:proofErr w:type="spellStart"/>
      <w:r>
        <w:rPr>
          <w:rStyle w:val="Dfinition"/>
          <w:lang w:val="fr-FR"/>
        </w:rPr>
        <w:t>vulgare</w:t>
      </w:r>
      <w:proofErr w:type="spellEnd"/>
      <w:r>
        <w:rPr>
          <w:rStyle w:val="Dfinition"/>
          <w:lang w:val="fr-FR"/>
        </w:rPr>
        <w:t xml:space="preserve"> album</w:t>
      </w:r>
      <w:r>
        <w:rPr>
          <w:rStyle w:val="Dfinition"/>
          <w:lang w:val="fr-FR"/>
        </w:rPr>
        <w:br/>
        <w:t xml:space="preserve"> esse </w:t>
      </w:r>
      <w:proofErr w:type="spellStart"/>
      <w:r>
        <w:rPr>
          <w:rStyle w:val="Dfinition"/>
          <w:lang w:val="fr-FR"/>
        </w:rPr>
        <w:t>ferunt</w:t>
      </w:r>
      <w:proofErr w:type="spellEnd"/>
      <w:r>
        <w:rPr>
          <w:rStyle w:val="Dfinition"/>
          <w:lang w:val="fr-FR"/>
        </w:rPr>
        <w:t xml:space="preserve"> &amp; à </w:t>
      </w:r>
      <w:proofErr w:type="spellStart"/>
      <w:r>
        <w:rPr>
          <w:rStyle w:val="Dfinition"/>
          <w:lang w:val="fr-FR"/>
        </w:rPr>
        <w:t>multitudine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capitulorum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horrentium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spinis</w:t>
      </w:r>
      <w:proofErr w:type="spellEnd"/>
      <w:r>
        <w:rPr>
          <w:rStyle w:val="Dfinition"/>
          <w:lang w:val="fr-FR"/>
        </w:rPr>
        <w:t xml:space="preserve"> Centum capita </w:t>
      </w:r>
      <w:proofErr w:type="spellStart"/>
      <w:r>
        <w:rPr>
          <w:rStyle w:val="Dfinition"/>
          <w:lang w:val="fr-FR"/>
        </w:rPr>
        <w:t>vocari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Latinis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Nicander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grcARELIRE"/>
        </w:rPr>
        <w:t>λευκάδ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ἄρυγγον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appellat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Theriacis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nota </w:t>
      </w:r>
      <w:proofErr w:type="spellStart"/>
      <w:r>
        <w:rPr>
          <w:rStyle w:val="grcARELIRE"/>
        </w:rPr>
        <w:t>ἄρυγγον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eo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appellari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grcARELIRE"/>
        </w:rPr>
        <w:t>ἡρύγγιον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ἡρύγγη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locis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annotat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Scholiast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ius</w:t>
      </w:r>
      <w:proofErr w:type="gramEnd"/>
      <w:r>
        <w:rPr>
          <w:rStyle w:val="Dfinition"/>
          <w:lang w:val="fr-FR"/>
        </w:rPr>
        <w:t>γον</w:t>
      </w:r>
      <w:proofErr w:type="spellEnd"/>
      <w:r>
        <w:rPr>
          <w:rStyle w:val="Dfinition"/>
          <w:lang w:val="fr-FR"/>
        </w:rPr>
        <w:br/>
        <w:t xml:space="preserve"> esse </w:t>
      </w:r>
      <w:proofErr w:type="spellStart"/>
      <w:r>
        <w:rPr>
          <w:rStyle w:val="grcARELIRE"/>
        </w:rPr>
        <w:t>λάγ</w:t>
      </w:r>
      <w:proofErr w:type="spellEnd"/>
      <w:r>
        <w:rPr>
          <w:rStyle w:val="grcARELIRE"/>
        </w:rPr>
        <w:t>ανον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οτάνην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φύλλ</w:t>
      </w:r>
      <w:proofErr w:type="spellEnd"/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ἀκω</w:t>
      </w:r>
      <w:r>
        <w:rPr>
          <w:rStyle w:val="Dfinition"/>
          <w:lang w:val="fr-FR"/>
        </w:rPr>
        <w:t>θώδη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ἔχηστ</w:t>
      </w:r>
      <w:proofErr w:type="spellEnd"/>
      <w:r>
        <w:rPr>
          <w:rStyle w:val="grcARELIRE"/>
        </w:rPr>
        <w:t>αν</w:t>
      </w:r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Hesych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vero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ἀρύγγιον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dicit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λέ</w:t>
      </w:r>
      <w:proofErr w:type="spellEnd"/>
      <w:r>
        <w:rPr>
          <w:rStyle w:val="grcARELIRE"/>
        </w:rPr>
        <w:t>πτν</w:t>
      </w:r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τι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κάρρος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ἀκ</w:t>
      </w:r>
      <w:proofErr w:type="spellEnd"/>
      <w:r>
        <w:rPr>
          <w:rStyle w:val="grcARELIRE"/>
        </w:rPr>
        <w:t>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σορὸς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εἰώθ</w:t>
      </w:r>
      <w:proofErr w:type="spellEnd"/>
      <w:r>
        <w:rPr>
          <w:rStyle w:val="grcARELIRE"/>
        </w:rPr>
        <w:t>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proofErr w:type="spellStart"/>
      <w:r>
        <w:rPr>
          <w:rStyle w:val="Dfinition"/>
          <w:lang w:val="fr-FR"/>
        </w:rPr>
        <w:t>θέν</w:t>
      </w:r>
      <w:proofErr w:type="spellEnd"/>
      <w:r>
        <w:rPr>
          <w:rStyle w:val="Dfinition"/>
          <w:lang w:val="fr-FR"/>
        </w:rPr>
        <w:t>αι</w:t>
      </w:r>
      <w:r>
        <w:rPr>
          <w:rStyle w:val="Dfinition"/>
          <w:lang w:val="fr-FR"/>
        </w:rPr>
        <w:br/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σίτου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forsitan</w:t>
      </w:r>
      <w:proofErr w:type="spellEnd"/>
      <w:r>
        <w:rPr>
          <w:rStyle w:val="Dfinition"/>
          <w:lang w:val="fr-FR"/>
        </w:rPr>
        <w:t xml:space="preserve"> vt mures &amp; </w:t>
      </w:r>
      <w:proofErr w:type="spellStart"/>
      <w:r>
        <w:rPr>
          <w:rStyle w:val="Dfinition"/>
          <w:lang w:val="fr-FR"/>
        </w:rPr>
        <w:t>auiculae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spinosis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aculeatisque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folijs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ipsius</w:t>
      </w:r>
      <w:proofErr w:type="spellEnd"/>
      <w:r>
        <w:rPr>
          <w:rStyle w:val="Dfinition"/>
          <w:lang w:val="fr-FR"/>
        </w:rPr>
        <w:t xml:space="preserve"> inde </w:t>
      </w:r>
      <w:proofErr w:type="spellStart"/>
      <w:r>
        <w:rPr>
          <w:rStyle w:val="Dfinition"/>
          <w:lang w:val="fr-FR"/>
        </w:rPr>
        <w:t>arceantur</w:t>
      </w:r>
      <w:proofErr w:type="spellEnd"/>
      <w:r>
        <w:rPr>
          <w:rStyle w:val="Dfinition"/>
          <w:lang w:val="fr-FR"/>
        </w:rPr>
        <w:t xml:space="preserve">: </w:t>
      </w:r>
      <w:proofErr w:type="spellStart"/>
      <w:r>
        <w:rPr>
          <w:rStyle w:val="Dfinition"/>
          <w:lang w:val="fr-FR"/>
        </w:rPr>
        <w:t>Rursum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Scholiastes </w:t>
      </w:r>
      <w:proofErr w:type="spellStart"/>
      <w:r>
        <w:rPr>
          <w:rStyle w:val="Dfinition"/>
          <w:lang w:val="fr-FR"/>
        </w:rPr>
        <w:t>Nicandri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Nicandri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grcARELIRE"/>
        </w:rPr>
        <w:t>ἄρυγγον</w:t>
      </w:r>
      <w:proofErr w:type="spellEnd"/>
      <w:r>
        <w:rPr>
          <w:rStyle w:val="Dfinition"/>
          <w:lang w:val="fr-FR"/>
        </w:rPr>
        <w:t xml:space="preserve"> &amp; i</w:t>
      </w:r>
      <w:proofErr w:type="spellStart"/>
      <w:r>
        <w:rPr>
          <w:rStyle w:val="grcARELIRE"/>
        </w:rPr>
        <w:t>ρυηον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Aristotelis</w:t>
      </w:r>
      <w:proofErr w:type="spellEnd"/>
      <w:r>
        <w:rPr>
          <w:rStyle w:val="Dfinition"/>
          <w:lang w:val="fr-FR"/>
        </w:rPr>
        <w:br/>
        <w:t xml:space="preserve"> idem esse </w:t>
      </w:r>
      <w:proofErr w:type="spellStart"/>
      <w:r>
        <w:rPr>
          <w:rStyle w:val="Dfinition"/>
          <w:lang w:val="fr-FR"/>
        </w:rPr>
        <w:t>censet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Aristotelis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inquam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de quo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scribit</w:t>
      </w:r>
      <w:proofErr w:type="spellEnd"/>
      <w:r>
        <w:rPr>
          <w:rStyle w:val="Dfinition"/>
          <w:lang w:val="fr-FR"/>
        </w:rPr>
        <w:t xml:space="preserve"> hist. </w:t>
      </w:r>
      <w:proofErr w:type="spellStart"/>
      <w:r>
        <w:rPr>
          <w:rStyle w:val="Dfinition"/>
          <w:lang w:val="fr-FR"/>
        </w:rPr>
        <w:t>anim</w:t>
      </w:r>
      <w:proofErr w:type="spellEnd"/>
      <w:r>
        <w:rPr>
          <w:rStyle w:val="Dfinition"/>
          <w:lang w:val="fr-FR"/>
        </w:rPr>
        <w:t xml:space="preserve">. l. 9. c. 3. </w:t>
      </w:r>
      <w:proofErr w:type="spellStart"/>
      <w:r>
        <w:rPr>
          <w:rStyle w:val="grcARELIRE"/>
        </w:rPr>
        <w:t>τν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proofErr w:type="spellStart"/>
      <w:r>
        <w:rPr>
          <w:rStyle w:val="grcARELIRE"/>
        </w:rPr>
        <w:t>ἰγῶν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ὅτω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τις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λά</w:t>
      </w:r>
      <w:proofErr w:type="spellEnd"/>
      <w:r>
        <w:rPr>
          <w:rStyle w:val="grcARELIRE"/>
        </w:rPr>
        <w:t>βηται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ἄκρον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ἡρύγγου</w:t>
      </w:r>
      <w:proofErr w:type="spellEnd"/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δὲ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τοὶξ</w:t>
      </w:r>
      <w:proofErr w:type="spellEnd"/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ἄλλ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ἐστάσιν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ὥτν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μεμωρ</w:t>
      </w:r>
      <w:proofErr w:type="spellEnd"/>
      <w:r>
        <w:rPr>
          <w:rStyle w:val="grcARELIRE"/>
        </w:rPr>
        <w:t>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</w:t>
      </w:r>
      <w:proofErr w:type="spellStart"/>
      <w:r>
        <w:rPr>
          <w:rStyle w:val="grcARELIRE"/>
        </w:rPr>
        <w:t>λέ</w:t>
      </w:r>
      <w:proofErr w:type="spellEnd"/>
      <w:r>
        <w:rPr>
          <w:rStyle w:val="grcARELIRE"/>
        </w:rPr>
        <w:t>πουσιν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εἰς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ἐκεὶνν</w:t>
      </w:r>
      <w:proofErr w:type="spellEnd"/>
      <w:r>
        <w:rPr>
          <w:rStyle w:val="Dfinition"/>
          <w:lang w:val="fr-FR"/>
        </w:rPr>
        <w:br/>
        <w:t xml:space="preserve">id est </w:t>
      </w:r>
      <w:proofErr w:type="spellStart"/>
      <w:r>
        <w:rPr>
          <w:rStyle w:val="Dfinition"/>
          <w:lang w:val="fr-FR"/>
        </w:rPr>
        <w:t>caprarum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grege</w:t>
      </w:r>
      <w:proofErr w:type="spellEnd"/>
      <w:r>
        <w:rPr>
          <w:rStyle w:val="Dfinition"/>
          <w:lang w:val="fr-FR"/>
        </w:rPr>
        <w:t xml:space="preserve"> si </w:t>
      </w:r>
      <w:proofErr w:type="spellStart"/>
      <w:r>
        <w:rPr>
          <w:rStyle w:val="Dfinition"/>
          <w:lang w:val="fr-FR"/>
        </w:rPr>
        <w:t>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villo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mento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dependente</w:t>
      </w:r>
      <w:proofErr w:type="spellEnd"/>
      <w:r>
        <w:rPr>
          <w:rStyle w:val="Dfinition"/>
          <w:lang w:val="fr-FR"/>
        </w:rPr>
        <w:t xml:space="preserve"> quem </w:t>
      </w:r>
      <w:proofErr w:type="spellStart"/>
      <w:r>
        <w:rPr>
          <w:rStyle w:val="Dfinition"/>
          <w:lang w:val="fr-FR"/>
        </w:rPr>
        <w:t>aruncum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apprehenderit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caeterae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stant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velut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stupidae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suos</w:t>
      </w:r>
      <w:proofErr w:type="spellEnd"/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oculos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conijcientes</w:t>
      </w:r>
      <w:proofErr w:type="spellEnd"/>
      <w:r>
        <w:rPr>
          <w:rStyle w:val="Dfinition"/>
          <w:lang w:val="fr-FR"/>
        </w:rPr>
        <w:t xml:space="preserve">;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fallitur</w:t>
      </w:r>
      <w:proofErr w:type="spellEnd"/>
      <w:r>
        <w:rPr>
          <w:rStyle w:val="Dfinition"/>
          <w:lang w:val="fr-FR"/>
        </w:rPr>
        <w:t xml:space="preserve"> non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herbam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ibi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Aristotele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intelligi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villum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quemdam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caprarum</w:t>
      </w:r>
      <w:proofErr w:type="spellEnd"/>
      <w:r>
        <w:rPr>
          <w:rStyle w:val="Dfinition"/>
          <w:lang w:val="fr-FR"/>
        </w:rPr>
        <w:t xml:space="preserve"> satis </w:t>
      </w:r>
      <w:proofErr w:type="spellStart"/>
      <w:r>
        <w:rPr>
          <w:rStyle w:val="Dfinition"/>
          <w:lang w:val="fr-FR"/>
        </w:rPr>
        <w:t>clare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indicant</w:t>
      </w:r>
      <w:proofErr w:type="spellEnd"/>
      <w:r>
        <w:rPr>
          <w:rStyle w:val="Dfinition"/>
          <w:lang w:val="fr-FR"/>
        </w:rPr>
        <w:t xml:space="preserve"> verba </w:t>
      </w:r>
      <w:proofErr w:type="spellStart"/>
      <w:r>
        <w:rPr>
          <w:rStyle w:val="Dfinition"/>
          <w:lang w:val="fr-FR"/>
        </w:rPr>
        <w:t>illa</w:t>
      </w:r>
      <w:proofErr w:type="spellEnd"/>
      <w:r>
        <w:rPr>
          <w:rStyle w:val="Dfinition"/>
          <w:lang w:val="fr-FR"/>
        </w:rPr>
        <w:t xml:space="preserve"> a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ὅτ</w:t>
      </w:r>
      <w:proofErr w:type="spellEnd"/>
      <w:r>
        <w:rPr>
          <w:rStyle w:val="grcARELIRE"/>
        </w:rPr>
        <w:t>αν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τις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μὲ</w:t>
      </w:r>
      <w:proofErr w:type="spellEnd"/>
      <w:r>
        <w:rPr>
          <w:rStyle w:val="grcARELIRE"/>
        </w:rPr>
        <w:t>ας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λά</w:t>
      </w:r>
      <w:proofErr w:type="spellEnd"/>
      <w:r>
        <w:rPr>
          <w:rStyle w:val="grcARELIRE"/>
        </w:rPr>
        <w:t>βηται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ἄκρον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ἡρύγγου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οἷον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θεὶξ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vnde</w:t>
      </w:r>
      <w:proofErr w:type="spellEnd"/>
      <w:r>
        <w:rPr>
          <w:rStyle w:val="Dfinition"/>
          <w:lang w:val="fr-FR"/>
        </w:rPr>
        <w:t xml:space="preserve"> &amp; Plin. lib. 8. c. 50. </w:t>
      </w:r>
      <w:proofErr w:type="spellStart"/>
      <w:proofErr w:type="gramStart"/>
      <w:r>
        <w:rPr>
          <w:rStyle w:val="Dfinition"/>
          <w:lang w:val="fr-FR"/>
        </w:rPr>
        <w:t>dependet</w:t>
      </w:r>
      <w:proofErr w:type="spellEnd"/>
      <w:proofErr w:type="gramEnd"/>
      <w:r>
        <w:rPr>
          <w:rStyle w:val="Dfinition"/>
          <w:lang w:val="fr-FR"/>
        </w:rPr>
        <w:t xml:space="preserve"> omnium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mento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villus</w:t>
      </w:r>
      <w:proofErr w:type="spellEnd"/>
      <w:r>
        <w:rPr>
          <w:rStyle w:val="Dfinition"/>
          <w:lang w:val="fr-FR"/>
        </w:rPr>
        <w:t xml:space="preserve"> quem </w:t>
      </w:r>
      <w:proofErr w:type="spellStart"/>
      <w:r>
        <w:rPr>
          <w:rStyle w:val="Dfinition"/>
          <w:lang w:val="fr-FR"/>
        </w:rPr>
        <w:t>aruncum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vocant</w:t>
      </w:r>
      <w:proofErr w:type="spellEnd"/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si </w:t>
      </w:r>
      <w:proofErr w:type="spellStart"/>
      <w:r>
        <w:rPr>
          <w:rStyle w:val="Dfinition"/>
          <w:lang w:val="fr-FR"/>
        </w:rPr>
        <w:t>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apprehensam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grege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trahat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caete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rae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stupentes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spectant</w:t>
      </w:r>
      <w:proofErr w:type="spellEnd"/>
      <w:r>
        <w:rPr>
          <w:rStyle w:val="Dfinition"/>
          <w:lang w:val="fr-FR"/>
        </w:rPr>
        <w:t xml:space="preserve">, vt </w:t>
      </w:r>
      <w:proofErr w:type="spellStart"/>
      <w:r>
        <w:rPr>
          <w:rStyle w:val="grcARELIRE"/>
        </w:rPr>
        <w:t>ἄρυγγ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Martialis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vocat</w:t>
      </w:r>
      <w:proofErr w:type="spellEnd"/>
      <w:r>
        <w:rPr>
          <w:rStyle w:val="Dfinition"/>
          <w:lang w:val="fr-FR"/>
        </w:rPr>
        <w:t xml:space="preserve"> barbas, </w:t>
      </w:r>
      <w:proofErr w:type="spellStart"/>
      <w:r>
        <w:rPr>
          <w:rStyle w:val="Dfinition"/>
          <w:lang w:val="fr-FR"/>
        </w:rPr>
        <w:t>incanaque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menta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Cinyphij</w:t>
      </w:r>
      <w:proofErr w:type="spellEnd"/>
      <w:r>
        <w:rPr>
          <w:rStyle w:val="Dfinition"/>
          <w:lang w:val="fr-FR"/>
        </w:rPr>
        <w:t>, vete148</w:t>
      </w:r>
      <w:r>
        <w:rPr>
          <w:rStyle w:val="Dfinition"/>
          <w:lang w:val="fr-FR"/>
        </w:rPr>
        <w:br/>
      </w:r>
    </w:p>
    <w:p w14:paraId="4797254A" w14:textId="77777777" w:rsidR="003152E5" w:rsidRDefault="00000000">
      <w:pPr>
        <w:numPr>
          <w:ilvl w:val="0"/>
          <w:numId w:val="1"/>
        </w:numPr>
      </w:pPr>
      <w:r>
        <w:rPr>
          <w:rStyle w:val="Dfinition"/>
        </w:rPr>
        <w:t xml:space="preserve">pb </w:t>
      </w:r>
      <w:proofErr w:type="spellStart"/>
      <w:r>
        <w:rPr>
          <w:rStyle w:val="Dfinition"/>
        </w:rPr>
        <w:t>Desgorris</w:t>
      </w:r>
      <w:proofErr w:type="spellEnd"/>
    </w:p>
    <w:p w14:paraId="0C7E5BE2" w14:textId="77777777" w:rsidR="003152E5" w:rsidRPr="00BB4D9C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proofErr w:type="gramStart"/>
      <w:r>
        <w:rPr>
          <w:rStyle w:val="Dfinition"/>
        </w:rPr>
        <w:t>res</w:t>
      </w:r>
      <w:proofErr w:type="gramEnd"/>
      <w:r>
        <w:rPr>
          <w:rStyle w:val="Dfinition"/>
        </w:rPr>
        <w:t xml:space="preserve"> Latini spirillum </w:t>
      </w:r>
      <w:proofErr w:type="spellStart"/>
      <w:r>
        <w:rPr>
          <w:rStyle w:val="Dfinition"/>
        </w:rPr>
        <w:t>authore</w:t>
      </w:r>
      <w:proofErr w:type="spellEnd"/>
      <w:r>
        <w:rPr>
          <w:rStyle w:val="Dfinition"/>
        </w:rPr>
        <w:t xml:space="preserve"> Paulo &amp; Festo; </w:t>
      </w:r>
      <w:proofErr w:type="spellStart"/>
      <w:r>
        <w:rPr>
          <w:rStyle w:val="Dfinition"/>
        </w:rPr>
        <w:t>ve„rumtamen</w:t>
      </w:r>
      <w:proofErr w:type="spellEnd"/>
      <w:r>
        <w:rPr>
          <w:rStyle w:val="Dfinition"/>
        </w:rPr>
        <w:br/>
        <w:t xml:space="preserve"> &amp; </w:t>
      </w:r>
      <w:proofErr w:type="spellStart"/>
      <w:r>
        <w:rPr>
          <w:rStyle w:val="Dfinition"/>
        </w:rPr>
        <w:t>Plin</w:t>
      </w:r>
      <w:proofErr w:type="spellEnd"/>
      <w:r>
        <w:rPr>
          <w:rStyle w:val="Dfinition"/>
        </w:rPr>
        <w:t xml:space="preserve">. loco </w:t>
      </w:r>
      <w:proofErr w:type="spellStart"/>
      <w:r>
        <w:rPr>
          <w:rStyle w:val="Dfinition"/>
        </w:rPr>
        <w:t>citat</w:t>
      </w:r>
      <w:proofErr w:type="spellEnd"/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subiungit</w:t>
      </w:r>
      <w:proofErr w:type="spellEnd"/>
      <w:r>
        <w:rPr>
          <w:rStyle w:val="Dfinition"/>
        </w:rPr>
        <w:t xml:space="preserve"> id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euenire</w:t>
      </w:r>
      <w:proofErr w:type="spellEnd"/>
      <w:r>
        <w:rPr>
          <w:rStyle w:val="Dfinition"/>
        </w:rPr>
        <w:t xml:space="preserve"> cum </w:t>
      </w:r>
      <w:proofErr w:type="spellStart"/>
      <w:r>
        <w:rPr>
          <w:rStyle w:val="Dfinition"/>
        </w:rPr>
        <w:t>quamdam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herbam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aliqua</w:t>
      </w:r>
      <w:proofErr w:type="spellEnd"/>
      <w:r>
        <w:rPr>
          <w:rStyle w:val="Dfinition"/>
        </w:rPr>
        <w:t xml:space="preserve"> ex </w:t>
      </w:r>
      <w:proofErr w:type="spellStart"/>
      <w:r>
        <w:rPr>
          <w:rStyle w:val="Dfinition"/>
        </w:rPr>
        <w:t>eis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mo„morderit</w:t>
      </w:r>
      <w:proofErr w:type="spellEnd"/>
      <w:r>
        <w:rPr>
          <w:rStyle w:val="Dfinition"/>
        </w:rPr>
        <w:br/>
        <w:t xml:space="preserve">, cui </w:t>
      </w:r>
      <w:proofErr w:type="spellStart"/>
      <w:r>
        <w:rPr>
          <w:rStyle w:val="Dfinition"/>
        </w:rPr>
        <w:t>opinioni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etiam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astipulatur</w:t>
      </w:r>
      <w:proofErr w:type="spellEnd"/>
      <w:r>
        <w:rPr>
          <w:rStyle w:val="Dfinition"/>
        </w:rPr>
        <w:t xml:space="preserve"> Plutarch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proofErr w:type="spellStart"/>
      <w:r>
        <w:rPr>
          <w:rStyle w:val="Dfinition"/>
        </w:rPr>
        <w:t>sympos</w:t>
      </w:r>
      <w:proofErr w:type="spellEnd"/>
      <w:r>
        <w:rPr>
          <w:rStyle w:val="Dfinition"/>
        </w:rPr>
        <w:t xml:space="preserve">. lib. 7. </w:t>
      </w:r>
      <w:proofErr w:type="spellStart"/>
      <w:r>
        <w:rPr>
          <w:rStyle w:val="Dfinition"/>
        </w:rPr>
        <w:t>probl</w:t>
      </w:r>
      <w:proofErr w:type="spellEnd"/>
      <w:r>
        <w:rPr>
          <w:rStyle w:val="Dfinition"/>
        </w:rPr>
        <w:t xml:space="preserve">. 2 &amp; in lib. de sera </w:t>
      </w:r>
      <w:proofErr w:type="spellStart"/>
      <w:r>
        <w:rPr>
          <w:rStyle w:val="Dfinition"/>
        </w:rPr>
        <w:t>nu„minis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vindicta</w:t>
      </w:r>
      <w:proofErr w:type="spellEnd"/>
      <w:r>
        <w:rPr>
          <w:rStyle w:val="Dfinition"/>
        </w:rPr>
        <w:t xml:space="preserve">, non </w:t>
      </w:r>
      <w:proofErr w:type="spellStart"/>
      <w:r>
        <w:rPr>
          <w:rStyle w:val="Dfinition"/>
        </w:rPr>
        <w:t>itaque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mirum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Nicandri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</w:t>
      </w:r>
      <w:proofErr w:type="spellStart"/>
      <w:r>
        <w:rPr>
          <w:rStyle w:val="Dfinition"/>
        </w:rPr>
        <w:t>Scholiastem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putasse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Nicandri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grcARELIRE"/>
        </w:rPr>
        <w:t>ἡρύγγῳ</w:t>
      </w:r>
      <w:proofErr w:type="spellEnd"/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hanc</w:t>
      </w:r>
      <w:proofErr w:type="spellEnd"/>
      <w:r>
        <w:rPr>
          <w:rStyle w:val="Dfinition"/>
        </w:rPr>
        <w:t xml:space="preserve"> vim </w:t>
      </w:r>
      <w:proofErr w:type="spellStart"/>
      <w:r>
        <w:rPr>
          <w:rStyle w:val="Dfinition"/>
        </w:rPr>
        <w:t>inesse</w:t>
      </w:r>
      <w:proofErr w:type="spellEnd"/>
      <w:r>
        <w:rPr>
          <w:rStyle w:val="Dfinition"/>
        </w:rPr>
        <w:t xml:space="preserve">, sed </w:t>
      </w:r>
      <w:proofErr w:type="spellStart"/>
      <w:r>
        <w:rPr>
          <w:rStyle w:val="Dfinition"/>
        </w:rPr>
        <w:t>eam</w:t>
      </w:r>
      <w:proofErr w:type="spellEnd"/>
      <w:r>
        <w:rPr>
          <w:rStyle w:val="Dfinition"/>
        </w:rPr>
        <w:t xml:space="preserve"> cum Aristoteles </w:t>
      </w:r>
      <w:proofErr w:type="spellStart"/>
      <w:r>
        <w:rPr>
          <w:rStyle w:val="grcARELIRE"/>
        </w:rPr>
        <w:t>ἡρύγγῳ</w:t>
      </w:r>
      <w:proofErr w:type="spellEnd"/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confundere</w:t>
      </w:r>
      <w:proofErr w:type="spellEnd"/>
      <w:r>
        <w:rPr>
          <w:rStyle w:val="Dfinition"/>
        </w:rPr>
        <w:t xml:space="preserve"> non </w:t>
      </w:r>
      <w:proofErr w:type="spellStart"/>
      <w:r>
        <w:rPr>
          <w:rStyle w:val="Dfinition"/>
        </w:rPr>
        <w:t>debuit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Porro </w:t>
      </w:r>
      <w:proofErr w:type="spellStart"/>
      <w:r>
        <w:rPr>
          <w:rStyle w:val="Dfinition"/>
        </w:rPr>
        <w:t>quod</w:t>
      </w:r>
      <w:proofErr w:type="spellEnd"/>
      <w:r>
        <w:rPr>
          <w:rStyle w:val="Dfinition"/>
        </w:rPr>
        <w:t xml:space="preserve"> ad eryngium </w:t>
      </w:r>
      <w:proofErr w:type="spellStart"/>
      <w:r>
        <w:rPr>
          <w:rStyle w:val="Dfinition"/>
        </w:rPr>
        <w:t>herbam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spectat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illa</w:t>
      </w:r>
      <w:proofErr w:type="spellEnd"/>
      <w:r>
        <w:rPr>
          <w:rStyle w:val="Dfinition"/>
        </w:rPr>
        <w:br/>
        <w:t xml:space="preserve">cum </w:t>
      </w:r>
      <w:proofErr w:type="spellStart"/>
      <w:r>
        <w:rPr>
          <w:rStyle w:val="Dfinition"/>
        </w:rPr>
        <w:t>adoleuit</w:t>
      </w:r>
      <w:proofErr w:type="spellEnd"/>
      <w:r>
        <w:rPr>
          <w:rStyle w:val="Dfinition"/>
        </w:rPr>
        <w:t xml:space="preserve">, </w:t>
      </w:r>
      <w:proofErr w:type="spellStart"/>
      <w:r>
        <w:rPr>
          <w:rStyle w:val="Dfinition"/>
        </w:rPr>
        <w:t>complures</w:t>
      </w:r>
      <w:proofErr w:type="spellEnd"/>
      <w:r>
        <w:rPr>
          <w:rStyle w:val="Dfinition"/>
        </w:rPr>
        <w:t xml:space="preserve"> in </w:t>
      </w:r>
      <w:proofErr w:type="spellStart"/>
      <w:r>
        <w:rPr>
          <w:rStyle w:val="Dfinition"/>
        </w:rPr>
        <w:t>ea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ramulorum</w:t>
      </w:r>
      <w:proofErr w:type="spellEnd"/>
      <w:r>
        <w:rPr>
          <w:rStyle w:val="Dfinition"/>
        </w:rPr>
        <w:t xml:space="preserve"> striae</w:t>
      </w:r>
      <w:r>
        <w:rPr>
          <w:rStyle w:val="Dfinition"/>
        </w:rPr>
        <w:br/>
      </w:r>
      <w:proofErr w:type="spellStart"/>
      <w:r>
        <w:rPr>
          <w:rStyle w:val="Dfinition"/>
        </w:rPr>
        <w:t>rubent</w:t>
      </w:r>
      <w:proofErr w:type="spellEnd"/>
      <w:r>
        <w:rPr>
          <w:rStyle w:val="Dfinition"/>
        </w:rPr>
        <w:t xml:space="preserve">, in quorum </w:t>
      </w:r>
      <w:proofErr w:type="spellStart"/>
      <w:r>
        <w:rPr>
          <w:rStyle w:val="Dfinition"/>
        </w:rPr>
        <w:t>summitatibus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globosa</w:t>
      </w:r>
      <w:proofErr w:type="spellEnd"/>
      <w:r>
        <w:rPr>
          <w:rStyle w:val="Dfinition"/>
        </w:rPr>
        <w:t xml:space="preserve"> capitula</w:t>
      </w:r>
      <w:r>
        <w:rPr>
          <w:rStyle w:val="Dfinition"/>
        </w:rPr>
        <w:br/>
        <w:t xml:space="preserve">, </w:t>
      </w:r>
      <w:proofErr w:type="spellStart"/>
      <w:r>
        <w:rPr>
          <w:rStyle w:val="Dfinition"/>
        </w:rPr>
        <w:t>durarum</w:t>
      </w:r>
      <w:proofErr w:type="spellEnd"/>
      <w:r>
        <w:rPr>
          <w:rStyle w:val="Dfinition"/>
        </w:rPr>
        <w:t xml:space="preserve"> &amp; </w:t>
      </w:r>
      <w:proofErr w:type="spellStart"/>
      <w:r>
        <w:rPr>
          <w:rStyle w:val="Dfinition"/>
        </w:rPr>
        <w:t>acutissimarum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spinarum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ambitu</w:t>
      </w:r>
      <w:proofErr w:type="spellEnd"/>
      <w:r>
        <w:rPr>
          <w:rStyle w:val="Dfinition"/>
        </w:rPr>
        <w:br/>
        <w:t xml:space="preserve"> </w:t>
      </w:r>
      <w:proofErr w:type="spellStart"/>
      <w:r>
        <w:rPr>
          <w:rStyle w:val="Dfinition"/>
        </w:rPr>
        <w:t>stellatim</w:t>
      </w:r>
      <w:proofErr w:type="spellEnd"/>
      <w:r>
        <w:rPr>
          <w:rStyle w:val="Dfinition"/>
        </w:rPr>
        <w:t xml:space="preserve"> </w:t>
      </w:r>
      <w:proofErr w:type="spellStart"/>
      <w:r>
        <w:rPr>
          <w:rStyle w:val="Dfinition"/>
        </w:rPr>
        <w:t>circumuallantur</w:t>
      </w:r>
      <w:proofErr w:type="spellEnd"/>
      <w:r>
        <w:rPr>
          <w:rStyle w:val="Dfinition"/>
        </w:rPr>
        <w:t>. quorum color alias</w:t>
      </w:r>
      <w:r>
        <w:rPr>
          <w:rStyle w:val="Dfinition"/>
        </w:rPr>
        <w:br/>
      </w:r>
      <w:proofErr w:type="spellStart"/>
      <w:r>
        <w:rPr>
          <w:rStyle w:val="Dfinition"/>
        </w:rPr>
        <w:t>viridis</w:t>
      </w:r>
      <w:proofErr w:type="spellEnd"/>
      <w:r>
        <w:rPr>
          <w:rStyle w:val="Dfinition"/>
        </w:rPr>
        <w:t xml:space="preserve">, alias albus, </w:t>
      </w:r>
      <w:proofErr w:type="spellStart"/>
      <w:r>
        <w:rPr>
          <w:rStyle w:val="Dfinition"/>
        </w:rPr>
        <w:t>interdum</w:t>
      </w:r>
      <w:proofErr w:type="spellEnd"/>
      <w:r>
        <w:rPr>
          <w:rStyle w:val="Dfinition"/>
        </w:rPr>
        <w:t xml:space="preserve"> caeruleus </w:t>
      </w:r>
      <w:proofErr w:type="spellStart"/>
      <w:r>
        <w:rPr>
          <w:rStyle w:val="Dfinition"/>
        </w:rPr>
        <w:t>inuenitur</w:t>
      </w:r>
      <w:proofErr w:type="spell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  <w:lang w:val="it-IT"/>
        </w:rPr>
        <w:t>Radix oblonga, lata, foris nigra, interne candida,</w:t>
      </w:r>
      <w:r>
        <w:rPr>
          <w:rStyle w:val="Dfinition"/>
          <w:lang w:val="it-IT"/>
        </w:rPr>
        <w:br/>
        <w:t>pollicis crassitudine, odorata: vulgus centum capita</w:t>
      </w:r>
      <w:r>
        <w:rPr>
          <w:rStyle w:val="Dfinition"/>
          <w:lang w:val="it-IT"/>
        </w:rPr>
        <w:br/>
        <w:t xml:space="preserve"> appellat. Calfacit modicum, sed valde siccat</w:t>
      </w:r>
      <w:r>
        <w:rPr>
          <w:rStyle w:val="Dfinition"/>
          <w:lang w:val="it-IT"/>
        </w:rPr>
        <w:br/>
        <w:t>. Meminit eryngij cuiusdam montani Aetius</w:t>
      </w:r>
      <w:r>
        <w:rPr>
          <w:rStyle w:val="Dfinition"/>
          <w:lang w:val="it-IT"/>
        </w:rPr>
        <w:br/>
        <w:t>lib. 6. cap. 16. cui folia, inquit, angusta &amp; minora</w:t>
      </w:r>
      <w:r>
        <w:rPr>
          <w:rStyle w:val="Dfinition"/>
          <w:lang w:val="it-IT"/>
        </w:rPr>
        <w:br/>
        <w:t>, flores autem aurei &amp; oculis similes.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Πμγιον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etiam</w:t>
      </w:r>
      <w:proofErr w:type="spellEnd"/>
      <w:proofErr w:type="gramEnd"/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quibusdam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dictam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aloen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author</w:t>
      </w:r>
      <w:proofErr w:type="spellEnd"/>
      <w:r>
        <w:rPr>
          <w:rStyle w:val="Dfinition"/>
          <w:lang w:val="fr-FR"/>
        </w:rPr>
        <w:br/>
        <w:t xml:space="preserve"> est Dioscorides, forte à </w:t>
      </w:r>
      <w:proofErr w:type="spellStart"/>
      <w:r>
        <w:rPr>
          <w:rStyle w:val="Dfinition"/>
          <w:lang w:val="fr-FR"/>
        </w:rPr>
        <w:t>spinis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vtrique</w:t>
      </w:r>
      <w:proofErr w:type="spellEnd"/>
      <w:r>
        <w:rPr>
          <w:rStyle w:val="Dfinition"/>
          <w:lang w:val="fr-FR"/>
        </w:rPr>
        <w:br/>
        <w:t xml:space="preserve"> communes. In </w:t>
      </w:r>
      <w:proofErr w:type="spellStart"/>
      <w:r>
        <w:rPr>
          <w:rStyle w:val="Dfinition"/>
          <w:lang w:val="fr-FR"/>
        </w:rPr>
        <w:t>reliquis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nullam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prorsus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similitudinem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habent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proofErr w:type="spellStart"/>
      <w:r>
        <w:rPr>
          <w:rStyle w:val="orth"/>
        </w:rPr>
        <w:t>άθες</w:t>
      </w:r>
      <w:proofErr w:type="spellEnd"/>
      <w:r>
        <w:rPr>
          <w:rStyle w:val="Dfinition"/>
          <w:lang w:val="fr-FR"/>
        </w:rPr>
        <w:t xml:space="preserve">. </w:t>
      </w:r>
      <w:proofErr w:type="gramStart"/>
      <w:r>
        <w:rPr>
          <w:rStyle w:val="Dfinition"/>
          <w:lang w:val="fr-FR"/>
        </w:rPr>
        <w:t>affectio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heroica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melancholia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ditur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</w:t>
      </w:r>
      <w:proofErr w:type="spellStart"/>
      <w:r>
        <w:rPr>
          <w:rStyle w:val="Dfinition"/>
          <w:lang w:val="fr-FR"/>
        </w:rPr>
        <w:t>Gellio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noctium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Attic</w:t>
      </w:r>
      <w:proofErr w:type="spellEnd"/>
      <w:r>
        <w:rPr>
          <w:rStyle w:val="Dfinition"/>
          <w:lang w:val="fr-FR"/>
        </w:rPr>
        <w:t xml:space="preserve">. lib. 18. </w:t>
      </w:r>
      <w:proofErr w:type="gramStart"/>
      <w:r>
        <w:rPr>
          <w:rStyle w:val="Dfinition"/>
          <w:lang w:val="fr-FR"/>
        </w:rPr>
        <w:t>cap</w:t>
      </w:r>
      <w:proofErr w:type="gram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97. </w:t>
      </w:r>
      <w:proofErr w:type="spellStart"/>
      <w:proofErr w:type="gramStart"/>
      <w:r>
        <w:rPr>
          <w:rStyle w:val="Dfinition"/>
          <w:lang w:val="fr-FR"/>
        </w:rPr>
        <w:t>cuius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haec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 verba: </w:t>
      </w:r>
      <w:proofErr w:type="spellStart"/>
      <w:r>
        <w:rPr>
          <w:rStyle w:val="Dfinition"/>
          <w:lang w:val="fr-FR"/>
        </w:rPr>
        <w:t>Scitote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intempe„riem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istam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melancholia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paruis</w:t>
      </w:r>
      <w:proofErr w:type="spellEnd"/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necabiectis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ingenijs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accidere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ἀλλ</w:t>
      </w:r>
      <w:proofErr w:type="spellEnd"/>
      <w:r>
        <w:rPr>
          <w:rStyle w:val="Dfinition"/>
          <w:lang w:val="fr-FR"/>
        </w:rPr>
        <w:t xml:space="preserve">ʼ </w:t>
      </w:r>
      <w:proofErr w:type="spellStart"/>
      <w:r>
        <w:rPr>
          <w:rStyle w:val="grcARELIRE"/>
        </w:rPr>
        <w:t>εἶν</w:t>
      </w:r>
      <w:proofErr w:type="spellEnd"/>
      <w:r>
        <w:rPr>
          <w:rStyle w:val="grcARELIRE"/>
        </w:rPr>
        <w:t>αι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χεδὸν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τι</w:t>
      </w:r>
      <w:proofErr w:type="spellEnd"/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άθος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τοῦτο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ἡρωικὸν</w:t>
      </w:r>
      <w:proofErr w:type="spellEnd"/>
      <w:r>
        <w:rPr>
          <w:rStyle w:val="Dfinition"/>
          <w:lang w:val="fr-FR"/>
        </w:rPr>
        <w:t xml:space="preserve">, &amp; </w:t>
      </w:r>
      <w:proofErr w:type="spellStart"/>
      <w:r>
        <w:rPr>
          <w:rStyle w:val="Dfinition"/>
          <w:lang w:val="fr-FR"/>
        </w:rPr>
        <w:t>veritates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plerumque</w:t>
      </w:r>
      <w:proofErr w:type="spellEnd"/>
      <w:r>
        <w:rPr>
          <w:rStyle w:val="Dfinition"/>
          <w:lang w:val="fr-FR"/>
        </w:rPr>
        <w:t xml:space="preserve"> for„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titer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sed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respectum</w:t>
      </w:r>
      <w:proofErr w:type="spellEnd"/>
      <w:r>
        <w:rPr>
          <w:rStyle w:val="Dfinition"/>
          <w:lang w:val="fr-FR"/>
        </w:rPr>
        <w:t xml:space="preserve"> non </w:t>
      </w:r>
      <w:proofErr w:type="spellStart"/>
      <w:r>
        <w:rPr>
          <w:rStyle w:val="Dfinition"/>
          <w:lang w:val="fr-FR"/>
        </w:rPr>
        <w:t>habere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grcARELIRE"/>
        </w:rPr>
        <w:t>μήτε</w:t>
      </w:r>
      <w:proofErr w:type="spellEnd"/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μέτε</w:t>
      </w:r>
      <w:proofErr w:type="spellEnd"/>
      <w:r>
        <w:rPr>
          <w:rStyle w:val="grcARELIRE"/>
          <w:lang w:val="fr-FR"/>
        </w:rPr>
        <w:t xml:space="preserve"> </w:t>
      </w:r>
      <w:proofErr w:type="spellStart"/>
      <w:r>
        <w:rPr>
          <w:rStyle w:val="grcARELIRE"/>
        </w:rPr>
        <w:t>μέτρου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proofErr w:type="spellStart"/>
      <w:r>
        <w:rPr>
          <w:rStyle w:val="grcARELIRE"/>
        </w:rPr>
        <w:t>ἡθίσ</w:t>
      </w:r>
      <w:proofErr w:type="spellEnd"/>
      <w:r>
        <w:rPr>
          <w:rStyle w:val="grcARELIRE"/>
        </w:rPr>
        <w:t>ας</w:t>
      </w:r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apud</w:t>
      </w:r>
      <w:proofErr w:type="spellEnd"/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Hippocratem</w:t>
      </w:r>
      <w:proofErr w:type="spellEnd"/>
      <w:r>
        <w:rPr>
          <w:rStyle w:val="Dfinition"/>
          <w:lang w:val="fr-FR"/>
        </w:rPr>
        <w:t xml:space="preserve">, teste </w:t>
      </w:r>
      <w:proofErr w:type="spellStart"/>
      <w:r>
        <w:rPr>
          <w:rStyle w:val="Dfinition"/>
          <w:lang w:val="fr-FR"/>
        </w:rPr>
        <w:t>Galeno</w:t>
      </w:r>
      <w:proofErr w:type="spellEnd"/>
      <w:r>
        <w:rPr>
          <w:rStyle w:val="Dfinition"/>
          <w:lang w:val="fr-FR"/>
        </w:rPr>
        <w:t>: id</w:t>
      </w:r>
      <w:r>
        <w:rPr>
          <w:rStyle w:val="Dfinition"/>
          <w:lang w:val="fr-FR"/>
        </w:rPr>
        <w:br/>
        <w:t xml:space="preserve">est, Qui </w:t>
      </w:r>
      <w:proofErr w:type="spellStart"/>
      <w:r>
        <w:rPr>
          <w:rStyle w:val="Dfinition"/>
          <w:lang w:val="fr-FR"/>
        </w:rPr>
        <w:t>percolauit</w:t>
      </w:r>
      <w:proofErr w:type="spellEnd"/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proofErr w:type="spellStart"/>
      <w:r>
        <w:rPr>
          <w:rStyle w:val="grcARELIRE"/>
        </w:rPr>
        <w:t>ηη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quies</w:t>
      </w:r>
      <w:proofErr w:type="spellEnd"/>
      <w:proofErr w:type="gramEnd"/>
      <w:r>
        <w:rPr>
          <w:rStyle w:val="Dfinition"/>
          <w:lang w:val="fr-FR"/>
        </w:rPr>
        <w:t xml:space="preserve">. </w:t>
      </w:r>
      <w:proofErr w:type="spellStart"/>
      <w:proofErr w:type="gramStart"/>
      <w:r>
        <w:rPr>
          <w:rStyle w:val="Dfinition"/>
          <w:lang w:val="fr-FR"/>
        </w:rPr>
        <w:t>ocium</w:t>
      </w:r>
      <w:proofErr w:type="spellEnd"/>
      <w:proofErr w:type="gramEnd"/>
      <w:r>
        <w:rPr>
          <w:rStyle w:val="Dfinition"/>
          <w:lang w:val="fr-FR"/>
        </w:rPr>
        <w:t xml:space="preserve">. Est </w:t>
      </w:r>
      <w:proofErr w:type="spellStart"/>
      <w:r>
        <w:rPr>
          <w:rStyle w:val="Dfinition"/>
          <w:lang w:val="fr-FR"/>
        </w:rPr>
        <w:t>cessatio</w:t>
      </w:r>
      <w:proofErr w:type="spellEnd"/>
      <w:r>
        <w:rPr>
          <w:rStyle w:val="Dfinition"/>
          <w:lang w:val="fr-FR"/>
        </w:rPr>
        <w:t xml:space="preserve"> à motu. Ergo cum</w:t>
      </w:r>
      <w:r>
        <w:rPr>
          <w:rStyle w:val="Dfinition"/>
          <w:lang w:val="fr-FR"/>
        </w:rPr>
        <w:br/>
        <w:t xml:space="preserve">corpus </w:t>
      </w:r>
      <w:proofErr w:type="spellStart"/>
      <w:r>
        <w:rPr>
          <w:rStyle w:val="Dfinition"/>
          <w:lang w:val="fr-FR"/>
        </w:rPr>
        <w:t>aliquod</w:t>
      </w:r>
      <w:proofErr w:type="spellEnd"/>
      <w:r>
        <w:rPr>
          <w:rStyle w:val="Dfinition"/>
          <w:lang w:val="fr-FR"/>
        </w:rPr>
        <w:t xml:space="preserve"> ab </w:t>
      </w:r>
      <w:proofErr w:type="spellStart"/>
      <w:r>
        <w:rPr>
          <w:rStyle w:val="Dfinition"/>
          <w:lang w:val="fr-FR"/>
        </w:rPr>
        <w:t>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sub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quibus</w:t>
      </w:r>
      <w:proofErr w:type="spellEnd"/>
      <w:r>
        <w:rPr>
          <w:rStyle w:val="Dfinition"/>
          <w:lang w:val="fr-FR"/>
        </w:rPr>
        <w:t xml:space="preserve"> ante fuit in </w:t>
      </w:r>
      <w:proofErr w:type="spellStart"/>
      <w:r>
        <w:rPr>
          <w:rStyle w:val="Dfinition"/>
          <w:lang w:val="fr-FR"/>
        </w:rPr>
        <w:t>nulloimmutatur</w:t>
      </w:r>
      <w:proofErr w:type="spellEnd"/>
      <w:r>
        <w:rPr>
          <w:rStyle w:val="Dfinition"/>
          <w:lang w:val="fr-FR"/>
        </w:rPr>
        <w:br/>
        <w:t xml:space="preserve">, </w:t>
      </w:r>
      <w:proofErr w:type="spellStart"/>
      <w:r>
        <w:rPr>
          <w:rStyle w:val="Dfinition"/>
          <w:lang w:val="fr-FR"/>
        </w:rPr>
        <w:t>quiescere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proofErr w:type="gramStart"/>
      <w:r>
        <w:rPr>
          <w:rStyle w:val="Dfinition"/>
          <w:lang w:val="fr-FR"/>
        </w:rPr>
        <w:t>dicitur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vt si in </w:t>
      </w:r>
      <w:proofErr w:type="spellStart"/>
      <w:r>
        <w:rPr>
          <w:rStyle w:val="Dfinition"/>
          <w:lang w:val="fr-FR"/>
        </w:rPr>
        <w:t>aliquo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abijs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recedit</w:t>
      </w:r>
      <w:proofErr w:type="spellEnd"/>
      <w:r>
        <w:rPr>
          <w:rStyle w:val="Dfinition"/>
          <w:lang w:val="fr-FR"/>
        </w:rPr>
        <w:t xml:space="preserve">, secundum </w:t>
      </w:r>
      <w:proofErr w:type="spellStart"/>
      <w:r>
        <w:rPr>
          <w:rStyle w:val="Dfinition"/>
          <w:lang w:val="fr-FR"/>
        </w:rPr>
        <w:t>illud</w:t>
      </w:r>
      <w:proofErr w:type="spellEnd"/>
      <w:r>
        <w:rPr>
          <w:rStyle w:val="Dfinition"/>
          <w:lang w:val="fr-FR"/>
        </w:rPr>
        <w:t xml:space="preserve"> id </w:t>
      </w:r>
      <w:proofErr w:type="spellStart"/>
      <w:r>
        <w:rPr>
          <w:rStyle w:val="Dfinition"/>
          <w:lang w:val="fr-FR"/>
        </w:rPr>
        <w:t>moueri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br/>
        <w:t xml:space="preserve">cum </w:t>
      </w:r>
      <w:proofErr w:type="spellStart"/>
      <w:r>
        <w:rPr>
          <w:rStyle w:val="Dfinition"/>
          <w:lang w:val="fr-FR"/>
        </w:rPr>
        <w:t>multis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corpus à statu in quo erat </w:t>
      </w:r>
      <w:proofErr w:type="spellStart"/>
      <w:r>
        <w:rPr>
          <w:rStyle w:val="Dfinition"/>
          <w:lang w:val="fr-FR"/>
        </w:rPr>
        <w:t>recedere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possit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multisque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dicatur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totidem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modis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dicetur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quiescere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vbi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moueri</w:t>
      </w:r>
      <w:proofErr w:type="spellEnd"/>
      <w:r>
        <w:rPr>
          <w:rStyle w:val="Dfinition"/>
          <w:lang w:val="fr-FR"/>
        </w:rPr>
        <w:br/>
      </w:r>
      <w:proofErr w:type="spellStart"/>
      <w:proofErr w:type="gramStart"/>
      <w:r>
        <w:rPr>
          <w:rStyle w:val="Dfinition"/>
          <w:lang w:val="fr-FR"/>
        </w:rPr>
        <w:t>desierit</w:t>
      </w:r>
      <w:proofErr w:type="spellEnd"/>
      <w:r>
        <w:rPr>
          <w:rStyle w:val="Dfinition"/>
          <w:lang w:val="fr-FR"/>
        </w:rPr>
        <w:t>:</w:t>
      </w:r>
      <w:proofErr w:type="gram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aliud</w:t>
      </w:r>
      <w:proofErr w:type="spellEnd"/>
      <w:r>
        <w:rPr>
          <w:rStyle w:val="Dfinition"/>
          <w:lang w:val="fr-FR"/>
        </w:rPr>
        <w:t xml:space="preserve"> est </w:t>
      </w:r>
      <w:proofErr w:type="spellStart"/>
      <w:r>
        <w:rPr>
          <w:rStyle w:val="Dfinition"/>
          <w:lang w:val="fr-FR"/>
        </w:rPr>
        <w:t>quam</w:t>
      </w:r>
      <w:proofErr w:type="spellEnd"/>
      <w:r>
        <w:rPr>
          <w:rStyle w:val="Dfinition"/>
          <w:lang w:val="fr-FR"/>
        </w:rPr>
        <w:t xml:space="preserve"> motus</w:t>
      </w:r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priuatio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Quare vt contrarium contrario,</w:t>
      </w:r>
      <w:r>
        <w:rPr>
          <w:rStyle w:val="Dfinition"/>
          <w:lang w:val="it-IT"/>
        </w:rPr>
        <w:br/>
        <w:t>ita quies motui semper succedit, cuiuscumque</w:t>
      </w:r>
      <w:r>
        <w:rPr>
          <w:rStyle w:val="Dfinition"/>
          <w:lang w:val="it-IT"/>
        </w:rPr>
        <w:br/>
        <w:t>generis motus ille sit qui praecesserit. Itaque cum</w:t>
      </w:r>
      <w:r>
        <w:rPr>
          <w:rStyle w:val="Dfinition"/>
          <w:lang w:val="it-IT"/>
        </w:rPr>
        <w:br/>
        <w:t>omnis motus apud medicos genere duplex sit, in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qualitate &amp; loco, vel ex ijs duobus compositus,</w:t>
      </w:r>
      <w:r>
        <w:rPr>
          <w:rStyle w:val="Dfinition"/>
          <w:lang w:val="it-IT"/>
        </w:rPr>
        <w:br/>
        <w:t>patet quietem quoque geminam esse, &amp; sicut</w:t>
      </w:r>
      <w:r>
        <w:rPr>
          <w:rStyle w:val="Dfinition"/>
          <w:lang w:val="it-IT"/>
        </w:rPr>
        <w:br/>
        <w:t>omnibus ijs motibus communis est prioris status</w:t>
      </w:r>
      <w:r>
        <w:rPr>
          <w:rStyle w:val="Dfinition"/>
          <w:lang w:val="it-IT"/>
        </w:rPr>
        <w:br/>
        <w:t xml:space="preserve"> immutatio, ita è diuerso quietibus prioris status</w:t>
      </w:r>
      <w:r>
        <w:rPr>
          <w:rStyle w:val="Dfinition"/>
          <w:lang w:val="it-IT"/>
        </w:rPr>
        <w:br/>
        <w:t xml:space="preserve"> conseruationem. Cumque natura certa quadam</w:t>
      </w:r>
      <w:r>
        <w:rPr>
          <w:rStyle w:val="Dfinition"/>
          <w:lang w:val="it-IT"/>
        </w:rPr>
        <w:br/>
        <w:t xml:space="preserve"> contrariorum moderatione vitam nostram</w:t>
      </w:r>
      <w:r>
        <w:rPr>
          <w:rStyle w:val="Dfinition"/>
          <w:lang w:val="it-IT"/>
        </w:rPr>
        <w:br/>
        <w:t>contineri voluerit, patet etiam quietem omnium</w:t>
      </w:r>
      <w:r>
        <w:rPr>
          <w:rStyle w:val="Dfinition"/>
          <w:lang w:val="it-IT"/>
        </w:rPr>
        <w:br/>
        <w:t xml:space="preserve"> quae in nobis mouentur, esse communem.</w:t>
      </w:r>
      <w:r>
        <w:rPr>
          <w:rStyle w:val="Dfinition"/>
          <w:lang w:val="it-IT"/>
        </w:rPr>
        <w:br/>
      </w:r>
      <w:proofErr w:type="spellStart"/>
      <w:r w:rsidRPr="00BB4D9C">
        <w:rPr>
          <w:rStyle w:val="Dfinition"/>
          <w:lang w:val="fr-FR"/>
        </w:rPr>
        <w:t>Proinde</w:t>
      </w:r>
      <w:proofErr w:type="spellEnd"/>
      <w:r w:rsidRPr="00BB4D9C">
        <w:rPr>
          <w:rStyle w:val="Dfinition"/>
          <w:lang w:val="fr-FR"/>
        </w:rPr>
        <w:t xml:space="preserve"> factum est vt </w:t>
      </w:r>
      <w:proofErr w:type="spellStart"/>
      <w:r w:rsidRPr="00BB4D9C">
        <w:rPr>
          <w:rStyle w:val="Dfinition"/>
          <w:lang w:val="fr-FR"/>
        </w:rPr>
        <w:t>somnus</w:t>
      </w:r>
      <w:proofErr w:type="spellEnd"/>
      <w:r w:rsidRPr="00BB4D9C">
        <w:rPr>
          <w:rStyle w:val="Dfinition"/>
          <w:lang w:val="fr-FR"/>
        </w:rPr>
        <w:t xml:space="preserve"> (qui non est </w:t>
      </w:r>
      <w:proofErr w:type="spellStart"/>
      <w:r w:rsidRPr="00BB4D9C">
        <w:rPr>
          <w:rStyle w:val="Dfinition"/>
          <w:lang w:val="fr-FR"/>
        </w:rPr>
        <w:t>aliud</w:t>
      </w:r>
      <w:proofErr w:type="spellEnd"/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facultatis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animalis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quies</w:t>
      </w:r>
      <w:proofErr w:type="spellEnd"/>
      <w:r w:rsidRPr="00BB4D9C">
        <w:rPr>
          <w:rStyle w:val="Dfinition"/>
          <w:lang w:val="fr-FR"/>
        </w:rPr>
        <w:t xml:space="preserve">) </w:t>
      </w:r>
      <w:proofErr w:type="spellStart"/>
      <w:r w:rsidRPr="00BB4D9C">
        <w:rPr>
          <w:rStyle w:val="Dfinition"/>
          <w:lang w:val="fr-FR"/>
        </w:rPr>
        <w:t>vigilijs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interponeretur</w:t>
      </w:r>
      <w:proofErr w:type="spellEnd"/>
      <w:r w:rsidRPr="00BB4D9C">
        <w:rPr>
          <w:rStyle w:val="Dfinition"/>
          <w:lang w:val="fr-FR"/>
        </w:rPr>
        <w:br/>
        <w:t xml:space="preserve">, </w:t>
      </w:r>
      <w:proofErr w:type="spellStart"/>
      <w:r w:rsidRPr="00BB4D9C">
        <w:rPr>
          <w:rStyle w:val="Dfinition"/>
          <w:lang w:val="fr-FR"/>
        </w:rPr>
        <w:t>interque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vehementes</w:t>
      </w:r>
      <w:proofErr w:type="spellEnd"/>
      <w:r w:rsidRPr="00BB4D9C">
        <w:rPr>
          <w:rStyle w:val="Dfinition"/>
          <w:lang w:val="fr-FR"/>
        </w:rPr>
        <w:t xml:space="preserve"> corporis motus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atque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exercitationes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mediam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quietem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interuenire</w:t>
      </w:r>
      <w:proofErr w:type="spellEnd"/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oporteat</w:t>
      </w:r>
      <w:proofErr w:type="spellEnd"/>
      <w:r w:rsidRPr="00BB4D9C">
        <w:rPr>
          <w:rStyle w:val="Dfinition"/>
          <w:lang w:val="fr-FR"/>
        </w:rPr>
        <w:t xml:space="preserve">. </w:t>
      </w:r>
      <w:proofErr w:type="spellStart"/>
      <w:r w:rsidRPr="00BB4D9C">
        <w:rPr>
          <w:rStyle w:val="Dfinition"/>
          <w:lang w:val="fr-FR"/>
        </w:rPr>
        <w:t>Neque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enim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parua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eius</w:t>
      </w:r>
      <w:proofErr w:type="spellEnd"/>
      <w:r w:rsidRPr="00BB4D9C">
        <w:rPr>
          <w:rStyle w:val="Dfinition"/>
          <w:lang w:val="fr-FR"/>
        </w:rPr>
        <w:t xml:space="preserve"> vis est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tuenda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valetudine</w:t>
      </w:r>
      <w:proofErr w:type="spellEnd"/>
      <w:r w:rsidRPr="00BB4D9C">
        <w:rPr>
          <w:rStyle w:val="Dfinition"/>
          <w:lang w:val="fr-FR"/>
        </w:rPr>
        <w:t xml:space="preserve">, vt </w:t>
      </w:r>
      <w:proofErr w:type="spellStart"/>
      <w:r w:rsidRPr="00BB4D9C">
        <w:rPr>
          <w:rStyle w:val="Dfinition"/>
          <w:lang w:val="fr-FR"/>
        </w:rPr>
        <w:t>quae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spiritus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instaurando</w:t>
      </w:r>
      <w:proofErr w:type="spellEnd"/>
      <w:r w:rsidRPr="00BB4D9C">
        <w:rPr>
          <w:rStyle w:val="Dfinition"/>
          <w:lang w:val="fr-FR"/>
        </w:rPr>
        <w:t>,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calorem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natiuum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augendo</w:t>
      </w:r>
      <w:proofErr w:type="spellEnd"/>
      <w:r w:rsidRPr="00BB4D9C">
        <w:rPr>
          <w:rStyle w:val="Dfinition"/>
          <w:lang w:val="fr-FR"/>
        </w:rPr>
        <w:t xml:space="preserve">, &amp; </w:t>
      </w:r>
      <w:proofErr w:type="spellStart"/>
      <w:r w:rsidRPr="00BB4D9C">
        <w:rPr>
          <w:rStyle w:val="Dfinition"/>
          <w:lang w:val="fr-FR"/>
        </w:rPr>
        <w:t>lassitudinem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tollendo</w:t>
      </w:r>
      <w:proofErr w:type="spellEnd"/>
      <w:r w:rsidRPr="00BB4D9C">
        <w:rPr>
          <w:rStyle w:val="Dfinition"/>
          <w:lang w:val="fr-FR"/>
        </w:rPr>
        <w:br/>
        <w:t xml:space="preserve"> vitam </w:t>
      </w:r>
      <w:proofErr w:type="spellStart"/>
      <w:r w:rsidRPr="00BB4D9C">
        <w:rPr>
          <w:rStyle w:val="Dfinition"/>
          <w:lang w:val="fr-FR"/>
        </w:rPr>
        <w:t>retineat</w:t>
      </w:r>
      <w:proofErr w:type="spellEnd"/>
      <w:r w:rsidRPr="00BB4D9C">
        <w:rPr>
          <w:rStyle w:val="Dfinition"/>
          <w:lang w:val="fr-FR"/>
        </w:rPr>
        <w:t xml:space="preserve">. Sed cum </w:t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inter causas salubres</w:t>
      </w:r>
      <w:r w:rsidRPr="00BB4D9C">
        <w:rPr>
          <w:rStyle w:val="Dfinition"/>
          <w:lang w:val="fr-FR"/>
        </w:rPr>
        <w:br/>
        <w:t xml:space="preserve"> </w:t>
      </w:r>
      <w:proofErr w:type="spellStart"/>
      <w:r w:rsidRPr="00BB4D9C">
        <w:rPr>
          <w:rStyle w:val="Dfinition"/>
          <w:lang w:val="fr-FR"/>
        </w:rPr>
        <w:t>censeatur</w:t>
      </w:r>
      <w:proofErr w:type="spellEnd"/>
      <w:r w:rsidRPr="00BB4D9C">
        <w:rPr>
          <w:rStyle w:val="Dfinition"/>
          <w:lang w:val="fr-FR"/>
        </w:rPr>
        <w:t xml:space="preserve">, </w:t>
      </w:r>
      <w:proofErr w:type="spellStart"/>
      <w:r w:rsidRPr="00BB4D9C">
        <w:rPr>
          <w:rStyle w:val="Dfinition"/>
          <w:lang w:val="fr-FR"/>
        </w:rPr>
        <w:t>quarum</w:t>
      </w:r>
      <w:proofErr w:type="spellEnd"/>
      <w:r w:rsidRPr="00BB4D9C">
        <w:rPr>
          <w:rStyle w:val="Dfinition"/>
          <w:lang w:val="fr-FR"/>
        </w:rPr>
        <w:t xml:space="preserve"> recto </w:t>
      </w:r>
      <w:proofErr w:type="spellStart"/>
      <w:r w:rsidRPr="00BB4D9C">
        <w:rPr>
          <w:rStyle w:val="Dfinition"/>
          <w:lang w:val="fr-FR"/>
        </w:rPr>
        <w:t>vsu</w:t>
      </w:r>
      <w:proofErr w:type="spellEnd"/>
      <w:r w:rsidRPr="00BB4D9C">
        <w:rPr>
          <w:rStyle w:val="Dfinition"/>
          <w:lang w:val="fr-FR"/>
        </w:rPr>
        <w:t xml:space="preserve"> bene </w:t>
      </w:r>
      <w:proofErr w:type="spellStart"/>
      <w:r w:rsidRPr="00BB4D9C">
        <w:rPr>
          <w:rStyle w:val="Dfinition"/>
          <w:lang w:val="fr-FR"/>
        </w:rPr>
        <w:t>nobis</w:t>
      </w:r>
      <w:proofErr w:type="spellEnd"/>
      <w:r w:rsidRPr="00BB4D9C">
        <w:rPr>
          <w:rStyle w:val="Dfinition"/>
          <w:lang w:val="fr-FR"/>
        </w:rPr>
        <w:br/>
        <w:t xml:space="preserve">est, </w:t>
      </w:r>
      <w:proofErr w:type="spellStart"/>
      <w:r w:rsidRPr="00BB4D9C">
        <w:rPr>
          <w:rStyle w:val="Dfinition"/>
          <w:lang w:val="fr-FR"/>
        </w:rPr>
        <w:t>deprauato</w:t>
      </w:r>
      <w:proofErr w:type="spell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autem</w:t>
      </w:r>
      <w:proofErr w:type="spellEnd"/>
      <w:r w:rsidRPr="00BB4D9C">
        <w:rPr>
          <w:rStyle w:val="Dfinition"/>
          <w:lang w:val="fr-FR"/>
        </w:rPr>
        <w:t xml:space="preserve"> male, modus </w:t>
      </w:r>
      <w:proofErr w:type="spellStart"/>
      <w:r w:rsidRPr="00BB4D9C">
        <w:rPr>
          <w:rStyle w:val="Dfinition"/>
          <w:lang w:val="fr-FR"/>
        </w:rPr>
        <w:t>quoque</w:t>
      </w:r>
      <w:proofErr w:type="spellEnd"/>
      <w:r w:rsidRPr="00BB4D9C">
        <w:rPr>
          <w:rStyle w:val="Dfinition"/>
          <w:lang w:val="fr-FR"/>
        </w:rPr>
        <w:t xml:space="preserve"> in</w:t>
      </w:r>
      <w:r w:rsidRPr="00BB4D9C">
        <w:rPr>
          <w:rStyle w:val="Dfinition"/>
          <w:lang w:val="fr-FR"/>
        </w:rPr>
        <w:br/>
      </w:r>
      <w:proofErr w:type="spellStart"/>
      <w:r w:rsidRPr="00BB4D9C">
        <w:rPr>
          <w:rStyle w:val="Dfinition"/>
          <w:lang w:val="fr-FR"/>
        </w:rPr>
        <w:t>ea</w:t>
      </w:r>
      <w:proofErr w:type="spellEnd"/>
      <w:r w:rsidRPr="00BB4D9C">
        <w:rPr>
          <w:rStyle w:val="Dfinition"/>
          <w:lang w:val="fr-FR"/>
        </w:rPr>
        <w:t xml:space="preserve"> </w:t>
      </w:r>
      <w:proofErr w:type="gramStart"/>
      <w:r w:rsidRPr="00BB4D9C">
        <w:rPr>
          <w:rStyle w:val="Dfinition"/>
          <w:lang w:val="fr-FR"/>
        </w:rPr>
        <w:t>non minus</w:t>
      </w:r>
      <w:proofErr w:type="gramEnd"/>
      <w:r w:rsidRPr="00BB4D9C">
        <w:rPr>
          <w:rStyle w:val="Dfinition"/>
          <w:lang w:val="fr-FR"/>
        </w:rPr>
        <w:t xml:space="preserve"> </w:t>
      </w:r>
      <w:proofErr w:type="spellStart"/>
      <w:r w:rsidRPr="00BB4D9C">
        <w:rPr>
          <w:rStyle w:val="Dfinition"/>
          <w:lang w:val="fr-FR"/>
        </w:rPr>
        <w:t>quam</w:t>
      </w:r>
      <w:proofErr w:type="spellEnd"/>
      <w:r w:rsidRPr="00BB4D9C">
        <w:rPr>
          <w:rStyle w:val="Dfinition"/>
          <w:lang w:val="fr-FR"/>
        </w:rPr>
        <w:t xml:space="preserve"> in omni motu </w:t>
      </w:r>
      <w:proofErr w:type="spellStart"/>
      <w:r w:rsidRPr="00BB4D9C">
        <w:rPr>
          <w:rStyle w:val="Dfinition"/>
          <w:lang w:val="fr-FR"/>
        </w:rPr>
        <w:t>tenendus</w:t>
      </w:r>
      <w:proofErr w:type="spellEnd"/>
      <w:r w:rsidRPr="00BB4D9C">
        <w:rPr>
          <w:rStyle w:val="Dfinition"/>
          <w:lang w:val="fr-FR"/>
        </w:rPr>
        <w:t xml:space="preserve"> est.</w:t>
      </w:r>
      <w:r w:rsidRPr="00BB4D9C"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Quies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enim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infra </w:t>
      </w:r>
      <w:proofErr w:type="spellStart"/>
      <w:r>
        <w:rPr>
          <w:rStyle w:val="Dfinition"/>
          <w:lang w:val="fr-FR"/>
        </w:rPr>
        <w:t>modum</w:t>
      </w:r>
      <w:proofErr w:type="spellEnd"/>
      <w:r>
        <w:rPr>
          <w:rStyle w:val="Dfinition"/>
          <w:lang w:val="fr-FR"/>
        </w:rPr>
        <w:t xml:space="preserve"> est, </w:t>
      </w:r>
      <w:proofErr w:type="spellStart"/>
      <w:r>
        <w:rPr>
          <w:rStyle w:val="Dfinition"/>
          <w:lang w:val="fr-FR"/>
        </w:rPr>
        <w:t>tum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excedit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mala</w:t>
      </w:r>
      <w:proofErr w:type="spellEnd"/>
      <w:r>
        <w:rPr>
          <w:rStyle w:val="Dfinition"/>
          <w:lang w:val="fr-FR"/>
        </w:rPr>
        <w:t xml:space="preserve"> est. Ex </w:t>
      </w:r>
      <w:proofErr w:type="spellStart"/>
      <w:r>
        <w:rPr>
          <w:rStyle w:val="Dfinition"/>
          <w:lang w:val="fr-FR"/>
        </w:rPr>
        <w:t>quo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patet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omnem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quietem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relatione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dici</w:t>
      </w:r>
      <w:proofErr w:type="spellEnd"/>
      <w:r>
        <w:rPr>
          <w:rStyle w:val="Dfinition"/>
          <w:lang w:val="fr-FR"/>
        </w:rPr>
        <w:t xml:space="preserve"> ad </w:t>
      </w:r>
      <w:proofErr w:type="spellStart"/>
      <w:r>
        <w:rPr>
          <w:rStyle w:val="Dfinition"/>
          <w:lang w:val="fr-FR"/>
        </w:rPr>
        <w:t>suum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motum</w:t>
      </w:r>
      <w:proofErr w:type="spellEnd"/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TO.</w:t>
      </w:r>
      <w:r>
        <w:rPr>
          <w:rStyle w:val="Dfinition"/>
          <w:lang w:val="fr-FR"/>
        </w:rPr>
        <w:br/>
        <w:t xml:space="preserve">vt </w:t>
      </w:r>
      <w:proofErr w:type="spellStart"/>
      <w:r>
        <w:rPr>
          <w:rStyle w:val="Dfinition"/>
          <w:lang w:val="fr-FR"/>
        </w:rPr>
        <w:t>quantus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fuerit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tantam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quoque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illam</w:t>
      </w:r>
      <w:proofErr w:type="spellEnd"/>
      <w:r>
        <w:rPr>
          <w:rStyle w:val="Dfinition"/>
          <w:lang w:val="fr-FR"/>
        </w:rPr>
        <w:t xml:space="preserve"> esse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conueniat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Quiete namque parciore refici corpus</w:t>
      </w:r>
      <w:r>
        <w:rPr>
          <w:rStyle w:val="Dfinition"/>
          <w:lang w:val="it-IT"/>
        </w:rPr>
        <w:br/>
        <w:t xml:space="preserve"> nequit, immodica vero nimio redundat humore</w:t>
      </w:r>
      <w:r>
        <w:rPr>
          <w:rStyle w:val="Dfinition"/>
          <w:lang w:val="it-IT"/>
        </w:rPr>
        <w:br/>
        <w:t>, vel etiam (quod fieri posse Galenus comment</w:t>
      </w:r>
      <w:r>
        <w:rPr>
          <w:rStyle w:val="Dfinition"/>
          <w:lang w:val="it-IT"/>
        </w:rPr>
        <w:br/>
        <w:t xml:space="preserve">. 3. in lib. 7. </w:t>
      </w:r>
      <w:proofErr w:type="spellStart"/>
      <w:r>
        <w:rPr>
          <w:rStyle w:val="grcARELIRE"/>
        </w:rPr>
        <w:t>τῶ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proofErr w:type="spellStart"/>
      <w:r>
        <w:rPr>
          <w:rStyle w:val="grcARELIRE"/>
        </w:rPr>
        <w:t>ιδημ</w:t>
      </w:r>
      <w:proofErr w:type="spellEnd"/>
      <w:r>
        <w:rPr>
          <w:rStyle w:val="Dfinition"/>
          <w:lang w:val="it-IT"/>
        </w:rPr>
        <w:t>. annotauit) interdum</w:t>
      </w:r>
      <w:r>
        <w:rPr>
          <w:rStyle w:val="Dfinition"/>
          <w:lang w:val="it-IT"/>
        </w:rPr>
        <w:br/>
        <w:t>contabescit. Quorum quidem vtrumque non</w:t>
      </w:r>
      <w:r>
        <w:rPr>
          <w:rStyle w:val="Dfinition"/>
          <w:lang w:val="it-IT"/>
        </w:rPr>
        <w:br/>
        <w:t>propria vi &amp; natura quietis, sed ex accidenti contingit</w:t>
      </w:r>
      <w:r>
        <w:rPr>
          <w:rStyle w:val="Dfinition"/>
          <w:lang w:val="it-IT"/>
        </w:rPr>
        <w:br/>
        <w:t>. Quies enim nihil reuera est, vti nec tenebrae</w:t>
      </w:r>
      <w:r>
        <w:rPr>
          <w:rStyle w:val="Dfinition"/>
          <w:lang w:val="it-IT"/>
        </w:rPr>
        <w:br/>
        <w:t>, nec caecitas, nec silentium, sed mera priuatio</w:t>
      </w:r>
      <w:r>
        <w:rPr>
          <w:rStyle w:val="Dfinition"/>
          <w:lang w:val="it-IT"/>
        </w:rPr>
        <w:br/>
        <w:t>. Quamobrem nulla eius actio per se esse potest</w:t>
      </w:r>
      <w:r>
        <w:rPr>
          <w:rStyle w:val="Dfinition"/>
          <w:lang w:val="it-IT"/>
        </w:rPr>
        <w:br/>
        <w:t>, sed ex accidenti tantum, quod vel incommoda</w:t>
      </w:r>
      <w:r>
        <w:rPr>
          <w:rStyle w:val="Dfinition"/>
          <w:lang w:val="it-IT"/>
        </w:rPr>
        <w:br/>
        <w:t xml:space="preserve"> nimiae exercitationis quiete &amp; remissione</w:t>
      </w:r>
      <w:r>
        <w:rPr>
          <w:rStyle w:val="Dfinition"/>
          <w:lang w:val="it-IT"/>
        </w:rPr>
        <w:br/>
        <w:t>tempestiua declinentur, vel abundanti ocio exercitationis</w:t>
      </w:r>
      <w:r>
        <w:rPr>
          <w:rStyle w:val="Dfinition"/>
          <w:lang w:val="it-IT"/>
        </w:rPr>
        <w:br/>
        <w:t xml:space="preserve"> commodis priuemur &amp; tandem torpeamus</w:t>
      </w:r>
      <w:r>
        <w:rPr>
          <w:rStyle w:val="Dfinition"/>
          <w:lang w:val="it-IT"/>
        </w:rPr>
        <w:br/>
        <w:t xml:space="preserve">. </w:t>
      </w:r>
      <w:proofErr w:type="spellStart"/>
      <w:r>
        <w:rPr>
          <w:rStyle w:val="Dfinition"/>
          <w:lang w:val="fr-FR"/>
        </w:rPr>
        <w:t>Itaque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quies</w:t>
      </w:r>
      <w:proofErr w:type="spellEnd"/>
      <w:r>
        <w:rPr>
          <w:rStyle w:val="Dfinition"/>
          <w:lang w:val="fr-FR"/>
        </w:rPr>
        <w:t xml:space="preserve"> ex </w:t>
      </w:r>
      <w:proofErr w:type="spellStart"/>
      <w:r>
        <w:rPr>
          <w:rStyle w:val="Dfinition"/>
          <w:lang w:val="fr-FR"/>
        </w:rPr>
        <w:t>accidenti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refrigerat</w:t>
      </w:r>
      <w:proofErr w:type="spellEnd"/>
      <w:r>
        <w:rPr>
          <w:rStyle w:val="Dfinition"/>
          <w:lang w:val="fr-FR"/>
        </w:rPr>
        <w:t xml:space="preserve"> &amp;</w:t>
      </w:r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humectat</w:t>
      </w:r>
      <w:proofErr w:type="spellEnd"/>
      <w:r>
        <w:rPr>
          <w:rStyle w:val="Dfinition"/>
          <w:lang w:val="fr-FR"/>
        </w:rPr>
        <w:t xml:space="preserve">, corpus replet </w:t>
      </w:r>
      <w:proofErr w:type="spellStart"/>
      <w:r>
        <w:rPr>
          <w:rStyle w:val="Dfinition"/>
          <w:lang w:val="fr-FR"/>
        </w:rPr>
        <w:t>excrementis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neruos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debilitat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effoeminat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omniumque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partium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actiones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deteriores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reddit</w:t>
      </w:r>
      <w:proofErr w:type="spellEnd"/>
      <w:r>
        <w:rPr>
          <w:rStyle w:val="Dfinition"/>
          <w:lang w:val="fr-FR"/>
        </w:rPr>
        <w:t xml:space="preserve">. </w:t>
      </w:r>
      <w:proofErr w:type="spellStart"/>
      <w:r>
        <w:rPr>
          <w:rStyle w:val="Dfinition"/>
          <w:lang w:val="fr-FR"/>
        </w:rPr>
        <w:t>Quamquam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autem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quies</w:t>
      </w:r>
      <w:proofErr w:type="spellEnd"/>
      <w:r>
        <w:rPr>
          <w:rStyle w:val="Dfinition"/>
          <w:lang w:val="fr-FR"/>
        </w:rPr>
        <w:br/>
        <w:t xml:space="preserve">ex </w:t>
      </w:r>
      <w:proofErr w:type="spellStart"/>
      <w:r>
        <w:rPr>
          <w:rStyle w:val="Dfinition"/>
          <w:lang w:val="fr-FR"/>
        </w:rPr>
        <w:t>eorum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genere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videatur</w:t>
      </w:r>
      <w:proofErr w:type="spellEnd"/>
      <w:r>
        <w:rPr>
          <w:rStyle w:val="Dfinition"/>
          <w:lang w:val="fr-FR"/>
        </w:rPr>
        <w:t xml:space="preserve"> esse </w:t>
      </w:r>
      <w:proofErr w:type="spellStart"/>
      <w:r>
        <w:rPr>
          <w:rStyle w:val="Dfinition"/>
          <w:lang w:val="fr-FR"/>
        </w:rPr>
        <w:t>quae</w:t>
      </w:r>
      <w:proofErr w:type="spellEnd"/>
      <w:r>
        <w:rPr>
          <w:rStyle w:val="Dfinition"/>
          <w:lang w:val="fr-FR"/>
        </w:rPr>
        <w:t xml:space="preserve"> in </w:t>
      </w:r>
      <w:proofErr w:type="spellStart"/>
      <w:r>
        <w:rPr>
          <w:rStyle w:val="Dfinition"/>
          <w:lang w:val="fr-FR"/>
        </w:rPr>
        <w:t>nostra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potestate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sunt</w:t>
      </w:r>
      <w:proofErr w:type="spellEnd"/>
      <w:r>
        <w:rPr>
          <w:rStyle w:val="Dfinition"/>
          <w:lang w:val="fr-FR"/>
        </w:rPr>
        <w:t xml:space="preserve">, </w:t>
      </w:r>
      <w:proofErr w:type="spellStart"/>
      <w:r>
        <w:rPr>
          <w:rStyle w:val="Dfinition"/>
          <w:lang w:val="fr-FR"/>
        </w:rPr>
        <w:t>attamen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ita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comparatum</w:t>
      </w:r>
      <w:proofErr w:type="spellEnd"/>
      <w:r>
        <w:rPr>
          <w:rStyle w:val="Dfinition"/>
          <w:lang w:val="fr-FR"/>
        </w:rPr>
        <w:t xml:space="preserve"> est</w:t>
      </w:r>
      <w:r>
        <w:rPr>
          <w:rStyle w:val="Dfinition"/>
          <w:lang w:val="fr-FR"/>
        </w:rPr>
        <w:br/>
        <w:t xml:space="preserve">à </w:t>
      </w:r>
      <w:proofErr w:type="spellStart"/>
      <w:r>
        <w:rPr>
          <w:rStyle w:val="Dfinition"/>
          <w:lang w:val="fr-FR"/>
        </w:rPr>
        <w:t>natura</w:t>
      </w:r>
      <w:proofErr w:type="spellEnd"/>
      <w:r>
        <w:rPr>
          <w:rStyle w:val="Dfinition"/>
          <w:lang w:val="fr-FR"/>
        </w:rPr>
        <w:t xml:space="preserve">, vt inter duos motus </w:t>
      </w:r>
      <w:proofErr w:type="spellStart"/>
      <w:r>
        <w:rPr>
          <w:rStyle w:val="Dfinition"/>
          <w:lang w:val="fr-FR"/>
        </w:rPr>
        <w:t>contrarios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eam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t>mediam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interponi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necesse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sit</w:t>
      </w:r>
      <w:proofErr w:type="spellEnd"/>
      <w:r>
        <w:rPr>
          <w:rStyle w:val="Dfinition"/>
          <w:lang w:val="fr-FR"/>
        </w:rPr>
        <w:t xml:space="preserve">, quod non </w:t>
      </w:r>
      <w:proofErr w:type="spellStart"/>
      <w:r>
        <w:rPr>
          <w:rStyle w:val="Dfinition"/>
          <w:lang w:val="fr-FR"/>
        </w:rPr>
        <w:t>ferat</w:t>
      </w:r>
      <w:proofErr w:type="spellEnd"/>
      <w:r>
        <w:rPr>
          <w:rStyle w:val="Dfinition"/>
          <w:lang w:val="fr-FR"/>
        </w:rPr>
        <w:br/>
      </w:r>
      <w:proofErr w:type="spellStart"/>
      <w:r>
        <w:rPr>
          <w:rStyle w:val="Dfinition"/>
          <w:lang w:val="fr-FR"/>
        </w:rPr>
        <w:lastRenderedPageBreak/>
        <w:t>contrariorum</w:t>
      </w:r>
      <w:proofErr w:type="spellEnd"/>
      <w:r>
        <w:rPr>
          <w:rStyle w:val="Dfinition"/>
          <w:lang w:val="fr-FR"/>
        </w:rPr>
        <w:t xml:space="preserve"> ratio, vt </w:t>
      </w:r>
      <w:proofErr w:type="spellStart"/>
      <w:r>
        <w:rPr>
          <w:rStyle w:val="Dfinition"/>
          <w:lang w:val="fr-FR"/>
        </w:rPr>
        <w:t>secum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vniri</w:t>
      </w:r>
      <w:proofErr w:type="spellEnd"/>
      <w:r>
        <w:rPr>
          <w:rStyle w:val="Dfinition"/>
          <w:lang w:val="fr-FR"/>
        </w:rPr>
        <w:t xml:space="preserve"> </w:t>
      </w:r>
      <w:proofErr w:type="spellStart"/>
      <w:r>
        <w:rPr>
          <w:rStyle w:val="Dfinition"/>
          <w:lang w:val="fr-FR"/>
        </w:rPr>
        <w:t>continuarique</w:t>
      </w:r>
      <w:proofErr w:type="spellEnd"/>
      <w:r>
        <w:rPr>
          <w:rStyle w:val="Dfinition"/>
          <w:lang w:val="fr-FR"/>
        </w:rPr>
        <w:br/>
        <w:t xml:space="preserve"> </w:t>
      </w:r>
      <w:proofErr w:type="spellStart"/>
      <w:r>
        <w:rPr>
          <w:rStyle w:val="Dfinition"/>
          <w:lang w:val="fr-FR"/>
        </w:rPr>
        <w:t>possint</w:t>
      </w:r>
      <w:proofErr w:type="spellEnd"/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Nam prius contrarium motum natura</w:t>
      </w:r>
      <w:r>
        <w:rPr>
          <w:rStyle w:val="Dfinition"/>
          <w:lang w:val="it-IT"/>
        </w:rPr>
        <w:br/>
        <w:t xml:space="preserve"> ordiri non potest, quam priorem sedauerit:</w:t>
      </w:r>
      <w:r>
        <w:rPr>
          <w:rStyle w:val="Dfinition"/>
          <w:lang w:val="it-IT"/>
        </w:rPr>
        <w:br/>
        <w:t>atqui sedare, subsistere est &amp; quiescere. Exprimit</w:t>
      </w:r>
      <w:r>
        <w:rPr>
          <w:rStyle w:val="Dfinition"/>
          <w:lang w:val="it-IT"/>
        </w:rPr>
        <w:br/>
        <w:t xml:space="preserve"> ergo necessitas quoddam esse tempus inter</w:t>
      </w:r>
      <w:r>
        <w:rPr>
          <w:rStyle w:val="Dfinition"/>
          <w:lang w:val="it-IT"/>
        </w:rPr>
        <w:br/>
        <w:t>duos contrarios motus quo quies agatur. Id</w:t>
      </w:r>
      <w:r>
        <w:rPr>
          <w:rStyle w:val="Dfinition"/>
          <w:lang w:val="it-IT"/>
        </w:rPr>
        <w:br/>
        <w:t>quod in pulsu (qui cordis &amp; arteriarum motus</w:t>
      </w:r>
      <w:r>
        <w:rPr>
          <w:rStyle w:val="Dfinition"/>
          <w:lang w:val="it-IT"/>
        </w:rPr>
        <w:br/>
        <w:t>est) liquido obseruatur duobus motibus inter se</w:t>
      </w:r>
      <w:r>
        <w:rPr>
          <w:rStyle w:val="Dfinition"/>
          <w:lang w:val="it-IT"/>
        </w:rPr>
        <w:br/>
        <w:t>contrarijs constante, quorum vterque quietem</w:t>
      </w:r>
      <w:r>
        <w:rPr>
          <w:rStyle w:val="Dfinition"/>
          <w:lang w:val="it-IT"/>
        </w:rPr>
        <w:br/>
        <w:t>suam habet. Cum enim facta arteriae dilatatione</w:t>
      </w:r>
      <w:r>
        <w:rPr>
          <w:rStyle w:val="Dfinition"/>
          <w:lang w:val="it-IT"/>
        </w:rPr>
        <w:br/>
        <w:t>facultas pulsifica non possit eam comprimere</w:t>
      </w:r>
      <w:r>
        <w:rPr>
          <w:rStyle w:val="Dfinition"/>
          <w:lang w:val="it-IT"/>
        </w:rPr>
        <w:br/>
        <w:t>nisi à dilatando cessauerit, nec similiter absoluta</w:t>
      </w:r>
      <w:r>
        <w:rPr>
          <w:rStyle w:val="Dfinition"/>
          <w:lang w:val="it-IT"/>
        </w:rPr>
        <w:br/>
        <w:t>arteriae contractione eam denuo explicare, nisi</w:t>
      </w:r>
      <w:r>
        <w:rPr>
          <w:rStyle w:val="Dfinition"/>
          <w:lang w:val="it-IT"/>
        </w:rPr>
        <w:br/>
        <w:t>contrahendi finem fecerit, constat geminam esse</w:t>
      </w:r>
      <w:r>
        <w:rPr>
          <w:rStyle w:val="Dfinition"/>
          <w:lang w:val="it-IT"/>
        </w:rPr>
        <w:br/>
        <w:t>in singulis pulsibus quietem, vnam post peractam</w:t>
      </w:r>
      <w:r>
        <w:rPr>
          <w:rStyle w:val="Dfinition"/>
          <w:lang w:val="it-IT"/>
        </w:rPr>
        <w:br/>
        <w:t>diastolen quae externa siue supera alteram post</w:t>
      </w:r>
      <w:r>
        <w:rPr>
          <w:rStyle w:val="Dfinition"/>
          <w:lang w:val="it-IT"/>
        </w:rPr>
        <w:br/>
        <w:t>systolen, quae interna quies siue inferior appellatur</w:t>
      </w:r>
      <w:r>
        <w:rPr>
          <w:rStyle w:val="Dfinition"/>
          <w:lang w:val="it-IT"/>
        </w:rPr>
        <w:br/>
        <w:t>. Earum vtraque pars pulsus à medicis censetur</w:t>
      </w:r>
      <w:r>
        <w:rPr>
          <w:rStyle w:val="Dfinition"/>
          <w:lang w:val="it-IT"/>
        </w:rPr>
        <w:br/>
        <w:t>, non proprie quidem &amp; per se vt diastole atque</w:t>
      </w:r>
      <w:r>
        <w:rPr>
          <w:rStyle w:val="Dfinition"/>
          <w:lang w:val="it-IT"/>
        </w:rPr>
        <w:br/>
        <w:t xml:space="preserve"> systole, qui vere motus sunt, sed per accidens</w:t>
      </w:r>
      <w:r>
        <w:rPr>
          <w:rStyle w:val="Dfinition"/>
          <w:lang w:val="it-IT"/>
        </w:rPr>
        <w:br/>
        <w:t xml:space="preserve"> potius, quod reuera nihil sint, sed cessatio</w:t>
      </w:r>
      <w:r>
        <w:rPr>
          <w:rStyle w:val="Dfinition"/>
          <w:lang w:val="it-IT"/>
        </w:rPr>
        <w:br/>
        <w:t>tantum priuatioque motus. Conferunt tamen</w:t>
      </w:r>
      <w:r>
        <w:rPr>
          <w:rStyle w:val="Dfinition"/>
          <w:lang w:val="it-IT"/>
        </w:rPr>
        <w:br/>
        <w:t>&amp; illae plurimum tum ad pulsuum cognitionem,</w:t>
      </w:r>
      <w:r>
        <w:rPr>
          <w:rStyle w:val="Dfinition"/>
          <w:lang w:val="it-IT"/>
        </w:rPr>
        <w:br/>
        <w:t>tum ad praesagiendum ex pulsibus, sicut postea in</w:t>
      </w:r>
      <w:r>
        <w:rPr>
          <w:rStyle w:val="Dfinition"/>
          <w:lang w:val="it-IT"/>
        </w:rPr>
        <w:br/>
        <w:t xml:space="preserve">explicatione </w:t>
      </w:r>
      <w:proofErr w:type="spellStart"/>
      <w:r>
        <w:rPr>
          <w:rStyle w:val="grcARELIRE"/>
        </w:rPr>
        <w:t>τοῆ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σρυ</w:t>
      </w:r>
      <w:proofErr w:type="spellEnd"/>
      <w:r>
        <w:rPr>
          <w:rStyle w:val="Dfinition"/>
          <w:lang w:val="it-IT"/>
        </w:rPr>
        <w:t>s</w:t>
      </w:r>
      <w:proofErr w:type="spellStart"/>
      <w:r>
        <w:rPr>
          <w:rStyle w:val="grcARELIRE"/>
        </w:rPr>
        <w:t>μοῦ</w:t>
      </w:r>
      <w:proofErr w:type="spellEnd"/>
      <w:r>
        <w:rPr>
          <w:rStyle w:val="Dfinition"/>
          <w:lang w:val="it-IT"/>
        </w:rPr>
        <w:t xml:space="preserve"> dicemus.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Πριον</w:t>
      </w:r>
      <w:proofErr w:type="spellEnd"/>
      <w:r>
        <w:rPr>
          <w:rStyle w:val="Dfinition"/>
          <w:lang w:val="it-IT"/>
        </w:rPr>
        <w:t xml:space="preserve">. Scholiastes Nicandri dici tradit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ἄριον</w:t>
      </w:r>
      <w:proofErr w:type="spellEnd"/>
      <w:r>
        <w:rPr>
          <w:rStyle w:val="Dfinition"/>
          <w:lang w:val="it-IT"/>
        </w:rPr>
        <w:t xml:space="preserve"> apud Trallianum vertit interpres suminalem</w:t>
      </w:r>
      <w:r>
        <w:rPr>
          <w:rStyle w:val="Dfinition"/>
          <w:lang w:val="it-IT"/>
        </w:rPr>
        <w:br/>
        <w:t xml:space="preserve"> placentam: apud Galen. autem pannosam</w:t>
      </w:r>
      <w:r>
        <w:rPr>
          <w:rStyle w:val="Dfinition"/>
          <w:lang w:val="it-IT"/>
        </w:rPr>
        <w:br/>
        <w:t xml:space="preserve">&amp; laceram vestem significare videtur vt cum </w:t>
      </w:r>
      <w:proofErr w:type="spellStart"/>
      <w:r>
        <w:rPr>
          <w:rStyle w:val="grcARELIRE"/>
        </w:rPr>
        <w:t>ἔξη</w:t>
      </w:r>
      <w:proofErr w:type="spellEnd"/>
      <w:r>
        <w:rPr>
          <w:rStyle w:val="Dfinition"/>
          <w:lang w:val="it-IT"/>
        </w:rPr>
        <w:t>τριασμένον</w:t>
      </w:r>
      <w:r>
        <w:rPr>
          <w:rStyle w:val="Dfinition"/>
          <w:lang w:val="it-IT"/>
        </w:rPr>
        <w:br/>
        <w:t xml:space="preserve"> apud Hippocr. esse dicit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διὰ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</w:t>
      </w:r>
      <w:proofErr w:type="spellStart"/>
      <w:r>
        <w:rPr>
          <w:rStyle w:val="grcARELIRE"/>
        </w:rPr>
        <w:t>ρίυήθη</w:t>
      </w:r>
      <w:proofErr w:type="spellEnd"/>
      <w:r>
        <w:rPr>
          <w:rStyle w:val="Dfinition"/>
          <w:lang w:val="it-IT"/>
        </w:rPr>
        <w:t>μένον</w:t>
      </w:r>
      <w:r>
        <w:rPr>
          <w:rStyle w:val="Dfinition"/>
          <w:lang w:val="it-IT"/>
        </w:rPr>
        <w:br/>
        <w:t>, percolatum &amp; transmissum per pannum.</w:t>
      </w:r>
      <w:r>
        <w:rPr>
          <w:rStyle w:val="Dfinition"/>
          <w:lang w:val="it-IT"/>
        </w:rPr>
        <w:br/>
      </w:r>
      <w:proofErr w:type="spellStart"/>
      <w:r>
        <w:rPr>
          <w:rStyle w:val="orth"/>
        </w:rPr>
        <w:t>Ἠχρον</w:t>
      </w:r>
      <w:proofErr w:type="spellEnd"/>
      <w:r>
        <w:rPr>
          <w:rStyle w:val="Dfinition"/>
          <w:lang w:val="it-IT"/>
        </w:rPr>
        <w:t>. exponit proprie Galen. imum ventrem seu</w:t>
      </w:r>
      <w:r>
        <w:rPr>
          <w:rStyle w:val="Dfinition"/>
          <w:lang w:val="it-IT"/>
        </w:rPr>
        <w:br/>
        <w:t>regionem imam ventris quae vmbilicum &amp; pu¬6</w:t>
      </w:r>
      <w:r>
        <w:rPr>
          <w:rStyle w:val="Dfinition"/>
          <w:lang w:val="it-IT"/>
        </w:rPr>
        <w:br/>
        <w:t xml:space="preserve">denda interiacet; Sic &amp; Suidas vocat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τὸν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ὁμρ</w:t>
      </w:r>
      <w:proofErr w:type="spellEnd"/>
      <w:r>
        <w:rPr>
          <w:rStyle w:val="grcARELIRE"/>
        </w:rPr>
        <w:t>αλὲν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μέρος</w:t>
      </w:r>
      <w:proofErr w:type="spellEnd"/>
      <w:r>
        <w:rPr>
          <w:rStyle w:val="Dfinition"/>
          <w:lang w:val="it-IT"/>
        </w:rPr>
        <w:t xml:space="preserve">, vt &amp; Pollux li. 2. </w:t>
      </w:r>
      <w:proofErr w:type="spellStart"/>
      <w:r>
        <w:rPr>
          <w:rStyle w:val="grcARELIRE"/>
        </w:rPr>
        <w:t>ἥτρον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</w:t>
      </w:r>
      <w:proofErr w:type="spellStart"/>
      <w:r>
        <w:rPr>
          <w:rStyle w:val="grcARELIRE"/>
        </w:rPr>
        <w:t>ογάστειον</w:t>
      </w:r>
      <w:proofErr w:type="spellEnd"/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</w:r>
      <w:r>
        <w:rPr>
          <w:rStyle w:val="Dfinition"/>
          <w:lang w:val="it-IT"/>
        </w:rPr>
        <w:br/>
        <w:t>vsque ad pilos, qui supra pudenda sunt, vt ideme</w:t>
      </w:r>
      <w:r>
        <w:rPr>
          <w:rStyle w:val="Dfinition"/>
          <w:lang w:val="it-IT"/>
        </w:rPr>
        <w:br/>
        <w:t>sit quod è</w:t>
      </w:r>
      <w:proofErr w:type="spellStart"/>
      <w:r>
        <w:rPr>
          <w:rStyle w:val="grcARELIRE"/>
        </w:rPr>
        <w:t>ρή</w:t>
      </w:r>
      <w:proofErr w:type="spellEnd"/>
      <w:r>
        <w:rPr>
          <w:rStyle w:val="grcARELIRE"/>
        </w:rPr>
        <w:t>βαιον</w:t>
      </w:r>
      <w:r>
        <w:rPr>
          <w:rStyle w:val="Dfinition"/>
          <w:lang w:val="it-IT"/>
        </w:rPr>
        <w:t>: Rectius itaque à Marcello redditurimus</w:t>
      </w:r>
      <w:r>
        <w:rPr>
          <w:rStyle w:val="Dfinition"/>
          <w:lang w:val="it-IT"/>
        </w:rPr>
        <w:br/>
        <w:t xml:space="preserve"> venter quam ab Hermolao, pubes,</w:t>
      </w:r>
      <w:r>
        <w:rPr>
          <w:rStyle w:val="Dfinition"/>
          <w:lang w:val="it-IT"/>
        </w:rPr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ρον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τὰ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ἡτρ</w:t>
      </w:r>
      <w:proofErr w:type="spellEnd"/>
      <w:r>
        <w:rPr>
          <w:rStyle w:val="grcARELIRE"/>
        </w:rPr>
        <w:t>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</w:t>
      </w:r>
      <w:proofErr w:type="spellStart"/>
      <w:r>
        <w:rPr>
          <w:rStyle w:val="grcARELIRE"/>
        </w:rPr>
        <w:t>ρι</w:t>
      </w:r>
      <w:proofErr w:type="spellEnd"/>
      <w:r>
        <w:rPr>
          <w:rStyle w:val="grcARELIRE"/>
        </w:rPr>
        <w:t>αῖα</w:t>
      </w:r>
      <w:r>
        <w:rPr>
          <w:rStyle w:val="Dfinition"/>
          <w:lang w:val="it-IT"/>
        </w:rPr>
        <w:t xml:space="preserve"> dicuntur</w:t>
      </w:r>
      <w:r>
        <w:rPr>
          <w:rStyle w:val="Dfinition"/>
          <w:lang w:val="it-IT"/>
        </w:rPr>
        <w:br/>
        <w:t xml:space="preserve">, id est, ea quae ad </w:t>
      </w:r>
      <w:proofErr w:type="spellStart"/>
      <w:r>
        <w:rPr>
          <w:rStyle w:val="grcARELIRE"/>
        </w:rPr>
        <w:t>τὸ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ἢτρον</w:t>
      </w:r>
      <w:proofErr w:type="spellEnd"/>
      <w:r>
        <w:rPr>
          <w:rStyle w:val="Dfinition"/>
          <w:lang w:val="it-IT"/>
        </w:rPr>
        <w:t xml:space="preserve"> pertinent. 4</w:t>
      </w:r>
      <w:r>
        <w:rPr>
          <w:rStyle w:val="Dfinition"/>
          <w:lang w:val="it-IT"/>
        </w:rPr>
        <w:br/>
      </w:r>
      <w:proofErr w:type="spellStart"/>
      <w:r>
        <w:rPr>
          <w:rStyle w:val="grcARELIRE"/>
        </w:rPr>
        <w:t>Ἡρ</w:t>
      </w:r>
      <w:proofErr w:type="spellEnd"/>
      <w:r>
        <w:rPr>
          <w:rStyle w:val="grcARELIRE"/>
        </w:rPr>
        <w:t>αςί</w:t>
      </w:r>
      <w:r>
        <w:rPr>
          <w:rStyle w:val="Dfinition"/>
          <w:lang w:val="it-IT"/>
        </w:rPr>
        <w:t>s. emplastri nomen ad inducendam cicatricem</w:t>
      </w:r>
      <w:r>
        <w:rPr>
          <w:rStyle w:val="Dfinition"/>
          <w:lang w:val="it-IT"/>
        </w:rPr>
        <w:br/>
        <w:t xml:space="preserve"> optimi. Parabatur ex testa ea maxime quae</w:t>
      </w:r>
      <w:r>
        <w:rPr>
          <w:rStyle w:val="Dfinition"/>
          <w:lang w:val="it-IT"/>
        </w:rPr>
        <w:br/>
        <w:t>in fornacibus vsta esset, eo quod desiccandi abstergendique</w:t>
      </w:r>
      <w:r>
        <w:rPr>
          <w:rStyle w:val="Dfinition"/>
          <w:lang w:val="it-IT"/>
        </w:rPr>
        <w:br/>
        <w:t xml:space="preserve"> vim maiorem haberet.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</w:t>
      </w:r>
      <w:proofErr w:type="spellStart"/>
      <w:r>
        <w:rPr>
          <w:rStyle w:val="grcARELIRE"/>
        </w:rPr>
        <w:t>ᾶτ</w:t>
      </w:r>
      <w:proofErr w:type="spellEnd"/>
      <w:r>
        <w:rPr>
          <w:rStyle w:val="grcARELIRE"/>
        </w:rPr>
        <w:t>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τῶν</w:t>
      </w:r>
      <w:proofErr w:type="spellEnd"/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ὀρθ</w:t>
      </w:r>
      <w:proofErr w:type="spellEnd"/>
      <w:r>
        <w:rPr>
          <w:rStyle w:val="grcARELIRE"/>
        </w:rPr>
        <w:t>αλμῶν</w:t>
      </w:r>
      <w:r>
        <w:rPr>
          <w:rStyle w:val="grcARELIRE"/>
          <w:lang w:val="it-IT"/>
        </w:rPr>
        <w:t xml:space="preserve"> </w:t>
      </w:r>
      <w:proofErr w:type="spellStart"/>
      <w:r>
        <w:rPr>
          <w:rStyle w:val="grcARELIRE"/>
        </w:rPr>
        <w:t>ει</w:t>
      </w:r>
      <w:proofErr w:type="spellEnd"/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proofErr w:type="spellStart"/>
      <w:r>
        <w:rPr>
          <w:rStyle w:val="grcARELIRE"/>
        </w:rPr>
        <w:t>ἀριγρ</w:t>
      </w:r>
      <w:proofErr w:type="spellEnd"/>
      <w:r>
        <w:rPr>
          <w:rStyle w:val="grcARELIRE"/>
        </w:rPr>
        <w:t>αρὴ</w:t>
      </w:r>
      <w:r>
        <w:rPr>
          <w:rStyle w:val="Dfinition"/>
          <w:lang w:val="it-IT"/>
        </w:rPr>
        <w:t>, id est, totus oculorum ambitus.</w:t>
      </w:r>
    </w:p>
    <w:sectPr w:rsidR="003152E5" w:rsidRPr="00BB4D9C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44DA6"/>
    <w:multiLevelType w:val="multilevel"/>
    <w:tmpl w:val="4B02E6C8"/>
    <w:lvl w:ilvl="0">
      <w:start w:val="103"/>
      <w:numFmt w:val="decimal"/>
      <w:pStyle w:val="pb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62D41EB9"/>
    <w:multiLevelType w:val="multilevel"/>
    <w:tmpl w:val="879E4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78653423">
    <w:abstractNumId w:val="0"/>
  </w:num>
  <w:num w:numId="2" w16cid:durableId="160807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2E5"/>
    <w:rsid w:val="00053AAC"/>
    <w:rsid w:val="003152E5"/>
    <w:rsid w:val="00B259BF"/>
    <w:rsid w:val="00B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3C67"/>
  <w15:docId w15:val="{EC23C401-CA1C-4AF8-AEEF-C8DD9A66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0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1168" w:vert="1"/>
    </w:rPr>
  </w:style>
  <w:style w:type="character" w:customStyle="1" w:styleId="Caractresdenotedefin">
    <w:name w:val="Caractères de note de fin"/>
    <w:qFormat/>
  </w:style>
  <w:style w:type="character" w:customStyle="1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pb">
    <w:name w:val="&lt;pb&gt;"/>
    <w:basedOn w:val="Normal"/>
    <w:qFormat/>
    <w:pPr>
      <w:numPr>
        <w:numId w:val="1"/>
      </w:numPr>
    </w:pPr>
    <w:rPr>
      <w:color w:val="B2B2B2"/>
    </w:rPr>
  </w:style>
  <w:style w:type="paragraph" w:customStyle="1" w:styleId="pbdesgoris">
    <w:name w:val="&lt;pb_desgoris&gt;"/>
    <w:basedOn w:val="Normal"/>
    <w:qFormat/>
    <w:pPr>
      <w:tabs>
        <w:tab w:val="left" w:pos="397"/>
      </w:tabs>
      <w:ind w:left="754" w:hanging="397"/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446</Pages>
  <Words>130291</Words>
  <Characters>742659</Characters>
  <Application>Microsoft Office Word</Application>
  <DocSecurity>0</DocSecurity>
  <Lines>6188</Lines>
  <Paragraphs>1742</Paragraphs>
  <ScaleCrop>false</ScaleCrop>
  <Company/>
  <LinksUpToDate>false</LinksUpToDate>
  <CharactersWithSpaces>871208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13</cp:revision>
  <dcterms:created xsi:type="dcterms:W3CDTF">2023-03-21T09:42:00Z</dcterms:created>
  <dcterms:modified xsi:type="dcterms:W3CDTF">2024-07-23T08:41:00Z</dcterms:modified>
  <dc:language>fr-FR</dc:language>
</cp:coreProperties>
</file>