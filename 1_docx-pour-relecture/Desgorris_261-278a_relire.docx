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Style w:val="GrcARELIRE"/>
        </w:rPr>
      </w:pPr>
      <w:r>
        <w:rPr/>
      </w:r>
    </w:p>
    <w:p>
      <w:pPr>
        <w:pStyle w:val="Pbdesgoris"/>
        <w:numPr>
          <w:ilvl w:val="0"/>
          <w:numId w:val="1"/>
        </w:numPr>
        <w:rPr/>
      </w:pPr>
      <w:r>
        <w:rPr>
          <w:rStyle w:val="Dfinition"/>
        </w:rPr>
        <w:t xml:space="preserve"> </w:t>
      </w: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Orth"/>
        </w:rPr>
        <w:t>Aμα</w:t>
      </w:r>
      <w:r>
        <w:rPr>
          <w:rStyle w:val="Dfinition"/>
        </w:rPr>
        <w:t>. medicamentum, reme¬</w:t>
        <w:br/>
        <w:t>dium, item &amp; sanatio pro</w:t>
        <w:br/>
        <w:t xml:space="preserve">quo Ionice </w:t>
      </w:r>
      <w:r>
        <w:rPr>
          <w:rStyle w:val="GrcARELIRE"/>
        </w:rPr>
        <w:t>ἴναα</w:t>
      </w:r>
      <w:r>
        <w:rPr>
          <w:rStyle w:val="Dfinition"/>
        </w:rPr>
        <w:t>.</w:t>
        <w:br/>
      </w:r>
      <w:r>
        <w:rPr>
          <w:rStyle w:val="Orth"/>
        </w:rPr>
        <w:t>Γαμολιχοῦ ἄλεε</w:t>
      </w:r>
      <w:r>
        <w:rPr>
          <w:rStyle w:val="Dfinition"/>
        </w:rPr>
        <w:t>. sales Iamblichi.</w:t>
        <w:br/>
        <w:t>Genus est salis ex multis re¬</w:t>
        <w:br/>
        <w:t>rum generibus compositi.</w:t>
        <w:br/>
        <w:t>cui vis maxima crudos humores concoquendi.</w:t>
        <w:br/>
        <w:t xml:space="preserve">vide in dictione </w:t>
      </w:r>
      <w:r>
        <w:rPr>
          <w:rStyle w:val="GrcARELIRE"/>
        </w:rPr>
        <w:t>ἄλς</w:t>
      </w:r>
      <w:r>
        <w:rPr>
          <w:rStyle w:val="Dfinition"/>
        </w:rPr>
        <w:t>. Compositionem eius fecit</w:t>
        <w:br/>
        <w:t>lamblichus.</w:t>
        <w:br/>
        <w:t xml:space="preserve">Scribe </w:t>
      </w:r>
      <w:r>
        <w:rPr>
          <w:rStyle w:val="GrcARELIRE"/>
        </w:rPr>
        <w:t>ἰαμβλίχου</w:t>
      </w:r>
      <w:r>
        <w:rPr>
          <w:rStyle w:val="Dfinition"/>
        </w:rPr>
        <w:t xml:space="preserve"> ex Suida.</w:t>
        <w:br/>
        <w:t>Ca</w:t>
      </w:r>
      <w:r>
        <w:rPr>
          <w:rStyle w:val="GrcARELIRE"/>
        </w:rPr>
        <w:t>ά</w:t>
      </w:r>
      <w:r>
        <w:rPr>
          <w:rStyle w:val="Dfinition"/>
        </w:rPr>
        <w:t>. est olus syluestre, humi serpens, copioso la¬</w:t>
        <w:br/>
        <w:t>cte succulentum, flore candido, folio vno, sed ita</w:t>
        <w:br/>
        <w:t>implicato vt plura videantur, foris margine in an¬</w:t>
        <w:br/>
        <w:t>gulos exeunte. Plinius florem eius Concilium ait</w:t>
        <w:br/>
        <w:t>appellari. Putatur non multum ab ea dissidere</w:t>
        <w:br/>
        <w:t>quam Gallicum vulgus liseronem vocat.</w:t>
        <w:br/>
        <w:t xml:space="preserve">Sed scribendum videtur per </w:t>
      </w:r>
      <w:r>
        <w:rPr>
          <w:rStyle w:val="GrcARELIRE"/>
        </w:rPr>
        <w:t>ῳ</w:t>
      </w:r>
      <w:r>
        <w:rPr>
          <w:rStyle w:val="Dfinition"/>
        </w:rPr>
        <w:t xml:space="preserve">. </w:t>
      </w:r>
      <w:r>
        <w:rPr>
          <w:rStyle w:val="GrcARELIRE"/>
        </w:rPr>
        <w:t>ἰασιώνη</w:t>
      </w:r>
      <w:r>
        <w:rPr>
          <w:rStyle w:val="Dfinition"/>
        </w:rPr>
        <w:t xml:space="preserve"> vt legere</w:t>
        <w:br/>
      </w:r>
      <w:r>
        <w:rPr>
          <w:rStyle w:val="Guillemetdegoris"/>
        </w:rPr>
        <w:t>„</w:t>
      </w:r>
      <w:r>
        <w:rPr>
          <w:rStyle w:val="Dfinition"/>
        </w:rPr>
        <w:t>est apud Theophr. lib. 1. cap. 21. qui hoc olus nu¬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merat inter </w:t>
      </w:r>
      <w:r>
        <w:rPr>
          <w:rStyle w:val="GrcARELIRE"/>
        </w:rPr>
        <w:t>τὰ μονόφυλλα διαχραφὴν ἔχοντα μόνον τῶν</w:t>
      </w:r>
      <w:r>
        <w:rPr>
          <w:rStyle w:val="Dfinition"/>
        </w:rPr>
        <w:br/>
      </w:r>
      <w:r>
        <w:rPr>
          <w:rStyle w:val="GrcARELIRE"/>
        </w:rPr>
        <w:t>πλειόνων</w:t>
      </w:r>
      <w:r>
        <w:rPr>
          <w:rStyle w:val="Dfinition"/>
        </w:rPr>
        <w:t>.</w:t>
        <w:br/>
      </w:r>
      <w:r>
        <w:rPr>
          <w:rStyle w:val="Orth"/>
        </w:rPr>
        <w:t>Ιύσαη</w:t>
      </w:r>
      <w:r>
        <w:rPr>
          <w:rStyle w:val="Dfinition"/>
        </w:rPr>
        <w:t xml:space="preserve">, &amp; </w:t>
      </w:r>
      <w:r>
        <w:rPr>
          <w:rStyle w:val="GrcARELIRE"/>
        </w:rPr>
        <w:t>ἰάσμινον μυρον</w:t>
      </w:r>
      <w:r>
        <w:rPr>
          <w:rStyle w:val="Dfinition"/>
        </w:rPr>
        <w:t>. dictum vnguentum quod¬</w:t>
        <w:br/>
        <w:t>dam in Perside, confieri solitum ex violae albae</w:t>
        <w:br/>
        <w:t>floribus in Sesaminum oleum coniectis, vt tradit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Dioscor. lib. 1. cap. 74. quod tamen caput in</w:t>
        <w:br/>
      </w:r>
      <w:r>
        <w:rPr>
          <w:rStyle w:val="Guillemetdegoris"/>
        </w:rPr>
        <w:t>„</w:t>
      </w:r>
      <w:r>
        <w:rPr>
          <w:rStyle w:val="Dfinition"/>
        </w:rPr>
        <w:t>nonnullis editionibus desideratur: vide ibi corol¬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larium Hermolai &amp; annotationes Marcelli qui</w:t>
        <w:br/>
      </w:r>
      <w:r>
        <w:rPr>
          <w:rStyle w:val="Guillemetdegoris"/>
        </w:rPr>
        <w:t>„</w:t>
      </w:r>
      <w:r>
        <w:rPr>
          <w:rStyle w:val="Dfinition"/>
        </w:rPr>
        <w:t>facto à violis nomine quasi violationem appella¬</w:t>
        <w:br/>
      </w:r>
      <w:r>
        <w:rPr>
          <w:rStyle w:val="Guillemetdegoris"/>
        </w:rPr>
        <w:t>„</w:t>
      </w:r>
      <w:r>
        <w:rPr>
          <w:rStyle w:val="Dfinition"/>
        </w:rPr>
        <w:t>ri posse ait.</w:t>
        <w:br/>
        <w:t>[</w:t>
      </w:r>
      <w:r>
        <w:rPr>
          <w:rStyle w:val="GrcARELIRE"/>
        </w:rPr>
        <w:t>κσσις</w:t>
      </w:r>
      <w:r>
        <w:rPr>
          <w:rStyle w:val="Dfinition"/>
        </w:rPr>
        <w:t>. gemma est, sed multorum generum. Est enim</w:t>
        <w:br/>
        <w:t>es tanta coloris varietas vt vno nomine diuersas</w:t>
        <w:br/>
        <w:t>gemmarum species videatur complecti. Alia vi¬</w:t>
        <w:br/>
        <w:t>ret, smaragdique colore est, quae si per transuer¬</w:t>
        <w:br/>
        <w:t xml:space="preserve">sum linea vna alba cingatur </w:t>
      </w:r>
      <w:r>
        <w:rPr>
          <w:rStyle w:val="GrcARELIRE"/>
        </w:rPr>
        <w:t>χαυμάττας</w:t>
      </w:r>
      <w:r>
        <w:rPr>
          <w:rStyle w:val="Dfinition"/>
        </w:rPr>
        <w:t xml:space="preserve"> dicitur: sin</w:t>
        <w:br/>
        <w:t xml:space="preserve">pluribus, </w:t>
      </w:r>
      <w:r>
        <w:rPr>
          <w:rStyle w:val="GrcARELIRE"/>
        </w:rPr>
        <w:t>πολυχράμμος</w:t>
      </w:r>
      <w:r>
        <w:rPr>
          <w:rStyle w:val="Dfinition"/>
        </w:rPr>
        <w:t>: alia glauco pingui est simi¬</w:t>
        <w:br/>
        <w:t>lis, id est, viridis lacte suffusa: alia in viridi pallet,</w:t>
        <w:br/>
        <w:t xml:space="preserve">callaidi similis, quam Dioscorides </w:t>
      </w:r>
      <w:r>
        <w:rPr>
          <w:rStyle w:val="GrcARELIRE"/>
        </w:rPr>
        <w:t>τερεβινθίζουσαν</w:t>
      </w:r>
      <w:r>
        <w:rPr>
          <w:rStyle w:val="Dfinition"/>
        </w:rPr>
        <w:br/>
        <w:t>vocari scribit: alia vt coelum serenum coerulea</w:t>
        <w:br/>
        <w:t>est: alia coelo autumnali matutino similis, id est,</w:t>
        <w:br/>
        <w:t>coerulea lacte suffusa, quam ex veteribus quidam</w:t>
        <w:br/>
      </w:r>
      <w:r>
        <w:rPr>
          <w:rStyle w:val="GrcARELIRE"/>
        </w:rPr>
        <w:t>ἀριζουσαν</w:t>
      </w:r>
      <w:r>
        <w:rPr>
          <w:rStyle w:val="Dfinition"/>
        </w:rPr>
        <w:t>, iuniores Turcicam vocarunt: alia purpu¬</w:t>
        <w:br/>
        <w:t xml:space="preserve">rea: alia rosea est: alia ex purpura coerulea. aliaimage name: </w:t>
      </w:r>
      <w:r>
        <w:rPr>
          <w:rStyle w:val="GrcARELIRE"/>
        </w:rPr>
        <w:t>Ι</w:t>
      </w:r>
      <w:r>
        <w:rPr>
          <w:rStyle w:val="Dfinition"/>
        </w:rPr>
        <w:t>-0002.jpg</w:t>
        <w:br/>
        <w:t>crystallina est, pituitae imilis: alia iaturo iecino¬</w:t>
        <w:br/>
        <w:t>ris colore est, distincta lineis concoloribus: alia</w:t>
        <w:br/>
        <w:t xml:space="preserve">veluti fumo infecta est, </w:t>
      </w:r>
      <w:r>
        <w:rPr>
          <w:rStyle w:val="GrcARELIRE"/>
        </w:rPr>
        <w:t>καπίας</w:t>
      </w:r>
      <w:r>
        <w:rPr>
          <w:rStyle w:val="Dfinition"/>
        </w:rPr>
        <w:t xml:space="preserve"> ob id dicta. Omnis</w:t>
        <w:br/>
        <w:t>quidem mirifice nitet &amp; saepius non tranilucet,</w:t>
        <w:br/>
        <w:t>atque in eo differt à gemmis perspicuis quarum</w:t>
        <w:br/>
        <w:t>speciem gerit, quae si interdum pellucent, at totae</w:t>
        <w:br/>
        <w:t>perraro: aut si totae nonnunquam, longe tamen</w:t>
        <w:br/>
        <w:t>ipsis praestant gemmae quarum sunt assimiles.</w:t>
        <w:br/>
      </w:r>
      <w:r>
        <w:rPr>
          <w:rStyle w:val="Orth"/>
        </w:rPr>
        <w:t>Γατραλ είπτης</w:t>
      </w:r>
      <w:r>
        <w:rPr>
          <w:rStyle w:val="Dfinition"/>
        </w:rPr>
        <w:t xml:space="preserve">. </w:t>
      </w:r>
      <w:r>
        <w:rPr>
          <w:rStyle w:val="GrcARELIRE"/>
        </w:rPr>
        <w:t>οὐ</w:t>
      </w:r>
      <w:r>
        <w:rPr>
          <w:rStyle w:val="Dfinition"/>
        </w:rPr>
        <w:t>. medicus reunctor siue vnguentarius</w:t>
        <w:br/>
        <w:t>qui vnguentis &amp; perfrictionibus corporis mor¬</w:t>
        <w:br/>
        <w:t xml:space="preserve">bos curat. Quae quidem curandi professio </w:t>
      </w:r>
      <w:r>
        <w:rPr>
          <w:rStyle w:val="GrcARELIRE"/>
        </w:rPr>
        <w:t>ιατρα</w:t>
      </w:r>
      <w:r>
        <w:rPr>
          <w:rStyle w:val="Dfinition"/>
        </w:rPr>
        <w:t>¬</w:t>
        <w:br/>
      </w:r>
      <w:r>
        <w:rPr>
          <w:rStyle w:val="GrcARELIRE"/>
        </w:rPr>
        <w:t>λειπτικὴ</w:t>
      </w:r>
      <w:r>
        <w:rPr>
          <w:rStyle w:val="Dfinition"/>
        </w:rPr>
        <w:t xml:space="preserve"> dicta est, &amp; primum, vt refert Plinius, insti¬</w:t>
        <w:br/>
        <w:t>tuta à Prodico Selymbriae nato, discipulo Aescu¬</w:t>
        <w:br/>
        <w:t>lapij.</w:t>
        <w:br/>
        <w:t>Olim vero medicina in profligandis tantum e</w:t>
        <w:br/>
        <w:t>morbis &amp; salutis restitutione censebatur; in va¬ ¬</w:t>
        <w:br/>
        <w:t>letudinis conseruatione &amp; virium amplificatione ee</w:t>
        <w:br/>
      </w:r>
      <w:r>
        <w:rPr>
          <w:rStyle w:val="GrcARELIRE"/>
        </w:rPr>
        <w:t>παιδοτρίβαι</w:t>
      </w:r>
      <w:r>
        <w:rPr>
          <w:rStyle w:val="Dfinition"/>
        </w:rPr>
        <w:t xml:space="preserve"> &amp; aliptae, id est vnctores, occupati erat; </w:t>
      </w:r>
      <w:r>
        <w:rPr>
          <w:rStyle w:val="GrcARELIRE"/>
        </w:rPr>
        <w:t>ε</w:t>
      </w:r>
      <w:r>
        <w:rPr>
          <w:rStyle w:val="Dfinition"/>
        </w:rPr>
        <w:br/>
        <w:t>Illi quoque quorum officium ex vnctore &amp; me¬</w:t>
        <w:br/>
        <w:t>dico conflatum &amp; mixtum erat; vel potius qui</w:t>
        <w:br/>
        <w:t xml:space="preserve">medicorum erant viictores </w:t>
      </w:r>
      <w:r>
        <w:rPr>
          <w:rStyle w:val="GrcARELIRE"/>
        </w:rPr>
        <w:t>ἰατράλειπαι</w:t>
      </w:r>
      <w:r>
        <w:rPr>
          <w:rStyle w:val="Dfinition"/>
        </w:rPr>
        <w:t xml:space="preserve"> dicti vt </w:t>
      </w:r>
      <w:r>
        <w:rPr>
          <w:rStyle w:val="GrcARELIRE"/>
        </w:rPr>
        <w:t>ει</w:t>
      </w:r>
      <w:r>
        <w:rPr>
          <w:rStyle w:val="Dfinition"/>
        </w:rPr>
        <w:br/>
        <w:t>Celsus vocat; Etiam nonnulli longos morbos e</w:t>
        <w:br/>
        <w:t xml:space="preserve">aliptarum officio attribuerunt vt Coelius Aure¬ </w:t>
      </w:r>
      <w:r>
        <w:rPr>
          <w:rStyle w:val="GrcARELIRE"/>
        </w:rPr>
        <w:t>ε</w:t>
      </w:r>
      <w:r>
        <w:rPr>
          <w:rStyle w:val="Dfinition"/>
        </w:rPr>
        <w:br/>
        <w:t>lian. scribit, ideo Tullius, vellem, inquit, vt non</w:t>
        <w:br/>
        <w:t>solum salutis meae quemadmodum medici, sed es</w:t>
        <w:br/>
        <w:t xml:space="preserve">etiam vt </w:t>
      </w:r>
      <w:r>
        <w:rPr>
          <w:rStyle w:val="GrcARELIRE"/>
        </w:rPr>
        <w:t>ἄλειπαι</w:t>
      </w:r>
      <w:r>
        <w:rPr>
          <w:rStyle w:val="Dfinition"/>
        </w:rPr>
        <w:t xml:space="preserve"> virium &amp; coloris rationem ha¬</w:t>
        <w:br/>
        <w:t>bere voluissent, quibus verbis analepticem, qua e</w:t>
        <w:br/>
        <w:t>è morbis sese recreant &amp; reficiunt aegri aliptis tri¬</w:t>
        <w:br/>
        <w:t>buere videtur; latraleiptas Plinius lib. 29. cap. 1. cs</w:t>
        <w:br/>
        <w:t>vnctores medicorum, &amp; mediastinos eorum ser¬</w:t>
        <w:br/>
        <w:t>uosque dicit: Cell. lib. I. cap. 1. medicum ab in¬</w:t>
        <w:br/>
        <w:t xml:space="preserve">traleipta distinxit, Sanus inquit homo neque me </w:t>
      </w:r>
      <w:r>
        <w:rPr>
          <w:rStyle w:val="GrcARELIRE"/>
        </w:rPr>
        <w:t>ε</w:t>
      </w:r>
      <w:r>
        <w:rPr>
          <w:rStyle w:val="Dfinition"/>
        </w:rPr>
        <w:t>c</w:t>
        <w:br/>
        <w:t xml:space="preserve">dico neque iatraleipta indigere debet, vide </w:t>
      </w:r>
      <w:r>
        <w:rPr>
          <w:rStyle w:val="Ref"/>
        </w:rPr>
        <w:t>ἄλει</w:t>
      </w:r>
      <w:r>
        <w:rPr>
          <w:rStyle w:val="Dfinition"/>
        </w:rPr>
        <w:t>¬</w:t>
        <w:br/>
      </w:r>
      <w:r>
        <w:rPr>
          <w:rStyle w:val="GrcARELIRE"/>
        </w:rPr>
        <w:t>πτης</w:t>
      </w:r>
      <w:r>
        <w:rPr>
          <w:rStyle w:val="Dfinition"/>
        </w:rPr>
        <w:t>. ce</w:t>
        <w:br/>
        <w:t>[</w:t>
      </w:r>
      <w:r>
        <w:rPr>
          <w:rStyle w:val="GrcARELIRE"/>
        </w:rPr>
        <w:t>ατρεία</w:t>
      </w:r>
      <w:r>
        <w:rPr>
          <w:rStyle w:val="Dfinition"/>
        </w:rPr>
        <w:t xml:space="preserve">, </w:t>
      </w:r>
      <w:r>
        <w:rPr>
          <w:rStyle w:val="GrcARELIRE"/>
        </w:rPr>
        <w:t>τα</w:t>
      </w:r>
      <w:r>
        <w:rPr>
          <w:rStyle w:val="Dfinition"/>
        </w:rPr>
        <w:t>, plurali numero merces vocatur quae da¬</w:t>
        <w:br/>
        <w:t xml:space="preserve">tur medico Polluci lib. 6. </w:t>
      </w:r>
      <w:r>
        <w:rPr>
          <w:rStyle w:val="GrcARELIRE"/>
        </w:rPr>
        <w:t>σωστρα καὶ σωηρια</w:t>
      </w:r>
      <w:r>
        <w:rPr>
          <w:rStyle w:val="Dfinition"/>
        </w:rPr>
        <w:t xml:space="preserve"> etiam </w:t>
      </w:r>
      <w:r>
        <w:rPr>
          <w:rStyle w:val="GrcARELIRE"/>
        </w:rPr>
        <w:t>ει</w:t>
      </w:r>
      <w:r>
        <w:rPr>
          <w:rStyle w:val="Dfinition"/>
        </w:rPr>
        <w:br/>
        <w:t xml:space="preserve">dicuntur apud eundem, eadem </w:t>
      </w:r>
      <w:r>
        <w:rPr>
          <w:rStyle w:val="GrcARELIRE"/>
        </w:rPr>
        <w:t>ἰατρα</w:t>
      </w:r>
      <w:r>
        <w:rPr>
          <w:rStyle w:val="Dfinition"/>
        </w:rPr>
        <w:t xml:space="preserve"> etiam vo¬ </w:t>
      </w:r>
      <w:r>
        <w:rPr>
          <w:rStyle w:val="GrcARELIRE"/>
        </w:rPr>
        <w:t>ει</w:t>
      </w:r>
      <w:r>
        <w:rPr>
          <w:rStyle w:val="Dfinition"/>
        </w:rPr>
        <w:br/>
        <w:t xml:space="preserve">cantur Hesychio, scribit enim </w:t>
      </w:r>
      <w:r>
        <w:rPr>
          <w:rStyle w:val="GrcARELIRE"/>
        </w:rPr>
        <w:t>ιάτρα</w:t>
      </w:r>
      <w:r>
        <w:rPr>
          <w:rStyle w:val="Dfinition"/>
        </w:rPr>
        <w:t xml:space="preserve">, </w:t>
      </w:r>
      <w:r>
        <w:rPr>
          <w:rStyle w:val="GrcARELIRE"/>
        </w:rPr>
        <w:t>μισθοι θέρα</w:t>
      </w:r>
      <w:r>
        <w:rPr>
          <w:rStyle w:val="Dfinition"/>
        </w:rPr>
        <w:t xml:space="preserve">¬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π</w:t>
      </w:r>
      <w:r>
        <w:rPr>
          <w:rStyle w:val="Dfinition"/>
        </w:rPr>
        <w:t>c</w:t>
      </w:r>
      <w:r>
        <w:rPr>
          <w:rStyle w:val="GrcARELIRE"/>
        </w:rPr>
        <w:t>ιας</w:t>
      </w:r>
      <w:r>
        <w:rPr>
          <w:rStyle w:val="Dfinition"/>
        </w:rPr>
        <w:t>.</w:t>
        <w:br/>
        <w:t>[</w:t>
      </w:r>
      <w:r>
        <w:rPr>
          <w:rStyle w:val="GrcARELIRE"/>
        </w:rPr>
        <w:t>ατρεῖον</w:t>
      </w:r>
      <w:r>
        <w:rPr>
          <w:rStyle w:val="Dfinition"/>
        </w:rPr>
        <w:t>. medici vel potius Chirurgi oficina dicitur e</w:t>
        <w:br/>
        <w:t>quae &amp; medicina vocatur à Plauto. 56</w:t>
      </w:r>
    </w:p>
    <w:p>
      <w:pPr>
        <w:pStyle w:val="Pbdesgoris"/>
        <w:numPr>
          <w:ilvl w:val="0"/>
          <w:numId w:val="1"/>
        </w:numPr>
        <w:rPr/>
      </w:pPr>
      <w:r>
        <w:rPr>
          <w:rStyle w:val="Dfinition"/>
        </w:rPr>
        <w:t xml:space="preserve"> </w:t>
      </w: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Orth"/>
        </w:rPr>
        <w:t>Τατρικὴ</w:t>
      </w:r>
      <w:r>
        <w:rPr>
          <w:rStyle w:val="Dfinition"/>
        </w:rPr>
        <w:t xml:space="preserve">. </w:t>
      </w:r>
      <w:r>
        <w:rPr>
          <w:rStyle w:val="Foreign"/>
        </w:rPr>
        <w:t>Medicina.</w:t>
      </w:r>
      <w:r>
        <w:rPr>
          <w:rStyle w:val="Dfinition"/>
        </w:rPr>
        <w:t xml:space="preserve"> Est adiectio &amp; detractio. Sic eam</w:t>
        <w:br/>
        <w:t xml:space="preserve">Hippocrates lib. </w:t>
      </w:r>
      <w:r>
        <w:rPr>
          <w:rStyle w:val="GrcARELIRE"/>
        </w:rPr>
        <w:t>πρὶ φυσων</w:t>
      </w:r>
      <w:r>
        <w:rPr>
          <w:rStyle w:val="Dfinition"/>
        </w:rPr>
        <w:t xml:space="preserve"> definiuit, quod &amp; ex¬</w:t>
        <w:br/>
        <w:t>plicauit, addens detractionem quidem superan¬</w:t>
        <w:br/>
        <w:t>tium, additionem autem deficientium intelligi,</w:t>
        <w:br/>
        <w:t>quod contrariorum contraria remedia sint, eum¬</w:t>
        <w:br/>
        <w:t>que optimum medicum haberi, qui hoc optime</w:t>
        <w:br/>
        <w:t>praestare polsit, quique ab eo plurimum abeit,</w:t>
        <w:br/>
        <w:t>plurimum quoque abesse ab arte medica. Ea qui¬</w:t>
        <w:br/>
        <w:t>dem definitio sumpta est à medicinae officio, fi¬</w:t>
        <w:br/>
        <w:t>ne &amp; partibus. Est enim medicinae officium quod</w:t>
        <w:br/>
        <w:t>in corporibus deest sarcire, &amp; quod superat de¬</w:t>
        <w:br/>
        <w:t>trahere. Id quod etiam ad eius finem pertinet,</w:t>
        <w:br/>
        <w:t>quae est aduersae valetudinis emendatio. Sed &amp;</w:t>
        <w:br/>
        <w:t>totius medicinae capita complectitur, quae Gale¬</w:t>
        <w:br/>
        <w:t>nus quatuor rerum generibus contineri scripsit,</w:t>
        <w:br/>
        <w:t>assumenda, facienda, foris incidentia &amp; excer¬</w:t>
        <w:br/>
        <w:t>nenda, quae corpori recte adhibita adijciunt quod</w:t>
        <w:br/>
        <w:t>deest, quodque superuacuum est detrahunt. Ga¬</w:t>
        <w:br/>
        <w:t>lenus vero medicinam aliter definiuit, Herophi¬</w:t>
        <w:br/>
        <w:t>lum authorem sequutus: esse scientiam salubrium,</w:t>
        <w:br/>
        <w:t>insalubrium, &amp; neutrorum. In qua definitione</w:t>
        <w:br/>
        <w:t>scientiae nomen non proprie, sed communiter</w:t>
        <w:br/>
        <w:t>vsurpauit, pro ea cognitione quae multis animi¬</w:t>
        <w:br/>
        <w:t>perceptionibus, viu &amp; exercitatione conquiiitis,</w:t>
        <w:br/>
        <w:t>&amp; in vnum finem vitae vtilem spectantibus con¬</w:t>
        <w:br/>
        <w:t>stat. Qua quidem significatione omnes artes scien¬</w:t>
        <w:br/>
        <w:t>tiae dici possunt, omnesque periti artifices, artis</w:t>
        <w:br/>
        <w:t>suae scientes. At scientia quae proprie dicitur, ex</w:t>
        <w:br/>
        <w:t>certis indubitatisque principijs comparatur. Hu¬</w:t>
        <w:br/>
        <w:t>ius generis proculdubio medicina non est, quod</w:t>
        <w:br/>
        <w:t>talibus non innitatur principijs. Pars namque ea</w:t>
        <w:br/>
        <w:t xml:space="preserve">medicinae quae </w:t>
      </w:r>
      <w:r>
        <w:rPr>
          <w:rStyle w:val="GrcARELIRE"/>
        </w:rPr>
        <w:t>σημειωτικὴ</w:t>
      </w:r>
      <w:r>
        <w:rPr>
          <w:rStyle w:val="Dfinition"/>
        </w:rPr>
        <w:t xml:space="preserve"> dicitur, pene tota con¬</w:t>
        <w:br/>
        <w:t>iecturis constat, media, vt Galenus ait, inter exa¬</w:t>
        <w:br/>
        <w:t>ctam notitiam &amp; absolutam ignorantiam: ideo¬</w:t>
        <w:br/>
        <w:t xml:space="preserve">que artificiosa dicitur. </w:t>
      </w:r>
      <w:r>
        <w:rPr>
          <w:rStyle w:val="GrcARELIRE"/>
        </w:rPr>
        <w:t>Αἰτιολογικὴ</w:t>
      </w:r>
      <w:r>
        <w:rPr>
          <w:rStyle w:val="Dfinition"/>
        </w:rPr>
        <w:t xml:space="preserve"> aute atque </w:t>
      </w:r>
      <w:r>
        <w:rPr>
          <w:rStyle w:val="GrcARELIRE"/>
        </w:rPr>
        <w:t>θ</w:t>
      </w:r>
      <w:r>
        <w:rPr>
          <w:rStyle w:val="Dfinition"/>
        </w:rPr>
        <w:t>e¬</w:t>
        <w:br/>
      </w:r>
      <w:r>
        <w:rPr>
          <w:rStyle w:val="GrcARELIRE"/>
        </w:rPr>
        <w:t>ραπευτικὴ</w:t>
      </w:r>
      <w:r>
        <w:rPr>
          <w:rStyle w:val="Dfinition"/>
        </w:rPr>
        <w:t>, quanquam principijs quibusdam vtan¬</w:t>
        <w:br/>
        <w:t>tur ex rerum naturalium scientia depromptis, &amp;</w:t>
        <w:br/>
        <w:t>ad exquisitas scientias propius videantur accede¬</w:t>
        <w:br/>
        <w:t>re, permulta tamen tractant quae nisi artificiosa</w:t>
        <w:br/>
        <w:t>coniectura assequi nullo modo possunt. Itaque</w:t>
        <w:br/>
        <w:t>medicina scientia est non proprie, sed communi¬</w:t>
        <w:br/>
        <w:t>ter lateque sumpto nomine, salubrium, insalu¬</w:t>
        <w:br/>
        <w:t>brium &amp; neutrorum. Quae tria quomodo intel¬</w:t>
        <w:br/>
        <w:t>ligenda sint, Galenus initio artis paruae abunde</w:t>
        <w:br/>
        <w:t>explicauit, suisque locis à nobis exponentur. Ta¬</w:t>
        <w:br/>
        <w:t>lis autem scientia quomodo comparetur, non be¬</w:t>
        <w:br/>
        <w:t>ne inter professores medicinae olim conuenit.</w:t>
        <w:br/>
        <w:t>Quidam enim existimarunt vnam experientiam</w:t>
        <w:br/>
        <w:t>satis esse ad perfectam medicinae cognitionem,</w:t>
        <w:br/>
        <w:t xml:space="preserve">qui </w:t>
      </w:r>
      <w:r>
        <w:rPr>
          <w:rStyle w:val="GrcARELIRE"/>
        </w:rPr>
        <w:t>ἀπὸ τῆς ἐμπειρί ἄς ἑμπειρικοις</w:t>
      </w:r>
      <w:r>
        <w:rPr>
          <w:rStyle w:val="Dfinition"/>
        </w:rPr>
        <w:t xml:space="preserve"> se nominarunt: de</w:t>
        <w:br/>
        <w:t>quibus ante diximus. Alij verò particularium re¬</w:t>
        <w:br/>
        <w:t>rum inspectionem, vt eius qui morbo laboraret</w:t>
        <w:br/>
        <w:t>temperamenti, aetatis, habitus, naturae, consue¬</w:t>
        <w:br/>
        <w:t>tudinis, reliquorumque omnium exactam consi¬</w:t>
        <w:br/>
        <w:t>derationem nihil ad medicinam conferre profes¬</w:t>
        <w:br/>
        <w:t>si, nimium compendiaria methodo artem con¬</w:t>
        <w:br/>
        <w:t>cludentes, solisque contenti communitatibus</w:t>
        <w:br/>
        <w:t xml:space="preserve">quas </w:t>
      </w:r>
      <w:r>
        <w:rPr>
          <w:rStyle w:val="GrcARELIRE"/>
        </w:rPr>
        <w:t>κοινότητας</w:t>
      </w:r>
      <w:r>
        <w:rPr>
          <w:rStyle w:val="Dfinition"/>
        </w:rPr>
        <w:t xml:space="preserve"> appellarunt, </w:t>
      </w:r>
      <w:r>
        <w:rPr>
          <w:rStyle w:val="GrcARELIRE"/>
        </w:rPr>
        <w:t>μεθοδικοὶ</w:t>
      </w:r>
      <w:r>
        <w:rPr>
          <w:rStyle w:val="Dfinition"/>
        </w:rPr>
        <w:t xml:space="preserve"> dicti fuere.</w:t>
        <w:br/>
        <w:t xml:space="preserve">Alij vero praeter eos fuere qui se </w:t>
      </w:r>
      <w:r>
        <w:rPr>
          <w:rStyle w:val="GrcARELIRE"/>
        </w:rPr>
        <w:t>λογικους</w:t>
      </w:r>
      <w:r>
        <w:rPr>
          <w:rStyle w:val="Dfinition"/>
        </w:rPr>
        <w:t xml:space="preserve"> &amp; </w:t>
      </w:r>
      <w:r>
        <w:rPr>
          <w:rStyle w:val="GrcARELIRE"/>
        </w:rPr>
        <w:t>δοιμα</w:t>
      </w:r>
      <w:r>
        <w:rPr>
          <w:rStyle w:val="Dfinition"/>
        </w:rPr>
        <w:t>¬</w:t>
        <w:br/>
      </w:r>
      <w:r>
        <w:rPr>
          <w:rStyle w:val="GrcARELIRE"/>
        </w:rPr>
        <w:t>τπικοὺς</w:t>
      </w:r>
      <w:r>
        <w:rPr>
          <w:rStyle w:val="Dfinition"/>
        </w:rPr>
        <w:t xml:space="preserve"> nominarunt, qui corporum naturam exacte</w:t>
        <w:br/>
        <w:t>noscendam censent, omnium signorum vires.</w:t>
        <w:br/>
        <w:t>causarum differentias, potionum, ciborum, aeris</w:t>
        <w:br/>
        <w:t>reliquarumque circumitantiarum racuitates ex¬</w:t>
        <w:br/>
        <w:t>pendunt, atque ab omnibus quae ipectari posiunt,</w:t>
        <w:br/>
        <w:t>curationis indicationes inuestigant. Cuius sectae</w:t>
        <w:br/>
        <w:t>author fuit Hippocrates Cous, qui reliquos om¬</w:t>
        <w:br/>
        <w:t>nes fama sui nominis &amp; dignitate antecellit. Ab</w:t>
        <w:br/>
        <w:t>ijs tota medicina in quinque partes distributa est,</w:t>
        <w:br/>
      </w:r>
      <w:r>
        <w:rPr>
          <w:rStyle w:val="GrcARELIRE"/>
        </w:rPr>
        <w:t>ρυσιολογιλὴν</w:t>
      </w:r>
      <w:r>
        <w:rPr>
          <w:rStyle w:val="Dfinition"/>
        </w:rPr>
        <w:t xml:space="preserve">, </w:t>
      </w:r>
      <w:r>
        <w:rPr>
          <w:rStyle w:val="GrcARELIRE"/>
        </w:rPr>
        <w:t>ὕγεεῖνὴν</w:t>
      </w:r>
      <w:r>
        <w:rPr>
          <w:rStyle w:val="Dfinition"/>
        </w:rPr>
        <w:t xml:space="preserve">, </w:t>
      </w:r>
      <w:r>
        <w:rPr>
          <w:rStyle w:val="GrcARELIRE"/>
        </w:rPr>
        <w:t>αἰτιολογικὴν</w:t>
      </w:r>
      <w:r>
        <w:rPr>
          <w:rStyle w:val="Dfinition"/>
        </w:rPr>
        <w:t xml:space="preserve">, </w:t>
      </w:r>
      <w:r>
        <w:rPr>
          <w:rStyle w:val="GrcARELIRE"/>
        </w:rPr>
        <w:t>σημειωτικὴν</w:t>
      </w:r>
      <w:r>
        <w:rPr>
          <w:rStyle w:val="Dfinition"/>
        </w:rPr>
        <w:t xml:space="preserve">image name: </w:t>
      </w:r>
      <w:r>
        <w:rPr>
          <w:rStyle w:val="GrcARELIRE"/>
        </w:rPr>
        <w:t>Ι</w:t>
      </w:r>
      <w:r>
        <w:rPr>
          <w:rStyle w:val="Dfinition"/>
        </w:rPr>
        <w:t>-0004.jpg</w:t>
        <w:br/>
      </w:r>
      <w:r>
        <w:rPr>
          <w:rStyle w:val="GrcARELIRE"/>
        </w:rPr>
        <w:t>ραπευτικὴν</w:t>
      </w:r>
      <w:r>
        <w:rPr>
          <w:rStyle w:val="Dfinition"/>
        </w:rPr>
        <w:t>: quas omnes studiose medico perdis¬</w:t>
        <w:br/>
        <w:t>cendas tenendasque opinabantur, cum tamen ea¬</w:t>
        <w:br/>
        <w:t>rum alias Empirici, alias Methodici in totum ne¬</w:t>
        <w:br/>
        <w:t>gligerent. Ex quibus patet medicinam qua Dog¬</w:t>
        <w:br/>
        <w:t>matici sectati sunt, omnium prope rerum scien¬</w:t>
        <w:br/>
        <w:t>tiam &amp; cognitionem complecti, verissimeque</w:t>
        <w:br/>
        <w:t>dictum ab Hippocrate fuisse artem medendi lon¬</w:t>
        <w:br/>
        <w:t>gam esse. Si enim causarum omnium tam salu¬</w:t>
        <w:br/>
        <w:t>brium quam insalubrium atque etiam neutrorum</w:t>
        <w:br/>
        <w:t>notitiam requirit, si nihil omnino negligendum</w:t>
        <w:br/>
        <w:t>censet quod ad remediorum indicationem con¬</w:t>
        <w:br/>
        <w:t>ferre possit, nihil medicu latere debet, sed astro¬</w:t>
        <w:br/>
        <w:t>logiae, Geometriae, omniumque Mathematum</w:t>
        <w:br/>
        <w:t>peritum esse oportet, &amp; omnium regionum, aqua¬</w:t>
        <w:br/>
        <w:t>rum, animantium, herbarum, metallorum natu¬</w:t>
        <w:br/>
        <w:t>ras exploratas habere, vt intelligat quae sint ho¬</w:t>
        <w:br/>
        <w:t>mini expetenda vel fugienda, vt non vitare mo¬</w:t>
        <w:br/>
        <w:t>do morbum poliit, ied si forte in eum inciderit,</w:t>
        <w:br/>
        <w:t>curare.</w:t>
        <w:br/>
        <w:t>[</w:t>
      </w:r>
      <w:r>
        <w:rPr>
          <w:rStyle w:val="GrcARELIRE"/>
        </w:rPr>
        <w:t>ατρὸς</w:t>
      </w:r>
      <w:r>
        <w:rPr>
          <w:rStyle w:val="Dfinition"/>
        </w:rPr>
        <w:t>. est vir bonus, medicinae peritus. Bonus qui¬</w:t>
        <w:br/>
        <w:t>dem vt sit, Hippocratis iusiurandum exigit, ipsa¬</w:t>
        <w:br/>
        <w:t>que artis professio &amp; humaniorum litterarum</w:t>
        <w:br/>
        <w:t>studia quae colit, ipsum ad virtutem initituunt,</w:t>
        <w:br/>
        <w:t>qua vbi stimulari coepit, nullis parcit laboribus,</w:t>
        <w:br/>
        <w:t>nihil recuiat subire quo perueniat ad agnitionem</w:t>
        <w:br/>
        <w:t>veritatis, nihilque habet prius aegrotantium ialu¬</w:t>
        <w:br/>
        <w:t>te: quam vt consequatur, omnem quantam po¬</w:t>
        <w:br/>
        <w:t>test adhibet diligentiam, &amp; legendo, percunctan¬</w:t>
        <w:br/>
        <w:t>do, conquirendo studet medicinae peritus esse, vt</w:t>
        <w:br/>
        <w:t>aegrotos valeat à morbis vindicare. Hoc enim</w:t>
        <w:br/>
        <w:t>proprium eius munus est &amp; finis, nullumque</w:t>
        <w:br/>
        <w:t>alium qua medicus eit, sibi proponit. Si namque</w:t>
        <w:br/>
        <w:t>alia de causa medicinam exercet, vt lucri vel ho¬</w:t>
        <w:br/>
        <w:t>noris &amp; gloriae causa, vel vt fruatur concessa sibi.</w:t>
        <w:br/>
        <w:t>legibus immunitate ac reipublicae vacatione: is</w:t>
        <w:br/>
        <w:t>non simpliciter medicus, sed sumpto à fine co¬</w:t>
        <w:br/>
        <w:t>gnomine medicus ambitiosus, gioriosus, quae¬</w:t>
        <w:br/>
        <w:t>stuosus aut aliter appellabitur. Qui vere dicitur</w:t>
        <w:br/>
        <w:t>medicus, benignitate atque humanitate ad me¬</w:t>
        <w:br/>
        <w:t>dendum incitatur. Est autem proprium medici</w:t>
        <w:br/>
        <w:t>officium morbos curare, non etiam sanitatem,</w:t>
        <w:br/>
        <w:t>tueri, cuius conseruandae, rationem qui profite¬</w:t>
        <w:br/>
        <w:t xml:space="preserve">tur, non proprie </w:t>
      </w:r>
      <w:r>
        <w:rPr>
          <w:rStyle w:val="GrcARELIRE"/>
        </w:rPr>
        <w:t>ἰατρὸς</w:t>
      </w:r>
      <w:r>
        <w:rPr>
          <w:rStyle w:val="Dfinition"/>
        </w:rPr>
        <w:t xml:space="preserve">, sed </w:t>
      </w:r>
      <w:r>
        <w:rPr>
          <w:rStyle w:val="GrcARELIRE"/>
        </w:rPr>
        <w:t>ὑγιεινὸς</w:t>
      </w:r>
      <w:r>
        <w:rPr>
          <w:rStyle w:val="Dfinition"/>
        </w:rPr>
        <w:t xml:space="preserve"> appellandus ve¬</w:t>
        <w:br/>
        <w:t>nit. Attamen per abusum receptum est vt is quo¬</w:t>
        <w:br/>
        <w:t xml:space="preserve">que </w:t>
      </w:r>
      <w:r>
        <w:rPr>
          <w:rStyle w:val="GrcARELIRE"/>
        </w:rPr>
        <w:t>ἰατρὸς</w:t>
      </w:r>
      <w:r>
        <w:rPr>
          <w:rStyle w:val="Dfinition"/>
        </w:rPr>
        <w:t xml:space="preserve"> vocetur, propterea quod cum vna sit</w:t>
        <w:br/>
        <w:t>ars quae corpori tuedo praesideat, vnicum ei pro¬</w:t>
        <w:br/>
        <w:t>prium nomen inditum non est, quemadmodum</w:t>
        <w:br/>
        <w:t>Galen. lib. 2. de sanitate tuenda annotauit.</w:t>
        <w:br/>
        <w:t>[</w:t>
      </w:r>
      <w:r>
        <w:rPr>
          <w:rStyle w:val="GrcARELIRE"/>
        </w:rPr>
        <w:t>ατρός</w:t>
      </w:r>
      <w:r>
        <w:rPr>
          <w:rStyle w:val="Dfinition"/>
        </w:rPr>
        <w:t>. digiti nomen quem Latini quoque medicum</w:t>
        <w:br/>
        <w:t>vocant, quod vno fere consensu homines ori,</w:t>
        <w:br/>
        <w:t>oculis, vitijsque leuioribus vel saliua vel medica¬</w:t>
        <w:br/>
        <w:t>mento delinendis eum ceu puriorem adhibeant.</w:t>
        <w:br/>
        <w:t>Is minimo proximus est, nec plurimum inqui¬</w:t>
        <w:br/>
        <w:t>nari solet rebus quas solemus duobus tribuiue</w:t>
        <w:br/>
        <w:t>primis digitis apprehendere.</w:t>
        <w:br/>
        <w:t>[</w:t>
      </w:r>
      <w:r>
        <w:rPr>
          <w:rStyle w:val="GrcARELIRE"/>
        </w:rPr>
        <w:t>βηρία ἢ</w:t>
      </w:r>
      <w:r>
        <w:rPr>
          <w:rStyle w:val="Dfinition"/>
        </w:rPr>
        <w:br/>
        <w:t xml:space="preserve">I </w:t>
      </w:r>
      <w:r>
        <w:rPr>
          <w:rStyle w:val="GrcARELIRE"/>
        </w:rPr>
        <w:t>β</w:t>
      </w:r>
      <w:r>
        <w:rPr>
          <w:rStyle w:val="Dfinition"/>
        </w:rPr>
        <w:t>npis. herba est folia habens nasturcij, vere viren¬</w:t>
        <w:br/>
        <w:t>tiora, caulem cubitalem aut minorem, aestate la¬</w:t>
        <w:br/>
        <w:t>cteum florem, radices duas nasturcio similes, cal¬</w:t>
        <w:br/>
        <w:t>facientes &amp; adurentes. Hanc alij, vt Galenus,</w:t>
        <w:br/>
      </w:r>
      <w:r>
        <w:rPr>
          <w:rStyle w:val="GrcARELIRE"/>
        </w:rPr>
        <w:t>λεπιδιον</w:t>
      </w:r>
      <w:r>
        <w:rPr>
          <w:rStyle w:val="Dfinition"/>
        </w:rPr>
        <w:t xml:space="preserve">, alij </w:t>
      </w:r>
      <w:r>
        <w:rPr>
          <w:rStyle w:val="GrcARELIRE"/>
        </w:rPr>
        <w:t>ἀγριοκάρδα μον</w:t>
      </w:r>
      <w:r>
        <w:rPr>
          <w:rStyle w:val="Dfinition"/>
        </w:rPr>
        <w:t xml:space="preserve"> appellant, vt scribit Pau¬</w:t>
        <w:br/>
        <w:t>lus lib. 3. cap. 77. asserens apud suos fruticosam.</w:t>
        <w:br/>
        <w:t>naici iimilibus lauri folijs &amp; muito ampiioribus,</w:t>
        <w:br/>
        <w:t xml:space="preserve">perutilem ad coxendicum dolorem. alij </w:t>
      </w:r>
      <w:r>
        <w:rPr>
          <w:rStyle w:val="GrcARELIRE"/>
        </w:rPr>
        <w:t>καρδαμαν</w:t>
      </w:r>
      <w:r>
        <w:rPr>
          <w:rStyle w:val="Dfinition"/>
        </w:rPr>
        <w:t>¬</w:t>
        <w:br/>
      </w:r>
      <w:r>
        <w:rPr>
          <w:rStyle w:val="GrcARELIRE"/>
        </w:rPr>
        <w:t>τικήν</w:t>
      </w:r>
      <w:r>
        <w:rPr>
          <w:rStyle w:val="Dfinition"/>
        </w:rPr>
        <w:t xml:space="preserve">, vt Dioscorides, appellant. Aetius etiam </w:t>
      </w:r>
      <w:r>
        <w:rPr>
          <w:rStyle w:val="GrcARELIRE"/>
        </w:rPr>
        <w:t>κρ</w:t>
      </w:r>
      <w:r>
        <w:rPr>
          <w:rStyle w:val="Dfinition"/>
        </w:rPr>
        <w:t>¬</w:t>
        <w:br/>
      </w:r>
      <w:r>
        <w:rPr>
          <w:rStyle w:val="GrcARELIRE"/>
        </w:rPr>
        <w:t>δαμίνὴν</w:t>
      </w:r>
      <w:r>
        <w:rPr>
          <w:rStyle w:val="Dfinition"/>
        </w:rPr>
        <w:t xml:space="preserve"> vocari tradit lib. 12. cap. 2. scribens eam</w:t>
        <w:br/>
        <w:t>odore, sapore &amp; figura iimilem cardamo videri,</w:t>
        <w:br/>
        <w:t>multaque de eius facuitate difierens. AC tantam</w:t>
        <w:br/>
        <w:t>Im cardamo iimilitudinem</w:t>
        <w:br/>
        <w:t>quidem habet c</w:t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 xml:space="preserve"> </w:t>
      </w: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GrcARELIRE"/>
        </w:rPr>
        <w:t>εβηρ</w:t>
      </w:r>
      <w:r>
        <w:rPr>
          <w:rStyle w:val="Dfinition"/>
        </w:rPr>
        <w:t>ì</w:t>
      </w:r>
      <w:r>
        <w:rPr>
          <w:rStyle w:val="GrcARELIRE"/>
        </w:rPr>
        <w:t>ς</w:t>
      </w:r>
      <w:r>
        <w:rPr>
          <w:rStyle w:val="Dfinition"/>
        </w:rPr>
        <w:t xml:space="preserve"> dicatur à quibusdam </w:t>
      </w:r>
      <w:r>
        <w:rPr>
          <w:rStyle w:val="GrcARELIRE"/>
        </w:rPr>
        <w:t>τὸ κάρδάμον</w:t>
      </w:r>
      <w:r>
        <w:rPr>
          <w:rStyle w:val="Dfinition"/>
        </w:rPr>
        <w:t>, sicut scri¬</w:t>
        <w:br/>
        <w:t>ptum est à Dioscoride.</w:t>
        <w:br/>
        <w:t>[</w:t>
      </w:r>
      <w:r>
        <w:rPr>
          <w:rStyle w:val="GrcARELIRE"/>
        </w:rPr>
        <w:t>σίσκος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ἀλθαία</w:t>
      </w:r>
      <w:r>
        <w:rPr>
          <w:rStyle w:val="Dfinition"/>
        </w:rPr>
        <w:t>, vt habetur</w:t>
        <w:br/>
        <w:t xml:space="preserve">apud Dioscoridem. Apud Galen. est </w:t>
      </w:r>
      <w:r>
        <w:rPr>
          <w:rStyle w:val="GrcARELIRE"/>
        </w:rPr>
        <w:t>ἑρίσκος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>Vt &amp; apud Suidam, Plinius cum Dioscor. hi¬</w:t>
        <w:br/>
      </w:r>
      <w:r>
        <w:rPr>
          <w:rStyle w:val="Guillemetdegoris"/>
        </w:rPr>
        <w:t>„</w:t>
      </w:r>
      <w:r>
        <w:rPr>
          <w:rStyle w:val="Dfinition"/>
        </w:rPr>
        <w:t>biscum praefixa aspirationis nota dixit.</w:t>
        <w:br/>
        <w:t>j7</w:t>
      </w:r>
      <w:r>
        <w:rPr>
          <w:rStyle w:val="GrcARELIRE"/>
        </w:rPr>
        <w:t>νη</w:t>
      </w:r>
      <w:r>
        <w:rPr>
          <w:rStyle w:val="Dfinition"/>
        </w:rPr>
        <w:t>. herbae nomen apud Hippocr. sed quaenam ea</w:t>
        <w:br/>
        <w:t xml:space="preserve">sit, incertum est: forte </w:t>
      </w:r>
      <w:r>
        <w:rPr>
          <w:rStyle w:val="GrcARELIRE"/>
        </w:rPr>
        <w:t>ἰσάτις ἡ</w:t>
      </w:r>
      <w:r>
        <w:rPr>
          <w:rStyle w:val="Dfinition"/>
        </w:rPr>
        <w:t xml:space="preserve"> </w:t>
      </w:r>
      <w:r>
        <w:rPr>
          <w:rStyle w:val="GrcARELIRE"/>
        </w:rPr>
        <w:t>ἄγρια</w:t>
      </w:r>
      <w:r>
        <w:rPr>
          <w:rStyle w:val="Dfinition"/>
        </w:rPr>
        <w:t>, quam à qui¬</w:t>
        <w:br/>
        <w:t xml:space="preserve">busdam </w:t>
      </w:r>
      <w:r>
        <w:rPr>
          <w:rStyle w:val="GrcARELIRE"/>
        </w:rPr>
        <w:t>ἔγνὴω</w:t>
      </w:r>
      <w:r>
        <w:rPr>
          <w:rStyle w:val="Dfinition"/>
        </w:rPr>
        <w:t xml:space="preserve"> vocari Dioscorides prodidit.</w:t>
        <w:br/>
      </w:r>
      <w:r>
        <w:rPr>
          <w:rStyle w:val="GrcARELIRE"/>
        </w:rPr>
        <w:t>γνιςς ἢ</w:t>
      </w:r>
      <w:r>
        <w:rPr>
          <w:rStyle w:val="Dfinition"/>
        </w:rPr>
        <w:t xml:space="preserve"> </w:t>
      </w:r>
      <w:r>
        <w:rPr>
          <w:rStyle w:val="GrcARELIRE"/>
        </w:rPr>
        <w:t>Ιγνύα</w:t>
      </w:r>
      <w:r>
        <w:rPr>
          <w:rStyle w:val="Dfinition"/>
        </w:rPr>
        <w:t xml:space="preserve"> &amp; Ionice ['</w:t>
      </w:r>
      <w:r>
        <w:rPr>
          <w:rStyle w:val="GrcARELIRE"/>
        </w:rPr>
        <w:t>γνύη</w:t>
      </w:r>
      <w:r>
        <w:rPr>
          <w:rStyle w:val="Dfinition"/>
        </w:rPr>
        <w:t xml:space="preserve">. poples. </w:t>
      </w:r>
      <w:r>
        <w:rPr>
          <w:rStyle w:val="GrcARELIRE"/>
        </w:rPr>
        <w:t>το ὅπισθεν του γό</w:t>
      </w:r>
      <w:r>
        <w:rPr>
          <w:rStyle w:val="Dfinition"/>
        </w:rPr>
        <w:t>¬</w:t>
        <w:br/>
      </w:r>
      <w:r>
        <w:rPr>
          <w:rStyle w:val="GrcARELIRE"/>
        </w:rPr>
        <w:t>νατος</w:t>
      </w:r>
      <w:r>
        <w:rPr>
          <w:rStyle w:val="Dfinition"/>
        </w:rPr>
        <w:t xml:space="preserve">, </w:t>
      </w:r>
      <w:r>
        <w:rPr>
          <w:rStyle w:val="GrcARELIRE"/>
        </w:rPr>
        <w:t>ἐν</w:t>
      </w:r>
      <w:r>
        <w:rPr>
          <w:rStyle w:val="Dfinition"/>
        </w:rPr>
        <w:t xml:space="preserve"> ῷ </w:t>
      </w:r>
      <w:r>
        <w:rPr>
          <w:rStyle w:val="GrcARELIRE"/>
        </w:rPr>
        <w:t>κάμπτόμεν τὸ γόνυ</w:t>
      </w:r>
      <w:r>
        <w:rPr>
          <w:rStyle w:val="Dfinition"/>
        </w:rPr>
        <w:t>: hoc est, pars ea quae</w:t>
        <w:br/>
        <w:t>retro genu est, in quam ipsum genu inflectimus,</w:t>
        <w:br/>
        <w:t xml:space="preserve">vel, vt ait Ruffus, </w:t>
      </w:r>
      <w:r>
        <w:rPr>
          <w:rStyle w:val="GrcARELIRE"/>
        </w:rPr>
        <w:t>ἡ συκάμψις του γόνατος</w:t>
      </w:r>
      <w:r>
        <w:rPr>
          <w:rStyle w:val="Dfinition"/>
        </w:rPr>
        <w:t>: hoc est, ea</w:t>
        <w:br/>
        <w:t>pars in quam genu inflectimus &amp; incuruamus:</w:t>
        <w:br/>
        <w:t xml:space="preserve">qui neutro genere </w:t>
      </w:r>
      <w:r>
        <w:rPr>
          <w:rStyle w:val="GrcARELIRE"/>
        </w:rPr>
        <w:t>ἰγνύον</w:t>
      </w:r>
      <w:r>
        <w:rPr>
          <w:rStyle w:val="Dfinition"/>
        </w:rPr>
        <w:t xml:space="preserve"> appellat. Valla apud Ho¬</w:t>
        <w:br/>
        <w:t>merum Iliad. v. suram interpretatur, quae tamen</w:t>
        <w:br/>
        <w:t xml:space="preserve">proprio nomine </w:t>
      </w:r>
      <w:r>
        <w:rPr>
          <w:rStyle w:val="GrcARELIRE"/>
        </w:rPr>
        <w:t>γαστροκνημία</w:t>
      </w:r>
      <w:r>
        <w:rPr>
          <w:rStyle w:val="Dfinition"/>
        </w:rPr>
        <w:t xml:space="preserve"> vocatur.</w:t>
        <w:br/>
      </w:r>
      <w:r>
        <w:rPr>
          <w:rStyle w:val="Orth"/>
        </w:rPr>
        <w:t>Ἰγνύτις φλέςς</w:t>
      </w:r>
      <w:r>
        <w:rPr>
          <w:rStyle w:val="Dfinition"/>
        </w:rPr>
        <w:t>. vena poplitis. Est vena vna in poplite</w:t>
        <w:br/>
        <w:t>ex duobus ramis venae quae in crura descedit vni¬</w:t>
        <w:br/>
        <w:t>tis conflata. Ea surculis aliquot in cruris partem</w:t>
        <w:br/>
        <w:t>posteriorem sparsis, per medium poplitem de¬</w:t>
        <w:br/>
        <w:t>lapsa nunc in suram absumitur, nunc ad calcem</w:t>
        <w:br/>
        <w:t>vsque descendit, nunc venis malleoli aucta se¬</w:t>
        <w:br/>
        <w:t>cundum eum in pedem varie diffunditur.</w:t>
        <w:br/>
      </w:r>
      <w:r>
        <w:rPr>
          <w:rStyle w:val="Orth"/>
        </w:rPr>
        <w:t>Ἰδαία ρίζα</w:t>
      </w:r>
      <w:r>
        <w:rPr>
          <w:rStyle w:val="Dfinition"/>
        </w:rPr>
        <w:t>. radix est è qua prodeunt folia rusco simi¬</w:t>
        <w:br/>
        <w:t>lia: adhaerent ijs veluti exigui pampini, in quibus</w:t>
        <w:br/>
        <w:t>flos est. Gustu acerbo est &amp; adstringente.</w:t>
        <w:br/>
      </w:r>
      <w:r>
        <w:rPr>
          <w:rStyle w:val="Guillemetdegoris"/>
        </w:rPr>
        <w:t>„</w:t>
      </w:r>
      <w:r>
        <w:rPr>
          <w:rStyle w:val="Dfinition"/>
        </w:rPr>
        <w:t>Plinius Idaeam herbam vocat lib. 27. c. 11.</w:t>
        <w:br/>
        <w:t>[</w:t>
      </w:r>
      <w:r>
        <w:rPr>
          <w:rStyle w:val="GrcARELIRE"/>
        </w:rPr>
        <w:t>δαια δάφνη</w:t>
      </w:r>
      <w:r>
        <w:rPr>
          <w:rStyle w:val="Dfinition"/>
        </w:rPr>
        <w:t>. Idaea Laurus quam nonnulli Alexandri¬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nam vocant terte Dioscorid. lib. 4. cap. 147. &amp;</w:t>
        <w:br/>
      </w:r>
      <w:r>
        <w:rPr>
          <w:rStyle w:val="Guillemetdegoris"/>
        </w:rPr>
        <w:t>„</w:t>
      </w:r>
      <w:r>
        <w:rPr>
          <w:rStyle w:val="Dfinition"/>
        </w:rPr>
        <w:t>&amp; Plin. lib. 5. cap. vit. quoniam plurimum in</w:t>
        <w:br/>
      </w:r>
      <w:r>
        <w:rPr>
          <w:rStyle w:val="Guillemetdegoris"/>
        </w:rPr>
        <w:t>„</w:t>
      </w:r>
      <w:r>
        <w:rPr>
          <w:rStyle w:val="Dfinition"/>
        </w:rPr>
        <w:t>Ida prouenit.</w:t>
        <w:br/>
      </w:r>
      <w:r>
        <w:rPr>
          <w:rStyle w:val="Orth"/>
        </w:rPr>
        <w:t>Ἰδαιοι δάκτυλοι</w:t>
      </w:r>
      <w:r>
        <w:rPr>
          <w:rStyle w:val="Dfinition"/>
        </w:rPr>
        <w:t>. sunt qui radicem paeoniae sic vocent,</w:t>
        <w:br/>
        <w:t>vt scribit Dioscor.</w:t>
        <w:br/>
        <w:t>[</w:t>
      </w:r>
      <w:r>
        <w:rPr>
          <w:rStyle w:val="GrcARELIRE"/>
        </w:rPr>
        <w:t>διοπαθεία</w:t>
      </w:r>
      <w:r>
        <w:rPr>
          <w:rStyle w:val="Dfinition"/>
        </w:rPr>
        <w:t>. propria &amp; primaria affectio, siue affectus</w:t>
        <w:br/>
        <w:t>contra naturam parti insidens eique proprius. Sic</w:t>
        <w:br/>
        <w:t>dicitur quando causa affectus &amp; dispositio in ipsa</w:t>
        <w:br/>
        <w:t>parte haerent. Sic caput in lethargo primario affe¬</w:t>
        <w:br/>
        <w:t>ctu laborare dicitur, larynx in angina, pulmo in</w:t>
        <w:br/>
        <w:t>peripneumonia, pleura in pleuritide, ventriculus</w:t>
        <w:br/>
        <w:t xml:space="preserve">inlienteria. Quod aliter laborat, </w:t>
      </w:r>
      <w:r>
        <w:rPr>
          <w:rStyle w:val="GrcARELIRE"/>
        </w:rPr>
        <w:t>κτ συμπαθειαν</w:t>
      </w:r>
      <w:r>
        <w:rPr>
          <w:rStyle w:val="Dfinition"/>
        </w:rPr>
        <w:t xml:space="preserve"> la¬</w:t>
        <w:br/>
        <w:t>borare dicitur.</w:t>
        <w:br/>
      </w:r>
      <w:r>
        <w:rPr>
          <w:rStyle w:val="Orth"/>
        </w:rPr>
        <w:t>Ιδοσυτκρασια</w:t>
      </w:r>
      <w:r>
        <w:rPr>
          <w:rStyle w:val="Dfinition"/>
        </w:rPr>
        <w:t>. corporum proprietas &amp; cuiuslibet pe¬</w:t>
        <w:br/>
        <w:t>culiaris temperatura.</w:t>
        <w:br/>
        <w:t>Quae licet incompreheniibilis &amp; ineffabilis me¬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dicosit, est tamen adeo ad medendum necessaria</w:t>
        <w:br/>
        <w:t>vt sine illius cognitione, certa medendi ratio con¬</w:t>
        <w:br/>
        <w:t>stare non possit, si quidem curatur non homo</w:t>
        <w:br/>
        <w:t>vniuersalis &amp; communis, sed ipsa indiuidua di¬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uerso temperamento, diuersaque natura praedi¬</w:t>
        <w:br/>
      </w:r>
      <w:r>
        <w:rPr>
          <w:rStyle w:val="Guillemetdegoris"/>
        </w:rPr>
        <w:t>„</w:t>
      </w:r>
      <w:r>
        <w:rPr>
          <w:rStyle w:val="Dfinition"/>
        </w:rPr>
        <w:t>ta, quae quia certo sciri non potest, ideo redditur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medicus suis in operibus coniecturalis, praecipue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medicamenti quantitate praescribenda. Ego</w:t>
        <w:br/>
        <w:t>(inquit Galen.) si cuiusque priuatam naturam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explorare ad vnguem possem qualem fuisse AEs¬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culapium concipio, talem me esse putarem,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quia hoc fieri non poteit, certe vt quoad homini</w:t>
        <w:br/>
      </w:r>
      <w:r>
        <w:rPr>
          <w:rStyle w:val="Guillemetdegoris"/>
        </w:rPr>
        <w:t>"</w:t>
      </w:r>
      <w:r>
        <w:rPr>
          <w:rStyle w:val="Dfinition"/>
        </w:rPr>
        <w:t>licet quam proxime accedamus tentandum eit,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hic enim demum optimus cuiusque particularis</w:t>
        <w:br/>
        <w:t>affectus medicus futurus est qui iam methodum</w:t>
        <w:br/>
      </w:r>
      <w:r>
        <w:rPr>
          <w:rStyle w:val="Guillemetdegoris"/>
        </w:rPr>
        <w:t>„</w:t>
      </w:r>
      <w:r>
        <w:rPr>
          <w:rStyle w:val="Dfinition"/>
        </w:rPr>
        <w:t>comparauit, ex qua dignoscere naturas possit, &amp;</w:t>
        <w:br/>
      </w:r>
      <w:r>
        <w:rPr>
          <w:rStyle w:val="Guillemetdegoris"/>
        </w:rPr>
        <w:t>„</w:t>
      </w:r>
      <w:r>
        <w:rPr>
          <w:rStyle w:val="Dfinition"/>
        </w:rPr>
        <w:t>coniectura consequi quae sunt cuiusque propria</w:t>
        <w:br/>
      </w:r>
      <w:r>
        <w:rPr>
          <w:rStyle w:val="Guillemetdegoris"/>
        </w:rPr>
        <w:t>„</w:t>
      </w:r>
      <w:r>
        <w:rPr>
          <w:rStyle w:val="Dfinition"/>
        </w:rPr>
        <w:t>remedia; idcirco Hippocr. illius aegri faciem op¬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timam esse inquit quae ipsi sano simillima est.</w:t>
        <w:br/>
        <w:t>[</w:t>
      </w:r>
      <w:r>
        <w:rPr>
          <w:rStyle w:val="GrcARELIRE"/>
        </w:rPr>
        <w:t>διότητες ἄῤῥητοι</w:t>
      </w:r>
      <w:r>
        <w:rPr>
          <w:rStyle w:val="Dfinition"/>
        </w:rPr>
        <w:t>. proprietates occultae, latentes siue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ineffabiles dicuntur, qualis est magnetis ad fer¬</w:t>
        <w:br/>
      </w:r>
      <w:r>
        <w:rPr>
          <w:rStyle w:val="Guillemetdegoris"/>
        </w:rPr>
        <w:t>„</w:t>
      </w:r>
      <w:r>
        <w:rPr>
          <w:rStyle w:val="Dfinition"/>
        </w:rPr>
        <w:t>rum trahendum, Acus ferreae ad polum conuer¬</w:t>
        <w:br/>
      </w:r>
      <w:r>
        <w:rPr>
          <w:rStyle w:val="Guillemetdegoris"/>
        </w:rPr>
        <w:t>„</w:t>
      </w:r>
      <w:r>
        <w:rPr>
          <w:rStyle w:val="Dfinition"/>
        </w:rPr>
        <w:t>sioin pixide nauigatoria; struthionis ad ferri com¬</w:t>
        <w:br/>
        <w:t xml:space="preserve">minutionem atque confectionem, aliorumqueimage name: </w:t>
      </w:r>
      <w:r>
        <w:rPr>
          <w:rStyle w:val="GrcARELIRE"/>
        </w:rPr>
        <w:t>Ι</w:t>
      </w:r>
      <w:r>
        <w:rPr>
          <w:rStyle w:val="Dfinition"/>
        </w:rPr>
        <w:t>-0006.jpg</w:t>
        <w:br/>
        <w:t>eiusmodi plurimorum, ceu vniuersum purgantium</w:t>
        <w:br/>
        <w:t>genus, quas proprietates non à materia esse, non c</w:t>
        <w:br/>
        <w:t>à temperamento, sed à forma totaue substantia cc</w:t>
        <w:br/>
        <w:t>copiossssime e elegantissime docet Fernel. 2. de 6</w:t>
        <w:br/>
        <w:t>abditis rerum causis c. 17. &amp; 18. c5</w:t>
        <w:br/>
      </w:r>
      <w:r>
        <w:rPr>
          <w:rStyle w:val="Orth"/>
        </w:rPr>
        <w:t>Γδνοῦται</w:t>
      </w:r>
      <w:r>
        <w:rPr>
          <w:rStyle w:val="Dfinition"/>
        </w:rPr>
        <w:t xml:space="preserve">. </w:t>
      </w:r>
      <w:r>
        <w:rPr>
          <w:rStyle w:val="Syn"/>
        </w:rPr>
        <w:t>λοξοῦται</w:t>
      </w:r>
      <w:r>
        <w:rPr>
          <w:rStyle w:val="Dfinition"/>
        </w:rPr>
        <w:t xml:space="preserve">, </w:t>
      </w:r>
      <w:r>
        <w:rPr>
          <w:rStyle w:val="GrcARELIRE"/>
        </w:rPr>
        <w:t>συυιζ ἄνει</w:t>
      </w:r>
      <w:r>
        <w:rPr>
          <w:rStyle w:val="Dfinition"/>
        </w:rPr>
        <w:t>. obliquatur &amp; in se resi¬</w:t>
        <w:br/>
        <w:t xml:space="preserve">det, apud Hippocr. similiter apud eundem </w:t>
      </w:r>
      <w:r>
        <w:rPr>
          <w:rStyle w:val="GrcARELIRE"/>
        </w:rPr>
        <w:t>ἰδνώθη</w:t>
      </w:r>
      <w:r>
        <w:rPr>
          <w:rStyle w:val="Dfinition"/>
        </w:rPr>
        <w:br/>
        <w:t xml:space="preserve">dictum </w:t>
      </w:r>
      <w:r>
        <w:rPr>
          <w:rStyle w:val="GrcARELIRE"/>
        </w:rPr>
        <w:t>ἀὐ τί τοῦ συνεκάμρθη</w:t>
      </w:r>
      <w:r>
        <w:rPr>
          <w:rStyle w:val="Dfinition"/>
        </w:rPr>
        <w:t>, quomodo etiam Ho¬</w:t>
        <w:br/>
        <w:t xml:space="preserve">merus dixit Iliad. t, </w:t>
      </w:r>
      <w:r>
        <w:rPr>
          <w:rStyle w:val="GrcARELIRE"/>
        </w:rPr>
        <w:t>Πλῆξεν</w:t>
      </w:r>
      <w:r>
        <w:rPr>
          <w:rStyle w:val="Dfinition"/>
        </w:rPr>
        <w:t xml:space="preserve">. </w:t>
      </w:r>
      <w:r>
        <w:rPr>
          <w:rStyle w:val="GrcARELIRE"/>
        </w:rPr>
        <w:t>ὁδ</w:t>
      </w:r>
      <w:r>
        <w:rPr>
          <w:rStyle w:val="Dfinition"/>
        </w:rPr>
        <w:t xml:space="preserve">ʼ </w:t>
      </w:r>
      <w:r>
        <w:rPr>
          <w:rStyle w:val="GrcARELIRE"/>
        </w:rPr>
        <w:t>ἰδνώθη</w:t>
      </w:r>
      <w:r>
        <w:rPr>
          <w:rStyle w:val="Dfinition"/>
        </w:rPr>
        <w:t>¬</w:t>
        <w:br/>
        <w:t>[</w:t>
      </w:r>
      <w:r>
        <w:rPr>
          <w:rStyle w:val="GrcARELIRE"/>
        </w:rPr>
        <w:t>δρῶωα</w:t>
      </w:r>
      <w:r>
        <w:rPr>
          <w:rStyle w:val="Dfinition"/>
        </w:rPr>
        <w:t xml:space="preserve">, </w:t>
      </w:r>
      <w:r>
        <w:rPr>
          <w:rStyle w:val="GrcARELIRE"/>
        </w:rPr>
        <w:t>τὰ</w:t>
      </w:r>
      <w:r>
        <w:rPr>
          <w:rStyle w:val="Dfinition"/>
        </w:rPr>
        <w:t>. sic dicuntur ab Hippocrate aphor. 21.</w:t>
        <w:br/>
        <w:t>lib. 3. pustulae quaedam genitalium partium, sum¬</w:t>
        <w:br/>
        <w:t>mam cutem occupantes &amp; exulcerantes. Oriun¬</w:t>
        <w:br/>
        <w:t>tur, vt ipsum ostendit nomen, ab earum partium</w:t>
        <w:br/>
        <w:t>sudore bilioso &amp; mordaci, qui perfacile ijs in par¬</w:t>
        <w:br/>
        <w:t>tibus putrescens pruriginem mouet, cutemque</w:t>
        <w:br/>
        <w:t>velut vlceribus exasperat.</w:t>
        <w:br/>
        <w:t>Caeterum apud Galen. quidem &amp; Hippocr. re¬ ¬¬</w:t>
        <w:br/>
        <w:t xml:space="preserve">peries scribi </w:t>
      </w:r>
      <w:r>
        <w:rPr>
          <w:rStyle w:val="GrcARELIRE"/>
        </w:rPr>
        <w:t>ἰδρῶα</w:t>
      </w:r>
      <w:r>
        <w:rPr>
          <w:rStyle w:val="Dfinition"/>
        </w:rPr>
        <w:t xml:space="preserve"> proparoxytonus, apud Pollu¬</w:t>
        <w:br/>
        <w:t xml:space="preserve">cem vero </w:t>
      </w:r>
      <w:r>
        <w:rPr>
          <w:rStyle w:val="GrcARELIRE"/>
        </w:rPr>
        <w:t>πριπομενῶς</w:t>
      </w:r>
      <w:r>
        <w:rPr>
          <w:rStyle w:val="Dfinition"/>
        </w:rPr>
        <w:t xml:space="preserve"> scriptum i</w:t>
      </w:r>
      <w:r>
        <w:rPr>
          <w:rStyle w:val="GrcARELIRE"/>
        </w:rPr>
        <w:t>δ ρῶα</w:t>
      </w:r>
      <w:r>
        <w:rPr>
          <w:rStyle w:val="Dfinition"/>
        </w:rPr>
        <w:t>, quae esse di¬</w:t>
        <w:br/>
        <w:t xml:space="preserve">cit </w:t>
      </w:r>
      <w:r>
        <w:rPr>
          <w:rStyle w:val="GrcARELIRE"/>
        </w:rPr>
        <w:t>θερινὰ ἐξανθήματα</w:t>
      </w:r>
      <w:r>
        <w:rPr>
          <w:rStyle w:val="Dfinition"/>
        </w:rPr>
        <w:t xml:space="preserve">; Cellus autem </w:t>
      </w:r>
      <w:r>
        <w:rPr>
          <w:rStyle w:val="GrcARELIRE"/>
        </w:rPr>
        <w:t>ἴδραα</w:t>
      </w:r>
      <w:r>
        <w:rPr>
          <w:rStyle w:val="Dfinition"/>
        </w:rPr>
        <w:t xml:space="preserve"> inter¬</w:t>
        <w:br/>
        <w:t>pretatur apud Hippocr. quicquid sudore homi¬</w:t>
        <w:br/>
        <w:t>nem resoluit.</w:t>
        <w:br/>
        <w:t>[</w:t>
      </w:r>
      <w:r>
        <w:rPr>
          <w:rStyle w:val="GrcARELIRE"/>
        </w:rPr>
        <w:t>δρωπυρετος</w:t>
      </w:r>
      <w:r>
        <w:rPr>
          <w:rStyle w:val="Dfinition"/>
        </w:rPr>
        <w:t>. Iudorifica febris; sic vero olim fuit su¬</w:t>
        <w:br/>
        <w:t>dor ille Britannicus vocatus, qui in Britannica in¬</w:t>
        <w:br/>
        <w:t>sula siue Anglia anno 1486. grassari coepit popu¬</w:t>
        <w:br/>
        <w:t>lariter, quae febres postea inferiorem Germa¬</w:t>
        <w:br/>
        <w:t>niam, Galliam, Belgicam, Hollandiam, Zelan¬</w:t>
        <w:br/>
        <w:t>diam, Flandriam &amp; Brabantiam ab Anno Chri¬ ¬</w:t>
        <w:br/>
        <w:t>sti 1525. vel 1529. vsque in annum 1530. atque Au¬ ¬</w:t>
        <w:br/>
        <w:t>tumno potissimum peruagatae iunt, harum tanta</w:t>
        <w:br/>
        <w:t>fuit truculentia vt vix centesimus quisque vale¬</w:t>
        <w:br/>
        <w:t>tudinem recuperaret, aut si qui euaderent, in c</w:t>
        <w:br/>
        <w:t>morbum bis terque relapsi, tandem concide¬</w:t>
        <w:br/>
        <w:t>rent, sic referente Polydoro Virgilio in Chroni¬</w:t>
        <w:br/>
        <w:t>cis Angliae; Correpti languore statim dissolue¬</w:t>
        <w:br/>
        <w:t>bantur, animi deliquio cum enormi virium ia ce</w:t>
        <w:br/>
        <w:t>ctura, &amp; continuo cardiaco concidebant, effre¬</w:t>
        <w:br/>
        <w:t xml:space="preserve">nis accedebat inquietudo, &amp; aestuans capitis do¬ </w:t>
      </w:r>
      <w:r>
        <w:rPr>
          <w:rStyle w:val="GrcARELIRE"/>
        </w:rPr>
        <w:t>ε</w:t>
      </w:r>
      <w:r>
        <w:rPr>
          <w:rStyle w:val="Dfinition"/>
        </w:rPr>
        <w:br/>
        <w:t>lor, cum siti, pulsu, crebro &amp; inaequali, decum¬</w:t>
        <w:br/>
        <w:t>bentes confestim sudore diffluebant putido, vt e</w:t>
        <w:br/>
        <w:t>intra horas 24. vita cederent, qui praesertim ne¬</w:t>
        <w:br/>
        <w:t>que sudores prolicerent neque cardiacis se mu¬</w:t>
        <w:br/>
        <w:t>nirent; hanc febrem sudorificam fugisse priscos, a</w:t>
        <w:br/>
        <w:t>sunt qui alserant, alij ad febris cardiacae familiam</w:t>
        <w:br/>
        <w:t>ablegant quam ex aphor. lib. 4. aphor. 65. descri¬</w:t>
        <w:br/>
        <w:t>bit Holler. lib. 2. de morbis internis; alij ad eas</w:t>
        <w:br/>
        <w:t>febres referunt quae à Galen. libro aduersus Ly¬</w:t>
        <w:br/>
        <w:t xml:space="preserve">cum cap. 2. </w:t>
      </w:r>
      <w:r>
        <w:rPr>
          <w:rStyle w:val="GrcARELIRE"/>
        </w:rPr>
        <w:t>ἐλώδεις</w:t>
      </w:r>
      <w:r>
        <w:rPr>
          <w:rStyle w:val="Dfinition"/>
        </w:rPr>
        <w:t xml:space="preserve"> siue </w:t>
      </w:r>
      <w:r>
        <w:rPr>
          <w:rStyle w:val="GrcARELIRE"/>
        </w:rPr>
        <w:t>τυφώδεις</w:t>
      </w:r>
      <w:r>
        <w:rPr>
          <w:rStyle w:val="Dfinition"/>
        </w:rPr>
        <w:t xml:space="preserve"> appellantur; ab</w:t>
        <w:br/>
        <w:t>Hippocr. lib. 6. Epidem. comment. 1. part. 29. c</w:t>
        <w:br/>
      </w:r>
      <w:r>
        <w:rPr>
          <w:rStyle w:val="GrcARELIRE"/>
        </w:rPr>
        <w:t>νωτιώδεις</w:t>
      </w:r>
      <w:r>
        <w:rPr>
          <w:rStyle w:val="Dfinition"/>
        </w:rPr>
        <w:t xml:space="preserve"> &amp; </w:t>
      </w:r>
      <w:r>
        <w:rPr>
          <w:rStyle w:val="GrcARELIRE"/>
        </w:rPr>
        <w:t>ἰδρώδεις</w:t>
      </w:r>
      <w:r>
        <w:rPr>
          <w:rStyle w:val="Dfinition"/>
        </w:rPr>
        <w:t>. 4c</w:t>
        <w:br/>
      </w:r>
      <w:r>
        <w:rPr>
          <w:rStyle w:val="Orth"/>
        </w:rPr>
        <w:t>Ἰδρὼς</w:t>
      </w:r>
      <w:r>
        <w:rPr>
          <w:rStyle w:val="Dfinition"/>
        </w:rPr>
        <w:t xml:space="preserve">. </w:t>
      </w:r>
      <w:r>
        <w:rPr>
          <w:rStyle w:val="Foreign"/>
        </w:rPr>
        <w:t>Iudor.</w:t>
      </w:r>
      <w:r>
        <w:rPr>
          <w:rStyle w:val="Dfinition"/>
        </w:rPr>
        <w:t xml:space="preserve"> est humidum tertiae concoctionis ex¬</w:t>
        <w:br/>
        <w:t>crementum per cutem in aquae speciem erum¬</w:t>
        <w:br/>
        <w:t>pens. In singulis enim animalis partibus ex ipso,</w:t>
        <w:br/>
        <w:t>vnde aluntur, succo duplex excrementorum ge¬</w:t>
        <w:br/>
        <w:t>nus nascitur. Aliud quidem seu semicoctae quae¬</w:t>
        <w:br/>
        <w:t>dam reliquiae, quae assimilari nutriendae parti ne¬</w:t>
        <w:br/>
        <w:t>quiuerunt, quod siccum dici poteit earum par¬</w:t>
        <w:br/>
        <w:t>tium excrementum: aliud vero quod ante trans¬</w:t>
        <w:br/>
        <w:t>mittendi alimenti fuit vehiculum, nunc functum</w:t>
        <w:br/>
        <w:t>officio, humidum tenueque existit, quale nimi¬</w:t>
        <w:br/>
        <w:t>rum serosum illud quod vrinam vocant, quod ex</w:t>
        <w:br/>
        <w:t>venis &amp; arterijs in vesicam defluit. Verum huic</w:t>
        <w:br/>
        <w:t>excremento nullus certus à natura praescriptus.</w:t>
        <w:br/>
        <w:t>meatus est. Expellitur tamen partim actum per</w:t>
        <w:br/>
        <w:t>ipsa molliora corpora, quae fluentis, eius violen¬</w:t>
        <w:br/>
        <w:t>tiae cedunt, potissimum cum à spiritu maiore im¬</w:t>
        <w:br/>
        <w:t>petu irruente impellitur: partim etiam per exi¬</w:t>
        <w:br/>
        <w:t xml:space="preserve">guos omnes corporeae molis meatus quos </w:t>
      </w:r>
      <w:r>
        <w:rPr>
          <w:rStyle w:val="GrcARELIRE"/>
        </w:rPr>
        <w:t>πορους</w:t>
      </w:r>
      <w:r>
        <w:rPr>
          <w:rStyle w:val="Dfinition"/>
        </w:rPr>
        <w:t>.</w:t>
        <w:br/>
        <w:t>vocant,</w:t>
        <w:br/>
        <w:t>quorum non modo reliquum corpu</w:t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 xml:space="preserve"> </w:t>
      </w: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vniuersum, sed etiam tota cutis plena est. Ac cum</w:t>
        <w:br/>
        <w:t>tenuissimum quidem sit huiusmodi excremen¬</w:t>
        <w:br/>
        <w:t>tum, facile sane eijcitur, partim in speciem hali¬</w:t>
        <w:br/>
        <w:t>tus ab insito calore solutum, &amp; per transpiratio¬</w:t>
        <w:br/>
        <w:t>nem vacuatum: partim violento motù confertim</w:t>
        <w:br/>
        <w:t>in aquae speciem erumpens. Appellant autem</w:t>
        <w:br/>
        <w:t>medici quod ita excernitur, sudorem: quod ali¬</w:t>
        <w:br/>
        <w:t xml:space="preserve">ter erumpit, non iudor, sed </w:t>
      </w:r>
      <w:r>
        <w:rPr>
          <w:rStyle w:val="GrcARELIRE"/>
        </w:rPr>
        <w:t>ὕγρανσις</w:t>
      </w:r>
      <w:r>
        <w:rPr>
          <w:rStyle w:val="Dfinition"/>
        </w:rPr>
        <w:t xml:space="preserve"> &amp; </w:t>
      </w:r>
      <w:r>
        <w:rPr>
          <w:rStyle w:val="GrcARELIRE"/>
        </w:rPr>
        <w:t>ὑχρασία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δίεσις</w:t>
      </w:r>
      <w:r>
        <w:rPr>
          <w:rStyle w:val="Dfinition"/>
        </w:rPr>
        <w:t>, hoc est, mador, à plaerisque appellatur. Est</w:t>
        <w:br/>
        <w:t>autem eiusmodi humoris excretio secundum na¬</w:t>
        <w:br/>
        <w:t>turam non minus quam vrinae &amp; aliorum excre¬</w:t>
        <w:br/>
        <w:t>meatorum. Neque Diocli possum assentiri, qui</w:t>
        <w:br/>
        <w:t>subtilius de sudore difserens, omnem praeter na¬</w:t>
        <w:br/>
        <w:t>turam esse affirmabat, quod indicium esset cali¬</w:t>
        <w:br/>
        <w:t>di innati minus valentis, quod quanto valentius</w:t>
        <w:br/>
        <w:t>fuerit, tanto magis difflatio sensum fugiat, quod¬</w:t>
        <w:br/>
        <w:t>que omnibus quae ad corpus pertinent recte ad¬</w:t>
        <w:br/>
        <w:t>ministratis, &amp; alimento à natura optime conco¬</w:t>
        <w:br/>
        <w:t>cto, nullus vnquam sensibilis humor per cutem</w:t>
        <w:br/>
        <w:t>excerneretur &amp; sponte naturae manaret; alia au¬</w:t>
        <w:br/>
        <w:t>tem sudorum genera, quae à balneis, sole aut exer¬</w:t>
        <w:br/>
        <w:t>citatione fiunt, à caulis violentis originem ha¬</w:t>
        <w:br/>
        <w:t>beant, sicut Galenus comment. in aphor. 15. lib.</w:t>
        <w:br/>
        <w:t>1. recitat. Sudoris ergo materia est humor tenuis</w:t>
        <w:br/>
        <w:t>&amp; serosus alimento permistus, quo id facilius</w:t>
        <w:br/>
        <w:t>exiguas &amp; capillorum modo tenues venas sub¬</w:t>
        <w:br/>
        <w:t>eat, atque ab his in partes quae eo ali debent, sele</w:t>
        <w:br/>
        <w:t>insinuet: estque eiusdem prorsus cum vrina ge¬</w:t>
        <w:br/>
        <w:t>neris, in eo tantum ab illa differens, quod vrina</w:t>
        <w:br/>
        <w:t>quidem ad velicam, haec longius in corporis ha¬</w:t>
        <w:br/>
        <w:t>bitum deferatur, magisque propterea concocta</w:t>
        <w:br/>
        <w:t>sit, quod ad cutem vsque peruenerit, permeatis</w:t>
        <w:br/>
        <w:t>omnibus quae intersunt partibus magno calore</w:t>
        <w:br/>
        <w:t>praeditis. Quo fit plaerumque vt si copiosior vri¬</w:t>
        <w:br/>
        <w:t>na sit, exigua aut pene nulla sit sudoris materia:</w:t>
        <w:br/>
        <w:t>aut contra si ea nequeat vel insensili transpiratu</w:t>
        <w:br/>
        <w:t>vacuari, aut per poros confertim erumpere, refe¬</w:t>
        <w:br/>
        <w:t>ratur in venas per quas in habitum corporis delata</w:t>
        <w:br/>
        <w:t>fuerat, &amp; vrinae vim atque copiam maiorem effi¬</w:t>
        <w:br/>
        <w:t>ciat. Ergo non procedit à visceribus materia su¬</w:t>
        <w:br/>
        <w:t>doris, nisi forte id communi ea ratione fieri intel¬</w:t>
        <w:br/>
        <w:t>ligatur, qua iecur omnium humorum, qui per</w:t>
        <w:br/>
        <w:t>corpus feruntur, officina esse proditur. Caeterum</w:t>
        <w:br/>
        <w:t>causa iudoris efficiens calor est, non ille quidem</w:t>
        <w:br/>
        <w:t>acris, qui siccandi vim habeat, sed humidus, qui</w:t>
        <w:br/>
        <w:t>per habitum corporis diffusus, sudorum mate¬</w:t>
        <w:br/>
        <w:t>riam calefaciat, fundat, attenuet, cutemque si¬</w:t>
        <w:br/>
        <w:t>mul emolliat &amp; relaxet. Proinde pueris &amp; ado¬</w:t>
        <w:br/>
        <w:t>lescentibus &amp; alijs in quibus multum est huius¬</w:t>
        <w:br/>
        <w:t>modi caloris, sudores perfacile mouentur: sic¬</w:t>
        <w:br/>
        <w:t>cioribus autem iiue per aetatem, iiue per morbu,</w:t>
        <w:br/>
        <w:t>vt hecticis &amp; quibus iecur vel lieninaruit, nulli</w:t>
        <w:br/>
        <w:t>omnino fiunt, vt nec ijs quibus habitus corporis</w:t>
        <w:br/>
        <w:t>refrigeratus est, veluti hydropicis. Hi namque</w:t>
        <w:br/>
        <w:t>propter huius caloris imbecillitatem maximam</w:t>
        <w:br/>
        <w:t>iudare nullo modoo possunt, etiamsi vniuerso cor¬</w:t>
        <w:br/>
        <w:t>pori numor abunde suppetat. Duabus ijs iudo¬</w:t>
        <w:br/>
        <w:t>rum causis etiam cutis raritas accedat oportet, vt</w:t>
        <w:br/>
        <w:t>causa sine qua sudores erumpere non possunt:</w:t>
        <w:br/>
        <w:t>qui enim cute sunt densa &amp; dura, inepti sunt ad</w:t>
        <w:br/>
        <w:t>sudandum. His ita definitis facile iam erit sudo¬</w:t>
        <w:br/>
        <w:t>rum differentias explicare. Petuntur eae à multis</w:t>
        <w:br/>
        <w:t>causis, variaeque habentur pro hominum tempe¬</w:t>
        <w:br/>
        <w:t>raturis e aetatibus, ambiente aere, ratione victus</w:t>
        <w:br/>
        <w:t>&amp; corporum affectionibus. Qui secundum natu¬</w:t>
        <w:br/>
        <w:t>ram se habet sudor, particeps est salsuginis &amp;</w:t>
        <w:br/>
        <w:t>amaritudinis, atque, vt vrina, modice pallet. Cur</w:t>
        <w:br/>
        <w:t>haec infra modum contigerint, vel materiae frigi¬</w:t>
        <w:br/>
        <w:t xml:space="preserve">ditas vel caloris natiur imbecillitas designatur.image name: </w:t>
      </w:r>
      <w:r>
        <w:rPr>
          <w:rStyle w:val="GrcARELIRE"/>
        </w:rPr>
        <w:t>Ι</w:t>
      </w:r>
      <w:r>
        <w:rPr>
          <w:rStyle w:val="Dfinition"/>
        </w:rPr>
        <w:t>-0008.jpg</w:t>
        <w:br/>
        <w:t>cui vero supra modum, contraria. Is calidus etiam</w:t>
        <w:br/>
        <w:t>sit oportet, quod frigidus vel humoris frigidita¬</w:t>
        <w:br/>
        <w:t>tem vel caloris natiui extinctionem signifncet.</w:t>
        <w:br/>
        <w:t>Praeterea vero aiius aquosus est &amp; line vllo sen¬</w:t>
        <w:br/>
        <w:t>tore, quasis beneualentium vt plurimum est: alius</w:t>
        <w:br/>
        <w:t>autem viscosus vel à permistione viscosae cuius¬</w:t>
        <w:br/>
        <w:t>dam materiae cum seroso humore, vel a resolu¬</w:t>
        <w:br/>
        <w:t>tione proprij vltimique alimenti singularum par¬</w:t>
        <w:br/>
        <w:t>tium, aut earumdem colliquatione: cuiusmodi</w:t>
        <w:br/>
        <w:t>accidit tum hecticis, tum paulo ante mortem,</w:t>
        <w:br/>
        <w:t xml:space="preserve">qui </w:t>
      </w:r>
      <w:r>
        <w:rPr>
          <w:rStyle w:val="GrcARELIRE"/>
        </w:rPr>
        <w:t>διαφορητικός</w:t>
      </w:r>
      <w:r>
        <w:rPr>
          <w:rStyle w:val="Dfinition"/>
        </w:rPr>
        <w:t xml:space="preserve"> à medicis appellatur. Ad haec alius</w:t>
        <w:br/>
        <w:t>multus, alius paucus est: ille quidem vel à copia</w:t>
        <w:br/>
        <w:t>&amp; tenuitate humoris vel à facultatis retentricis</w:t>
        <w:br/>
        <w:t>imbecilli tate, colliquato corporis habitu disso¬</w:t>
        <w:br/>
        <w:t>lutaque natura, vel à viribus robustis, vt qui per</w:t>
        <w:br/>
        <w:t>crises accidit &amp; post balneum &amp; modicam exer¬</w:t>
        <w:br/>
        <w:t>citationem: hic vero vel propter excrementum</w:t>
        <w:br/>
        <w:t>paucum, lentum, crassum, vel propter meatuum</w:t>
        <w:br/>
        <w:t>constipationem quam aut succi multi, cralii, sen¬</w:t>
        <w:br/>
        <w:t>tique, aut atrophia, refrigeratio, mollities, sicci¬</w:t>
        <w:br/>
        <w:t>tas, &amp; adstringentia induxerint, vel propter fa¬</w:t>
        <w:br/>
        <w:t>cultatis in carne expultricis infirmitatem: alius</w:t>
        <w:br/>
        <w:t>etiam mitis suauisque: alius acer foetidusque eit</w:t>
        <w:br/>
        <w:t>pro materiae qualitate qua natura iudoribus ex¬</w:t>
        <w:br/>
        <w:t>cludit. Est &amp; sudoris differentia propter loca ex</w:t>
        <w:br/>
        <w:t>quibus ille erumpit: alius namque ab vniuerso</w:t>
        <w:br/>
        <w:t>corpore dimanat, alius à certis quibusdam parti¬</w:t>
        <w:br/>
        <w:t>bus, qui ex Hippocratis sententia, qua parte cor¬</w:t>
        <w:br/>
        <w:t>poris iit, ibi morbum esse ostendit. Verum prae</w:t>
        <w:br/>
        <w:t>caeteris spectanda est ea sudoris differentia qua</w:t>
        <w:br/>
        <w:t>alius criticus, alius symptomaticus esse dicitur.</w:t>
        <w:br/>
        <w:t>Critici quidem duo maxime indicia Hippocr.lib.</w:t>
        <w:br/>
        <w:t>prognoit. prodidit, vnum quidem si die decreto¬</w:t>
        <w:br/>
        <w:t>rio fiat, alterum vero si morbum perrecte tollat.</w:t>
        <w:br/>
        <w:t>Itaque quemadmodum idem aphor. 36. lib. 4.</w:t>
        <w:br/>
        <w:t>prodidit, iudores qui euenerint tertio, quinto,</w:t>
        <w:br/>
        <w:t>septimo, nono, vindecimo, decimoquarto, deci¬</w:t>
        <w:br/>
        <w:t>moseptimo, vigesimoprimo, vigelimoseptimo,</w:t>
        <w:br/>
        <w:t>trigesimoprimo &amp; trigesimo quarto die febris.</w:t>
        <w:br/>
        <w:t>boni sunt quod ij morbos iudicare soleant non</w:t>
        <w:br/>
        <w:t>omnes quidem sed praecipue acutos, quorum ter¬</w:t>
        <w:br/>
        <w:t>minus quadragesimus dies esse proditur. Longi</w:t>
        <w:br/>
        <w:t>namque morbi propter numoris à quo gignun¬</w:t>
        <w:br/>
        <w:t>tur frigiditatem atque crassitiem, tum propter</w:t>
        <w:br/>
        <w:t>caloris natini post tam longum temporis tractum</w:t>
        <w:br/>
        <w:t>imbecillitatem, sudoribus iudicari non possunt.</w:t>
        <w:br/>
        <w:t>Quod si praeterea iudor morbum perrectè tollat,</w:t>
        <w:br/>
        <w:t>sic omnium optimus ille ceniebitur. Cum mor¬</w:t>
        <w:br/>
        <w:t>bum dico, singulas etiam cuiusque morbi acces¬</w:t>
        <w:br/>
        <w:t>siones intelligo, quae sua tempora suasque criset</w:t>
        <w:br/>
        <w:t>habent non aliter quam totus ipse morbus. Id au¬</w:t>
        <w:br/>
        <w:t>tem sudore praestari non potest, nisi is &amp; calidus</w:t>
        <w:br/>
        <w:t>sit, &amp; è toto corpore erumpat, si modo morbum</w:t>
        <w:br/>
        <w:t>corporis esse vniuersi intelligamus, cum morbus</w:t>
        <w:br/>
        <w:t>qui partem tantum aliquam occupat, eiuidem</w:t>
        <w:br/>
        <w:t>partis sudatione seuari plane possit, atque in to¬</w:t>
        <w:br/>
        <w:t>tum discuti. Sunt autem sudoris critici argumen¬</w:t>
        <w:br/>
        <w:t>ta, sicut Galenus lib. 3. de crilibus ostendit, deli¬</w:t>
        <w:br/>
        <w:t>rium increscente accessione, partium extimarum</w:t>
        <w:br/>
        <w:t>calor &amp; rubor, vapor quidam calidus per cutem</w:t>
        <w:br/>
        <w:t>erumpens qui ante non fuerat, tum pulius vndo¬</w:t>
        <w:br/>
        <w:t>sus &amp; valde mollis. Ex his iam facile liquet qui¬</w:t>
        <w:br/>
        <w:t>bus notis symptomaticus sudor designetur: ha¬</w:t>
        <w:br/>
        <w:t>bet enim omnes critico aduersas. Itaquen criti¬</w:t>
        <w:br/>
        <w:t>cus ille est qui fit die critico, posteaquam signa</w:t>
        <w:br/>
        <w:t>concoctionis visa iam fuerint, quique calidus &amp;</w:t>
        <w:br/>
        <w:t>ab vniuerio cprpore prodiens aegrum a morbo</w:t>
        <w:br/>
        <w:t>prorsus vindicat, censendus symptomaticus est</w:t>
        <w:br/>
        <w:t>qui ante diem decretorium &amp; nodum visis lignis,</w:t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 xml:space="preserve"> </w:t>
      </w: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concoctionis exit, legitimum tempus anteuer¬</w:t>
        <w:br/>
        <w:t>tens propter humoris copiam &amp; acrimoniam,</w:t>
        <w:br/>
        <w:t>quibus natura infestari atque irritari solet, vel ob</w:t>
        <w:br/>
        <w:t>imbecillitatem retentricis racultatis, quique no</w:t>
        <w:br/>
        <w:t>à toto corpore fertur, nec morbum leuiorem ef¬</w:t>
        <w:br/>
        <w:t xml:space="preserve">ficit, qui non tam </w:t>
      </w:r>
      <w:r>
        <w:rPr>
          <w:rStyle w:val="GrcARELIRE"/>
        </w:rPr>
        <w:t>ἰδρῶς</w:t>
      </w:r>
      <w:r>
        <w:rPr>
          <w:rStyle w:val="Dfinition"/>
        </w:rPr>
        <w:t xml:space="preserve"> quam </w:t>
      </w:r>
      <w:r>
        <w:rPr>
          <w:rStyle w:val="GrcARELIRE"/>
        </w:rPr>
        <w:t>ἐρίδρωσις</w:t>
      </w:r>
      <w:r>
        <w:rPr>
          <w:rStyle w:val="Dfinition"/>
        </w:rPr>
        <w:t xml:space="preserve"> ab Hip¬</w:t>
        <w:br/>
        <w:t>pocrate appellatur.</w:t>
        <w:br/>
        <w:t>[</w:t>
      </w:r>
      <w:r>
        <w:rPr>
          <w:rStyle w:val="GrcARELIRE"/>
        </w:rPr>
        <w:t>δρῶς ξκρὸς</w:t>
      </w:r>
      <w:r>
        <w:rPr>
          <w:rStyle w:val="Dfinition"/>
        </w:rPr>
        <w:t xml:space="preserve">. Iudor liccus videm </w:t>
      </w:r>
      <w:r>
        <w:rPr>
          <w:rStyle w:val="GrcARELIRE"/>
        </w:rPr>
        <w:t>ξηρός</w:t>
      </w:r>
      <w:r>
        <w:rPr>
          <w:rStyle w:val="Dfinition"/>
        </w:rPr>
        <w:t>.</w:t>
        <w:br/>
        <w:t>[</w:t>
      </w:r>
      <w:r>
        <w:rPr>
          <w:rStyle w:val="GrcARELIRE"/>
        </w:rPr>
        <w:t>δρωτες κετ γροσίδεες</w:t>
      </w:r>
      <w:r>
        <w:rPr>
          <w:rStyle w:val="Dfinition"/>
        </w:rPr>
        <w:t>. Iudores miliares dicuntur, mi¬</w:t>
        <w:br/>
      </w:r>
      <w:r>
        <w:rPr>
          <w:rStyle w:val="Guillemetdegoris"/>
        </w:rPr>
        <w:t>„</w:t>
      </w:r>
      <w:r>
        <w:rPr>
          <w:rStyle w:val="Dfinition"/>
        </w:rPr>
        <w:t>lio assimiles quos malos esse testatur Hippocr. in</w:t>
        <w:br/>
      </w:r>
      <w:r>
        <w:rPr>
          <w:rStyle w:val="Guillemetdegoris"/>
        </w:rPr>
        <w:t>„</w:t>
      </w:r>
      <w:r>
        <w:rPr>
          <w:rStyle w:val="Dfinition"/>
        </w:rPr>
        <w:t>prognost. nimirum quia in sudore misiari calor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imbecillis, &amp; quia in illo materia non eua¬</w:t>
        <w:br/>
      </w:r>
      <w:r>
        <w:rPr>
          <w:rStyle w:val="Guillemetdegoris"/>
        </w:rPr>
        <w:t>„</w:t>
      </w:r>
      <w:r>
        <w:rPr>
          <w:rStyle w:val="Dfinition"/>
        </w:rPr>
        <w:t>cuatur, quae etiam viscida est cum fiat ex colli¬</w:t>
        <w:br/>
      </w:r>
      <w:r>
        <w:rPr>
          <w:rStyle w:val="Guillemetdegoris"/>
        </w:rPr>
        <w:t>"</w:t>
      </w:r>
      <w:r>
        <w:rPr>
          <w:rStyle w:val="Dfinition"/>
        </w:rPr>
        <w:t>quatione humidi iam distributi quod ros voca¬</w:t>
        <w:br/>
      </w:r>
      <w:r>
        <w:rPr>
          <w:rStyle w:val="Guillemetdegoris"/>
        </w:rPr>
        <w:t>„</w:t>
      </w:r>
      <w:r>
        <w:rPr>
          <w:rStyle w:val="Dfinition"/>
        </w:rPr>
        <w:t>tur.</w:t>
        <w:br/>
        <w:t>[</w:t>
      </w:r>
      <w:r>
        <w:rPr>
          <w:rStyle w:val="GrcARELIRE"/>
        </w:rPr>
        <w:t>δρῶτες μτὰ σταλαίμῶν καὶ ἀτμιζόντες</w:t>
      </w:r>
      <w:r>
        <w:rPr>
          <w:rStyle w:val="Dfinition"/>
        </w:rPr>
        <w:t xml:space="preserve"> apud Hippocr.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prognost. dicuntur iudores cum guttis fluentes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diuaporantes quos cieri à calore robusto ait,</w:t>
        <w:br/>
      </w:r>
      <w:r>
        <w:rPr>
          <w:rStyle w:val="Guillemetdegoris"/>
        </w:rPr>
        <w:t>„</w:t>
      </w:r>
      <w:r>
        <w:rPr>
          <w:rStyle w:val="Dfinition"/>
        </w:rPr>
        <w:t>ideoque bonos esse.</w:t>
        <w:br/>
        <w:t>[</w:t>
      </w:r>
      <w:r>
        <w:rPr>
          <w:rStyle w:val="GrcARELIRE"/>
        </w:rPr>
        <w:t>δρρυν συίκόπτικως</w:t>
      </w:r>
      <w:r>
        <w:rPr>
          <w:rStyle w:val="Dfinition"/>
        </w:rPr>
        <w:t>. Iudare ad syncopem dixit Paul. I.</w:t>
        <w:br/>
      </w:r>
      <w:r>
        <w:rPr>
          <w:rStyle w:val="Guillemetdegoris"/>
        </w:rPr>
        <w:t>„</w:t>
      </w:r>
      <w:r>
        <w:rPr>
          <w:rStyle w:val="Dfinition"/>
        </w:rPr>
        <w:t>2. c. 4. id vero nihil est aliud quam nimia corpo¬</w:t>
        <w:br/>
      </w:r>
      <w:r>
        <w:rPr>
          <w:rStyle w:val="Guillemetdegoris"/>
        </w:rPr>
        <w:t>„</w:t>
      </w:r>
      <w:r>
        <w:rPr>
          <w:rStyle w:val="Dfinition"/>
        </w:rPr>
        <w:t>ris imbecillitas quod stomacho languenti ini¬</w:t>
        <w:br/>
      </w:r>
      <w:r>
        <w:rPr>
          <w:rStyle w:val="Guillemetdegoris"/>
        </w:rPr>
        <w:t>„</w:t>
      </w:r>
      <w:r>
        <w:rPr>
          <w:rStyle w:val="Dfinition"/>
        </w:rPr>
        <w:t>modico fudore digeritur.</w:t>
        <w:br/>
        <w:t>[</w:t>
      </w:r>
      <w:r>
        <w:rPr>
          <w:rStyle w:val="GrcARELIRE"/>
        </w:rPr>
        <w:t>ερὰ</w:t>
      </w:r>
      <w:r>
        <w:rPr>
          <w:rStyle w:val="Dfinition"/>
        </w:rPr>
        <w:t xml:space="preserve">. est medicamenti compositio, sic </w:t>
      </w:r>
      <w:r>
        <w:rPr>
          <w:rStyle w:val="GrcARELIRE"/>
        </w:rPr>
        <w:t>κτ ἔξοχὴν</w:t>
      </w:r>
      <w:r>
        <w:rPr>
          <w:rStyle w:val="Dfinition"/>
        </w:rPr>
        <w:t xml:space="preserve"> ap¬</w:t>
        <w:br/>
        <w:t>pellati. Ea autem varia fuit &amp; à multis diuersi¬</w:t>
        <w:br/>
        <w:t>mode descripta, vt patet ex sequentibus.</w:t>
        <w:br/>
      </w:r>
      <w:r>
        <w:rPr>
          <w:rStyle w:val="Guillemetdegoris"/>
        </w:rPr>
        <w:t>„</w:t>
      </w:r>
      <w:r>
        <w:rPr>
          <w:rStyle w:val="Dfinition"/>
        </w:rPr>
        <w:t>Temporibus autem Galeni cum i</w:t>
      </w:r>
      <w:r>
        <w:rPr>
          <w:rStyle w:val="GrcARELIRE"/>
        </w:rPr>
        <w:t>ερὰ</w:t>
      </w:r>
      <w:r>
        <w:rPr>
          <w:rStyle w:val="Dfinition"/>
        </w:rPr>
        <w:t xml:space="preserve"> diceba¬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tur absolute, intelligebatur </w:t>
      </w:r>
      <w:r>
        <w:rPr>
          <w:rStyle w:val="GrcARELIRE"/>
        </w:rPr>
        <w:t>ἱερὰ διακολοκυνθίδος</w:t>
      </w:r>
      <w:r>
        <w:rPr>
          <w:rStyle w:val="Dfinition"/>
        </w:rPr>
        <w:t>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notat Gal. l. 8. </w:t>
      </w:r>
      <w:r>
        <w:rPr>
          <w:rStyle w:val="GrcARELIRE"/>
        </w:rPr>
        <w:t>κτ τόπ</w:t>
      </w:r>
      <w:r>
        <w:rPr>
          <w:rStyle w:val="Dfinition"/>
        </w:rPr>
        <w:t>. c. 2.</w:t>
        <w:br/>
        <w:t>[</w:t>
      </w:r>
      <w:r>
        <w:rPr>
          <w:rStyle w:val="GrcARELIRE"/>
        </w:rPr>
        <w:t>ρὰ Ἀνιόγου</w:t>
      </w:r>
      <w:r>
        <w:rPr>
          <w:rStyle w:val="Dfinition"/>
        </w:rPr>
        <w:t>. Haec descripta est à Pacchio Antio¬</w:t>
        <w:br/>
        <w:t>cho auditore Philenidis Catinensis, a quo non in¬</w:t>
        <w:br/>
        <w:t>uenta quidem dicitur sed praecipue vsu illustrata.</w:t>
        <w:br/>
        <w:t>Vixit autem sub Tiberio Caesare, cui libello post</w:t>
        <w:br/>
        <w:t>mortem euulgato compositionem eam manife¬</w:t>
        <w:br/>
        <w:t>stauit, ex qua magnos quaestus fecerat. Habet au¬</w:t>
        <w:br/>
        <w:t>tem illa, stoechados, chamaedryos, quae herba si¬</w:t>
        <w:br/>
        <w:t>milia quercus folia habet, agarici, medullae cu¬</w:t>
        <w:br/>
        <w:t xml:space="preserve">curbitae syluestris quam </w:t>
      </w:r>
      <w:r>
        <w:rPr>
          <w:rStyle w:val="GrcARELIRE"/>
        </w:rPr>
        <w:t>κολοκυνθίδα</w:t>
      </w:r>
      <w:r>
        <w:rPr>
          <w:rStyle w:val="Dfinition"/>
        </w:rPr>
        <w:t xml:space="preserve"> appellant,</w:t>
        <w:br/>
        <w:t>marrubij, singulorum drachmas decem, opopa¬</w:t>
        <w:br/>
        <w:t>nacis, sagapeni, petroselini, terrae mali, id est, ari¬</w:t>
        <w:br/>
        <w:t>stolochiae sarmentariae, piperis albi, singulorum</w:t>
        <w:br/>
        <w:t>drachmas quinque. cinamomi, spicae nardi, myr¬</w:t>
        <w:br/>
        <w:t>rhae folij siue troglodytidis, croci, singulorum</w:t>
        <w:br/>
        <w:t>drachmas quatuor. In vnum omnia ponderata</w:t>
        <w:br/>
        <w:t>contunduntur &amp; cribrantur. praeterea opopana¬</w:t>
        <w:br/>
        <w:t>ces &amp; sagapenum: haec enim mortario teruntur</w:t>
        <w:br/>
        <w:t>adiecto melle tenui, id eit, quam liquidisiimo,</w:t>
        <w:br/>
        <w:t>deinde caeteris miscentur: quae &amp; ipsa recipere</w:t>
        <w:br/>
        <w:t>debent tantum mellis quantum satis erit ad</w:t>
        <w:br/>
        <w:t>comprehendenda &amp; continenda ea. Keponitur</w:t>
        <w:br/>
        <w:t>medicamentum vase vitreo. Sic quidem descri¬</w:t>
        <w:br/>
        <w:t>bit eam Scribonius Largus ipsius Antiochi con¬</w:t>
        <w:br/>
        <w:t>temporaneus, nec differt à Paulo &amp; Aetio, nisi</w:t>
        <w:br/>
        <w:t>quod hi omittunt marrubium quod ille addidit.</w:t>
        <w:br/>
        <w:t xml:space="preserve">Dicitur haec à quibusdam </w:t>
      </w:r>
      <w:r>
        <w:rPr>
          <w:rStyle w:val="GrcARELIRE"/>
        </w:rPr>
        <w:t>ἱερὰ πικρὰ</w:t>
      </w:r>
      <w:r>
        <w:rPr>
          <w:rStyle w:val="Dfinition"/>
        </w:rPr>
        <w:t xml:space="preserve"> propter ama¬</w:t>
        <w:br/>
        <w:t xml:space="preserve">ritudinem, à quibusdam </w:t>
      </w:r>
      <w:r>
        <w:rPr>
          <w:rStyle w:val="GrcARELIRE"/>
        </w:rPr>
        <w:t>ῥερὰ διὰ κολοκανθίδος</w:t>
      </w:r>
      <w:r>
        <w:rPr>
          <w:rStyle w:val="Dfinition"/>
        </w:rPr>
        <w:t>, vt</w:t>
        <w:br/>
        <w:t>idem Scribonius author est, qui eam multis ver¬</w:t>
        <w:br/>
        <w:t>bis commendat. Hane tempore suo simpliciter</w:t>
        <w:br/>
      </w:r>
      <w:r>
        <w:rPr>
          <w:rStyle w:val="GrcARELIRE"/>
        </w:rPr>
        <w:t>ἶραν</w:t>
      </w:r>
      <w:r>
        <w:rPr>
          <w:rStyle w:val="Dfinition"/>
        </w:rPr>
        <w:t xml:space="preserve"> à medicis vocatam fuisse Galenus author est</w:t>
        <w:br/>
        <w:t xml:space="preserve">lib. 8. </w:t>
      </w:r>
      <w:r>
        <w:rPr>
          <w:rStyle w:val="GrcARELIRE"/>
        </w:rPr>
        <w:t>τῶν κατὰ τόποις</w:t>
      </w:r>
      <w:r>
        <w:rPr>
          <w:rStyle w:val="Dfinition"/>
        </w:rPr>
        <w:t>.</w:t>
        <w:br/>
      </w:r>
      <w:r>
        <w:rPr>
          <w:rStyle w:val="Orth"/>
        </w:rPr>
        <w:t>Πιρὰ Ανδρομάγου</w:t>
      </w:r>
      <w:r>
        <w:rPr>
          <w:rStyle w:val="Dfinition"/>
        </w:rPr>
        <w:t>. ea est hierae compositio quae &amp;</w:t>
        <w:br/>
      </w:r>
      <w:r>
        <w:rPr>
          <w:rStyle w:val="GrcARELIRE"/>
        </w:rPr>
        <w:t>ἱερὰ πικρὰ</w:t>
      </w:r>
      <w:r>
        <w:rPr>
          <w:rStyle w:val="Dfinition"/>
        </w:rPr>
        <w:t xml:space="preserve"> &amp; </w:t>
      </w:r>
      <w:r>
        <w:rPr>
          <w:rStyle w:val="GrcARELIRE"/>
        </w:rPr>
        <w:t>ἰρὰ δι ἀλόης</w:t>
      </w:r>
      <w:r>
        <w:rPr>
          <w:rStyle w:val="Dfinition"/>
        </w:rPr>
        <w:t xml:space="preserve"> appellatur: de qua paulo</w:t>
        <w:br/>
        <w:t>post.</w:t>
        <w:br/>
      </w:r>
      <w:r>
        <w:rPr>
          <w:rStyle w:val="Orth"/>
        </w:rPr>
        <w:t>Γερά Ἀντιπάτρου</w:t>
      </w:r>
      <w:r>
        <w:rPr>
          <w:rStyle w:val="Dfinition"/>
        </w:rPr>
        <w:t xml:space="preserve">. describitur à Galeno lib. 8. </w:t>
      </w:r>
      <w:r>
        <w:rPr>
          <w:rStyle w:val="GrcARELIRE"/>
        </w:rPr>
        <w:t>τῶν κτ</w:t>
      </w:r>
      <w:r>
        <w:rPr>
          <w:rStyle w:val="Dfinition"/>
        </w:rPr>
        <w:br/>
      </w:r>
      <w:r>
        <w:rPr>
          <w:rStyle w:val="GrcARELIRE"/>
        </w:rPr>
        <w:t>τόποις</w:t>
      </w:r>
      <w:r>
        <w:rPr>
          <w:rStyle w:val="Dfinition"/>
        </w:rPr>
        <w:t>, citaturque ab eo ex libris Andromachi,</w:t>
        <w:br/>
        <w:t>qua ille ad stomachicos vtebatur. Habet au¬</w:t>
        <w:br/>
        <w:t>tem haec, aloes drachmas quatuor, mastiches</w:t>
        <w:br/>
        <w:t>drachmas duas, asari drachmas quatuor, rosa¬</w:t>
        <w:br/>
        <w:t>rum siccarum, iunci odorati, mei, phu, casiae,</w:t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 xml:space="preserve"> </w:t>
      </w: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singulorum semunciam.</w:t>
        <w:br/>
      </w:r>
      <w:r>
        <w:rPr>
          <w:rStyle w:val="Orth"/>
        </w:rPr>
        <w:t>Γορὰ Ἀργίγένους</w:t>
      </w:r>
      <w:r>
        <w:rPr>
          <w:rStyle w:val="Dfinition"/>
        </w:rPr>
        <w:t>. refertur ad Archigenem. Cuius</w:t>
        <w:br/>
        <w:t>cum variae ferantur compositiones, magis tamen</w:t>
        <w:br/>
        <w:t>placet quae habetur apud Aetium. Kecipit au¬</w:t>
        <w:br/>
        <w:t>tem, vt ipse refert ex Archigene, medullae colo¬</w:t>
        <w:br/>
        <w:t>cynthidis vncias &amp; dimidiam, chamaedryos, aga¬</w:t>
        <w:br/>
        <w:t>rici, marrubij, stoechados, singulorum drach¬</w:t>
        <w:br/>
        <w:t>mas decem. opopanacis, iagapeni, singulorum</w:t>
        <w:br/>
        <w:t>vnciam vnam. petrofelini, aristolochiae rotun¬</w:t>
        <w:br/>
        <w:t>dae, piperis albi, singulorum drachmas quin¬</w:t>
        <w:br/>
        <w:t>que, cinnamomi, spicae nardi, myrrhae troglody¬</w:t>
        <w:br/>
        <w:t>tidis, polij, croci, pulegij, singulorum drachmas</w:t>
        <w:br/>
        <w:t>quatuor. Excipiuntur melle despumato ad sor¬</w:t>
        <w:br/>
        <w:t>dium crassitiem, &amp; vitreo vase reponuntur. Sum¬</w:t>
        <w:br/>
        <w:t>ma dosis drachmae quatuor, vel, vt in alijs Ar¬</w:t>
        <w:br/>
        <w:t>chigenis exeplaribus animaduersum est, drach¬</w:t>
        <w:br/>
        <w:t>mae tres cum mulsa, adiecto modico sale. Pau¬</w:t>
        <w:br/>
        <w:t>lus quidem Aegineta eam compositionem des¬</w:t>
        <w:br/>
        <w:t>cribens cum Aetio numero iimplicium medica¬</w:t>
        <w:br/>
        <w:t>mentorum consentit, trium pondera duntaxat</w:t>
        <w:br/>
        <w:t>variat. Sed Paulus manifesto mihi videtur er¬</w:t>
        <w:br/>
        <w:t>rare, quod secundum eius descriptionem, hiera</w:t>
        <w:br/>
        <w:t>Archigenis eadem prorsus esset cum hiera An¬</w:t>
        <w:br/>
        <w:t>tiochi si ab illa solum polium demas, à quo ta¬</w:t>
        <w:br/>
        <w:t>men palam est non desumi inter eas differen¬</w:t>
        <w:br/>
        <w:t>tiam. Differunt enim tantum ab inuicem ponde¬</w:t>
        <w:br/>
        <w:t>re purgantium medicamentorum, quod longe</w:t>
        <w:br/>
        <w:t>maius est in hiera Archigenis quam Antiochi,</w:t>
        <w:br/>
        <w:t>vt ijs notum esse potest qui animaduerterint</w:t>
        <w:br/>
        <w:t>quamobrem haec imbecillius, illa vero valen¬</w:t>
        <w:br/>
        <w:t>tius purgat.</w:t>
        <w:br/>
      </w:r>
      <w:r>
        <w:rPr>
          <w:rStyle w:val="Orth"/>
        </w:rPr>
        <w:t>Γερὰ Γαλήνοῦ</w:t>
      </w:r>
      <w:r>
        <w:rPr>
          <w:rStyle w:val="Dfinition"/>
        </w:rPr>
        <w:t xml:space="preserve">. ea est quam </w:t>
      </w:r>
      <w:r>
        <w:rPr>
          <w:rStyle w:val="GrcARELIRE"/>
        </w:rPr>
        <w:t>πικραν</w:t>
      </w:r>
      <w:r>
        <w:rPr>
          <w:rStyle w:val="Dfinition"/>
        </w:rPr>
        <w:t xml:space="preserve"> &amp; </w:t>
      </w:r>
      <w:r>
        <w:rPr>
          <w:rStyle w:val="GrcARELIRE"/>
        </w:rPr>
        <w:t>τῶν δι ἀλόης ἰραν</w:t>
      </w:r>
      <w:r>
        <w:rPr>
          <w:rStyle w:val="Dfinition"/>
        </w:rPr>
        <w:br/>
        <w:t>appellant.</w:t>
        <w:br/>
        <w:t>[</w:t>
      </w:r>
      <w:r>
        <w:rPr>
          <w:rStyle w:val="GrcARELIRE"/>
        </w:rPr>
        <w:t>ερὰ Θεμίσωνος</w:t>
      </w:r>
      <w:r>
        <w:rPr>
          <w:rStyle w:val="Dfinition"/>
        </w:rPr>
        <w:t>. refertur à Galeno ex lib. Androma¬</w:t>
        <w:br/>
        <w:t>chi. Recipit, Aloes drach. centum, mastiches,</w:t>
        <w:br/>
        <w:t>croci, nardi Indicae, cinnamomi, carpobalsami,</w:t>
        <w:br/>
        <w:t>asari, singulorum vnciam vnam. Tunduntur &amp;</w:t>
        <w:br/>
        <w:t>angustiliimo cribro excernuntur, atque arida vt</w:t>
        <w:br/>
        <w:t>ne transpirent, seruantur.</w:t>
        <w:br/>
      </w:r>
      <w:r>
        <w:rPr>
          <w:rStyle w:val="Orth"/>
        </w:rPr>
        <w:t>Γερὰ Γούστου</w:t>
      </w:r>
      <w:r>
        <w:rPr>
          <w:rStyle w:val="Dfinition"/>
        </w:rPr>
        <w:t>. describitur a Paulo &amp; ab Aetio, pari qui¬</w:t>
        <w:br/>
        <w:t>dem simplicium numero (nisi quod Paulus nihil</w:t>
        <w:br/>
        <w:t>piperis tum albi tum communis, nihisque caiiae</w:t>
        <w:br/>
        <w:t>adijcit) sed inaequali podere epithymi. Hic enim</w:t>
        <w:br/>
        <w:t>pondus eius facit vnciarum quatuor &amp; dimidiae:</w:t>
        <w:br/>
        <w:t>Paulus autem drachmarum duodecim, hoc est,</w:t>
        <w:br/>
        <w:t>vncie vnius &amp; dimidiae. Est autem facile commis¬</w:t>
        <w:br/>
        <w:t>ius error in Aetio à librario per incuriam verti¬</w:t>
        <w:br/>
        <w:t xml:space="preserve">cem </w:t>
      </w:r>
      <w:r>
        <w:rPr>
          <w:rStyle w:val="GrcARELIRE"/>
        </w:rPr>
        <w:t>του ἀ</w:t>
      </w:r>
      <w:r>
        <w:rPr>
          <w:rStyle w:val="Dfinition"/>
        </w:rPr>
        <w:t xml:space="preserve"> nimium attolleti, vt non tam </w:t>
      </w:r>
      <w:r>
        <w:rPr>
          <w:rStyle w:val="GrcARELIRE"/>
        </w:rPr>
        <w:t>α</w:t>
      </w:r>
      <w:r>
        <w:rPr>
          <w:rStyle w:val="Dfinition"/>
        </w:rPr>
        <w:t xml:space="preserve"> quam </w:t>
      </w:r>
      <w:r>
        <w:rPr>
          <w:rStyle w:val="GrcARELIRE"/>
        </w:rPr>
        <w:t>δ</w:t>
      </w:r>
      <w:r>
        <w:rPr>
          <w:rStyle w:val="Dfinition"/>
        </w:rPr>
        <w:t>ʼ</w:t>
        <w:br/>
        <w:t>esse videretur. Itaque facile Paulo alientior. Sic</w:t>
        <w:br/>
        <w:t>autem habet: Epitnymi drachmae duodecim,</w:t>
        <w:br/>
        <w:t>marrubij, stoechados, chamaedyros, hellebori ni¬</w:t>
        <w:br/>
        <w:t>gri corticis, icammoniae, agarici, piperis albi, pi¬</w:t>
        <w:br/>
        <w:t>peris communis, piperis iongi, icillae toitę, iingu¬</w:t>
        <w:br/>
        <w:t>lorum drachmae sedecim. colocyntidos medul¬</w:t>
        <w:br/>
        <w:t>lae, euphorbii, aloes, croci, gentianae, petroselini</w:t>
        <w:br/>
        <w:t>seminis, ammoniaci thymiamatis, sagapeni, sin¬</w:t>
        <w:br/>
        <w:t>gulorum drach. VIII. opopanacis, polij, cinna¬</w:t>
        <w:br/>
        <w:t>momi, casiae, myrrhae troglodytidis, spicae, nardi,</w:t>
        <w:br/>
        <w:t>iunci odorati floris, pulegij, singulorum drachm.</w:t>
        <w:br/>
        <w:t>1111. aristolochiae longae &amp; rotundae, lingulorum</w:t>
        <w:br/>
        <w:t>drach. 11. Excipiuntur messe despumato. Dolis</w:t>
        <w:br/>
        <w:t>est scrupulorum duorum aut trium, aut quatuor,</w:t>
        <w:br/>
        <w:t>aut drachmae vnius &amp; semis. Sic enim scriben¬</w:t>
        <w:br/>
        <w:t xml:space="preserve">dum eit apud Aetium – </w:t>
      </w:r>
      <w:r>
        <w:rPr>
          <w:rStyle w:val="GrcARELIRE"/>
        </w:rPr>
        <w:t>α</w:t>
      </w:r>
      <w:r>
        <w:rPr>
          <w:rStyle w:val="Dfinition"/>
        </w:rPr>
        <w:t xml:space="preserve">. S. non autem — </w:t>
      </w:r>
      <w:r>
        <w:rPr>
          <w:rStyle w:val="GrcARELIRE"/>
        </w:rPr>
        <w:t>δ</w:t>
      </w:r>
      <w:r>
        <w:rPr>
          <w:rStyle w:val="Dfinition"/>
        </w:rPr>
        <w:t>.</w:t>
        <w:br/>
        <w:t>Nam quis ferat drach. 1111. &amp; dimidiam, cum</w:t>
        <w:br/>
        <w:t>nelleborus, scammonia, agaricum &amp; colocyn¬</w:t>
        <w:br/>
        <w:t>this sexta fere pars sint totius medicamenti; Apud</w:t>
        <w:br/>
        <w:t>Oribalium habetur alia hierae Iusti descriptio</w:t>
        <w:br/>
        <w:t>in nunc modum: Colocyntnidis interioris</w:t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 xml:space="preserve"> </w:t>
      </w: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denarij 24. stoechados, chamaedryos, piperis albi,</w:t>
        <w:br/>
        <w:t>piperis nigri, agarici, veratri nigri, icammoneae,</w:t>
        <w:br/>
        <w:t>singulorum denarij 13. ammoniaci, thymi, croci,</w:t>
        <w:br/>
        <w:t>euphorbij, singulorum denarij 8. myrrhae dena¬</w:t>
        <w:br/>
        <w:t>rij 4. scillae tostae denarij 6. aliqui addunt casiae</w:t>
        <w:br/>
        <w:t>denarios 4. &amp; spicae nardij denarios 8. mellis</w:t>
        <w:br/>
        <w:t>quod satis est.</w:t>
        <w:br/>
        <w:t>[</w:t>
      </w:r>
      <w:r>
        <w:rPr>
          <w:rStyle w:val="GrcARELIRE"/>
        </w:rPr>
        <w:t>ερὰ διὰ κολοκυνθίδος</w:t>
      </w:r>
      <w:r>
        <w:rPr>
          <w:rStyle w:val="Dfinition"/>
        </w:rPr>
        <w:t>. eadem est quae &amp; hiera An¬</w:t>
        <w:br/>
        <w:t>tiochi.</w:t>
        <w:br/>
        <w:t>[</w:t>
      </w:r>
      <w:r>
        <w:rPr>
          <w:rStyle w:val="GrcARELIRE"/>
        </w:rPr>
        <w:t>ερὰ πικρά</w:t>
      </w:r>
      <w:r>
        <w:rPr>
          <w:rStyle w:val="Dfinition"/>
        </w:rPr>
        <w:t>. sic proprie dicitur quae ex aloe paratur,</w:t>
        <w:br/>
        <w:t xml:space="preserve">quae etiam &amp; </w:t>
      </w:r>
      <w:r>
        <w:rPr>
          <w:rStyle w:val="GrcARELIRE"/>
        </w:rPr>
        <w:t>πικρὰ</w:t>
      </w:r>
      <w:r>
        <w:rPr>
          <w:rStyle w:val="Dfinition"/>
        </w:rPr>
        <w:t xml:space="preserve"> simpliciter tempore Galeni</w:t>
        <w:br/>
        <w:t>appellata est. Eius triplicem fuisse compositio¬</w:t>
        <w:br/>
        <w:t xml:space="preserve">nem Gal. docet lib. 8. </w:t>
      </w:r>
      <w:r>
        <w:rPr>
          <w:rStyle w:val="GrcARELIRE"/>
        </w:rPr>
        <w:t>τ κατ τόποις</w:t>
      </w:r>
      <w:r>
        <w:rPr>
          <w:rStyle w:val="Dfinition"/>
        </w:rPr>
        <w:t>. Vna quidem</w:t>
        <w:br/>
        <w:t>fuit Andromachi ad hunc modum: floris iunci</w:t>
        <w:br/>
        <w:t>odorati, xylobalsami, mastiches, croci, nardi In¬</w:t>
        <w:br/>
        <w:t>dice, asari, cinnamomi, singulorum drach. vi. aloes</w:t>
        <w:br/>
        <w:t>lotae drachmae centum. simul trita repone, praebe</w:t>
        <w:br/>
        <w:t>ieiunis cochlearia duo: alij vinum praebent cum</w:t>
        <w:br/>
        <w:t>aquae frigidae cyathis quatuor, aut calidae. Altera</w:t>
        <w:br/>
        <w:t>vero fuit ad centum drachmas aloes, singulorum</w:t>
        <w:br/>
        <w:t>aliorum drachm. vIii. admistis. Tertia fuit eo¬</w:t>
        <w:br/>
        <w:t>rum qui in octoginta aloes drachmas, sex alio¬</w:t>
        <w:br/>
        <w:t>rum addunt. Sunt &amp; aliae quaedam particulares</w:t>
        <w:br/>
        <w:t>differentiae: alij florem iunci odorati apponunt,</w:t>
        <w:br/>
        <w:t>alij sine eo conficiunt: alij vt Andromachus ip¬</w:t>
        <w:br/>
        <w:t>sam aloen lotam, alij illotam adijciunt, prout</w:t>
        <w:br/>
        <w:t>magis minusue purgare aut caleracere siccare¬</w:t>
        <w:br/>
        <w:t xml:space="preserve">que est animus. scribit etiam Galen. lib. 2. </w:t>
      </w:r>
      <w:r>
        <w:rPr>
          <w:rStyle w:val="GrcARELIRE"/>
        </w:rPr>
        <w:t>τ κ</w:t>
      </w:r>
      <w:r>
        <w:rPr>
          <w:rStyle w:val="Dfinition"/>
        </w:rPr>
        <w:br/>
      </w:r>
      <w:r>
        <w:rPr>
          <w:rStyle w:val="GrcARELIRE"/>
        </w:rPr>
        <w:t>τοποις</w:t>
      </w:r>
      <w:r>
        <w:rPr>
          <w:rStyle w:val="Dfinition"/>
        </w:rPr>
        <w:t xml:space="preserve"> se quandoque picram ex nonaginta dra¬</w:t>
        <w:br/>
        <w:t>chmis confecisse, nonnunquam etiam &amp; mo¬</w:t>
        <w:br/>
        <w:t>dum croci vna drachma minorem imposuisse.</w:t>
        <w:br/>
        <w:t>Quidam totum medicamentum melle despu¬</w:t>
        <w:br/>
        <w:t>mato excipiunt: fitque ita durabilius, sed mi¬</w:t>
        <w:br/>
        <w:t>nus ventrem roborat, magis vero deijcit. Galen.</w:t>
        <w:br/>
        <w:t>lib. 7. Method.</w:t>
        <w:br/>
      </w:r>
      <w:r>
        <w:rPr>
          <w:rStyle w:val="Orth"/>
        </w:rPr>
        <w:t>Περὰ Λογαδίου</w:t>
      </w:r>
      <w:r>
        <w:rPr>
          <w:rStyle w:val="Dfinition"/>
        </w:rPr>
        <w:t>. haec ad Logadium nescio quem refer¬</w:t>
        <w:br/>
        <w:t>tur. Habetur eius descriptio apud Aet. lib. 3. cap¬</w:t>
        <w:br/>
        <w:t>111. Alia etiam habetur apud vulgus aromata¬</w:t>
        <w:br/>
        <w:t>riorum, multum ab ea differens.</w:t>
        <w:br/>
      </w:r>
      <w:r>
        <w:rPr>
          <w:rStyle w:val="Orth"/>
        </w:rPr>
        <w:t>Τερὰ Ρούφου</w:t>
      </w:r>
      <w:r>
        <w:rPr>
          <w:rStyle w:val="Dfinition"/>
        </w:rPr>
        <w:t>. haec quoque diuersis modis describitur</w:t>
        <w:br/>
        <w:t>ab Oribasio, Paulo, Aetio &amp; Pharmacopolis</w:t>
        <w:br/>
        <w:t>nostris.</w:t>
        <w:br/>
        <w:t xml:space="preserve">Sunt &amp; aliae multae </w:t>
      </w:r>
      <w:r>
        <w:rPr>
          <w:rStyle w:val="GrcARELIRE"/>
        </w:rPr>
        <w:t>τ ἰδῶν</w:t>
      </w:r>
      <w:r>
        <w:rPr>
          <w:rStyle w:val="Dfinition"/>
        </w:rPr>
        <w:t xml:space="preserve"> differentiae: quae ta¬</w:t>
        <w:br/>
        <w:t xml:space="preserve">men ad duas omnes referuntur, videlicet </w:t>
      </w:r>
      <w:r>
        <w:rPr>
          <w:rStyle w:val="GrcARELIRE"/>
        </w:rPr>
        <w:t>εἰς τὴν</w:t>
      </w:r>
      <w:r>
        <w:rPr>
          <w:rStyle w:val="Dfinition"/>
        </w:rPr>
        <w:br/>
      </w:r>
      <w:r>
        <w:rPr>
          <w:rStyle w:val="GrcARELIRE"/>
        </w:rPr>
        <w:t>δι ἀλόης</w:t>
      </w:r>
      <w:r>
        <w:rPr>
          <w:rStyle w:val="Dfinition"/>
        </w:rPr>
        <w:t xml:space="preserve">, vel </w:t>
      </w:r>
      <w:r>
        <w:rPr>
          <w:rStyle w:val="GrcARELIRE"/>
        </w:rPr>
        <w:t>εἰς τὴν διὰ κολοκυνθίδός</w:t>
      </w:r>
      <w:r>
        <w:rPr>
          <w:rStyle w:val="Dfinition"/>
        </w:rPr>
        <w:t>. Sunt autem</w:t>
        <w:br/>
        <w:t>ambarum effectus varij: illa maxime ventriculo,</w:t>
        <w:br/>
        <w:t>haec capiti &amp; vniuerso etiam corpori purgando</w:t>
        <w:br/>
        <w:t>conuenit. Quanquam &amp; singulae alijs etiam vsi¬</w:t>
        <w:br/>
        <w:t>bus priuatim inseruiant.</w:t>
        <w:br/>
      </w:r>
      <w:r>
        <w:rPr>
          <w:rStyle w:val="Orth"/>
        </w:rPr>
        <w:t>Γερὰ ἔμπλαστρος</w:t>
      </w:r>
      <w:r>
        <w:rPr>
          <w:rStyle w:val="Dfinition"/>
        </w:rPr>
        <w:t>. sacrum emplastrum ex Vulcani tem¬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plo in memphi describitur à Galen. 5. &amp; </w:t>
      </w:r>
      <w:r>
        <w:rPr>
          <w:rStyle w:val="GrcARELIRE"/>
        </w:rPr>
        <w:t>γυη</w:t>
      </w:r>
      <w:r>
        <w:rPr>
          <w:rStyle w:val="Dfinition"/>
        </w:rPr>
        <w:t xml:space="preserve"> c. 2.</w:t>
        <w:br/>
      </w:r>
      <w:r>
        <w:rPr>
          <w:rStyle w:val="Guillemetdegoris"/>
        </w:rPr>
        <w:t>„</w:t>
      </w:r>
      <w:r>
        <w:rPr>
          <w:rStyle w:val="Dfinition"/>
        </w:rPr>
        <w:t>Vtile ad multa.</w:t>
        <w:br/>
      </w:r>
      <w:r>
        <w:rPr>
          <w:rStyle w:val="Orth"/>
        </w:rPr>
        <w:t>Γερὰ νόσος</w:t>
      </w:r>
      <w:r>
        <w:rPr>
          <w:rStyle w:val="Dfinition"/>
        </w:rPr>
        <w:t>. lacer morbus sic à veteribus dicta fuit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epilepsia, vel quod à Luna hunc morbum im¬</w:t>
        <w:br/>
      </w:r>
      <w:r>
        <w:rPr>
          <w:rStyle w:val="Guillemetdegoris"/>
        </w:rPr>
        <w:t>"</w:t>
      </w:r>
      <w:r>
        <w:rPr>
          <w:rStyle w:val="Dfinition"/>
        </w:rPr>
        <w:t>mitti flagitiosi homines existimauerint; vel pro¬</w:t>
        <w:br/>
      </w:r>
      <w:r>
        <w:rPr>
          <w:rStyle w:val="Guillemetdegoris"/>
        </w:rPr>
        <w:t>„</w:t>
      </w:r>
      <w:r>
        <w:rPr>
          <w:rStyle w:val="Dfinition"/>
        </w:rPr>
        <w:t>pter eius magnitudinem vt ait Gal. omne enim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magnum apud antiquos </w:t>
      </w:r>
      <w:r>
        <w:rPr>
          <w:rStyle w:val="GrcARELIRE"/>
        </w:rPr>
        <w:t>ἱερὸν</w:t>
      </w:r>
      <w:r>
        <w:rPr>
          <w:rStyle w:val="Dfinition"/>
        </w:rPr>
        <w:t xml:space="preserve"> dici consueuit, aut</w:t>
        <w:br/>
      </w:r>
      <w:r>
        <w:rPr>
          <w:rStyle w:val="Guillemetdegoris"/>
        </w:rPr>
        <w:t>„</w:t>
      </w:r>
      <w:r>
        <w:rPr>
          <w:rStyle w:val="Dfinition"/>
        </w:rPr>
        <w:t>quod non humana ope tolli queat, sed diuina, aut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quoniam tum à daemone correptus homo videa¬</w:t>
        <w:br/>
      </w:r>
      <w:r>
        <w:rPr>
          <w:rStyle w:val="Guillemetdegoris"/>
        </w:rPr>
        <w:t>„</w:t>
      </w:r>
      <w:r>
        <w:rPr>
          <w:rStyle w:val="Dfinition"/>
        </w:rPr>
        <w:t>tur vt scribit Aretę. l.I. de diuturnis c. 4. vel quod</w:t>
        <w:br/>
      </w:r>
      <w:r>
        <w:rPr>
          <w:rStyle w:val="Guillemetdegoris"/>
        </w:rPr>
        <w:t>„</w:t>
      </w:r>
      <w:r>
        <w:rPr>
          <w:rStyle w:val="Dfinition"/>
        </w:rPr>
        <w:t>cerebrum prehendat, quod est sacrum &amp; hono¬</w:t>
        <w:br/>
      </w:r>
      <w:r>
        <w:rPr>
          <w:rStyle w:val="Guillemetdegoris"/>
        </w:rPr>
        <w:t>„</w:t>
      </w:r>
      <w:r>
        <w:rPr>
          <w:rStyle w:val="Dfinition"/>
        </w:rPr>
        <w:t>ratum inquit Trallian. lib. I. c. 15. vel quia sacram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contaminet animam inquit Aurelian. I. 1. </w:t>
      </w:r>
      <w:r>
        <w:rPr>
          <w:rStyle w:val="GrcARELIRE"/>
        </w:rPr>
        <w:t>τ</w:t>
      </w:r>
      <w:r>
        <w:rPr>
          <w:rStyle w:val="Dfinition"/>
        </w:rPr>
        <w:t xml:space="preserve"> 7</w:t>
      </w:r>
      <w:r>
        <w:rPr>
          <w:rStyle w:val="GrcARELIRE"/>
        </w:rPr>
        <w:t>ρ</w:t>
      </w:r>
      <w:r>
        <w:rPr>
          <w:rStyle w:val="Dfinition"/>
        </w:rPr>
        <w:t>0¬</w:t>
        <w:br/>
      </w:r>
      <w:r>
        <w:rPr>
          <w:rStyle w:val="GrcARELIRE"/>
        </w:rPr>
        <w:t>νιῶν</w:t>
      </w:r>
      <w:r>
        <w:rPr>
          <w:rStyle w:val="Dfinition"/>
        </w:rPr>
        <w:t xml:space="preserve"> cap. 4. siue quod diuinitus putetur immissus.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Sed &amp; apud Athenaeum I. 7. legeris </w:t>
      </w:r>
      <w:r>
        <w:rPr>
          <w:rStyle w:val="GrcARELIRE"/>
        </w:rPr>
        <w:t>ιερας νόσους</w:t>
      </w:r>
      <w:r>
        <w:rPr>
          <w:rStyle w:val="Dfinition"/>
        </w:rPr>
        <w:t xml:space="preserve"> que</w:t>
        <w:br/>
      </w:r>
      <w:r>
        <w:rPr>
          <w:rStyle w:val="Guillemetdegoris"/>
        </w:rPr>
        <w:t>„</w:t>
      </w:r>
      <w:r>
        <w:rPr>
          <w:rStyle w:val="Dfinition"/>
        </w:rPr>
        <w:t>non medicorum more loquutum fuisse ait Do¬</w:t>
        <w:br/>
      </w:r>
      <w:r>
        <w:rPr>
          <w:rStyle w:val="Guillemetdegoris"/>
        </w:rPr>
        <w:t>„</w:t>
      </w:r>
      <w:r>
        <w:rPr>
          <w:rStyle w:val="Dfinition"/>
        </w:rPr>
        <w:t>ctissimus Casaubonus, qui sacrum morbum no¬</w:t>
        <w:br/>
      </w:r>
      <w:r>
        <w:rPr>
          <w:rStyle w:val="Guillemetdegoris"/>
        </w:rPr>
        <w:t>„</w:t>
      </w:r>
      <w:r>
        <w:rPr>
          <w:rStyle w:val="Dfinition"/>
        </w:rPr>
        <w:t>runt vnicum nimirum epilepsiam, verum loquu¬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tum esse vt elegantiores Graecorum quibus ma¬image name: </w:t>
      </w:r>
      <w:r>
        <w:rPr>
          <w:rStyle w:val="GrcARELIRE"/>
        </w:rPr>
        <w:t>Ι</w:t>
      </w:r>
      <w:r>
        <w:rPr>
          <w:rStyle w:val="Dfinition"/>
        </w:rPr>
        <w:t>-0012.jpg</w:t>
        <w:br/>
        <w:t>gna res omnis &amp; vehemens 1</w:t>
      </w:r>
      <w:r>
        <w:rPr>
          <w:rStyle w:val="GrcARELIRE"/>
        </w:rPr>
        <w:t>ερὰ</w:t>
      </w:r>
      <w:r>
        <w:rPr>
          <w:rStyle w:val="Dfinition"/>
        </w:rPr>
        <w:t xml:space="preserve"> dicitur vt scribit</w:t>
        <w:br/>
        <w:t xml:space="preserve">Plutarchus vt Athenaeo </w:t>
      </w:r>
      <w:r>
        <w:rPr>
          <w:rStyle w:val="GrcARELIRE"/>
        </w:rPr>
        <w:t>ἱεραὶ νοῦσοι</w:t>
      </w:r>
      <w:r>
        <w:rPr>
          <w:rStyle w:val="Dfinition"/>
        </w:rPr>
        <w:t xml:space="preserve"> sint qui Plu¬¬</w:t>
        <w:br/>
        <w:t xml:space="preserve">tarcho </w:t>
      </w:r>
      <w:r>
        <w:rPr>
          <w:rStyle w:val="GrcARELIRE"/>
        </w:rPr>
        <w:t>ἀπεγνωμέναι</w:t>
      </w:r>
      <w:r>
        <w:rPr>
          <w:rStyle w:val="Dfinition"/>
        </w:rPr>
        <w:t xml:space="preserve"> id est desperati morbi vocan¬¬</w:t>
        <w:br/>
        <w:t>cur. 16</w:t>
        <w:br/>
        <w:t>[</w:t>
      </w:r>
      <w:r>
        <w:rPr>
          <w:rStyle w:val="GrcARELIRE"/>
        </w:rPr>
        <w:t>ερακίας ἢ</w:t>
      </w:r>
      <w:r>
        <w:rPr>
          <w:rStyle w:val="Dfinition"/>
        </w:rPr>
        <w:br/>
      </w:r>
      <w:r>
        <w:rPr>
          <w:rStyle w:val="Orth"/>
        </w:rPr>
        <w:t>Γεράκιον</w:t>
      </w:r>
      <w:r>
        <w:rPr>
          <w:rStyle w:val="Dfinition"/>
        </w:rPr>
        <w:t>. herba est caule subrubro, aspero, intus ca¬</w:t>
        <w:br/>
        <w:t>uo, folijs per interualla rariuscule scissis per am¬</w:t>
        <w:br/>
        <w:t>bitum more sonchi, floribus luteis in oblongis</w:t>
        <w:br/>
        <w:t>capitulis. frequens est in pratis. Rustici cicho¬</w:t>
        <w:br/>
        <w:t>ream luteam appellant à florum colore: haec qui¬</w:t>
        <w:br/>
        <w:t>dem maior est hieracias. Est &amp; minor, cauliculis</w:t>
        <w:br/>
        <w:t>viridibus e coloris herbacei, quem intubum syl¬</w:t>
        <w:br/>
        <w:t xml:space="preserve">uestre rustici vocant. Dicitur </w:t>
      </w:r>
      <w:r>
        <w:rPr>
          <w:rStyle w:val="GrcARELIRE"/>
        </w:rPr>
        <w:t>ἱεράκιας ἀπό του ἐ</w:t>
      </w:r>
      <w:r>
        <w:rPr>
          <w:rStyle w:val="Dfinition"/>
        </w:rPr>
        <w:t>¬</w:t>
        <w:br/>
      </w:r>
      <w:r>
        <w:rPr>
          <w:rStyle w:val="GrcARELIRE"/>
        </w:rPr>
        <w:t>ρακος</w:t>
      </w:r>
      <w:r>
        <w:rPr>
          <w:rStyle w:val="Dfinition"/>
        </w:rPr>
        <w:t>, quod accipitres scalpendo eam, succoque</w:t>
        <w:br/>
        <w:t>oculos tingendo obscuritati visus medeantur.</w:t>
        <w:br/>
        <w:t>Succus ei candidus, valens ad oculorum epipho¬</w:t>
        <w:br/>
        <w:t>ras e caligines.</w:t>
        <w:br/>
        <w:t xml:space="preserve">Suspectum autem est </w:t>
      </w:r>
      <w:r>
        <w:rPr>
          <w:rStyle w:val="GrcARELIRE"/>
        </w:rPr>
        <w:t>ἰερακίας</w:t>
      </w:r>
      <w:r>
        <w:rPr>
          <w:rStyle w:val="Dfinition"/>
        </w:rPr>
        <w:t xml:space="preserve"> masculinu, cum</w:t>
        <w:br/>
        <w:t>Plin. foeminino genere hieraciam lactucam dicat</w:t>
        <w:br/>
        <w:t xml:space="preserve">l. 20. c. 7. apud Dioscor. &amp; Apuleium est </w:t>
      </w:r>
      <w:r>
        <w:rPr>
          <w:rStyle w:val="GrcARELIRE"/>
        </w:rPr>
        <w:t>ιεράκιον</w:t>
      </w:r>
      <w:r>
        <w:rPr>
          <w:rStyle w:val="Dfinition"/>
        </w:rPr>
        <w:t xml:space="preserve">.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Orth"/>
        </w:rPr>
        <w:t>Τερακιον κολλούριον</w:t>
      </w:r>
      <w:r>
        <w:rPr>
          <w:rStyle w:val="Dfinition"/>
        </w:rPr>
        <w:t>. est collyrium ad obscurum vi¬</w:t>
        <w:br/>
        <w:t>sum &amp; scabras affectiones. describitur apud Ga¬</w:t>
        <w:br/>
        <w:t xml:space="preserve">lenum lib. 4. T </w:t>
      </w:r>
      <w:r>
        <w:rPr>
          <w:rStyle w:val="GrcARELIRE"/>
        </w:rPr>
        <w:t>κτ τόποις</w:t>
      </w:r>
      <w:r>
        <w:rPr>
          <w:rStyle w:val="Dfinition"/>
        </w:rPr>
        <w:t>.</w:t>
        <w:br/>
        <w:t>Vide &amp; Plin. I. 34. c. 11. Nomen etiam est ma</w:t>
        <w:br/>
        <w:t>lagmatis ad hepaticos stomachicos, &amp; viscerum.</w:t>
        <w:br/>
        <w:t xml:space="preserve">dolores, describitur à Gal. l. 8. </w:t>
      </w:r>
      <w:r>
        <w:rPr>
          <w:rStyle w:val="GrcARELIRE"/>
        </w:rPr>
        <w:t>κ</w:t>
      </w:r>
      <w:r>
        <w:rPr>
          <w:rStyle w:val="Dfinition"/>
        </w:rPr>
        <w:t xml:space="preserve">7 </w:t>
      </w:r>
      <w:r>
        <w:rPr>
          <w:rStyle w:val="GrcARELIRE"/>
        </w:rPr>
        <w:t>τοπ</w:t>
      </w:r>
      <w:r>
        <w:rPr>
          <w:rStyle w:val="Dfinition"/>
        </w:rPr>
        <w:t>. c. 5.</w:t>
        <w:br/>
      </w:r>
      <w:r>
        <w:rPr>
          <w:rStyle w:val="Orth"/>
        </w:rPr>
        <w:t>Γερακίτης</w:t>
      </w:r>
      <w:r>
        <w:rPr>
          <w:rStyle w:val="Dfinition"/>
        </w:rPr>
        <w:t xml:space="preserve">. </w:t>
      </w:r>
      <w:r>
        <w:rPr>
          <w:rStyle w:val="Foreign"/>
        </w:rPr>
        <w:t>hieracites.</w:t>
      </w:r>
      <w:r>
        <w:rPr>
          <w:rStyle w:val="Dfinition"/>
        </w:rPr>
        <w:t xml:space="preserve"> Plinius in gemmis, Galenus &amp;</w:t>
        <w:br/>
        <w:t>Paulus inter lapides numerant. Is alternat totus,</w:t>
        <w:br/>
        <w:t>miluinis nigricans veluti plumis. sic dictus est</w:t>
        <w:br/>
      </w:r>
      <w:r>
        <w:rPr>
          <w:rStyle w:val="GrcARELIRE"/>
        </w:rPr>
        <w:t>ἀπὸ του ἰερᾶκος</w:t>
      </w:r>
      <w:r>
        <w:rPr>
          <w:rStyle w:val="Dfinition"/>
        </w:rPr>
        <w:t>. est enim similis specie &amp; colore</w:t>
        <w:br/>
        <w:t>accipitrum mollioribus pennis quae ipsis sunt in</w:t>
        <w:br/>
        <w:t>pectore. Dicitur dextro remori alligatus sistere</w:t>
        <w:br/>
        <w:t>sanguinem ex haemorrhoidibus manantem, eius¬</w:t>
        <w:br/>
        <w:t>que rei se fecisse periculum Galenus testatur.</w:t>
        <w:br/>
        <w:t>[</w:t>
      </w:r>
      <w:r>
        <w:rPr>
          <w:rStyle w:val="GrcARELIRE"/>
        </w:rPr>
        <w:t>έρακος κολλούριον</w:t>
      </w:r>
      <w:r>
        <w:rPr>
          <w:rStyle w:val="Dfinition"/>
        </w:rPr>
        <w:t>. Hieracis collyrium, quod ad as¬</w:t>
        <w:br/>
        <w:t>pretudinem oculorum prodeit, &amp; describitur à</w:t>
        <w:br/>
        <w:t>Corn. Celso. Sunt &amp; alia praeterea quae descri¬</w:t>
        <w:br/>
        <w:t xml:space="preserve">buntur à Galeno lib. 4. </w:t>
      </w:r>
      <w:r>
        <w:rPr>
          <w:rStyle w:val="GrcARELIRE"/>
        </w:rPr>
        <w:t>τ κτ τ</w:t>
      </w:r>
      <w:r>
        <w:rPr>
          <w:rStyle w:val="Dfinition"/>
        </w:rPr>
        <w:t>ó</w:t>
      </w:r>
      <w:r>
        <w:rPr>
          <w:rStyle w:val="GrcARELIRE"/>
        </w:rPr>
        <w:t>ποις</w:t>
      </w:r>
      <w:r>
        <w:rPr>
          <w:rStyle w:val="Dfinition"/>
        </w:rPr>
        <w:t xml:space="preserve"> in eundem</w:t>
        <w:br/>
        <w:t>vsum, à quibus etiam differt aliud collyrium eius¬</w:t>
        <w:br/>
        <w:t>dem nominis, cuius facit Plinius mentionem lib.</w:t>
        <w:br/>
        <w:t>34. c. 11. Est &amp; eiusdem authoris pastillus apud</w:t>
        <w:br/>
        <w:t xml:space="preserve">Galenum lib. 5. </w:t>
      </w:r>
      <w:r>
        <w:rPr>
          <w:rStyle w:val="GrcARELIRE"/>
        </w:rPr>
        <w:t>τ κτὰ γέύη</w:t>
      </w:r>
      <w:r>
        <w:rPr>
          <w:rStyle w:val="Dfinition"/>
        </w:rPr>
        <w:t>.</w:t>
        <w:br/>
      </w:r>
      <w:r>
        <w:rPr>
          <w:rStyle w:val="Orth"/>
        </w:rPr>
        <w:t>Τέραξ</w:t>
      </w:r>
      <w:r>
        <w:rPr>
          <w:rStyle w:val="Dfinition"/>
        </w:rPr>
        <w:t xml:space="preserve">. </w:t>
      </w:r>
      <w:r>
        <w:rPr>
          <w:rStyle w:val="Foreign"/>
        </w:rPr>
        <w:t>accipiter.</w:t>
      </w:r>
      <w:r>
        <w:rPr>
          <w:rStyle w:val="Dfinition"/>
        </w:rPr>
        <w:t xml:space="preserve"> Est fasciae circumductio naso dica¬</w:t>
        <w:br/>
        <w:t>ta, cuius treis differentias Galenus explicat lib. de</w:t>
        <w:br/>
        <w:t>fascijs, vnam ex tribus alteram ex binis fasciolis,</w:t>
        <w:br/>
        <w:t>tertiam quam ad Menecratem authorem refert.</w:t>
        <w:br/>
        <w:t>Nomen videtur inditum quod huiusmodi fas¬</w:t>
        <w:br/>
        <w:t>ciarum contextus accipitrem referat capistro suo</w:t>
        <w:br/>
        <w:t>obuelatum.</w:t>
        <w:br/>
      </w:r>
      <w:r>
        <w:rPr>
          <w:rStyle w:val="Orth"/>
        </w:rPr>
        <w:t>Τερατικὸν κῦρι</w:t>
      </w:r>
      <w:r>
        <w:rPr>
          <w:rStyle w:val="Dfinition"/>
        </w:rPr>
        <w:t>. cyphi sacrificulorum, quod videlicet</w:t>
        <w:br/>
        <w:t>illi dijs adolebant.</w:t>
        <w:br/>
        <w:t xml:space="preserve">Huius meminit Gal. I. 8. </w:t>
      </w:r>
      <w:r>
        <w:rPr>
          <w:rStyle w:val="GrcARELIRE"/>
        </w:rPr>
        <w:t>κτ</w:t>
      </w:r>
      <w:r>
        <w:rPr>
          <w:rStyle w:val="Dfinition"/>
        </w:rPr>
        <w:t xml:space="preserve">) </w:t>
      </w:r>
      <w:r>
        <w:rPr>
          <w:rStyle w:val="GrcARELIRE"/>
        </w:rPr>
        <w:t>τόπ</w:t>
      </w:r>
      <w:r>
        <w:rPr>
          <w:rStyle w:val="Dfinition"/>
        </w:rPr>
        <w:t>. cap. 5. in des¬ a</w:t>
        <w:br/>
        <w:t xml:space="preserve">criptione malagmatis </w:t>
      </w:r>
      <w:r>
        <w:rPr>
          <w:rStyle w:val="GrcARELIRE"/>
        </w:rPr>
        <w:t>ἰερκτικοῦ</w:t>
      </w:r>
      <w:r>
        <w:rPr>
          <w:rStyle w:val="Dfinition"/>
        </w:rPr>
        <w:t>. 4</w:t>
        <w:br/>
      </w:r>
      <w:r>
        <w:rPr>
          <w:rStyle w:val="Orth"/>
        </w:rPr>
        <w:t>Γερατικὸν μαλατμα</w:t>
      </w:r>
      <w:r>
        <w:rPr>
          <w:rStyle w:val="Dfinition"/>
        </w:rPr>
        <w:t xml:space="preserve">. describitura Galen. lib. 8. </w:t>
      </w:r>
      <w:r>
        <w:rPr>
          <w:rStyle w:val="GrcARELIRE"/>
        </w:rPr>
        <w:t>τκτ</w:t>
      </w:r>
      <w:r>
        <w:rPr>
          <w:rStyle w:val="Dfinition"/>
        </w:rPr>
        <w:t>ʼ</w:t>
        <w:br/>
      </w:r>
      <w:r>
        <w:rPr>
          <w:rStyle w:val="GrcARELIRE"/>
        </w:rPr>
        <w:t>τόπ</w:t>
      </w:r>
      <w:r>
        <w:rPr>
          <w:rStyle w:val="Dfinition"/>
        </w:rPr>
        <w:t>. cap. 5. ad stomachicos, hepaticos, &amp; visce¬¬</w:t>
        <w:br/>
        <w:t>rum dolores: ieratici huius meminit Trallian. a</w:t>
        <w:br/>
        <w:t>l. 7. c. 12. 6</w:t>
        <w:br/>
        <w:t>[</w:t>
      </w:r>
      <w:r>
        <w:rPr>
          <w:rStyle w:val="GrcARELIRE"/>
        </w:rPr>
        <w:t>ερὰ συριίξ</w:t>
      </w:r>
      <w:r>
        <w:rPr>
          <w:rStyle w:val="Dfinition"/>
        </w:rPr>
        <w:t>. sacra fistula, à Polluce dicuntur illi mea¬</w:t>
        <w:br/>
        <w:t>tus vertebrarum per quos medulla extenditur, a</w:t>
        <w:br/>
        <w:t xml:space="preserve">dicitur &amp; </w:t>
      </w:r>
      <w:r>
        <w:rPr>
          <w:rStyle w:val="GrcARELIRE"/>
        </w:rPr>
        <w:t>σωλὴν</w:t>
      </w:r>
      <w:r>
        <w:rPr>
          <w:rStyle w:val="Dfinition"/>
        </w:rPr>
        <w:t xml:space="preserve"> ab eodem. 4</w:t>
        <w:br/>
      </w:r>
      <w:r>
        <w:rPr>
          <w:rStyle w:val="Orth"/>
        </w:rPr>
        <w:t>Ἰερρβοτανη</w:t>
      </w:r>
      <w:r>
        <w:rPr>
          <w:rStyle w:val="Dfinition"/>
        </w:rPr>
        <w:t>. verbenaca, sic dicta quod vsum habeat</w:t>
        <w:br/>
        <w:t>pręcipuum in luitrationibus suipensa vel alliga¬</w:t>
        <w:br/>
        <w:t xml:space="preserve">ta. dicitur &amp; </w:t>
      </w:r>
      <w:r>
        <w:rPr>
          <w:rStyle w:val="GrcARELIRE"/>
        </w:rPr>
        <w:t>πριστερέῶν</w:t>
      </w:r>
      <w:r>
        <w:rPr>
          <w:rStyle w:val="Dfinition"/>
        </w:rPr>
        <w:t>. Dioscorides cincinnalem</w:t>
        <w:br/>
        <w:t>à Romanis vocari author est, ab alijs crista galli¬</w:t>
        <w:br/>
        <w:t>nacea vel exupera dicitur. Haec ramulos emittit</w:t>
        <w:br/>
        <w:t>cubitales aut maiusculos, angulosos, in quibus</w:t>
        <w:br/>
        <w:t>ex interuallis folia quercus, sed minora, angu¬</w:t>
        <w:br/>
        <w:t>stioraque eiuide diuisuris in ambitu, colore aliqua¬</w:t>
        <w:br/>
        <w:t>pres purpurei,</w:t>
        <w:br/>
        <w:t>tenus cęli</w:t>
        <w:br/>
        <w:t>inga tenuis. i.</w:t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 xml:space="preserve"> </w:t>
      </w: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gracites. Desiccat vehementer discutit, corrobo¬</w:t>
        <w:br/>
        <w:t>rat.</w:t>
        <w:br/>
        <w:t xml:space="preserve">5 - Disiunctim etiam dicitur </w:t>
      </w:r>
      <w:r>
        <w:rPr>
          <w:rStyle w:val="GrcARELIRE"/>
        </w:rPr>
        <w:t>ιερὰβοτανη</w:t>
      </w:r>
      <w:r>
        <w:rPr>
          <w:rStyle w:val="Dfinition"/>
        </w:rPr>
        <w:t>, id est sa¬</w:t>
        <w:br/>
      </w:r>
      <w:r>
        <w:rPr>
          <w:rStyle w:val="Guillemetdegoris"/>
        </w:rPr>
        <w:t>„</w:t>
      </w:r>
      <w:r>
        <w:rPr>
          <w:rStyle w:val="Dfinition"/>
        </w:rPr>
        <w:t>cra herba quae quidem etiam pro saluia sumi lo¬</w:t>
        <w:br/>
      </w:r>
      <w:r>
        <w:rPr>
          <w:rStyle w:val="Guillemetdegoris"/>
        </w:rPr>
        <w:t>"</w:t>
      </w:r>
      <w:r>
        <w:rPr>
          <w:rStyle w:val="Dfinition"/>
        </w:rPr>
        <w:t>let, vt tradit Aëtius lib. 1. Caeterum Liuio, Ne¬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uio, Seruio, Turnebo, Verbenae, non herbae pri¬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uatum aliquod genus dicuntur, sed rami, virgae,</w:t>
        <w:br/>
      </w:r>
      <w:r>
        <w:rPr>
          <w:rStyle w:val="Guillemetdegoris"/>
        </w:rPr>
        <w:t>„</w:t>
      </w:r>
      <w:r>
        <w:rPr>
          <w:rStyle w:val="Dfinition"/>
        </w:rPr>
        <w:t>frondes omnium iacrarum arborum, vt lauri,</w:t>
        <w:br/>
      </w:r>
      <w:r>
        <w:rPr>
          <w:rStyle w:val="Guillemetdegoris"/>
        </w:rPr>
        <w:t>„</w:t>
      </w:r>
      <w:r>
        <w:rPr>
          <w:rStyle w:val="Dfinition"/>
        </w:rPr>
        <w:t>olsuae, myrthi, quin etiam herbas ex puro loco</w:t>
        <w:br/>
      </w:r>
      <w:r>
        <w:rPr>
          <w:rStyle w:val="Guillemetdegoris"/>
        </w:rPr>
        <w:t>„</w:t>
      </w:r>
      <w:r>
        <w:rPr>
          <w:rStyle w:val="Dfinition"/>
        </w:rPr>
        <w:t>decerptas quibus festis diebus arae coronantur.</w:t>
        <w:br/>
      </w:r>
      <w:r>
        <w:rPr>
          <w:rStyle w:val="Orth"/>
        </w:rPr>
        <w:t>Γερον</w:t>
      </w:r>
      <w:r>
        <w:rPr>
          <w:rStyle w:val="Dfinition"/>
        </w:rPr>
        <w:t>. lacrum, de huius vocis iignincato vide 1</w:t>
      </w:r>
      <w:r>
        <w:rPr>
          <w:rStyle w:val="GrcARELIRE"/>
        </w:rPr>
        <w:t>ρα</w:t>
      </w:r>
      <w:r>
        <w:rPr>
          <w:rStyle w:val="Dfinition"/>
        </w:rPr>
        <w:br/>
      </w:r>
      <w:r>
        <w:rPr>
          <w:rStyle w:val="GrcARELIRE"/>
        </w:rPr>
        <w:t>γ νόσος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Γερόν</w:t>
      </w:r>
      <w:r>
        <w:rPr>
          <w:rStyle w:val="Dfinition"/>
        </w:rPr>
        <w:t xml:space="preserve">. </w:t>
      </w:r>
      <w:r>
        <w:rPr>
          <w:rStyle w:val="GrcARELIRE"/>
        </w:rPr>
        <w:t>ἐστουυ</w:t>
      </w:r>
      <w:r>
        <w:rPr>
          <w:rStyle w:val="Dfinition"/>
        </w:rPr>
        <w:t xml:space="preserve">. vide </w:t>
      </w:r>
      <w:r>
        <w:rPr>
          <w:rStyle w:val="Ref"/>
        </w:rPr>
        <w:t>ὀστουν</w:t>
      </w:r>
      <w:r>
        <w:rPr>
          <w:rStyle w:val="Dfinition"/>
        </w:rPr>
        <w:t xml:space="preserve"> vbi de osse sacro¬</w:t>
        <w:br/>
      </w:r>
      <w:r>
        <w:rPr>
          <w:rStyle w:val="Orth"/>
        </w:rPr>
        <w:t>Γερὶν καθάρήριον</w:t>
      </w:r>
      <w:r>
        <w:rPr>
          <w:rStyle w:val="Dfinition"/>
        </w:rPr>
        <w:t>. medicamentum purgatorium no¬</w:t>
        <w:br/>
      </w:r>
      <w:r>
        <w:rPr>
          <w:rStyle w:val="Guillemetdegoris"/>
        </w:rPr>
        <w:t>„</w:t>
      </w:r>
      <w:r>
        <w:rPr>
          <w:rStyle w:val="Dfinition"/>
        </w:rPr>
        <w:t>mine sacrum, quod exhiberi praecipit Aretaeus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apoplecticis I. de curat. acutor. c. 4. ipsum autem</w:t>
        <w:br/>
      </w:r>
      <w:r>
        <w:rPr>
          <w:rStyle w:val="Guillemetdegoris"/>
        </w:rPr>
        <w:t>„</w:t>
      </w:r>
      <w:r>
        <w:rPr>
          <w:rStyle w:val="Dfinition"/>
        </w:rPr>
        <w:t>ibidem inquit &amp; ienium, &amp; caput, &amp; neruos re¬</w:t>
        <w:br/>
      </w:r>
      <w:r>
        <w:rPr>
          <w:rStyle w:val="Guillemetdegoris"/>
        </w:rPr>
        <w:t>„</w:t>
      </w:r>
      <w:r>
        <w:rPr>
          <w:rStyle w:val="Dfinition"/>
        </w:rPr>
        <w:t>purgare; hieram autem intelligit quam sub fine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septimi capitis inquit esse </w:t>
      </w:r>
      <w:r>
        <w:rPr>
          <w:rStyle w:val="GrcARELIRE"/>
        </w:rPr>
        <w:t>ποικίλον καὶ θέρμὸν φάρμα</w:t>
      </w:r>
      <w:r>
        <w:rPr>
          <w:rStyle w:val="Dfinition"/>
        </w:rPr>
        <w:t>¬</w:t>
        <w:br/>
      </w:r>
      <w:r>
        <w:rPr>
          <w:rStyle w:val="Guillemetdegoris"/>
        </w:rPr>
        <w:t>„</w:t>
      </w:r>
      <w:r>
        <w:rPr>
          <w:rStyle w:val="GrcARELIRE"/>
        </w:rPr>
        <w:t>κον</w:t>
      </w:r>
      <w:r>
        <w:rPr>
          <w:rStyle w:val="Dfinition"/>
        </w:rPr>
        <w:t xml:space="preserve"> varium &amp; calidum medicamentum.</w:t>
        <w:br/>
      </w:r>
      <w:r>
        <w:rPr>
          <w:rStyle w:val="GrcARELIRE"/>
        </w:rPr>
        <w:t>ητρ</w:t>
      </w:r>
      <w:r>
        <w:rPr>
          <w:rStyle w:val="Dfinition"/>
        </w:rPr>
        <w:t>c</w:t>
      </w:r>
      <w:r>
        <w:rPr>
          <w:rStyle w:val="GrcARELIRE"/>
        </w:rPr>
        <w:t>ιον</w:t>
      </w:r>
      <w:r>
        <w:rPr>
          <w:rStyle w:val="Dfinition"/>
        </w:rPr>
        <w:t xml:space="preserve">. </w:t>
      </w:r>
      <w:r>
        <w:rPr>
          <w:rStyle w:val="GrcARELIRE"/>
        </w:rPr>
        <w:t>ἡ</w:t>
      </w:r>
      <w:r>
        <w:rPr>
          <w:rStyle w:val="Dfinition"/>
        </w:rPr>
        <w:t xml:space="preserve">, </w:t>
      </w:r>
      <w:r>
        <w:rPr>
          <w:rStyle w:val="GrcARELIRE"/>
        </w:rPr>
        <w:t>τὸ</w:t>
      </w:r>
      <w:r>
        <w:rPr>
          <w:rStyle w:val="Dfinition"/>
        </w:rPr>
        <w:t xml:space="preserve"> dictum pro </w:t>
      </w:r>
      <w:r>
        <w:rPr>
          <w:rStyle w:val="GrcARELIRE"/>
        </w:rPr>
        <w:t>ἰατρείον</w:t>
      </w:r>
      <w:r>
        <w:rPr>
          <w:rStyle w:val="Dfinition"/>
        </w:rPr>
        <w:t>: ab Hippocrate li¬</w:t>
        <w:br/>
        <w:t xml:space="preserve">ber quidam inscriptus est </w:t>
      </w:r>
      <w:r>
        <w:rPr>
          <w:rStyle w:val="GrcARELIRE"/>
        </w:rPr>
        <w:t>κτ</w:t>
      </w:r>
      <w:r>
        <w:rPr>
          <w:rStyle w:val="Dfinition"/>
        </w:rPr>
        <w:t xml:space="preserve">. </w:t>
      </w:r>
      <w:r>
        <w:rPr>
          <w:rStyle w:val="GrcARELIRE"/>
        </w:rPr>
        <w:t>ιητρεῖον</w:t>
      </w:r>
      <w:r>
        <w:rPr>
          <w:rStyle w:val="Dfinition"/>
        </w:rPr>
        <w:t>, vel potius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duo libri, quoniam in ijs </w:t>
      </w:r>
      <w:r>
        <w:rPr>
          <w:rStyle w:val="GrcARELIRE"/>
        </w:rPr>
        <w:t>πρὶ τῶν κτ ἴητρειον πραττο</w:t>
      </w:r>
      <w:r>
        <w:rPr>
          <w:rStyle w:val="Dfinition"/>
        </w:rPr>
        <w:t>¬</w:t>
        <w:br/>
      </w:r>
      <w:r>
        <w:rPr>
          <w:rStyle w:val="GrcARELIRE"/>
        </w:rPr>
        <w:t>ω μενων ὁ</w:t>
      </w:r>
      <w:r>
        <w:rPr>
          <w:rStyle w:val="Dfinition"/>
        </w:rPr>
        <w:t xml:space="preserve"> </w:t>
      </w:r>
      <w:r>
        <w:rPr>
          <w:rStyle w:val="GrcARELIRE"/>
        </w:rPr>
        <w:t>λόγος αὐτ</w:t>
      </w:r>
      <w:r>
        <w:rPr>
          <w:rStyle w:val="Dfinition"/>
        </w:rPr>
        <w:t xml:space="preserve">ῷ </w:t>
      </w:r>
      <w:r>
        <w:rPr>
          <w:rStyle w:val="GrcARELIRE"/>
        </w:rPr>
        <w:t>γίνεται</w:t>
      </w:r>
      <w:r>
        <w:rPr>
          <w:rStyle w:val="Dfinition"/>
        </w:rPr>
        <w:t xml:space="preserve"> telte Galeno qui alibi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dicit rectius &amp; melius inscriptos fuisse </w:t>
      </w:r>
      <w:r>
        <w:rPr>
          <w:rStyle w:val="GrcARELIRE"/>
        </w:rPr>
        <w:t>πρὶ τῶν κτ</w:t>
      </w:r>
      <w:r>
        <w:rPr>
          <w:rStyle w:val="Dfinition"/>
        </w:rPr>
        <w:br/>
      </w:r>
      <w:r>
        <w:rPr>
          <w:rStyle w:val="GrcARELIRE"/>
        </w:rPr>
        <w:t>ἰητρειον</w:t>
      </w:r>
      <w:r>
        <w:rPr>
          <w:rStyle w:val="Dfinition"/>
        </w:rPr>
        <w:t>: sed postea liber ille Hippocratis in duos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fuit diuisus, &amp; prior inscriptus </w:t>
      </w:r>
      <w:r>
        <w:rPr>
          <w:rStyle w:val="GrcARELIRE"/>
        </w:rPr>
        <w:t>πρὶ ἄ</w:t>
      </w:r>
      <w:r>
        <w:rPr>
          <w:rStyle w:val="Dfinition"/>
        </w:rPr>
        <w:t xml:space="preserve"> [</w:t>
      </w:r>
      <w:r>
        <w:rPr>
          <w:rStyle w:val="GrcARELIRE"/>
        </w:rPr>
        <w:t>μων</w:t>
      </w:r>
      <w:r>
        <w:rPr>
          <w:rStyle w:val="Dfinition"/>
        </w:rPr>
        <w:t>, poste¬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rior </w:t>
      </w:r>
      <w:r>
        <w:rPr>
          <w:rStyle w:val="GrcARELIRE"/>
        </w:rPr>
        <w:t>πρὶ ἄρθρῶν</w:t>
      </w:r>
      <w:r>
        <w:rPr>
          <w:rStyle w:val="Dfinition"/>
        </w:rPr>
        <w:t xml:space="preserve"> teste eodem: est autem </w:t>
      </w:r>
      <w:r>
        <w:rPr>
          <w:rStyle w:val="GrcARELIRE"/>
        </w:rPr>
        <w:t>ἰητρεῖον</w:t>
      </w:r>
      <w:r>
        <w:rPr>
          <w:rStyle w:val="Dfinition"/>
        </w:rPr>
        <w:t xml:space="preserve"> siue</w:t>
        <w:br/>
      </w:r>
      <w:r>
        <w:rPr>
          <w:rStyle w:val="GrcARELIRE"/>
        </w:rPr>
        <w:t>γ ἰκτρειον</w:t>
      </w:r>
      <w:r>
        <w:rPr>
          <w:rStyle w:val="Dfinition"/>
        </w:rPr>
        <w:t xml:space="preserve"> officina medici, seu potius chirurgi: in hoc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vero eiusdem Hippocratis Epidem. I. 1. </w:t>
      </w:r>
      <w:r>
        <w:rPr>
          <w:rStyle w:val="GrcARELIRE"/>
        </w:rPr>
        <w:t>τὰ δὲ ἄλλα</w:t>
      </w:r>
      <w:r>
        <w:rPr>
          <w:rStyle w:val="Dfinition"/>
        </w:rPr>
        <w:br/>
      </w:r>
      <w:r>
        <w:rPr>
          <w:rStyle w:val="GrcARELIRE"/>
        </w:rPr>
        <w:t>ῃ ὅκότα κατὰ ἰητρσῖον ἀκόσως διῆγον</w:t>
      </w:r>
      <w:r>
        <w:rPr>
          <w:rStyle w:val="Dfinition"/>
        </w:rPr>
        <w:t>: annotat idem Ga¬</w:t>
        <w:br/>
      </w:r>
      <w:r>
        <w:rPr>
          <w:rStyle w:val="Guillemetdegoris"/>
        </w:rPr>
        <w:t>„</w:t>
      </w:r>
      <w:r>
        <w:rPr>
          <w:rStyle w:val="Dfinition"/>
        </w:rPr>
        <w:t>len. duplicem reperiri scripturam: quosdam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enim codices habere per o </w:t>
      </w:r>
      <w:r>
        <w:rPr>
          <w:rStyle w:val="GrcARELIRE"/>
        </w:rPr>
        <w:t>ἰητρειον</w:t>
      </w:r>
      <w:r>
        <w:rPr>
          <w:rStyle w:val="Dfinition"/>
        </w:rPr>
        <w:t>, quosdam in¬</w:t>
        <w:br/>
      </w:r>
      <w:r>
        <w:rPr>
          <w:rStyle w:val="GrcARELIRE"/>
        </w:rPr>
        <w:t>γρείην</w:t>
      </w:r>
      <w:r>
        <w:rPr>
          <w:rStyle w:val="Dfinition"/>
        </w:rPr>
        <w:t xml:space="preserve">, priore scriptura significante </w:t>
      </w:r>
      <w:r>
        <w:rPr>
          <w:rStyle w:val="GrcARELIRE"/>
        </w:rPr>
        <w:t>τὰ κτ τὸ ἴητρειον</w:t>
      </w:r>
      <w:r>
        <w:rPr>
          <w:rStyle w:val="Dfinition"/>
        </w:rPr>
        <w:br/>
      </w:r>
      <w:r>
        <w:rPr>
          <w:rStyle w:val="GrcARELIRE"/>
        </w:rPr>
        <w:t>πρατόμενα</w:t>
      </w:r>
      <w:r>
        <w:rPr>
          <w:rStyle w:val="Dfinition"/>
        </w:rPr>
        <w:t xml:space="preserve">, posteriore autem </w:t>
      </w:r>
      <w:r>
        <w:rPr>
          <w:rStyle w:val="GrcARELIRE"/>
        </w:rPr>
        <w:t>τὰ κτι τὴν ἰατρικὴν</w:t>
      </w:r>
      <w:r>
        <w:rPr>
          <w:rStyle w:val="Dfinition"/>
        </w:rPr>
        <w:br/>
      </w:r>
      <w:r>
        <w:rPr>
          <w:rStyle w:val="GrcARELIRE"/>
        </w:rPr>
        <w:t>ὅλην</w:t>
      </w:r>
      <w:r>
        <w:rPr>
          <w:rStyle w:val="Dfinition"/>
        </w:rPr>
        <w:t>.</w:t>
        <w:br/>
        <w:t>[</w:t>
      </w:r>
      <w:r>
        <w:rPr>
          <w:rStyle w:val="GrcARELIRE"/>
        </w:rPr>
        <w:t>θαγνίς</w:t>
      </w:r>
      <w:r>
        <w:rPr>
          <w:rStyle w:val="Dfinition"/>
        </w:rPr>
        <w:t xml:space="preserve">. </w:t>
      </w:r>
      <w:r>
        <w:rPr>
          <w:rStyle w:val="GrcARELIRE"/>
        </w:rPr>
        <w:t>γνήσιον</w:t>
      </w:r>
      <w:r>
        <w:rPr>
          <w:rStyle w:val="Dfinition"/>
        </w:rPr>
        <w:t>. apud Hippocratem, hoc est, legiti¬</w:t>
        <w:br/>
        <w:t>mum &amp; minime fucatum.</w:t>
        <w:br/>
      </w:r>
      <w:r>
        <w:rPr>
          <w:rStyle w:val="Orth"/>
        </w:rPr>
        <w:t>Ἰυυθήριον</w:t>
      </w:r>
      <w:r>
        <w:rPr>
          <w:rStyle w:val="Dfinition"/>
        </w:rPr>
        <w:t xml:space="preserve">. sic dictus est à quibusdam </w:t>
      </w:r>
      <w:r>
        <w:rPr>
          <w:rStyle w:val="GrcARELIRE"/>
        </w:rPr>
        <w:t>ὁ κιισος</w:t>
      </w:r>
      <w:r>
        <w:rPr>
          <w:rStyle w:val="Dfinition"/>
        </w:rPr>
        <w:t>, vt habe¬</w:t>
        <w:br/>
        <w:t>tur apud Dioscoridem.</w:t>
        <w:br/>
      </w:r>
      <w:r>
        <w:rPr>
          <w:rStyle w:val="GrcARELIRE"/>
        </w:rPr>
        <w:t>κ</w:t>
      </w:r>
      <w:r>
        <w:rPr>
          <w:rStyle w:val="Dfinition"/>
        </w:rPr>
        <w:t>é</w:t>
      </w:r>
      <w:r>
        <w:rPr>
          <w:rStyle w:val="GrcARELIRE"/>
        </w:rPr>
        <w:t>σιος</w:t>
      </w:r>
      <w:r>
        <w:rPr>
          <w:rStyle w:val="Dfinition"/>
        </w:rPr>
        <w:t>. emplastrum est polychrestum quod descri¬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bitur à Gal. I. 5. c. 2. T </w:t>
      </w:r>
      <w:r>
        <w:rPr>
          <w:rStyle w:val="GrcARELIRE"/>
        </w:rPr>
        <w:t>κ</w:t>
      </w:r>
      <w:r>
        <w:rPr>
          <w:rStyle w:val="Dfinition"/>
        </w:rPr>
        <w:t xml:space="preserve">' </w:t>
      </w:r>
      <w:r>
        <w:rPr>
          <w:rStyle w:val="GrcARELIRE"/>
        </w:rPr>
        <w:t>γέρη</w:t>
      </w:r>
      <w:r>
        <w:rPr>
          <w:rStyle w:val="Dfinition"/>
        </w:rPr>
        <w:t xml:space="preserve">, &amp; c. 3. aliud </w:t>
      </w:r>
      <w:r>
        <w:rPr>
          <w:rStyle w:val="GrcARELIRE"/>
        </w:rPr>
        <w:t>ικίσιον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descriptum vide c. 5. &amp; 6. eiusdem libri.</w:t>
        <w:br/>
        <w:t>[</w:t>
      </w:r>
      <w:r>
        <w:rPr>
          <w:rStyle w:val="GrcARELIRE"/>
        </w:rPr>
        <w:t>κμαδα</w:t>
      </w:r>
      <w:r>
        <w:rPr>
          <w:rStyle w:val="Dfinition"/>
        </w:rPr>
        <w:t>· innatam cuiusque partis humiditatem vo¬</w:t>
        <w:br/>
      </w:r>
      <w:r>
        <w:rPr>
          <w:rStyle w:val="Guillemetdegoris"/>
        </w:rPr>
        <w:t>„</w:t>
      </w:r>
      <w:r>
        <w:rPr>
          <w:rStyle w:val="Dfinition"/>
        </w:rPr>
        <w:t>cat Gal. lib. de marcore.</w:t>
        <w:br/>
        <w:t>[</w:t>
      </w:r>
      <w:r>
        <w:rPr>
          <w:rStyle w:val="GrcARELIRE"/>
        </w:rPr>
        <w:t>κταρ</w:t>
      </w:r>
      <w:r>
        <w:rPr>
          <w:rStyle w:val="Dfinition"/>
        </w:rPr>
        <w:t>. apud Hippocrat. lib. 2. de morbis mulierum</w:t>
        <w:br/>
        <w:t xml:space="preserve">significat </w:t>
      </w:r>
      <w:r>
        <w:rPr>
          <w:rStyle w:val="GrcARELIRE"/>
        </w:rPr>
        <w:t>τὸς γυναικὸς αἰδοῖον</w:t>
      </w:r>
      <w:r>
        <w:rPr>
          <w:rStyle w:val="Dfinition"/>
        </w:rPr>
        <w:t>, hoc est, muliebre pu¬</w:t>
        <w:br/>
        <w:t>dendum, apud Atticos aduerbium est significans</w:t>
        <w:br/>
        <w:t xml:space="preserve">idem quod </w:t>
      </w:r>
      <w:r>
        <w:rPr>
          <w:rStyle w:val="Syn"/>
        </w:rPr>
        <w:t>ἔγγύς</w:t>
      </w:r>
      <w:r>
        <w:rPr>
          <w:rStyle w:val="Dfinition"/>
        </w:rPr>
        <w:t>. Qua significatione vsurpatum</w:t>
        <w:br/>
        <w:t>fuisse ab Hippocrate Erotianus annotauit, scri¬</w:t>
        <w:br/>
        <w:t>bens aliquos eius vocis ignoratione in eius lo¬</w:t>
        <w:br/>
        <w:t xml:space="preserve">cum </w:t>
      </w:r>
      <w:r>
        <w:rPr>
          <w:rStyle w:val="GrcARELIRE"/>
        </w:rPr>
        <w:t>ἐκ μα</w:t>
      </w:r>
      <w:r>
        <w:rPr>
          <w:rStyle w:val="Dfinition"/>
        </w:rPr>
        <w:t xml:space="preserve"> substituisse.</w:t>
        <w:br/>
      </w:r>
      <w:r>
        <w:rPr>
          <w:rStyle w:val="GrcARELIRE"/>
        </w:rPr>
        <w:t>ῥμτερες</w:t>
      </w:r>
      <w:r>
        <w:rPr>
          <w:rStyle w:val="Dfinition"/>
        </w:rPr>
        <w:t>. icterus. morbus regius seu arquatus. Est ef¬</w:t>
        <w:br/>
        <w:t>fusio biliosi humoris in corpus vniuersum. Re¬</w:t>
        <w:br/>
        <w:t>dundat enim bilis toto corpore, nec vlla omnino</w:t>
        <w:br/>
        <w:t>pars est in quam diffusa non sit, solis aliquando</w:t>
        <w:br/>
        <w:t>exceptis intestinis. Id quod contingit propter</w:t>
        <w:br/>
        <w:t>causarum diuersitatem à quibus icterus gigni¬</w:t>
        <w:br/>
        <w:t>tur. Aliquando enim fit ab obstructione illius</w:t>
        <w:br/>
        <w:t>velicae quae bilem excipit. Tunc autem bilis non</w:t>
        <w:br/>
        <w:t>patentibus illis meatibus per quos secerni atque</w:t>
        <w:br/>
        <w:t>vacuari debet, regurgitat in iecur &amp; venas, &amp;</w:t>
        <w:br/>
        <w:t>sanguii permista effunditur in vniuersum habi¬</w:t>
        <w:br/>
        <w:t>tum. Inde tota cutis flauescit aureo colore, sed in</w:t>
        <w:br/>
        <w:t>primis oculi, in quibus vitiosus color propter in¬</w:t>
        <w:br/>
        <w:t>genitum illis candorem magis conspicuus est.</w:t>
        <w:br/>
        <w:t>Et quia destinatis à natura locis non potest ex¬</w:t>
        <w:br/>
        <w:t>cerni, maxima sui parte propellitur a natura in</w:t>
        <w:br/>
        <w:t xml:space="preserve">renes vna cum vrina, eamque colore suo inficit,image name: </w:t>
      </w:r>
      <w:r>
        <w:rPr>
          <w:rStyle w:val="GrcARELIRE"/>
        </w:rPr>
        <w:t>Ι</w:t>
      </w:r>
      <w:r>
        <w:rPr>
          <w:rStyle w:val="Dfinition"/>
        </w:rPr>
        <w:t>-0014.jpg</w:t>
        <w:br/>
        <w:t>&amp; crassam impuramque reddit: è contrario au¬</w:t>
        <w:br/>
        <w:t>tem intestina bile vacua sunt, &amp; eorum excre¬</w:t>
        <w:br/>
        <w:t>menta candida, deijciendi autem cupiditas nulla</w:t>
        <w:br/>
        <w:t>vel segnis admodum. Alia icteri species est quam¬</w:t>
        <w:br/>
        <w:t>nulla parit obstructio, sed vel calida &amp; sicca to¬</w:t>
        <w:br/>
        <w:t>tius corporis, maximeque hepatis intemperies,</w:t>
        <w:br/>
        <w:t>vel facultatis secretricis imbeciliitas: illa quidem</w:t>
        <w:br/>
        <w:t>quod multam bilem gignat toto corpore, haec¬</w:t>
        <w:br/>
        <w:t>vero quod genitam secernere à sanguine non</w:t>
        <w:br/>
        <w:t>possit. Ea hoc vno argumento maxime depre¬</w:t>
        <w:br/>
        <w:t>henditur, quod intestina &amp; quae in his continen¬</w:t>
        <w:br/>
        <w:t>tur excrementa multa bile, perinde atque reli¬</w:t>
        <w:br/>
        <w:t>quae corporis partes, perfusa sint. Ad hanc spe¬</w:t>
        <w:br/>
        <w:t>ciem referri potest is icterus qui à venenatorum</w:t>
        <w:br/>
        <w:t>morsibus aut potu pharmacorum deleteriorum</w:t>
        <w:br/>
        <w:t>solet contingere, quique nascitur ab omni alio</w:t>
        <w:br/>
        <w:t>iecinoris vitio quo sanguis deprauatur, &amp; flauus,</w:t>
        <w:br/>
        <w:t>vel porraceus, vel pallidus, vel plumbeus euadit,</w:t>
        <w:br/>
        <w:t>siuę id inflammatio sit, siue durities, siue compo¬</w:t>
        <w:br/>
        <w:t>situs ex vtroque morbus. Tertia autem icteri spe¬</w:t>
        <w:br/>
        <w:t>cies est, qui fit per morborum biliosorum crises.</w:t>
        <w:br/>
        <w:t>Natura enim aliquando bilem quae morbum fe¬</w:t>
        <w:br/>
        <w:t>cit, ad cutem propellit, vnde color biliosus vni¬</w:t>
        <w:br/>
        <w:t>uerso corpori inducitur. Caeterum quae dicta</w:t>
        <w:br/>
        <w:t>sunt omnia, communia sunt tam flauo quam ni¬</w:t>
        <w:br/>
        <w:t>gro ictero: nisi quod icterus niger non fit obstru¬</w:t>
        <w:br/>
        <w:t>ctione illius veliculae bilem continentis, sed lie¬</w:t>
        <w:br/>
        <w:t>nis, quodque in eo non flaua bilis, sed nigra effu¬</w:t>
        <w:br/>
        <w:t>sa sit in corpus, &amp; proinde color non flauus sed</w:t>
        <w:br/>
        <w:t>niger appareat. Ferunt hunc morbum icterum</w:t>
        <w:br/>
        <w:t xml:space="preserve">vocatum à mustela quae </w:t>
      </w:r>
      <w:r>
        <w:rPr>
          <w:rStyle w:val="GrcARELIRE"/>
        </w:rPr>
        <w:t>ἰκτη</w:t>
      </w:r>
      <w:r>
        <w:rPr>
          <w:rStyle w:val="Dfinition"/>
        </w:rPr>
        <w:t>s dicitur, quod ea</w:t>
        <w:br/>
        <w:t>oculos aurei coloris habeat.</w:t>
        <w:br/>
        <w:t>Alij Regium morbum dictum putant, molli¬ c</w:t>
        <w:br/>
        <w:t>ter hic quoniam celsa curandus in aula ait Sere¬ c¬</w:t>
        <w:br/>
        <w:t>nus, vita nempe plane regia, id est voluptuosa &amp; ec</w:t>
        <w:br/>
        <w:t>curis vacua: Sed Varro quia curabatur mulsa, e</w:t>
        <w:br/>
        <w:t>quae olim erat in delicijs Kegum, inde regium di¬ ¬</w:t>
        <w:br/>
        <w:t xml:space="preserve">ctum existimat; </w:t>
      </w:r>
      <w:r>
        <w:rPr>
          <w:rStyle w:val="GrcARELIRE"/>
        </w:rPr>
        <w:t>ικτερον</w:t>
      </w:r>
      <w:r>
        <w:rPr>
          <w:rStyle w:val="Dfinition"/>
        </w:rPr>
        <w:t xml:space="preserve"> vero vocatum inde non¬</w:t>
        <w:br/>
        <w:t xml:space="preserve">nulli existimant ab aue quadam quae </w:t>
      </w:r>
      <w:r>
        <w:rPr>
          <w:rStyle w:val="GrcARELIRE"/>
        </w:rPr>
        <w:t>ἱκτερςς</w:t>
      </w:r>
      <w:r>
        <w:rPr>
          <w:rStyle w:val="Dfinition"/>
        </w:rPr>
        <w:t xml:space="preserve"> ap¬</w:t>
        <w:br/>
        <w:t xml:space="preserve">pellatur, à Graecis </w:t>
      </w:r>
      <w:r>
        <w:rPr>
          <w:rStyle w:val="GrcARELIRE"/>
        </w:rPr>
        <w:t>γαραδριον</w:t>
      </w:r>
      <w:r>
        <w:rPr>
          <w:rStyle w:val="Dfinition"/>
        </w:rPr>
        <w:t>, Latinis Galgula, cu¬ ¬</w:t>
        <w:br/>
        <w:t>ius auis hoc esse proprium ferunt vt quotiescum.</w:t>
        <w:br/>
        <w:t>que intueatur ictericos intra se morbum attra¬ c</w:t>
        <w:br/>
        <w:t>hat &amp; curet: Plutarch. 5. sympos. 7. multa de ec</w:t>
        <w:br/>
        <w:t>aue praeclaranarrat, atque inter caetera hanc sta¬ ¬</w:t>
        <w:br/>
        <w:t>tim atque animaduerterit quemdam ictericum, ec</w:t>
        <w:br/>
        <w:t>oculos ab ipso auertere, non quasi inuideat huic c</w:t>
        <w:br/>
        <w:t>egregio remedio, sed quia oculi ipsius valde of¬</w:t>
        <w:br/>
        <w:t>fenduntur, vnde colligit Plut. fascinationes quae eè</w:t>
        <w:br/>
        <w:t>fiunt per oculos maxime verâs &amp; naturales esse. c</w:t>
        <w:br/>
      </w:r>
      <w:r>
        <w:rPr>
          <w:rStyle w:val="Orth"/>
        </w:rPr>
        <w:t>Ιλάμων</w:t>
      </w:r>
      <w:r>
        <w:rPr>
          <w:rStyle w:val="Dfinition"/>
        </w:rPr>
        <w:t>. collyrij nomen, quod aptum &amp; idoneum e¬</w:t>
        <w:br/>
        <w:t>leniendo oculorum dolori, quod &amp; stupefaciendi e</w:t>
        <w:br/>
        <w:t>vim habet, huius meminit Paulus l. 3. c. 22. c</w:t>
      </w:r>
      <w:r>
        <w:rPr>
          <w:rStyle w:val="GrcARELIRE"/>
        </w:rPr>
        <w:t>ε</w:t>
      </w:r>
      <w:r>
        <w:rPr>
          <w:rStyle w:val="Dfinition"/>
        </w:rPr>
        <w:br/>
        <w:t>[</w:t>
      </w:r>
      <w:r>
        <w:rPr>
          <w:rStyle w:val="GrcARELIRE"/>
        </w:rPr>
        <w:t>λεώδοις ἔμετος</w:t>
      </w:r>
      <w:r>
        <w:rPr>
          <w:rStyle w:val="Dfinition"/>
        </w:rPr>
        <w:t xml:space="preserve">, &amp; </w:t>
      </w:r>
      <w:r>
        <w:rPr>
          <w:rStyle w:val="GrcARELIRE"/>
        </w:rPr>
        <w:t>ἀνατροπας</w:t>
      </w:r>
      <w:r>
        <w:rPr>
          <w:rStyle w:val="Dfinition"/>
        </w:rPr>
        <w:t>, vehementiores &amp; peri¬ ¬</w:t>
        <w:br/>
        <w:t>culosiores vomitus sic Graeci appellant, quales e</w:t>
        <w:br/>
        <w:t>nimirum in ileo morbo, quem volulum vo- co</w:t>
        <w:br/>
        <w:t>cant, reperiuntur. cc</w:t>
        <w:br/>
        <w:t>[</w:t>
      </w:r>
      <w:r>
        <w:rPr>
          <w:rStyle w:val="GrcARELIRE"/>
        </w:rPr>
        <w:t>λιγγος</w:t>
      </w:r>
      <w:r>
        <w:rPr>
          <w:rStyle w:val="Dfinition"/>
        </w:rPr>
        <w:t xml:space="preserve">. Tenebricosa vertigo dicitur quae fit quando </w:t>
      </w:r>
      <w:r>
        <w:rPr>
          <w:rStyle w:val="GrcARELIRE"/>
        </w:rPr>
        <w:t>ι</w:t>
      </w:r>
      <w:r>
        <w:rPr>
          <w:rStyle w:val="Dfinition"/>
        </w:rPr>
        <w:br/>
        <w:t>humor cum spiritu crasso in capite mouetur, atque c</w:t>
        <w:br/>
        <w:t>idcirco epilepliam praecedit, atque apoplexiam</w:t>
        <w:br/>
        <w:t xml:space="preserve">teste Gal. comm. in aph. 17. l. 3. vocatur &amp; </w:t>
      </w:r>
      <w:r>
        <w:rPr>
          <w:rStyle w:val="GrcARELIRE"/>
        </w:rPr>
        <w:t>σκότωσις εἰ</w:t>
      </w:r>
      <w:r>
        <w:rPr>
          <w:rStyle w:val="Dfinition"/>
        </w:rPr>
        <w:br/>
        <w:t xml:space="preserve">à Gręcis, vel </w:t>
      </w:r>
      <w:r>
        <w:rPr>
          <w:rStyle w:val="GrcARELIRE"/>
        </w:rPr>
        <w:t>σκοτοδίνησις</w:t>
      </w:r>
      <w:r>
        <w:rPr>
          <w:rStyle w:val="Dfinition"/>
        </w:rPr>
        <w:t xml:space="preserve">, </w:t>
      </w:r>
      <w:r>
        <w:rPr>
          <w:rStyle w:val="GrcARELIRE"/>
        </w:rPr>
        <w:t>σκότομα</w:t>
      </w:r>
      <w:r>
        <w:rPr>
          <w:rStyle w:val="Dfinition"/>
        </w:rPr>
        <w:t xml:space="preserve">, &amp; </w:t>
      </w:r>
      <w:r>
        <w:rPr>
          <w:rStyle w:val="GrcARELIRE"/>
        </w:rPr>
        <w:t>σκοτόδινος</w:t>
      </w:r>
      <w:r>
        <w:rPr>
          <w:rStyle w:val="Dfinition"/>
        </w:rPr>
        <w:t>, qui¬</w:t>
        <w:br/>
        <w:t xml:space="preserve">bus in affectibus perturbatis conuolutisque spi¬ </w:t>
      </w:r>
      <w:r>
        <w:rPr>
          <w:rStyle w:val="Guillemetdegoris"/>
        </w:rPr>
        <w:t>„</w:t>
      </w:r>
      <w:r>
        <w:rPr>
          <w:rStyle w:val="Dfinition"/>
        </w:rPr>
        <w:br/>
        <w:t>ritibus in capite omnia circumagi, &amp; tenebrae</w:t>
        <w:br/>
        <w:t xml:space="preserve">oculis offundi videntur: dicitur &amp; </w:t>
      </w:r>
      <w:r>
        <w:rPr>
          <w:rStyle w:val="GrcARELIRE"/>
        </w:rPr>
        <w:t>ἄλιξ</w:t>
      </w:r>
      <w:r>
        <w:rPr>
          <w:rStyle w:val="Dfinition"/>
        </w:rPr>
        <w:t xml:space="preserve"> inuenitur</w:t>
        <w:br/>
        <w:t xml:space="preserve">que vox hec scripta per i, per ei, per </w:t>
      </w:r>
      <w:r>
        <w:rPr>
          <w:rStyle w:val="GrcARELIRE"/>
        </w:rPr>
        <w:t>λ</w:t>
      </w:r>
      <w:r>
        <w:rPr>
          <w:rStyle w:val="Dfinition"/>
        </w:rPr>
        <w:t xml:space="preserve"> simplex, &amp; ec</w:t>
        <w:br/>
        <w:t xml:space="preserve">duplex </w:t>
      </w:r>
      <w:r>
        <w:rPr>
          <w:rStyle w:val="GrcARELIRE"/>
        </w:rPr>
        <w:t>λλ</w:t>
      </w:r>
      <w:r>
        <w:rPr>
          <w:rStyle w:val="Dfinition"/>
        </w:rPr>
        <w:t>, hinc oriuntur. cs</w:t>
        <w:br/>
      </w:r>
      <w:r>
        <w:rPr>
          <w:rStyle w:val="Orth"/>
        </w:rPr>
        <w:t>Ἰλιη ώδεες</w:t>
      </w:r>
      <w:r>
        <w:rPr>
          <w:rStyle w:val="GrcARELIRE"/>
        </w:rPr>
        <w:t xml:space="preserve"> πάρετοι</w:t>
      </w:r>
      <w:r>
        <w:rPr>
          <w:rStyle w:val="Dfinition"/>
        </w:rPr>
        <w:t>. apud Hippòc. in Coacis dicun¬</w:t>
        <w:br/>
        <w:t xml:space="preserve">tur in quibus </w:t>
      </w:r>
      <w:r>
        <w:rPr>
          <w:rStyle w:val="GrcARELIRE"/>
        </w:rPr>
        <w:t>ἀτακτος κίνησις του φυσώδους πνέῦ</w:t>
      </w:r>
      <w:r>
        <w:rPr>
          <w:rStyle w:val="Dfinition"/>
        </w:rPr>
        <w:t xml:space="preserve">¬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ματοσ</w:t>
      </w:r>
      <w:r>
        <w:rPr>
          <w:rStyle w:val="Dfinition"/>
        </w:rPr>
        <w:t xml:space="preserve">, </w:t>
      </w:r>
      <w:r>
        <w:rPr>
          <w:rStyle w:val="GrcARELIRE"/>
        </w:rPr>
        <w:t>η κατα τὴν κεφαλὴν</w:t>
      </w:r>
      <w:r>
        <w:rPr>
          <w:rStyle w:val="Dfinition"/>
        </w:rPr>
        <w:t xml:space="preserve">, </w:t>
      </w:r>
      <w:r>
        <w:rPr>
          <w:rStyle w:val="GrcARELIRE"/>
        </w:rPr>
        <w:t>ἔχοντος</w:t>
      </w:r>
      <w:r>
        <w:rPr>
          <w:rStyle w:val="Dfinition"/>
        </w:rPr>
        <w:t xml:space="preserve">· </w:t>
      </w:r>
      <w:r>
        <w:rPr>
          <w:rStyle w:val="GrcARELIRE"/>
        </w:rPr>
        <w:t>τοπικιν ει</w:t>
      </w:r>
    </w:p>
    <w:p>
      <w:pPr>
        <w:pStyle w:val="Pbdesgoris"/>
        <w:numPr>
          <w:ilvl w:val="0"/>
          <w:numId w:val="1"/>
        </w:numPr>
        <w:rPr/>
      </w:pPr>
      <w:r>
        <w:rPr>
          <w:rStyle w:val="Dfinition"/>
        </w:rPr>
        <w:t xml:space="preserve"> </w:t>
      </w: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GrcARELIRE"/>
        </w:rPr>
        <w:t>γ γενεσιν</w:t>
      </w:r>
      <w:r>
        <w:rPr>
          <w:rStyle w:val="Dfinition"/>
        </w:rPr>
        <w:t xml:space="preserve">, </w:t>
      </w:r>
      <w:r>
        <w:rPr>
          <w:rStyle w:val="GrcARELIRE"/>
        </w:rPr>
        <w:t>ἢ κάτωθεν αἰαρορομένου</w:t>
      </w:r>
      <w:r>
        <w:rPr>
          <w:rStyle w:val="Dfinition"/>
        </w:rPr>
        <w:t>, idque statim ab initio,</w:t>
        <w:br/>
      </w:r>
      <w:r>
        <w:rPr>
          <w:rStyle w:val="Guillemetdegoris"/>
        </w:rPr>
        <w:t>„</w:t>
      </w:r>
      <w:r>
        <w:rPr>
          <w:rStyle w:val="Dfinition"/>
        </w:rPr>
        <w:t>vel post initia, sed diutius vrgens atque veheme¬</w:t>
        <w:br/>
      </w:r>
      <w:r>
        <w:rPr>
          <w:rStyle w:val="Guillemetdegoris"/>
        </w:rPr>
        <w:t>„</w:t>
      </w:r>
      <w:r>
        <w:rPr>
          <w:rStyle w:val="Dfinition"/>
        </w:rPr>
        <w:t>tius; huius autem vitij nomen ab aquarum con¬</w:t>
        <w:br/>
      </w:r>
      <w:r>
        <w:rPr>
          <w:rStyle w:val="Guillemetdegoris"/>
        </w:rPr>
        <w:t>„</w:t>
      </w:r>
      <w:r>
        <w:rPr>
          <w:rStyle w:val="Dfinition"/>
        </w:rPr>
        <w:t>uolutione deductum est, vt ait Aphrodisaeus.</w:t>
        <w:br/>
      </w:r>
      <w:r>
        <w:rPr>
          <w:rStyle w:val="Orth"/>
        </w:rPr>
        <w:t>Ἰλλαίνεῖν</w:t>
      </w:r>
      <w:r>
        <w:rPr>
          <w:rStyle w:val="Dfinition"/>
        </w:rPr>
        <w:t xml:space="preserve">, </w:t>
      </w:r>
      <w:r>
        <w:rPr>
          <w:rStyle w:val="GrcARELIRE"/>
        </w:rPr>
        <w:t>διάστρεφειν τον ὀφθάλμοῦς</w:t>
      </w:r>
      <w:r>
        <w:rPr>
          <w:rStyle w:val="Dfinition"/>
        </w:rPr>
        <w:t xml:space="preserve"> interpretatur Ga¬</w:t>
        <w:br/>
      </w:r>
      <w:r>
        <w:rPr>
          <w:rStyle w:val="Guillemetdegoris"/>
        </w:rPr>
        <w:t>„</w:t>
      </w:r>
      <w:r>
        <w:rPr>
          <w:rStyle w:val="Dfinition"/>
        </w:rPr>
        <w:t>len. in exeg. quod est peruersis &amp; obtortis esse</w:t>
        <w:br/>
      </w:r>
      <w:r>
        <w:rPr>
          <w:rStyle w:val="Guillemetdegoris"/>
        </w:rPr>
        <w:t>„</w:t>
      </w:r>
      <w:r>
        <w:rPr>
          <w:rStyle w:val="Dfinition"/>
        </w:rPr>
        <w:t>oculis, estque illud proprium Hippocratis voca¬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bulum vt testatur Pollux l. 2. Est &amp; </w:t>
      </w:r>
      <w:r>
        <w:rPr>
          <w:rStyle w:val="GrcARELIRE"/>
        </w:rPr>
        <w:t>ὅφθαλμῶν ἰλλω</w:t>
      </w:r>
      <w:r>
        <w:rPr>
          <w:rStyle w:val="Dfinition"/>
        </w:rPr>
        <w:t>¬</w:t>
        <w:br/>
        <w:t>1</w:t>
      </w:r>
      <w:r>
        <w:rPr>
          <w:rStyle w:val="GrcARELIRE"/>
        </w:rPr>
        <w:t>λ σις</w:t>
      </w:r>
      <w:r>
        <w:rPr>
          <w:rStyle w:val="Dfinition"/>
        </w:rPr>
        <w:t xml:space="preserve">, </w:t>
      </w:r>
      <w:r>
        <w:rPr>
          <w:rStyle w:val="GrcARELIRE"/>
        </w:rPr>
        <w:t>οθάλμῶν διαστροφὴ</w:t>
      </w:r>
      <w:r>
        <w:rPr>
          <w:rStyle w:val="Dfinition"/>
        </w:rPr>
        <w:t xml:space="preserve"> in prorrhet. &amp; lib. 1. </w:t>
      </w:r>
      <w:r>
        <w:rPr>
          <w:rStyle w:val="GrcARELIRE"/>
        </w:rPr>
        <w:t>πρὶ</w:t>
      </w:r>
      <w:r>
        <w:rPr>
          <w:rStyle w:val="Dfinition"/>
        </w:rPr>
        <w:br/>
      </w:r>
      <w:r>
        <w:rPr>
          <w:rStyle w:val="GrcARELIRE"/>
        </w:rPr>
        <w:t>γυναικσίων ἱλλώδη ὄμματα</w:t>
      </w:r>
      <w:r>
        <w:rPr>
          <w:rStyle w:val="Dfinition"/>
        </w:rPr>
        <w:t xml:space="preserve"> distortos oculos vocat;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Cell. c. 6. l. 2. i</w:t>
      </w:r>
      <w:r>
        <w:rPr>
          <w:rStyle w:val="GrcARELIRE"/>
        </w:rPr>
        <w:t>λλ</w:t>
      </w:r>
      <w:r>
        <w:rPr>
          <w:rStyle w:val="Dfinition"/>
        </w:rPr>
        <w:t xml:space="preserve">. </w:t>
      </w:r>
      <w:r>
        <w:rPr>
          <w:rStyle w:val="GrcARELIRE"/>
        </w:rPr>
        <w:t>αίνειν</w:t>
      </w:r>
      <w:r>
        <w:rPr>
          <w:rStyle w:val="Dfinition"/>
        </w:rPr>
        <w:t xml:space="preserve"> peruerti dixit, atque hęc ipsa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 perturbationes criticas accensenda existi¬</w:t>
        <w:br/>
      </w:r>
      <w:r>
        <w:rPr>
          <w:rStyle w:val="Guillemetdegoris"/>
        </w:rPr>
        <w:t>„</w:t>
      </w:r>
      <w:r>
        <w:rPr>
          <w:rStyle w:val="Dfinition"/>
        </w:rPr>
        <w:t>mat Galenus.</w:t>
        <w:br/>
      </w:r>
      <w:r>
        <w:rPr>
          <w:rStyle w:val="Orth"/>
        </w:rPr>
        <w:t>Ιλλάμβωνος κολλ</w:t>
      </w:r>
      <w:r>
        <w:rPr>
          <w:rStyle w:val="GrcARELIRE"/>
        </w:rPr>
        <w:t xml:space="preserve"> ούριγν</w:t>
      </w:r>
      <w:r>
        <w:rPr>
          <w:rStyle w:val="Dfinition"/>
        </w:rPr>
        <w:t>. describitur à Paulo eoque ipse</w:t>
        <w:br/>
        <w:t>vtitur ad oculorum vlcera lib. 3. c. 22. vim habet</w:t>
        <w:br/>
        <w:t>lemendi &amp; concoquendi, sed non est diutius eo</w:t>
        <w:br/>
        <w:t>vtendum, quod valde narcoticum sit.</w:t>
        <w:br/>
        <w:t>[</w:t>
      </w:r>
      <w:r>
        <w:rPr>
          <w:rStyle w:val="GrcARELIRE"/>
        </w:rPr>
        <w:t>μας</w:t>
      </w:r>
      <w:r>
        <w:rPr>
          <w:rStyle w:val="Dfinition"/>
        </w:rPr>
        <w:t xml:space="preserve"> affectus est curculionis, cum longior, gracilior,</w:t>
        <w:br/>
        <w:t>sicciorque euaserit: talis enim loro non inepte</w:t>
        <w:br/>
        <w:t xml:space="preserve">comparari potest. Differt </w:t>
      </w:r>
      <w:r>
        <w:rPr>
          <w:rStyle w:val="GrcARELIRE"/>
        </w:rPr>
        <w:t>ἀπὸ τῆς κιονίδος</w:t>
      </w:r>
      <w:r>
        <w:rPr>
          <w:rStyle w:val="Dfinition"/>
        </w:rPr>
        <w:t>, quod in</w:t>
        <w:br/>
        <w:t>hac curculio non extenuatus sit, sed crassitiem ex</w:t>
        <w:br/>
        <w:t>fluxione maiorem vt plurimum adeptus. Proue¬</w:t>
        <w:br/>
        <w:t>nit, inquit Aetius, cum ex suffitu nimium ignes¬</w:t>
        <w:br/>
        <w:t>cit: tunc enim gracilescit &amp; secundum omnem</w:t>
        <w:br/>
        <w:t>dimensionem comminuitur.</w:t>
        <w:br/>
      </w:r>
      <w:r>
        <w:rPr>
          <w:rStyle w:val="GrcARELIRE"/>
        </w:rPr>
        <w:t>νο</w:t>
      </w:r>
      <w:r>
        <w:rPr>
          <w:rStyle w:val="Dfinition"/>
        </w:rPr>
        <w:t xml:space="preserve"> Vide </w:t>
      </w:r>
      <w:r>
        <w:rPr>
          <w:rStyle w:val="GrcARELIRE"/>
        </w:rPr>
        <w:t>κίων</w:t>
      </w:r>
      <w:r>
        <w:rPr>
          <w:rStyle w:val="Dfinition"/>
        </w:rPr>
        <w:t xml:space="preserve">: dicitur &amp; </w:t>
      </w:r>
      <w:r>
        <w:rPr>
          <w:rStyle w:val="GrcARELIRE"/>
        </w:rPr>
        <w:t>ἱμάντωσις</w:t>
      </w:r>
      <w:r>
        <w:rPr>
          <w:rStyle w:val="Dfinition"/>
        </w:rPr>
        <w:t xml:space="preserve"> vt &amp; </w:t>
      </w:r>
      <w:r>
        <w:rPr>
          <w:rStyle w:val="GrcARELIRE"/>
        </w:rPr>
        <w:t>ἴμαντιον</w:t>
      </w:r>
      <w:r>
        <w:rPr>
          <w:rStyle w:val="Dfinition"/>
        </w:rPr>
        <w:br/>
        <w:t>3Aretaeo l. 1. c. 8. membranarum ab vtraque par¬</w:t>
        <w:br/>
      </w:r>
      <w:r>
        <w:rPr>
          <w:rStyle w:val="Guillemetdegoris"/>
        </w:rPr>
        <w:t>"</w:t>
      </w:r>
      <w:r>
        <w:rPr>
          <w:rStyle w:val="Dfinition"/>
        </w:rPr>
        <w:t>tae Columellae adiacentium affectus, quae veluti</w:t>
        <w:br/>
      </w:r>
      <w:r>
        <w:rPr>
          <w:rStyle w:val="Guillemetdegoris"/>
        </w:rPr>
        <w:t>"</w:t>
      </w:r>
      <w:r>
        <w:rPr>
          <w:rStyle w:val="Dfinition"/>
        </w:rPr>
        <w:t>squammae latae aut vespertilionum alae conipi¬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cluntur: id genus morbi lorum vocatur, loris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enim similes sunt membranarum in latum expli¬</w:t>
        <w:br/>
      </w:r>
      <w:r>
        <w:rPr>
          <w:rStyle w:val="Guillemetdegoris"/>
        </w:rPr>
        <w:t>"</w:t>
      </w:r>
      <w:r>
        <w:rPr>
          <w:rStyle w:val="Dfinition"/>
        </w:rPr>
        <w:t>cationes: ait Aretaeus.</w:t>
        <w:br/>
      </w:r>
      <w:r>
        <w:rPr>
          <w:rStyle w:val="Orth"/>
        </w:rPr>
        <w:t>Ἰμερώθεῖσαι</w:t>
      </w:r>
      <w:r>
        <w:rPr>
          <w:rStyle w:val="Dfinition"/>
        </w:rPr>
        <w:t xml:space="preserve">. </w:t>
      </w:r>
      <w:r>
        <w:rPr>
          <w:rStyle w:val="Syn"/>
        </w:rPr>
        <w:t>αὐδρὶ</w:t>
      </w:r>
      <w:r>
        <w:rPr>
          <w:rStyle w:val="GrcARELIRE"/>
        </w:rPr>
        <w:t xml:space="preserve"> μιγεῖσαι</w:t>
      </w:r>
      <w:r>
        <w:rPr>
          <w:rStyle w:val="Dfinition"/>
        </w:rPr>
        <w:t>, hoc est, cum vito mistae,</w:t>
        <w:br/>
        <w:t>apud Hippocr.</w:t>
        <w:br/>
        <w:t>[</w:t>
      </w:r>
      <w:r>
        <w:rPr>
          <w:rStyle w:val="GrcARELIRE"/>
        </w:rPr>
        <w:t>νδὰ ριον</w:t>
      </w:r>
      <w:r>
        <w:rPr>
          <w:rStyle w:val="Dfinition"/>
        </w:rPr>
        <w:t>. nomen collyrij, cuius descriptio nabetur</w:t>
        <w:br/>
        <w:t>apud Aetium lib. 7.</w:t>
        <w:br/>
        <w:t>Cap. 113. facit ad visus hebetudinem, &amp; ad</w:t>
        <w:br/>
      </w:r>
      <w:r>
        <w:rPr>
          <w:rStyle w:val="Guillemetdegoris"/>
        </w:rPr>
        <w:t>"</w:t>
      </w:r>
      <w:r>
        <w:rPr>
          <w:rStyle w:val="Dfinition"/>
        </w:rPr>
        <w:t>exterendas oculorum cicatrices.</w:t>
        <w:br/>
      </w:r>
      <w:r>
        <w:rPr>
          <w:rStyle w:val="Orth"/>
        </w:rPr>
        <w:t>Ἰνδικν</w:t>
      </w:r>
      <w:r>
        <w:rPr>
          <w:rStyle w:val="Dfinition"/>
        </w:rPr>
        <w:t>, emplattri nomen est vtilis ad vlcera quae ser¬</w:t>
        <w:br/>
        <w:t>pendo depascunt &amp; ianguinis iputum, describi¬</w:t>
        <w:br/>
      </w:r>
      <w:r>
        <w:rPr>
          <w:rStyle w:val="Guillemetdegoris"/>
        </w:rPr>
        <w:t>"</w:t>
      </w:r>
      <w:r>
        <w:rPr>
          <w:rStyle w:val="Dfinition"/>
        </w:rPr>
        <w:t>tur à Paulo l. 7. c. 17.</w:t>
        <w:br/>
      </w:r>
      <w:r>
        <w:rPr>
          <w:rStyle w:val="Orth"/>
        </w:rPr>
        <w:t>Ἰνδικον</w:t>
      </w:r>
      <w:r>
        <w:rPr>
          <w:rStyle w:val="Dfinition"/>
        </w:rPr>
        <w:t>. coloris genus est. cuius duae differentiae à</w:t>
        <w:br/>
        <w:t>Dioscoride assignantur. vna sua sponte nascitur</w:t>
        <w:br/>
        <w:t>tanquam spuma, germinatione Indicis arundini¬</w:t>
        <w:br/>
        <w:t>bus exiens. Alterum infectoriae dant officinae, &amp;</w:t>
        <w:br/>
        <w:t>est spuma purpurea innatans cortinis, quam de¬</w:t>
        <w:br/>
        <w:t>tractam artifices siccant. Optimum existimatur</w:t>
        <w:br/>
        <w:t>quod caerulei speciem praebet, succum suum sor¬</w:t>
        <w:br/>
        <w:t>bet, &amp; leue. Inter medicamenta est quae leniter</w:t>
        <w:br/>
        <w:t>adstringunt, &amp; inflammationes tumoresque</w:t>
        <w:br/>
        <w:t>rumpunt. purgat &amp; reprimit vlcera.</w:t>
        <w:br/>
        <w:t xml:space="preserve">9 Sed &amp; </w:t>
      </w:r>
      <w:r>
        <w:rPr>
          <w:rStyle w:val="GrcARELIRE"/>
        </w:rPr>
        <w:t>ἰνδικον</w:t>
      </w:r>
      <w:r>
        <w:rPr>
          <w:rStyle w:val="Dfinition"/>
        </w:rPr>
        <w:t xml:space="preserve"> â Persis vocatur piper, vt do¬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cuit Hippoc. lib. 2. </w:t>
      </w:r>
      <w:r>
        <w:rPr>
          <w:rStyle w:val="GrcARELIRE"/>
        </w:rPr>
        <w:t>τῶν γυναικ</w:t>
      </w:r>
      <w:r>
        <w:rPr>
          <w:rStyle w:val="Dfinition"/>
        </w:rPr>
        <w:t>. Dioscorides vero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iunior (inquit Gal. in exeg.) esse dicit plantam in</w:t>
        <w:br/>
      </w:r>
      <w:r>
        <w:rPr>
          <w:rStyle w:val="Guillemetdegoris"/>
        </w:rPr>
        <w:t>„</w:t>
      </w:r>
      <w:r>
        <w:rPr>
          <w:rStyle w:val="Dfinition"/>
        </w:rPr>
        <w:t>India assimilem piperi, eiusque fructum vocari</w:t>
        <w:br/>
      </w:r>
      <w:r>
        <w:rPr>
          <w:rStyle w:val="GrcARELIRE"/>
        </w:rPr>
        <w:t>γμυρτιδανὸν</w:t>
      </w:r>
      <w:r>
        <w:rPr>
          <w:rStyle w:val="Dfinition"/>
        </w:rPr>
        <w:t xml:space="preserve"> eo quod myrto similis sit: alij </w:t>
      </w:r>
      <w:r>
        <w:rPr>
          <w:rStyle w:val="GrcARELIRE"/>
        </w:rPr>
        <w:t>τὸ ζγγ</w:t>
      </w:r>
      <w:r>
        <w:rPr>
          <w:rStyle w:val="Dfinition"/>
        </w:rPr>
        <w:t>l</w:t>
      </w:r>
      <w:r>
        <w:rPr>
          <w:rStyle w:val="GrcARELIRE"/>
        </w:rPr>
        <w:t>β</w:t>
      </w:r>
      <w:r>
        <w:rPr>
          <w:rStyle w:val="Dfinition"/>
        </w:rPr>
        <w:t>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 appellant </w:t>
      </w:r>
      <w:r>
        <w:rPr>
          <w:rStyle w:val="GrcARELIRE"/>
        </w:rPr>
        <w:t>ινδὶκὸν</w:t>
      </w:r>
      <w:r>
        <w:rPr>
          <w:rStyle w:val="Dfinition"/>
        </w:rPr>
        <w:t>, ait Galen. ibidem, decepti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errorem impulsi ex eo quod zingiber radicem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 piperis opinentur, sed diuersas esse plantas.</w:t>
        <w:br/>
      </w:r>
      <w:r>
        <w:rPr>
          <w:rStyle w:val="Guillemetdegoris"/>
        </w:rPr>
        <w:t>„</w:t>
      </w:r>
      <w:r>
        <w:rPr>
          <w:rStyle w:val="Dfinition"/>
        </w:rPr>
        <w:t>zmgiberis &amp; piperis Dioscor. senior clare satis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explicauit l. 2. c. 189. &amp; 190. vbi &amp; ipse piper esse</w:t>
        <w:br/>
      </w:r>
      <w:r>
        <w:rPr>
          <w:rStyle w:val="Guillemetdegoris"/>
        </w:rPr>
        <w:t>„</w:t>
      </w:r>
      <w:r>
        <w:rPr>
          <w:rStyle w:val="Dfinition"/>
        </w:rPr>
        <w:t>dicit arborem in india nascentem.</w:t>
        <w:br/>
      </w:r>
      <w:r>
        <w:rPr>
          <w:rStyle w:val="Orth"/>
        </w:rPr>
        <w:t>Ἰνδον πασμα</w:t>
      </w:r>
      <w:r>
        <w:rPr>
          <w:rStyle w:val="Dfinition"/>
        </w:rPr>
        <w:t xml:space="preserve">, </w:t>
      </w:r>
      <w:r>
        <w:rPr>
          <w:rStyle w:val="GrcARELIRE"/>
        </w:rPr>
        <w:t>ἢ σμῆταα</w:t>
      </w:r>
      <w:r>
        <w:rPr>
          <w:rStyle w:val="Dfinition"/>
        </w:rPr>
        <w:t>. id est smegma aut puluis in¬</w:t>
        <w:br/>
      </w:r>
      <w:r>
        <w:rPr>
          <w:rStyle w:val="Guillemetdegoris"/>
        </w:rPr>
        <w:t>"</w:t>
      </w:r>
      <w:r>
        <w:rPr>
          <w:rStyle w:val="Dfinition"/>
        </w:rPr>
        <w:t>dicus cuius descriptionem &amp; virtutes recenset</w:t>
        <w:br/>
      </w:r>
      <w:r>
        <w:rPr>
          <w:rStyle w:val="Guillemetdegoris"/>
        </w:rPr>
        <w:t>„</w:t>
      </w:r>
      <w:r>
        <w:rPr>
          <w:rStyle w:val="Dfinition"/>
        </w:rPr>
        <w:t>Trallian. in podagricorum tophis I. 11.</w:t>
        <w:br/>
        <w:t>1v</w:t>
      </w:r>
      <w:r>
        <w:rPr>
          <w:rStyle w:val="GrcARELIRE"/>
        </w:rPr>
        <w:t>έει</w:t>
      </w:r>
      <w:r>
        <w:rPr>
          <w:rStyle w:val="Dfinition"/>
        </w:rPr>
        <w:t xml:space="preserve"> euacuat apud Hippocratem. Sic T</w:t>
      </w:r>
      <w:r>
        <w:rPr>
          <w:rStyle w:val="GrcARELIRE"/>
        </w:rPr>
        <w:t>νεῖται</w:t>
      </w:r>
      <w:r>
        <w:rPr>
          <w:rStyle w:val="Dfinition"/>
        </w:rPr>
        <w:t>, eua¬</w:t>
        <w:br/>
        <w:t xml:space="preserve">cuatur, apud eundem. Apud Helych. vero </w:t>
      </w:r>
      <w:r>
        <w:rPr>
          <w:rStyle w:val="GrcARELIRE"/>
        </w:rPr>
        <w:t>ἰνᾶσθαι</w:t>
      </w:r>
      <w:r>
        <w:rPr>
          <w:rStyle w:val="Dfinition"/>
        </w:rPr>
        <w:br/>
        <w:t xml:space="preserve">legitur, quod itidem interpretatur </w:t>
      </w:r>
      <w:r>
        <w:rPr>
          <w:rStyle w:val="GrcARELIRE"/>
        </w:rPr>
        <w:t>ἐκκενουσθαι</w:t>
      </w:r>
      <w:r>
        <w:rPr>
          <w:rStyle w:val="Dfinition"/>
        </w:rPr>
        <w:t>.</w:t>
        <w:br/>
        <w:t xml:space="preserve">Hinc </w:t>
      </w:r>
      <w:r>
        <w:rPr>
          <w:rStyle w:val="GrcARELIRE"/>
        </w:rPr>
        <w:t>ινυθμος</w:t>
      </w:r>
      <w:r>
        <w:rPr>
          <w:rStyle w:val="Dfinition"/>
        </w:rPr>
        <w:t xml:space="preserve">, de quo infra suo loco.image name: </w:t>
      </w:r>
      <w:r>
        <w:rPr>
          <w:rStyle w:val="GrcARELIRE"/>
        </w:rPr>
        <w:t>Ι</w:t>
      </w:r>
      <w:r>
        <w:rPr>
          <w:rStyle w:val="Dfinition"/>
        </w:rPr>
        <w:t>-0016.jpg</w:t>
        <w:br/>
        <w:t>[</w:t>
      </w:r>
      <w:r>
        <w:rPr>
          <w:rStyle w:val="GrcARELIRE"/>
        </w:rPr>
        <w:t>νες</w:t>
      </w:r>
      <w:r>
        <w:rPr>
          <w:rStyle w:val="Dfinition"/>
        </w:rPr>
        <w:t>. villi. fibrae. sunt fila quaedam oblonga, gracilia,</w:t>
        <w:br/>
        <w:t>alba, solida, valida, omnis generis partibus inser¬</w:t>
        <w:br/>
        <w:t>ta. Cum autem fibrarum multiplex sit differen¬</w:t>
        <w:br/>
        <w:t>tia, praecipua tamen est quod aliae neruolae sint</w:t>
        <w:br/>
        <w:t>&amp; sentientes, aliae prodeant à ligamentis in fila</w:t>
        <w:br/>
        <w:t>tenuissima deductis sensus expertes. Alia quo¬</w:t>
        <w:br/>
        <w:t>que à situ sumitur, à quo fibrae aliae rectae, aliae</w:t>
        <w:br/>
        <w:t>transuersae, aliae obliquae dicuntur. Rectae vocan¬</w:t>
        <w:br/>
        <w:t>tur quae secundum corporis, cui insunt, longitu¬</w:t>
        <w:br/>
        <w:t>dinem feruntur: transuersae, quę rectas intersecat</w:t>
        <w:br/>
        <w:t>ad angulos rectos aequales: obliquae, quae medio¬</w:t>
        <w:br/>
        <w:t>inter eas situ vtrasque (si modo eidem parti in¬</w:t>
        <w:br/>
        <w:t>sunt: nam saepe vnicum genus vni parti inest) in¬</w:t>
        <w:br/>
        <w:t>tersecant ad angulos inaequales, vnum acutum</w:t>
        <w:br/>
        <w:t>&amp; alterum obtusum. Propria fibrarum actio est</w:t>
        <w:br/>
        <w:t>ipsarum in se contractio, quae quidem pro vario</w:t>
        <w:br/>
        <w:t>fibrarum situ opus quoque varium exercet. Nam</w:t>
        <w:br/>
        <w:t>rectae attrahunt, transuersae expellunt, obliquae</w:t>
        <w:br/>
        <w:t>retinent, praesertim alijs duobus fibrarum gene¬</w:t>
        <w:br/>
        <w:t>ribus adiutae. Retentio enim firmissima est om¬</w:t>
        <w:br/>
        <w:t>nibus fibris simul contractis circa id quod con¬</w:t>
        <w:br/>
        <w:t>tinetur. Sic cor fibris, quae sunt illi quam muscu¬</w:t>
        <w:br/>
        <w:t>lis multo duriores &amp; valentiores, rectis quidem</w:t>
        <w:br/>
        <w:t>per diastolen attrahit, transuersis per systolen ex¬</w:t>
        <w:br/>
        <w:t>pellit, omnibus simul contractis, sed praecipue</w:t>
        <w:br/>
        <w:t>obliquis, quiescit &amp; attractis fruitur. Musculis</w:t>
        <w:br/>
        <w:t>vnum modo fibrarum genus ineit, vel rectum,</w:t>
        <w:br/>
        <w:t>vel transuersum, vel obliquum, quod singuli</w:t>
        <w:br/>
        <w:t>musculi motus singulos &amp; simplices per se &amp;</w:t>
        <w:br/>
        <w:t>primò edant. Ad haec musculorum fibrae sunt ner¬</w:t>
        <w:br/>
        <w:t>uorum &amp; ligamentorum partes: cordi autem, oe¬</w:t>
        <w:br/>
        <w:t>sophago, ventriculo, intestinis, vesicae vtrique &amp;</w:t>
        <w:br/>
        <w:t>vtero propria est &amp; innata fibrarum species. In¬</w:t>
        <w:br/>
        <w:t>iunt autem fibrae omnibus partibus, animalibus,</w:t>
        <w:br/>
        <w:t>vitalibus &amp; naturalibus, per quas iinguiae mune¬</w:t>
        <w:br/>
        <w:t>ribus suis defunguntur. Quinetiam cutis tota fi¬</w:t>
        <w:br/>
        <w:t>bris multis à partium subiectarum neruis prodeun¬</w:t>
        <w:br/>
        <w:t>tibus plena est, per quas cum partibus ipsis con¬</w:t>
        <w:br/>
        <w:t>nectitur &amp; sentit. Sanguini quoque fibras inesse,</w:t>
        <w:br/>
        <w:t>&amp; ob earum frigiditatem ipsum coagulari Hip¬</w:t>
        <w:br/>
        <w:t>pocrates &amp; Aristoteles testantur, vel hoc argu¬</w:t>
        <w:br/>
        <w:t>mento, quod cui sanguini sunt hae fibrae vel adem¬</w:t>
        <w:br/>
        <w:t>ptae, vel à natura negatae, vt damis, ceruis &amp; ca¬</w:t>
        <w:br/>
        <w:t>melis, ille nunquam frigore possit concrescere.</w:t>
        <w:br/>
        <w:t>Ac quauis hepatis carni, quae sanguinis fons eit,</w:t>
        <w:br/>
        <w:t>vti &amp; pulmonum &amp; lienis &amp; renu, fibre deiunt,</w:t>
        <w:br/>
        <w:t>attamen ad trahendum, retinendum atque ex¬</w:t>
        <w:br/>
        <w:t>pellendum fibrarum vasis suis insertarum mini¬</w:t>
        <w:br/>
        <w:t>sterio vtuntur. Et ijs quidem pariter meninges</w:t>
        <w:br/>
        <w:t>costasque succingens membrana &amp; peritonaeum,</w:t>
        <w:br/>
        <w:t>quaeque ab ijs nascutur, carent: quae tamen cum</w:t>
        <w:br/>
        <w:t>vicinis partibus vinculis partim fibrosis &amp; ner¬</w:t>
        <w:br/>
        <w:t>uosis, partim etiam membranosis alligantur. Aliud</w:t>
        <w:br/>
        <w:t>autem ab ijs est fibrarum genus, quae velut capilli</w:t>
        <w:br/>
        <w:t>in renibus praecalidis ab humore crasso gigni so¬</w:t>
        <w:br/>
        <w:t>lent, &amp; per vrinas excerni, de quibus scripsit Hipp.</w:t>
        <w:br/>
        <w:t>aph. 75. lib. 4. quae tamen propter similitudinem</w:t>
        <w:br/>
        <w:t>fibrarum nomine donantur. Sic quidem se habent</w:t>
        <w:br/>
        <w:t>i</w:t>
      </w:r>
      <w:r>
        <w:rPr>
          <w:rStyle w:val="GrcARELIRE"/>
        </w:rPr>
        <w:t>νες</w:t>
      </w:r>
      <w:r>
        <w:rPr>
          <w:rStyle w:val="Dfinition"/>
        </w:rPr>
        <w:t xml:space="preserve"> in homine. Transfertur autem haec vox ad ina¬</w:t>
        <w:br/>
        <w:t>nimata, vt herbas, in quarum folijs à tergo, non</w:t>
        <w:br/>
        <w:t>aliter quam in hominis dorso, spina à reliquo fo¬</w:t>
        <w:br/>
        <w:t>lio veluti costa &amp; puluinus eminet: diuisiones</w:t>
        <w:br/>
        <w:t>enim eas intersectionesque Graeci i</w:t>
      </w:r>
      <w:r>
        <w:rPr>
          <w:rStyle w:val="GrcARELIRE"/>
        </w:rPr>
        <w:t>νας</w:t>
      </w:r>
      <w:r>
        <w:rPr>
          <w:rStyle w:val="Dfinition"/>
        </w:rPr>
        <w:t xml:space="preserve"> vocant.</w:t>
        <w:br/>
        <w:t>Plinius aliquando fibras, aliquando noruos, ali¬</w:t>
        <w:br/>
        <w:t>quando dorsum, aliquando venas appellauit.</w:t>
        <w:br/>
        <w:t>Galen. i</w:t>
      </w:r>
      <w:r>
        <w:rPr>
          <w:rStyle w:val="GrcARELIRE"/>
        </w:rPr>
        <w:t>να</w:t>
      </w:r>
      <w:r>
        <w:rPr>
          <w:rStyle w:val="Dfinition"/>
        </w:rPr>
        <w:t xml:space="preserve"> vocat etiam lineolam illam quae2</w:t>
        <w:br/>
        <w:t>litteram 8. per transuersum secat initio comm.</w:t>
        <w:br/>
        <w:t>in Epidem. lib. 6.</w:t>
        <w:br/>
        <w:t>[</w:t>
      </w:r>
      <w:r>
        <w:rPr>
          <w:rStyle w:val="GrcARELIRE"/>
        </w:rPr>
        <w:t>νηθμός</w:t>
      </w:r>
      <w:r>
        <w:rPr>
          <w:rStyle w:val="Dfinition"/>
        </w:rPr>
        <w:t xml:space="preserve">. euacuatio, apud Hippocr. </w:t>
      </w:r>
      <w:r>
        <w:rPr>
          <w:rStyle w:val="GrcARELIRE"/>
        </w:rPr>
        <w:t>ἀπὸ τὸ ἰνεῖν</w:t>
      </w:r>
      <w:r>
        <w:rPr>
          <w:rStyle w:val="Dfinition"/>
        </w:rPr>
        <w:t xml:space="preserve"> q</w:t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 xml:space="preserve"> </w:t>
      </w: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 xml:space="preserve">vacuare &amp; deplere significat: ex quo </w:t>
      </w:r>
      <w:r>
        <w:rPr>
          <w:rStyle w:val="GrcARELIRE"/>
        </w:rPr>
        <w:t>ὑπρίνησις</w:t>
      </w:r>
      <w:r>
        <w:rPr>
          <w:rStyle w:val="Dfinition"/>
        </w:rPr>
        <w:t xml:space="preserve"> ipsi</w:t>
        <w:br/>
        <w:t>Hippocr. est immodica vacuatio à medicamen¬</w:t>
        <w:br/>
        <w:t>to purgante.</w:t>
        <w:br/>
      </w:r>
      <w:r>
        <w:rPr>
          <w:rStyle w:val="Orth"/>
        </w:rPr>
        <w:t>Iνθυβος</w:t>
      </w:r>
      <w:r>
        <w:rPr>
          <w:rStyle w:val="Dfinition"/>
        </w:rPr>
        <w:t>. intybus nomen est Latinum à Graecis vsur¬</w:t>
        <w:br/>
      </w:r>
      <w:r>
        <w:rPr>
          <w:rStyle w:val="Guillemetdegoris"/>
        </w:rPr>
        <w:t>"</w:t>
      </w:r>
      <w:r>
        <w:rPr>
          <w:rStyle w:val="Dfinition"/>
        </w:rPr>
        <w:t>patum, est autem oleris genus facultatem habens</w:t>
        <w:br/>
      </w:r>
      <w:r>
        <w:rPr>
          <w:rStyle w:val="Guillemetdegoris"/>
        </w:rPr>
        <w:t>„</w:t>
      </w:r>
      <w:r>
        <w:rPr>
          <w:rStyle w:val="Dfinition"/>
        </w:rPr>
        <w:t>lactucis similem, sed non adeo suaue ait Gal. l.2.</w:t>
        <w:br/>
      </w:r>
      <w:r>
        <w:rPr>
          <w:rStyle w:val="Guillemetdegoris"/>
        </w:rPr>
        <w:t>„</w:t>
      </w:r>
      <w:r>
        <w:rPr>
          <w:rStyle w:val="Dfinition"/>
        </w:rPr>
        <w:t>de aliment. facult. c. 41.</w:t>
        <w:br/>
        <w:t>Ir</w:t>
      </w:r>
      <w:r>
        <w:rPr>
          <w:rStyle w:val="GrcARELIRE"/>
        </w:rPr>
        <w:t>ίον</w:t>
      </w:r>
      <w:r>
        <w:rPr>
          <w:rStyle w:val="Dfinition"/>
        </w:rPr>
        <w:t xml:space="preserve">. occiput. Est os cranij posterius, sutura </w:t>
      </w:r>
      <w:r>
        <w:rPr>
          <w:rStyle w:val="GrcARELIRE"/>
        </w:rPr>
        <w:t>τῇ λαμ</w:t>
      </w:r>
      <w:r>
        <w:rPr>
          <w:rStyle w:val="Dfinition"/>
        </w:rPr>
        <w:t>¬</w:t>
        <w:br/>
      </w:r>
      <w:r>
        <w:rPr>
          <w:rStyle w:val="GrcARELIRE"/>
        </w:rPr>
        <w:t>β</w:t>
      </w:r>
      <w:r>
        <w:rPr>
          <w:rStyle w:val="Dfinition"/>
        </w:rPr>
        <w:t>docidei terminatum. Quinque videtur lateribus</w:t>
        <w:br/>
        <w:t>constare. Est autem valde inaequale: siquidem</w:t>
        <w:br/>
        <w:t>parte postica admodum crassum est, inferna qua</w:t>
        <w:br/>
        <w:t>mulculos excipit aut emittit, asperum, tenue, so¬</w:t>
        <w:br/>
        <w:t>lidum. Duae illi sunt acutae apophyses, quae in ca¬</w:t>
        <w:br/>
        <w:t>uitates duas primae vertebrae inseruntur. Intus</w:t>
        <w:br/>
        <w:t>quidem laeue, minimeque asperum est: infernis</w:t>
        <w:br/>
        <w:t>autem partibus, &amp; vbi non minimam capitis ba¬</w:t>
        <w:br/>
        <w:t>sis portionem constituit, valde asperum &amp; inae¬</w:t>
        <w:br/>
        <w:t>quale, vt commodius inde ligamenta &amp; musculi</w:t>
        <w:br/>
        <w:t>nascerentur, quibus caput collumque vel exten¬</w:t>
        <w:br/>
        <w:t>deretur, vel flecteretur. Sic quidem medici ana¬</w:t>
        <w:br/>
        <w:t>tomes periti i</w:t>
      </w:r>
      <w:r>
        <w:rPr>
          <w:rStyle w:val="GrcARELIRE"/>
        </w:rPr>
        <w:t>νίον</w:t>
      </w:r>
      <w:r>
        <w:rPr>
          <w:rStyle w:val="Dfinition"/>
        </w:rPr>
        <w:t xml:space="preserve"> describunt. Verum à quibus¬</w:t>
        <w:br/>
        <w:t xml:space="preserve">dam grammaticis </w:t>
      </w:r>
      <w:r>
        <w:rPr>
          <w:rStyle w:val="GrcARELIRE"/>
        </w:rPr>
        <w:t>ἰνίον</w:t>
      </w:r>
      <w:r>
        <w:rPr>
          <w:rStyle w:val="Dfinition"/>
        </w:rPr>
        <w:t xml:space="preserve"> definitur tendo ceruicis,</w:t>
        <w:br/>
        <w:t>quo concidente ad inferiora &amp; contracto ad hu¬</w:t>
        <w:br/>
        <w:t xml:space="preserve">meros </w:t>
      </w:r>
      <w:r>
        <w:rPr>
          <w:rStyle w:val="GrcARELIRE"/>
        </w:rPr>
        <w:t>ἰδνοῦσθαι</w:t>
      </w:r>
      <w:r>
        <w:rPr>
          <w:rStyle w:val="Dfinition"/>
        </w:rPr>
        <w:t>, hoc est incuruari, dicitur qui id</w:t>
        <w:br/>
        <w:t>patitur. Plaerisque placet nt</w:t>
      </w:r>
      <w:r>
        <w:rPr>
          <w:rStyle w:val="GrcARELIRE"/>
        </w:rPr>
        <w:t>ον</w:t>
      </w:r>
      <w:r>
        <w:rPr>
          <w:rStyle w:val="Dfinition"/>
        </w:rPr>
        <w:t xml:space="preserve"> sic dictum esse, </w:t>
      </w:r>
      <w:r>
        <w:rPr>
          <w:rStyle w:val="GrcARELIRE"/>
        </w:rPr>
        <w:t>διὰ</w:t>
      </w:r>
      <w:r>
        <w:rPr>
          <w:rStyle w:val="Dfinition"/>
        </w:rPr>
        <w:br/>
      </w:r>
      <w:r>
        <w:rPr>
          <w:rStyle w:val="GrcARELIRE"/>
        </w:rPr>
        <w:t>τὸ νευρῶδες εἶναι</w:t>
      </w:r>
      <w:r>
        <w:rPr>
          <w:rStyle w:val="Dfinition"/>
        </w:rPr>
        <w:t>, quia neruosum iit: quod Graecis</w:t>
        <w:br/>
        <w:t>hes nerui dicantur à capite in collum descenden¬</w:t>
        <w:br/>
        <w:t xml:space="preserve">tes, quos alij </w:t>
      </w:r>
      <w:r>
        <w:rPr>
          <w:rStyle w:val="GrcARELIRE"/>
        </w:rPr>
        <w:t>τένόντας</w:t>
      </w:r>
      <w:r>
        <w:rPr>
          <w:rStyle w:val="Dfinition"/>
        </w:rPr>
        <w:t xml:space="preserve"> vocant. Homeri interpres</w:t>
        <w:br/>
        <w:t xml:space="preserve">explicans hunc versum Iliados </w:t>
      </w:r>
      <w:r>
        <w:rPr>
          <w:rStyle w:val="GrcARELIRE"/>
        </w:rPr>
        <w:t>ἐ</w:t>
      </w:r>
      <w:r>
        <w:rPr>
          <w:rStyle w:val="Dfinition"/>
        </w:rPr>
        <w:t>,</w:t>
        <w:br/>
      </w:r>
      <w:r>
        <w:rPr>
          <w:rStyle w:val="Orth"/>
        </w:rPr>
        <w:t>Βεβλήκει κεφαλῆς</w:t>
      </w:r>
      <w:r>
        <w:rPr>
          <w:rStyle w:val="GrcARELIRE"/>
        </w:rPr>
        <w:t xml:space="preserve"> κατ ἰνιον ὀξέι δουρί</w:t>
      </w:r>
      <w:r>
        <w:rPr>
          <w:rStyle w:val="Dfinition"/>
        </w:rPr>
        <w:t>:</w:t>
        <w:br/>
        <w:t xml:space="preserve">scribit ita dici </w:t>
      </w:r>
      <w:r>
        <w:rPr>
          <w:rStyle w:val="GrcARELIRE"/>
        </w:rPr>
        <w:t>τὸ κολλον τοῦ τένοντος</w:t>
      </w:r>
      <w:r>
        <w:rPr>
          <w:rStyle w:val="Dfinition"/>
        </w:rPr>
        <w:t xml:space="preserve">, </w:t>
      </w:r>
      <w:r>
        <w:rPr>
          <w:rStyle w:val="GrcARELIRE"/>
        </w:rPr>
        <w:t>ἢ διὰ τὸ νευρῶδες</w:t>
      </w:r>
      <w:r>
        <w:rPr>
          <w:rStyle w:val="Dfinition"/>
        </w:rPr>
        <w:t>.</w:t>
        <w:br/>
      </w:r>
      <w:r>
        <w:rPr>
          <w:rStyle w:val="GrcARELIRE"/>
        </w:rPr>
        <w:t>εἶναι</w:t>
      </w:r>
      <w:r>
        <w:rPr>
          <w:rStyle w:val="Dfinition"/>
        </w:rPr>
        <w:t xml:space="preserve">, </w:t>
      </w:r>
      <w:r>
        <w:rPr>
          <w:rStyle w:val="GrcARELIRE"/>
        </w:rPr>
        <w:t>ἢ πλατὺ καὶ παγὸ νευρον τὸ καθηκὸν ἀπὸ τῆς κεφα</w:t>
      </w:r>
      <w:r>
        <w:rPr>
          <w:rStyle w:val="Dfinition"/>
        </w:rPr>
        <w:t>¬</w:t>
        <w:br/>
      </w:r>
      <w:r>
        <w:rPr>
          <w:rStyle w:val="GrcARELIRE"/>
        </w:rPr>
        <w:t>λῆς ἐπὶ τῆνς ἀυγενα</w:t>
      </w:r>
      <w:r>
        <w:rPr>
          <w:rStyle w:val="Dfinition"/>
        </w:rPr>
        <w:t>. hOc est, cauitatem tenontis, aut</w:t>
        <w:br/>
        <w:t>quia neruosa sit, aut acutus &amp; latus neruus qui</w:t>
        <w:br/>
        <w:t>descendit à capite in colsum.</w:t>
        <w:br/>
      </w:r>
      <w:r>
        <w:rPr>
          <w:rStyle w:val="Orth"/>
        </w:rPr>
        <w:t>Γητω</w:t>
      </w:r>
      <w:r>
        <w:rPr>
          <w:rStyle w:val="Dfinition"/>
        </w:rPr>
        <w:t>. exponit Hesych. pupillam oculi.</w:t>
        <w:br/>
      </w:r>
      <w:r>
        <w:rPr>
          <w:rStyle w:val="Orth"/>
        </w:rPr>
        <w:t>Ἰξάλη</w:t>
      </w:r>
      <w:r>
        <w:rPr>
          <w:rStyle w:val="Dfinition"/>
        </w:rPr>
        <w:t xml:space="preserve">. </w:t>
      </w:r>
      <w:r>
        <w:rPr>
          <w:rStyle w:val="Syn"/>
        </w:rPr>
        <w:t>τὸ</w:t>
      </w:r>
      <w:r>
        <w:rPr>
          <w:rStyle w:val="GrcARELIRE"/>
        </w:rPr>
        <w:t xml:space="preserve"> δέρμα</w:t>
      </w:r>
      <w:r>
        <w:rPr>
          <w:rStyle w:val="Dfinition"/>
        </w:rPr>
        <w:t>, pellis, apud Hippocratem.I. de fract.</w:t>
        <w:br/>
        <w:t>siue ea caprae tantum, siue alterius animalis in¬</w:t>
        <w:br/>
        <w:t>telligatur: proprie tamen caprae, vel capri.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Eustathius dicit scribendum esse </w:t>
      </w:r>
      <w:r>
        <w:rPr>
          <w:rStyle w:val="GrcARELIRE"/>
        </w:rPr>
        <w:t>ἰξαλῆ</w:t>
      </w:r>
      <w:r>
        <w:rPr>
          <w:rStyle w:val="Dfinition"/>
        </w:rPr>
        <w:t xml:space="preserve"> cir¬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cumflexe contractum, scilicet ex </w:t>
      </w:r>
      <w:r>
        <w:rPr>
          <w:rStyle w:val="GrcARELIRE"/>
        </w:rPr>
        <w:t>ἰραλέη</w:t>
      </w:r>
      <w:r>
        <w:rPr>
          <w:rStyle w:val="Dfinition"/>
        </w:rPr>
        <w:t>, alij au¬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tem legendum censent </w:t>
      </w:r>
      <w:r>
        <w:rPr>
          <w:rStyle w:val="GrcARELIRE"/>
        </w:rPr>
        <w:t>ἰσάλη</w:t>
      </w:r>
      <w:r>
        <w:rPr>
          <w:rStyle w:val="Dfinition"/>
        </w:rPr>
        <w:t xml:space="preserve"> de quo suo loco.</w:t>
        <w:br/>
        <w:t>[</w:t>
      </w:r>
      <w:r>
        <w:rPr>
          <w:rStyle w:val="GrcARELIRE"/>
        </w:rPr>
        <w:t>ξιαι</w:t>
      </w:r>
      <w:r>
        <w:rPr>
          <w:rStyle w:val="Dfinition"/>
        </w:rPr>
        <w:t xml:space="preserve">. varices sic dicuntur ab Aristotele </w:t>
      </w:r>
      <w:r>
        <w:rPr>
          <w:rStyle w:val="GrcARELIRE"/>
        </w:rPr>
        <w:t>οι κιρσοι</w:t>
      </w:r>
      <w:r>
        <w:rPr>
          <w:rStyle w:val="Dfinition"/>
        </w:rPr>
        <w:t>, quod</w:t>
        <w:br/>
      </w:r>
      <w:r>
        <w:rPr>
          <w:rStyle w:val="Guillemetdegoris"/>
        </w:rPr>
        <w:t>"</w:t>
      </w:r>
      <w:r>
        <w:rPr>
          <w:rStyle w:val="Dfinition"/>
        </w:rPr>
        <w:t>enim Hippocrates Galenus caeterique medici</w:t>
        <w:br/>
      </w:r>
      <w:r>
        <w:rPr>
          <w:rStyle w:val="GrcARELIRE"/>
        </w:rPr>
        <w:t>ῃ κιρσὸν</w:t>
      </w:r>
      <w:r>
        <w:rPr>
          <w:rStyle w:val="Dfinition"/>
        </w:rPr>
        <w:t xml:space="preserve"> vocant, hoc Aristoteles 3. de histor. animal.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C. II. &amp; c. 19. &amp; 4. probl. probl. 22. &amp; 10. particula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probl. 30. &amp; Plutarchus in vita Caij, Marij </w:t>
      </w:r>
      <w:r>
        <w:rPr>
          <w:rStyle w:val="GrcARELIRE"/>
        </w:rPr>
        <w:t>ἰξ</w:t>
      </w:r>
      <w:r>
        <w:rPr>
          <w:rStyle w:val="Dfinition"/>
        </w:rPr>
        <w:t>i</w:t>
      </w:r>
      <w:r>
        <w:rPr>
          <w:rStyle w:val="GrcARELIRE"/>
        </w:rPr>
        <w:t>αν</w:t>
      </w:r>
      <w:r>
        <w:rPr>
          <w:rStyle w:val="Dfinition"/>
        </w:rPr>
        <w:t>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appellarunt vt voluere nonnulli, indeque factum</w:t>
        <w:br/>
        <w:t>vt Marcellus Virgilius lib. 4. cap. 114. Caeliusque</w:t>
        <w:br/>
      </w:r>
      <w:r>
        <w:rPr>
          <w:rStyle w:val="Guillemetdegoris"/>
        </w:rPr>
        <w:t>„</w:t>
      </w:r>
      <w:r>
        <w:rPr>
          <w:rStyle w:val="Dfinition"/>
        </w:rPr>
        <w:t>Rhodig. I. 3. c. 14. ille quidem ex propria opinio¬</w:t>
        <w:br/>
      </w:r>
      <w:r>
        <w:rPr>
          <w:rStyle w:val="Guillemetdegoris"/>
        </w:rPr>
        <w:t>„</w:t>
      </w:r>
      <w:r>
        <w:rPr>
          <w:rStyle w:val="Dfinition"/>
        </w:rPr>
        <w:t>ne, hic vero ex aliorum sententia differentiam in¬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ter </w:t>
      </w:r>
      <w:r>
        <w:rPr>
          <w:rStyle w:val="GrcARELIRE"/>
        </w:rPr>
        <w:t>κιρσὸν</w:t>
      </w:r>
      <w:r>
        <w:rPr>
          <w:rStyle w:val="Dfinition"/>
        </w:rPr>
        <w:t xml:space="preserve"> &amp; </w:t>
      </w:r>
      <w:r>
        <w:rPr>
          <w:rStyle w:val="GrcARELIRE"/>
        </w:rPr>
        <w:t>ἰξίαν</w:t>
      </w:r>
      <w:r>
        <w:rPr>
          <w:rStyle w:val="Dfinition"/>
        </w:rPr>
        <w:t xml:space="preserve"> posuerint, credimus enim nos</w:t>
        <w:br/>
      </w:r>
      <w:r>
        <w:rPr>
          <w:rStyle w:val="Guillemetdegoris"/>
        </w:rPr>
        <w:t>„</w:t>
      </w:r>
      <w:r>
        <w:rPr>
          <w:rStyle w:val="Dfinition"/>
        </w:rPr>
        <w:t>(inquit Marcellus) ex ijs quae obseruata in anti¬</w:t>
        <w:br/>
      </w:r>
      <w:r>
        <w:rPr>
          <w:rStyle w:val="Guillemetdegoris"/>
        </w:rPr>
        <w:t>„</w:t>
      </w:r>
      <w:r>
        <w:rPr>
          <w:rStyle w:val="Dfinition"/>
        </w:rPr>
        <w:t>quis scriptoribus à nobis fuerunt, medicorum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vocem esse </w:t>
      </w:r>
      <w:r>
        <w:rPr>
          <w:rStyle w:val="GrcARELIRE"/>
        </w:rPr>
        <w:t>κιρσόν</w:t>
      </w:r>
      <w:r>
        <w:rPr>
          <w:rStyle w:val="Dfinition"/>
        </w:rPr>
        <w:t>, qua totum hoc genus toto cor¬</w:t>
        <w:br/>
      </w:r>
      <w:r>
        <w:rPr>
          <w:rStyle w:val="Guillemetdegoris"/>
        </w:rPr>
        <w:t>„</w:t>
      </w:r>
      <w:r>
        <w:rPr>
          <w:rStyle w:val="Dfinition"/>
        </w:rPr>
        <w:t>pore dilatantium se venarum complectuntur,</w:t>
        <w:br/>
      </w:r>
      <w:r>
        <w:rPr>
          <w:rStyle w:val="GrcARELIRE"/>
        </w:rPr>
        <w:t>ἰζίαν</w:t>
      </w:r>
      <w:r>
        <w:rPr>
          <w:rStyle w:val="Dfinition"/>
        </w:rPr>
        <w:t xml:space="preserve"> autem aliorum scriptorum, qua in cruribus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tantum factas easdem dilatationes indicant; ve¬</w:t>
        <w:br/>
      </w:r>
      <w:r>
        <w:rPr>
          <w:rStyle w:val="Guillemetdegoris"/>
        </w:rPr>
        <w:t>„</w:t>
      </w:r>
      <w:r>
        <w:rPr>
          <w:rStyle w:val="Dfinition"/>
        </w:rPr>
        <w:t>rum huius differentiae non haec satis idonea fides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est: varices enim quascumque etiam ab Hippoc.</w:t>
        <w:br/>
      </w:r>
      <w:r>
        <w:rPr>
          <w:rStyle w:val="GrcARELIRE"/>
        </w:rPr>
        <w:t>ιξίας</w:t>
      </w:r>
      <w:r>
        <w:rPr>
          <w:rStyle w:val="Dfinition"/>
        </w:rPr>
        <w:t xml:space="preserve"> vocari author est Gal. in exeg. &amp; quemad¬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modum </w:t>
      </w:r>
      <w:r>
        <w:rPr>
          <w:rStyle w:val="GrcARELIRE"/>
        </w:rPr>
        <w:t>κιρσός</w:t>
      </w:r>
      <w:r>
        <w:rPr>
          <w:rStyle w:val="Dfinition"/>
        </w:rPr>
        <w:t xml:space="preserve"> simpliciter venarum in scroto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eiusque tunicis tumorem &amp; dilatationem signi¬</w:t>
        <w:br/>
      </w:r>
      <w:r>
        <w:rPr>
          <w:rStyle w:val="Guillemetdegoris"/>
        </w:rPr>
        <w:t>„</w:t>
      </w:r>
      <w:r>
        <w:rPr>
          <w:rStyle w:val="Dfinition"/>
        </w:rPr>
        <w:t>ficat, &amp; interdum earum venarum tumorem quę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circa testiculos sunt, ita &amp; </w:t>
      </w:r>
      <w:r>
        <w:rPr>
          <w:rStyle w:val="GrcARELIRE"/>
        </w:rPr>
        <w:t>ἰξια</w:t>
      </w:r>
      <w:r>
        <w:rPr>
          <w:rStyle w:val="Dfinition"/>
        </w:rPr>
        <w:t>.</w:t>
        <w:br/>
        <w:t>[</w:t>
      </w:r>
      <w:r>
        <w:rPr>
          <w:rStyle w:val="GrcARELIRE"/>
        </w:rPr>
        <w:t>ξίας</w:t>
      </w:r>
      <w:r>
        <w:rPr>
          <w:rStyle w:val="Dfinition"/>
        </w:rPr>
        <w:t>. dicitur chamaeleo, vt patet ex Scribonio Lar¬</w:t>
        <w:br/>
        <w:t>go, vbi de venenis agit, similiter ex Helychio. Ve¬</w:t>
        <w:br/>
        <w:t>rum non omnis chamaeleo est, sed qui viscum</w:t>
        <w:br/>
        <w:t xml:space="preserve">fert, cuiuimodi habetur qui in Creta proueimage name: </w:t>
      </w:r>
      <w:r>
        <w:rPr>
          <w:rStyle w:val="GrcARELIRE"/>
        </w:rPr>
        <w:t>Ι</w:t>
      </w:r>
      <w:r>
        <w:rPr>
          <w:rStyle w:val="Dfinition"/>
        </w:rPr>
        <w:t>-0018.jpg</w:t>
        <w:br/>
        <w:t>quem T heophrastus lacrymam reddere scripto</w:t>
        <w:br/>
        <w:t>testatus est. Dioscorides autem ad radices eius</w:t>
        <w:br/>
        <w:t>profundi viscum quibusdam in locis affirmat,</w:t>
        <w:br/>
        <w:t>quo mulieres vtantur pro mastiche. Itaque non</w:t>
        <w:br/>
        <w:t xml:space="preserve">omnis chamaeleo, sed qui viscum remittit, </w:t>
      </w:r>
      <w:r>
        <w:rPr>
          <w:rStyle w:val="GrcARELIRE"/>
        </w:rPr>
        <w:t>ἔξ</w:t>
      </w:r>
      <w:r>
        <w:rPr>
          <w:rStyle w:val="Dfinition"/>
        </w:rPr>
        <w:t>i</w:t>
      </w:r>
      <w:r>
        <w:rPr>
          <w:rStyle w:val="GrcARELIRE"/>
        </w:rPr>
        <w:t>ας</w:t>
      </w:r>
      <w:r>
        <w:rPr>
          <w:rStyle w:val="Dfinition"/>
        </w:rPr>
        <w:br/>
        <w:t>dicitur. Quod discrimen intelligens Nicander,</w:t>
        <w:br/>
        <w:t>cum in Alexipharmacis vlophoni veneni quod</w:t>
        <w:br/>
        <w:t>omnium consensu chamaeleo censetur, meminit,</w:t>
        <w:br/>
        <w:t xml:space="preserve">adiecta nota </w:t>
      </w:r>
      <w:r>
        <w:rPr>
          <w:rStyle w:val="GrcARELIRE"/>
        </w:rPr>
        <w:t>οὐλόφονον</w:t>
      </w:r>
      <w:r>
        <w:rPr>
          <w:rStyle w:val="Dfinition"/>
        </w:rPr>
        <w:t xml:space="preserve"> i</w:t>
      </w:r>
      <w:r>
        <w:rPr>
          <w:rStyle w:val="GrcARELIRE"/>
        </w:rPr>
        <w:t>ξιόεν</w:t>
      </w:r>
      <w:r>
        <w:rPr>
          <w:rStyle w:val="Dfinition"/>
        </w:rPr>
        <w:t>, quasi viicoium, dixit,</w:t>
        <w:br/>
        <w:t>quod idem erat atque i</w:t>
      </w:r>
      <w:r>
        <w:rPr>
          <w:rStyle w:val="GrcARELIRE"/>
        </w:rPr>
        <w:t>ξ</w:t>
      </w:r>
      <w:r>
        <w:rPr>
          <w:rStyle w:val="Dfinition"/>
        </w:rPr>
        <w:t>i</w:t>
      </w:r>
      <w:r>
        <w:rPr>
          <w:rStyle w:val="GrcARELIRE"/>
        </w:rPr>
        <w:t>αν</w:t>
      </w:r>
      <w:r>
        <w:rPr>
          <w:rStyle w:val="Dfinition"/>
        </w:rPr>
        <w:t xml:space="preserve"> dicere. Non eit igitur</w:t>
        <w:br/>
        <w:t xml:space="preserve">idem chamaeleo &amp; </w:t>
      </w:r>
      <w:r>
        <w:rPr>
          <w:rStyle w:val="GrcARELIRE"/>
        </w:rPr>
        <w:t>εξίας</w:t>
      </w:r>
      <w:r>
        <w:rPr>
          <w:rStyle w:val="Dfinition"/>
        </w:rPr>
        <w:t>: hoc speciei, illud generis</w:t>
        <w:br/>
        <w:t>rationem habet. Ac cum chamaeleonem veteres</w:t>
        <w:br/>
        <w:t>in duo genera distinxerint, album &amp; nigrum, &amp; vi¬</w:t>
        <w:br/>
        <w:t>deatur Dioscorides i</w:t>
      </w:r>
      <w:r>
        <w:rPr>
          <w:rStyle w:val="GrcARELIRE"/>
        </w:rPr>
        <w:t>ξ</w:t>
      </w:r>
      <w:r>
        <w:rPr>
          <w:rStyle w:val="Dfinition"/>
        </w:rPr>
        <w:t>i</w:t>
      </w:r>
      <w:r>
        <w:rPr>
          <w:rStyle w:val="GrcARELIRE"/>
        </w:rPr>
        <w:t>αν</w:t>
      </w:r>
      <w:r>
        <w:rPr>
          <w:rStyle w:val="Dfinition"/>
        </w:rPr>
        <w:t xml:space="preserve"> speciem albi facere (quod</w:t>
        <w:br/>
        <w:t>tamen mirum est, cum album bibi posse constet,</w:t>
        <w:br/>
      </w:r>
      <w:r>
        <w:rPr>
          <w:rStyle w:val="GrcARELIRE"/>
        </w:rPr>
        <w:t>ιξιαν</w:t>
      </w:r>
      <w:r>
        <w:rPr>
          <w:rStyle w:val="Dfinition"/>
        </w:rPr>
        <w:t xml:space="preserve"> vero loge perniciolissimum esse venenum)</w:t>
        <w:br/>
        <w:t>attamen patet ex eorum dictis chamaeleonem</w:t>
        <w:br/>
        <w:t>ixiam, multum esse differentis naturae à chamae¬</w:t>
        <w:br/>
        <w:t>leone viscum non ferente. Nam qui viscum non</w:t>
        <w:br/>
        <w:t>fert, si albus quidem est, non est venenatus, quod</w:t>
        <w:br/>
        <w:t>Dioscorides, Galenus &amp; Plinius eum propinent</w:t>
        <w:br/>
        <w:t>aduersus interaneorum animalia, hydropas &amp;</w:t>
        <w:br/>
        <w:t>dysuriam: si vero niger est, venenatam quidem</w:t>
        <w:br/>
        <w:t>&amp; lethiferam radicem habeat, authore Galeno,</w:t>
        <w:br/>
        <w:t>qui propterea suadet tantum ea foris vtendum</w:t>
        <w:br/>
        <w:t>esse aduersus scabiem, impetiginem &amp; vitiligi¬</w:t>
        <w:br/>
        <w:t>nem, sed longevarijs ab ixia modis nocentem,</w:t>
        <w:br/>
        <w:t>multumque diuersa symptomata inuehentem,</w:t>
        <w:br/>
        <w:t>&amp; notas similiter differentes, &amp; alia quoque re¬</w:t>
        <w:br/>
        <w:t>media poscentem: testis Paulus Aegineta, qui</w:t>
        <w:br/>
        <w:t>seorsum de ixia deque chamaeleone scripsit, quod</w:t>
        <w:br/>
        <w:t>differant tum symptomatis, tum curatione. Ex</w:t>
        <w:br/>
        <w:t>eo enim iudicari potest Dioscor. in prooemio li¬</w:t>
        <w:br/>
        <w:t>bri sexti, venena in suas quaeque classes digeren¬</w:t>
        <w:br/>
        <w:t>tem, non temere chamaeleonem &amp; ixiam inter</w:t>
        <w:br/>
        <w:t>radices separatim recensuisse. Caeterum dicitur</w:t>
        <w:br/>
      </w:r>
      <w:r>
        <w:rPr>
          <w:rStyle w:val="GrcARELIRE"/>
        </w:rPr>
        <w:t>ἰζίας ἀπὸ τοῦ ἰξοῦ</w:t>
      </w:r>
      <w:r>
        <w:rPr>
          <w:rStyle w:val="Dfinition"/>
        </w:rPr>
        <w:t>, hoc est, à visco, quasi viscaria plan¬</w:t>
        <w:br/>
        <w:t>ta. Nanmque visco redundat tam tenaci &amp; perni¬</w:t>
        <w:br/>
        <w:t>cioso, vt non nisi interaneorum conglutinatu in¬</w:t>
        <w:br/>
        <w:t>teritum adferre videatur. Nam, vt cecinit Ni¬</w:t>
        <w:br/>
        <w:t>cander in Alexipharmacis,</w:t>
        <w:br/>
        <w:t>stupet ationitus qui viscum exhausit, &amp;</w:t>
        <w:br/>
        <w:t>ambo</w:t>
        <w:br/>
        <w:t>In caeco obstructi conniuent ventre meatus</w:t>
        <w:br/>
        <w:t>Potus atque cibi, flatus vbi carcere clausi</w:t>
        <w:br/>
        <w:t>Dant strepitum, &amp; circum spatiis voluuntur</w:t>
        <w:br/>
        <w:t>iniquis:</w:t>
        <w:br/>
        <w:t>Horrisono veluti coelum tonat omne fragore,</w:t>
        <w:br/>
        <w:t>ut celeres duris illisae rupibus vndae</w:t>
        <w:br/>
        <w:t>Ciamore attollunt inter caua saxa, premuntque;</w:t>
        <w:br/>
        <w:t>Quo quidem in carmine i</w:t>
      </w:r>
      <w:r>
        <w:rPr>
          <w:rStyle w:val="GrcARELIRE"/>
        </w:rPr>
        <w:t>ξιαν</w:t>
      </w:r>
      <w:r>
        <w:rPr>
          <w:rStyle w:val="Dfinition"/>
        </w:rPr>
        <w:t xml:space="preserve"> viscum Latine red¬</w:t>
        <w:br/>
        <w:t>didimus Plinium sequuti: sic enim ab eo multis</w:t>
        <w:br/>
        <w:t>in locis dicitur, qui è Graecis authoribus omnia</w:t>
        <w:br/>
        <w:t>fere conuertens, ad viscum remedia attulit quae</w:t>
        <w:br/>
        <w:t>Graeci omnes aduersus ixiam. Nec tamen visci</w:t>
        <w:br/>
        <w:t>nomine apud eùm intelligi debet id quod aucu¬</w:t>
        <w:br/>
        <w:t>pes in captandis auibus vsurpant, sed quod vete¬</w:t>
        <w:br/>
        <w:t>res i</w:t>
      </w:r>
      <w:r>
        <w:rPr>
          <w:rStyle w:val="GrcARELIRE"/>
        </w:rPr>
        <w:t>ζ</w:t>
      </w:r>
      <w:r>
        <w:rPr>
          <w:rStyle w:val="Dfinition"/>
        </w:rPr>
        <w:t>ia</w:t>
      </w:r>
      <w:r>
        <w:rPr>
          <w:rStyle w:val="GrcARELIRE"/>
        </w:rPr>
        <w:t>ν</w:t>
      </w:r>
      <w:r>
        <w:rPr>
          <w:rStyle w:val="Dfinition"/>
        </w:rPr>
        <w:t xml:space="preserve"> vocasse diximus. Siquidem viscum illud</w:t>
        <w:br/>
        <w:t>aucupatorium vt nemo inter venena numerauit,</w:t>
        <w:br/>
        <w:t>sic nullus est qui ixiam non scripserit venenum</w:t>
        <w:br/>
        <w:t>esse. Attamen magna vtriusque similitudine ef¬</w:t>
        <w:br/>
        <w:t>rectum est, vt Plinius igias viscum redderet. Nam</w:t>
        <w:br/>
        <w:t>sicuti viscum cuiusque rei cui haeserit tenax est,</w:t>
        <w:br/>
        <w:t xml:space="preserve">ita si deuoretur </w:t>
      </w:r>
      <w:r>
        <w:rPr>
          <w:rStyle w:val="GrcARELIRE"/>
        </w:rPr>
        <w:t>ἐξίαν</w:t>
      </w:r>
      <w:r>
        <w:rPr>
          <w:rStyle w:val="Dfinition"/>
        </w:rPr>
        <w:t>; omnia glutinat interanea,</w:t>
        <w:br/>
        <w:t>omnesque contrahit &amp; colligat excrementorum</w:t>
        <w:br/>
        <w:t>exitus. Miror tamen Plinium mafuisse viscum</w:t>
        <w:br/>
        <w:t>quam ixiam dicere, cum nec ipse à Graecis vocibus</w:t>
        <w:br/>
        <w:t>tantopere abhorreat, nec Scribonius Largus eo an¬</w:t>
        <w:br/>
        <w:t>tiquior libris suis ixiae nomen inserere dubitarit.</w:t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 xml:space="preserve"> </w:t>
      </w: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15</w:t>
      </w:r>
      <w:r>
        <w:rPr>
          <w:rStyle w:val="GrcARELIRE"/>
        </w:rPr>
        <w:t>ις</w:t>
      </w:r>
      <w:r>
        <w:rPr>
          <w:rStyle w:val="Dfinition"/>
        </w:rPr>
        <w:t>. dictio est Hippocratis propria. significat au¬</w:t>
        <w:br/>
        <w:t xml:space="preserve">tem magna ex partè </w:t>
      </w:r>
      <w:r>
        <w:rPr>
          <w:rStyle w:val="GrcARELIRE"/>
        </w:rPr>
        <w:t>ἐυθυωρίαν</w:t>
      </w:r>
      <w:r>
        <w:rPr>
          <w:rStyle w:val="Dfinition"/>
        </w:rPr>
        <w:t>, id est, rectum tra¬</w:t>
        <w:br/>
        <w:t xml:space="preserve">mitem, vt annotauit Gal. interdum vero </w:t>
      </w:r>
      <w:r>
        <w:rPr>
          <w:rStyle w:val="GrcARELIRE"/>
        </w:rPr>
        <w:t>φορὰν</w:t>
      </w:r>
      <w:r>
        <w:rPr>
          <w:rStyle w:val="Dfinition"/>
        </w:rPr>
        <w:t xml:space="preserve"> id</w:t>
        <w:br/>
        <w:t xml:space="preserve">est, lationem, </w:t>
      </w:r>
      <w:r>
        <w:rPr>
          <w:rStyle w:val="GrcARELIRE"/>
        </w:rPr>
        <w:t>καὶ ἄριξιν</w:t>
      </w:r>
      <w:r>
        <w:rPr>
          <w:rStyle w:val="Dfinition"/>
        </w:rPr>
        <w:t>. Verùm rectitudo ipsa, in¬</w:t>
        <w:br/>
        <w:t>quit Gal. comment. 3. in lib. de fracturis, non per</w:t>
        <w:br/>
        <w:t>longitudinem modo corporis, sed per latitudi¬</w:t>
        <w:br/>
        <w:t>nem etiam intelligitur, vt quae non aliud sit quan</w:t>
        <w:br/>
        <w:t>directio quaedam meatuum per quos humorum</w:t>
        <w:br/>
        <w:t>deductiones commode fieri possunt. Eos autem</w:t>
        <w:br/>
        <w:t>non vnius generis natura fecit, sed multiformes,</w:t>
        <w:br/>
        <w:t>alios secundum longitudinem, alios secundum</w:t>
        <w:br/>
        <w:t>latitudinem corporis, alios vero ab anterioribus</w:t>
        <w:br/>
        <w:t>ad posteriora tendentes.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praeter eam significationem </w:t>
      </w:r>
      <w:r>
        <w:rPr>
          <w:rStyle w:val="GrcARELIRE"/>
        </w:rPr>
        <w:t>το κτὰ</w:t>
      </w:r>
      <w:r>
        <w:rPr>
          <w:rStyle w:val="Dfinition"/>
        </w:rPr>
        <w:t xml:space="preserve"> i</w:t>
      </w:r>
      <w:r>
        <w:rPr>
          <w:rStyle w:val="GrcARELIRE"/>
        </w:rPr>
        <w:t>ξιν</w:t>
      </w:r>
      <w:r>
        <w:rPr>
          <w:rStyle w:val="Dfinition"/>
        </w:rPr>
        <w:t xml:space="preserve"> vsur¬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patum legitur ad perpendiculum, vt l. 3. </w:t>
      </w:r>
      <w:r>
        <w:rPr>
          <w:rStyle w:val="GrcARELIRE"/>
        </w:rPr>
        <w:t>πρὶ ἄίμῶν</w:t>
      </w:r>
      <w:r>
        <w:rPr>
          <w:rStyle w:val="Dfinition"/>
        </w:rPr>
        <w:t>,</w:t>
        <w:br/>
      </w:r>
      <w:r>
        <w:rPr>
          <w:rStyle w:val="GrcARELIRE"/>
        </w:rPr>
        <w:t>βάλλεται μὲν οὖῦ χρῆ τὸ ὀθόνιον κτ τὴν ἐξιν τοῦ ἕλκεος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 loco reprehendit Hippocrates suae tempe¬</w:t>
        <w:br/>
      </w:r>
      <w:r>
        <w:rPr>
          <w:rStyle w:val="Guillemetdegoris"/>
        </w:rPr>
        <w:t>"</w:t>
      </w:r>
      <w:r>
        <w:rPr>
          <w:rStyle w:val="Dfinition"/>
        </w:rPr>
        <w:t>statis chirurgos qui fascias iniiciebant hinc inde,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ἔνθεν καὶ ἐνθεν</w:t>
      </w:r>
      <w:r>
        <w:rPr>
          <w:rStyle w:val="Dfinition"/>
        </w:rPr>
        <w:t>, quae voces Galeno visae sunt proprie</w:t>
        <w:br/>
      </w:r>
      <w:r>
        <w:rPr>
          <w:rStyle w:val="Guillemetdegoris"/>
        </w:rPr>
        <w:t>„</w:t>
      </w:r>
      <w:r>
        <w:rPr>
          <w:rStyle w:val="Dfinition"/>
        </w:rPr>
        <w:t>ad indicandam rationem adhibendi laminam</w:t>
        <w:br/>
        <w:t>v plumbeam, non hinc inde, sed ad perpendiculum</w:t>
        <w:br/>
      </w:r>
      <w:r>
        <w:rPr>
          <w:rStyle w:val="Guillemetdegoris"/>
        </w:rPr>
        <w:t>„</w:t>
      </w:r>
      <w:r>
        <w:rPr>
          <w:rStyle w:val="Dfinition"/>
        </w:rPr>
        <w:t>super tumore; Laudantur autem perpetuo ab¬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Hippoc. quaecumque feruntur </w:t>
      </w:r>
      <w:r>
        <w:rPr>
          <w:rStyle w:val="GrcARELIRE"/>
        </w:rPr>
        <w:t>κ</w:t>
      </w:r>
      <w:r>
        <w:rPr>
          <w:rStyle w:val="Dfinition"/>
        </w:rPr>
        <w:t xml:space="preserve"> i</w:t>
      </w:r>
      <w:r>
        <w:rPr>
          <w:rStyle w:val="GrcARELIRE"/>
        </w:rPr>
        <w:t>ξιν</w:t>
      </w:r>
      <w:r>
        <w:rPr>
          <w:rStyle w:val="Dfinition"/>
        </w:rPr>
        <w:t>, siquidem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tum natura duce, </w:t>
      </w:r>
      <w:r>
        <w:rPr>
          <w:rStyle w:val="GrcARELIRE"/>
        </w:rPr>
        <w:t>κὶ της ἐκκρίσως λότῳ</w:t>
      </w:r>
      <w:r>
        <w:rPr>
          <w:rStyle w:val="Dfinition"/>
        </w:rPr>
        <w:t xml:space="preserve"> feruntur,</w:t>
        <w:br/>
      </w:r>
      <w:r>
        <w:rPr>
          <w:rStyle w:val="Guillemetdegoris"/>
        </w:rPr>
        <w:t>„</w:t>
      </w:r>
      <w:r>
        <w:rPr>
          <w:rStyle w:val="Dfinition"/>
        </w:rPr>
        <w:t>atque id longo vsu medendi expertum, &amp; ab</w:t>
        <w:br/>
      </w:r>
      <w:r>
        <w:rPr>
          <w:rStyle w:val="Guillemetdegoris"/>
        </w:rPr>
        <w:t>„</w:t>
      </w:r>
      <w:r>
        <w:rPr>
          <w:rStyle w:val="Dfinition"/>
        </w:rPr>
        <w:t>Hipp. comprobatum, ac velut augustissima lege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sancitum, cu ait </w:t>
      </w:r>
      <w:r>
        <w:rPr>
          <w:rStyle w:val="GrcARELIRE"/>
        </w:rPr>
        <w:t>κτὰ ιξιν</w:t>
      </w:r>
      <w:r>
        <w:rPr>
          <w:rStyle w:val="Dfinition"/>
        </w:rPr>
        <w:t xml:space="preserve">, </w:t>
      </w:r>
      <w:r>
        <w:rPr>
          <w:rStyle w:val="GrcARELIRE"/>
        </w:rPr>
        <w:t>καὶ πλευρίων ὁδὴν ἡ</w:t>
      </w:r>
      <w:r>
        <w:rPr>
          <w:rStyle w:val="Dfinition"/>
        </w:rPr>
        <w:t xml:space="preserve">, </w:t>
      </w:r>
      <w:r>
        <w:rPr>
          <w:rStyle w:val="GrcARELIRE"/>
        </w:rPr>
        <w:t>καὶ ὑπο</w:t>
      </w:r>
      <w:r>
        <w:rPr>
          <w:rStyle w:val="Dfinition"/>
        </w:rPr>
        <w:t>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γονδρίων συντάσιεσ</w:t>
      </w:r>
      <w:r>
        <w:rPr>
          <w:rStyle w:val="Dfinition"/>
        </w:rPr>
        <w:t xml:space="preserve">, </w:t>
      </w:r>
      <w:r>
        <w:rPr>
          <w:rStyle w:val="GrcARELIRE"/>
        </w:rPr>
        <w:t>καὶ σπληνὸς ἐπάρσιες</w:t>
      </w:r>
      <w:r>
        <w:rPr>
          <w:rStyle w:val="Dfinition"/>
        </w:rPr>
        <w:t xml:space="preserve">, </w:t>
      </w:r>
      <w:r>
        <w:rPr>
          <w:rStyle w:val="GrcARELIRE"/>
        </w:rPr>
        <w:t>καὶ ἐκ ῥινῶν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ῥύσιες</w:t>
      </w:r>
      <w:r>
        <w:rPr>
          <w:rStyle w:val="Dfinition"/>
        </w:rPr>
        <w:t>: Sic lib. 2. &amp; 6. Epidem. pleuritico vena se¬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catur </w:t>
      </w:r>
      <w:r>
        <w:rPr>
          <w:rStyle w:val="GrcARELIRE"/>
        </w:rPr>
        <w:t>κτ᾽</w:t>
      </w:r>
      <w:r>
        <w:rPr>
          <w:rStyle w:val="Dfinition"/>
        </w:rPr>
        <w:t xml:space="preserve"> i</w:t>
      </w:r>
      <w:r>
        <w:rPr>
          <w:rStyle w:val="GrcARELIRE"/>
        </w:rPr>
        <w:t>ξιν</w:t>
      </w:r>
      <w:r>
        <w:rPr>
          <w:rStyle w:val="Dfinition"/>
        </w:rPr>
        <w:t xml:space="preserve">, abcessus nascitur in crure </w:t>
      </w:r>
      <w:r>
        <w:rPr>
          <w:rStyle w:val="GrcARELIRE"/>
        </w:rPr>
        <w:t>κτ</w:t>
      </w:r>
      <w:r>
        <w:rPr>
          <w:rStyle w:val="Dfinition"/>
        </w:rPr>
        <w:t xml:space="preserve"> i</w:t>
      </w:r>
      <w:r>
        <w:rPr>
          <w:rStyle w:val="GrcARELIRE"/>
        </w:rPr>
        <w:t>ξιν</w:t>
      </w:r>
      <w:r>
        <w:rPr>
          <w:rStyle w:val="Dfinition"/>
        </w:rPr>
        <w:t>;</w:t>
        <w:br/>
      </w:r>
      <w:r>
        <w:rPr>
          <w:rStyle w:val="Guillemetdegoris"/>
        </w:rPr>
        <w:t>„</w:t>
      </w:r>
      <w:r>
        <w:rPr>
          <w:rStyle w:val="Dfinition"/>
        </w:rPr>
        <w:t>in phlegmone systrophica hepatis hemorragia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cietur </w:t>
      </w:r>
      <w:r>
        <w:rPr>
          <w:rStyle w:val="GrcARELIRE"/>
        </w:rPr>
        <w:t>κτὰ ιξιν</w:t>
      </w:r>
      <w:r>
        <w:rPr>
          <w:rStyle w:val="Dfinition"/>
        </w:rPr>
        <w:t xml:space="preserve">, abcessus nascitur &amp; erumpit </w:t>
      </w:r>
      <w:r>
        <w:rPr>
          <w:rStyle w:val="GrcARELIRE"/>
        </w:rPr>
        <w:t>κ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ἐξιν</w:t>
      </w:r>
      <w:r>
        <w:rPr>
          <w:rStyle w:val="Dfinition"/>
        </w:rPr>
        <w:t>; &amp; 6. Epid. herophonti lien intumuit, inde</w:t>
        <w:br/>
      </w:r>
      <w:r>
        <w:rPr>
          <w:rStyle w:val="Guillemetdegoris"/>
        </w:rPr>
        <w:t>"</w:t>
      </w:r>
      <w:r>
        <w:rPr>
          <w:rStyle w:val="Dfinition"/>
        </w:rPr>
        <w:t>bubo sinister, mox in crure 4 i</w:t>
      </w:r>
      <w:r>
        <w:rPr>
          <w:rStyle w:val="GrcARELIRE"/>
        </w:rPr>
        <w:t>ξιν</w:t>
      </w:r>
      <w:r>
        <w:rPr>
          <w:rStyle w:val="Dfinition"/>
        </w:rPr>
        <w:t xml:space="preserve"> facto abcel¬</w:t>
        <w:br/>
      </w:r>
      <w:r>
        <w:rPr>
          <w:rStyle w:val="Guillemetdegoris"/>
        </w:rPr>
        <w:t>„</w:t>
      </w:r>
      <w:r>
        <w:rPr>
          <w:rStyle w:val="Dfinition"/>
        </w:rPr>
        <w:t>su praeter spem conualuit, &amp; histor. 9. 3. Epid. in</w:t>
        <w:br/>
      </w:r>
      <w:r>
        <w:rPr>
          <w:rStyle w:val="Guillemetdegoris"/>
        </w:rPr>
        <w:t>„</w:t>
      </w:r>
      <w:r>
        <w:rPr>
          <w:rStyle w:val="Dfinition"/>
        </w:rPr>
        <w:t>heropyto crebra fuit vicissitudo surditatis &amp;</w:t>
        <w:br/>
      </w:r>
      <w:r>
        <w:rPr>
          <w:rStyle w:val="Guillemetdegoris"/>
        </w:rPr>
        <w:t>„</w:t>
      </w:r>
      <w:r>
        <w:rPr>
          <w:rStyle w:val="Dfinition"/>
        </w:rPr>
        <w:t>doloris in Ischio dextro; atque ita comparatum</w:t>
        <w:br/>
      </w:r>
      <w:r>
        <w:rPr>
          <w:rStyle w:val="Guillemetdegoris"/>
        </w:rPr>
        <w:t>„</w:t>
      </w:r>
      <w:r>
        <w:rPr>
          <w:rStyle w:val="Dfinition"/>
        </w:rPr>
        <w:t>fuit, &amp; res tulit, vt febris ingrauesceret cum sur¬</w:t>
        <w:br/>
      </w:r>
      <w:r>
        <w:rPr>
          <w:rStyle w:val="Guillemetdegoris"/>
        </w:rPr>
        <w:t>"</w:t>
      </w:r>
      <w:r>
        <w:rPr>
          <w:rStyle w:val="Dfinition"/>
        </w:rPr>
        <w:t>ditate, quoties dolor Ischii quiescebat; ipsa vero</w:t>
        <w:br/>
      </w:r>
      <w:r>
        <w:rPr>
          <w:rStyle w:val="Guillemetdegoris"/>
        </w:rPr>
        <w:t>„</w:t>
      </w:r>
      <w:r>
        <w:rPr>
          <w:rStyle w:val="Dfinition"/>
        </w:rPr>
        <w:t>mitesceret cum Ischii dolor vrgeret, ex illis con¬</w:t>
        <w:br/>
      </w:r>
      <w:r>
        <w:rPr>
          <w:rStyle w:val="Guillemetdegoris"/>
        </w:rPr>
        <w:t>„</w:t>
      </w:r>
      <w:r>
        <w:rPr>
          <w:rStyle w:val="Dfinition"/>
        </w:rPr>
        <w:t>statliquido, omnia quae inferne sursum, aut iu¬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perne deorsum feruntur </w:t>
      </w:r>
      <w:r>
        <w:rPr>
          <w:rStyle w:val="GrcARELIRE"/>
        </w:rPr>
        <w:t>κτ ἐξιν</w:t>
      </w:r>
      <w:r>
        <w:rPr>
          <w:rStyle w:val="Dfinition"/>
        </w:rPr>
        <w:t>, eo viam affe¬</w:t>
        <w:br/>
      </w:r>
      <w:r>
        <w:rPr>
          <w:rStyle w:val="Guillemetdegoris"/>
        </w:rPr>
        <w:t>„</w:t>
      </w:r>
      <w:r>
        <w:rPr>
          <w:rStyle w:val="Dfinition"/>
        </w:rPr>
        <w:t>ctare vbi consistunt, aut vnde exitum habent, si¬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quidem natura duce </w:t>
      </w:r>
      <w:r>
        <w:rPr>
          <w:rStyle w:val="GrcARELIRE"/>
        </w:rPr>
        <w:t>κὶ της ἐκκρίσεως λότῳ</w:t>
      </w:r>
      <w:r>
        <w:rPr>
          <w:rStyle w:val="Dfinition"/>
        </w:rPr>
        <w:t xml:space="preserve"> feran¬</w:t>
        <w:br/>
      </w:r>
      <w:r>
        <w:rPr>
          <w:rStyle w:val="Guillemetdegoris"/>
        </w:rPr>
        <w:t>„</w:t>
      </w:r>
      <w:r>
        <w:rPr>
          <w:rStyle w:val="Dfinition"/>
        </w:rPr>
        <w:t>tur non autem orgasmo; constat ex illis quoque</w:t>
        <w:br/>
      </w:r>
      <w:r>
        <w:rPr>
          <w:rStyle w:val="Guillemetdegoris"/>
        </w:rPr>
        <w:t>„</w:t>
      </w:r>
      <w:r>
        <w:rPr>
          <w:rStyle w:val="Dfinition"/>
        </w:rPr>
        <w:t>in eiusmodi rebus imitandam naturam, siquidem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ait praeceptor </w:t>
      </w:r>
      <w:r>
        <w:rPr>
          <w:rStyle w:val="GrcARELIRE"/>
        </w:rPr>
        <w:t>ἀκτέα ἡ</w:t>
      </w:r>
      <w:r>
        <w:rPr>
          <w:rStyle w:val="Dfinition"/>
        </w:rPr>
        <w:t xml:space="preserve"> </w:t>
      </w:r>
      <w:r>
        <w:rPr>
          <w:rStyle w:val="GrcARELIRE"/>
        </w:rPr>
        <w:t>ῥέπει</w:t>
      </w:r>
      <w:r>
        <w:rPr>
          <w:rStyle w:val="Dfinition"/>
        </w:rPr>
        <w:t>, ducendum qua ver¬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gunt: iicut autem laudantur quae fiunt </w:t>
      </w:r>
      <w:r>
        <w:rPr>
          <w:rStyle w:val="GrcARELIRE"/>
        </w:rPr>
        <w:t>κ</w:t>
      </w:r>
      <w:r>
        <w:rPr>
          <w:rStyle w:val="Dfinition"/>
        </w:rPr>
        <w:t>“ i</w:t>
      </w:r>
      <w:r>
        <w:rPr>
          <w:rStyle w:val="GrcARELIRE"/>
        </w:rPr>
        <w:t>ξιν</w:t>
      </w:r>
      <w:r>
        <w:rPr>
          <w:rStyle w:val="Dfinition"/>
        </w:rPr>
        <w:t>, sic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damnantur quae </w:t>
      </w:r>
      <w:r>
        <w:rPr>
          <w:rStyle w:val="GrcARELIRE"/>
        </w:rPr>
        <w:t>ἀνάπαλιν</w:t>
      </w:r>
      <w:r>
        <w:rPr>
          <w:rStyle w:val="Dfinition"/>
        </w:rPr>
        <w:t>, id est è diuerso ferun¬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tur, ita in Coacis inquit </w:t>
      </w:r>
      <w:r>
        <w:rPr>
          <w:rStyle w:val="GrcARELIRE"/>
        </w:rPr>
        <w:t>τὸ ἀνἀπαλιν αἰμοῤῥαγέειν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πονηρόν</w:t>
      </w:r>
      <w:r>
        <w:rPr>
          <w:rStyle w:val="Dfinition"/>
        </w:rPr>
        <w:t>, vt in liene magno è dextris, sunt enim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dextra dextris, sic sinistra sinistris </w:t>
      </w:r>
      <w:r>
        <w:rPr>
          <w:rStyle w:val="GrcARELIRE"/>
        </w:rPr>
        <w:t>ὁμόρυλα</w:t>
      </w:r>
      <w:r>
        <w:rPr>
          <w:rStyle w:val="Dfinition"/>
        </w:rPr>
        <w:t xml:space="preserve">, </w:t>
      </w:r>
      <w:r>
        <w:rPr>
          <w:rStyle w:val="GrcARELIRE"/>
        </w:rPr>
        <w:t>κὶ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ἐυπρόσφῦτα</w:t>
      </w:r>
      <w:r>
        <w:rPr>
          <w:rStyle w:val="Dfinition"/>
        </w:rPr>
        <w:t xml:space="preserve"> id est conlocialia inquit Hippocr.</w:t>
        <w:br/>
      </w:r>
      <w:r>
        <w:rPr>
          <w:rStyle w:val="Guillemetdegoris"/>
        </w:rPr>
        <w:t>„</w:t>
      </w:r>
      <w:r>
        <w:rPr>
          <w:rStyle w:val="Dfinition"/>
        </w:rPr>
        <w:t>estque maior vis posita in forti contentione na¬</w:t>
        <w:br/>
      </w:r>
      <w:r>
        <w:rPr>
          <w:rStyle w:val="Guillemetdegoris"/>
        </w:rPr>
        <w:t>„</w:t>
      </w:r>
      <w:r>
        <w:rPr>
          <w:rStyle w:val="Dfinition"/>
        </w:rPr>
        <w:t>turae, &amp; partis obsessae ad faciendum &amp; ad pro¬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pullandum </w:t>
      </w:r>
      <w:r>
        <w:rPr>
          <w:rStyle w:val="GrcARELIRE"/>
        </w:rPr>
        <w:t>κ ιξιν</w:t>
      </w:r>
      <w:r>
        <w:rPr>
          <w:rStyle w:val="Dfinition"/>
        </w:rPr>
        <w:t>, quam in venarum ductu &amp;</w:t>
        <w:br/>
      </w:r>
      <w:r>
        <w:rPr>
          <w:rStyle w:val="Guillemetdegoris"/>
        </w:rPr>
        <w:t>„</w:t>
      </w:r>
      <w:r>
        <w:rPr>
          <w:rStyle w:val="Dfinition"/>
        </w:rPr>
        <w:t>litu.</w:t>
        <w:br/>
        <w:t>[</w:t>
      </w:r>
      <w:r>
        <w:rPr>
          <w:rStyle w:val="GrcARELIRE"/>
        </w:rPr>
        <w:t>ξος</w:t>
      </w:r>
      <w:r>
        <w:rPr>
          <w:rStyle w:val="Dfinition"/>
        </w:rPr>
        <w:t>. viscum. optimum est recens, intus porraceum,</w:t>
        <w:br/>
        <w:t>extra fuluum, quod asperi nihil aut furfurosi con¬</w:t>
        <w:br/>
        <w:t>ceperit. fit acinis in quercu nascentibus buxeo</w:t>
        <w:br/>
        <w:t>fruticis folio. Contusum acinum lauat, &amp; postea</w:t>
        <w:br/>
        <w:t>in aqua decoquunt. Sunt qui commanducando</w:t>
        <w:br/>
        <w:t>ipsum efficiant. Gignitur quoque in malo, pyro</w:t>
        <w:br/>
        <w:t>&amp; plaerisque alijs arboribus. quinetiam inuenitur</w:t>
        <w:br/>
        <w:t>in quorundam fruticum radicibus. Emollit, dis¬</w:t>
        <w:br/>
        <w:t>cutit, extrahit. Ex plurima aerea &amp; aquea calida</w:t>
        <w:br/>
        <w:t>paucissima terrena substantia constat.</w:t>
        <w:br/>
        <w:t>Gignitur quoque viscum in alijs plerisque</w:t>
        <w:br/>
      </w:r>
      <w:r>
        <w:rPr>
          <w:rStyle w:val="Guillemetdegoris"/>
        </w:rPr>
        <w:t>"</w:t>
      </w:r>
      <w:r>
        <w:rPr>
          <w:rStyle w:val="Dfinition"/>
        </w:rPr>
        <w:t>arboribus, veluti pyro, maio, cerro, terebinthi¬</w:t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 xml:space="preserve"> </w:t>
      </w: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no, ilice, pruno, castanea, sorbo, larice, abiete, pi ¬</w:t>
        <w:br/>
        <w:t>no, ac ipsa quoque olea, saltem in Palaestinae re a</w:t>
        <w:br/>
        <w:t>gione, si quibusdam fides habetur qui eo loco e</w:t>
        <w:br/>
        <w:t>viscum in olea rubentibus baccis, nasci retulerunt..</w:t>
        <w:br/>
        <w:t>Caeterum quamuis Theophrast. ipsumque se- a</w:t>
        <w:br/>
        <w:t>quutus Plin. viscum nasci prodiderint ex ipsius</w:t>
        <w:br/>
        <w:t>acinorum semine per aluos reddito, turdorum pa¬¬¬</w:t>
        <w:br/>
        <w:t>lumborum cęterarumque id genus auicularum, à</w:t>
        <w:br/>
        <w:t>postquam acinorum, baccarumue pulpam intraa</w:t>
        <w:br/>
        <w:t>suos ventriculos concoxere; verior nihilominus</w:t>
        <w:br/>
        <w:t>videtur eruditissimi Scalligeri sententia, quiqui¬</w:t>
        <w:br/>
        <w:t>dem in exotericis aduersus Cardanum exercita¬¬</w:t>
        <w:br/>
        <w:t>tionibus eundem fruticem sponte naturae potius</w:t>
        <w:br/>
        <w:t>ex aliqua arborum quibus innascatur portione,</w:t>
        <w:br/>
        <w:t>seu potius ex ipsarum arborum vitali excremen¬¬</w:t>
        <w:br/>
        <w:t>to gigni retulit: haud secus atque belluarum cor¬¬</w:t>
        <w:br/>
        <w:t>nua ex ipsorum oisium internis primordijs pul¬</w:t>
        <w:br/>
        <w:t>lulare consueuerunt, eoque respicies Poeta qui¬¬</w:t>
        <w:br/>
        <w:t>dam viscum quercus sudorem esse prodidit: Emol¬</w:t>
        <w:br/>
        <w:t>lit autem viscum diicutit, extrahit, ex plurimad</w:t>
        <w:br/>
        <w:t>aerea, &amp; aquea calida paucisiima terrena sub¬¬</w:t>
        <w:br/>
        <w:t>stantia constans. 6</w:t>
        <w:br/>
        <w:t>[</w:t>
      </w:r>
      <w:r>
        <w:rPr>
          <w:rStyle w:val="GrcARELIRE"/>
        </w:rPr>
        <w:t>ρύη ἢ</w:t>
      </w:r>
      <w:r>
        <w:rPr>
          <w:rStyle w:val="Dfinition"/>
        </w:rPr>
        <w:br/>
      </w:r>
      <w:r>
        <w:rPr>
          <w:rStyle w:val="Orth"/>
        </w:rPr>
        <w:t>Ἰξὺς</w:t>
      </w:r>
      <w:r>
        <w:rPr>
          <w:rStyle w:val="Dfinition"/>
        </w:rPr>
        <w:t>. Iumbi, ilia. Sed tamen de huius nominis signi¬</w:t>
        <w:br/>
        <w:t>ficatione ambigitur. alij, vt ait Gal. intellexerunt</w:t>
        <w:br/>
      </w:r>
      <w:r>
        <w:rPr>
          <w:rStyle w:val="GrcARELIRE"/>
        </w:rPr>
        <w:t>τα τῶν λαγόνων ὅστα</w:t>
      </w:r>
      <w:r>
        <w:rPr>
          <w:rStyle w:val="Dfinition"/>
        </w:rPr>
        <w:t>, hoc est, lumborum ossa: alij vero</w:t>
        <w:br/>
      </w:r>
      <w:r>
        <w:rPr>
          <w:rStyle w:val="GrcARELIRE"/>
        </w:rPr>
        <w:t>τὸ ὑπράνω αὐτῶν</w:t>
      </w:r>
      <w:r>
        <w:rPr>
          <w:rStyle w:val="Dfinition"/>
        </w:rPr>
        <w:t>, hoc est, partem eis superiorem.</w:t>
        <w:br/>
        <w:t>Galenus vero in eius nominis explicatione du¬</w:t>
        <w:br/>
        <w:t>bius est. Nam ex Homero quidem scribit viden</w:t>
        <w:br/>
        <w:t>sibi eam partem designari quae inter thoracis &amp;</w:t>
        <w:br/>
        <w:t>ilium ossa media est, ex Hippocrate vero in lib.</w:t>
        <w:br/>
        <w:t>de fracturis, eo nomine ipsa ilium ossa intelligi.</w:t>
        <w:br/>
        <w:t>[3</w:t>
      </w:r>
      <w:r>
        <w:rPr>
          <w:rStyle w:val="GrcARELIRE"/>
        </w:rPr>
        <w:t>ν</w:t>
      </w:r>
      <w:r>
        <w:rPr>
          <w:rStyle w:val="Dfinition"/>
        </w:rPr>
        <w:t>. late patet hoc nomen, deque multis fnoribus di¬</w:t>
        <w:br/>
        <w:t>citur. significat saepe violam non omnem qui¬</w:t>
        <w:br/>
        <w:t>dem, sed praesertim nigram &amp; purpuream, ad hec</w:t>
        <w:br/>
        <w:t>flores omnes iasminos, calathianam, &amp; quam</w:t>
        <w:br/>
        <w:t xml:space="preserve">Graeci </w:t>
      </w:r>
      <w:r>
        <w:rPr>
          <w:rStyle w:val="GrcARELIRE"/>
        </w:rPr>
        <w:t>φλόγα</w:t>
      </w:r>
      <w:r>
        <w:rPr>
          <w:rStyle w:val="Dfinition"/>
        </w:rPr>
        <w:t>. Plinius flammeam vocat, pluresque</w:t>
        <w:br/>
        <w:t>alios qui figura, quantitate, foliorum positura,</w:t>
        <w:br/>
        <w:t>aliaque eiuscemodi ratione aliqua proprie dictis</w:t>
        <w:br/>
        <w:t xml:space="preserve">violis similes iunt. Sed </w:t>
      </w:r>
      <w:r>
        <w:rPr>
          <w:rStyle w:val="GrcARELIRE"/>
        </w:rPr>
        <w:t>ιον μελαν</w:t>
      </w:r>
      <w:r>
        <w:rPr>
          <w:rStyle w:val="Dfinition"/>
        </w:rPr>
        <w:t xml:space="preserve"> proprie veteres</w:t>
        <w:br/>
        <w:t>vsurparunt pro viola purpurea quam Latini vo¬</w:t>
        <w:br/>
        <w:t>cant. quod folium habet minus quam hedera, te¬</w:t>
        <w:br/>
        <w:t>nuius &amp; nigrius, nec multo disiimile. cui caulicu¬</w:t>
        <w:br/>
        <w:t>lus à radice medius prodit, in quo flosculus sua¬</w:t>
        <w:br/>
        <w:t>uiiiime olens, purpureus. Opacis &amp; asperis nas¬</w:t>
        <w:br/>
        <w:t>citur. Aqueam &amp; subfrigidam substantiam possidet.</w:t>
        <w:br/>
      </w:r>
      <w:r>
        <w:rPr>
          <w:rStyle w:val="Orth"/>
        </w:rPr>
        <w:t>Iονθος</w:t>
      </w:r>
      <w:r>
        <w:rPr>
          <w:rStyle w:val="Dfinition"/>
        </w:rPr>
        <w:t xml:space="preserve">. </w:t>
      </w:r>
      <w:r>
        <w:rPr>
          <w:rStyle w:val="Foreign"/>
        </w:rPr>
        <w:t>varùs.</w:t>
      </w:r>
      <w:r>
        <w:rPr>
          <w:rStyle w:val="Dfinition"/>
        </w:rPr>
        <w:t xml:space="preserve"> Est tumor paruus &amp; durus in faciet</w:t>
        <w:br/>
        <w:t>cute: gignitur ex crasso succo, nullius ierosae te¬</w:t>
        <w:br/>
        <w:t>nuitatis participe: eam ob rem pruriginosus non</w:t>
        <w:br/>
        <w:t>est, neque ad scalpendum inuitat. Ex iis quae scri¬</w:t>
        <w:br/>
        <w:t>buntur à Paulo lib. 3. c. 25. apparet duplex esse va¬</w:t>
        <w:br/>
        <w:t>ri genus: vnum duriorem &amp; veluti callosum, al¬</w:t>
        <w:br/>
        <w:t xml:space="preserve">terum vero minus durum. Aetius scribit </w:t>
      </w:r>
      <w:r>
        <w:rPr>
          <w:rStyle w:val="GrcARELIRE"/>
        </w:rPr>
        <w:t>ιονθον</w:t>
      </w:r>
      <w:r>
        <w:rPr>
          <w:rStyle w:val="Dfinition"/>
        </w:rPr>
        <w:br/>
        <w:t xml:space="preserve">alio nomine </w:t>
      </w:r>
      <w:r>
        <w:rPr>
          <w:rStyle w:val="GrcARELIRE"/>
        </w:rPr>
        <w:t>ἄκνὴν</w:t>
      </w:r>
      <w:r>
        <w:rPr>
          <w:rStyle w:val="Dfinition"/>
        </w:rPr>
        <w:t xml:space="preserve"> vocari.</w:t>
        <w:br/>
        <w:t>Cur vero eiusmodi tubercula in facie maximè</w:t>
        <w:br/>
        <w:t>oriri soleant quaerit Aristoteles sect. 36. probl. 3. an 4</w:t>
        <w:br/>
        <w:t>quia (inquit) locus ille rarus atque numidus est a</w:t>
        <w:br/>
        <w:t>vt ex pilorum eruptione &amp; sentiendi potentia pa¬</w:t>
        <w:br/>
        <w:t xml:space="preserve">tet? est autem </w:t>
      </w:r>
      <w:r>
        <w:rPr>
          <w:rStyle w:val="GrcARELIRE"/>
        </w:rPr>
        <w:t>ίονθος</w:t>
      </w:r>
      <w:r>
        <w:rPr>
          <w:rStyle w:val="Dfinition"/>
        </w:rPr>
        <w:t xml:space="preserve"> vt definit </w:t>
      </w:r>
      <w:r>
        <w:rPr>
          <w:rStyle w:val="GrcARELIRE"/>
        </w:rPr>
        <w:t>ὥσπερ ἑξανθημα ὑγρό</w:t>
      </w:r>
      <w:r>
        <w:rPr>
          <w:rStyle w:val="Dfinition"/>
        </w:rPr>
        <w:t>¬</w:t>
        <w:br/>
      </w:r>
      <w:r>
        <w:rPr>
          <w:rStyle w:val="GrcARELIRE"/>
        </w:rPr>
        <w:t>τητός τινος ἀπέπτου</w:t>
      </w:r>
      <w:r>
        <w:rPr>
          <w:rStyle w:val="Dfinition"/>
        </w:rPr>
        <w:t>, id est humoris cuiuidam incocti à</w:t>
        <w:br/>
        <w:t xml:space="preserve">efflorescentia &amp; eruptio; </w:t>
      </w:r>
      <w:r>
        <w:rPr>
          <w:rStyle w:val="GrcARELIRE"/>
        </w:rPr>
        <w:t>ἰόνθους</w:t>
      </w:r>
      <w:r>
        <w:rPr>
          <w:rStyle w:val="Dfinition"/>
        </w:rPr>
        <w:t xml:space="preserve"> vero Graeci appel¬a</w:t>
        <w:br/>
        <w:t xml:space="preserve">lant inquit Rhodig. I. 24. quoniam initar </w:t>
      </w:r>
      <w:r>
        <w:rPr>
          <w:rStyle w:val="GrcARELIRE"/>
        </w:rPr>
        <w:t>ο</w:t>
      </w:r>
      <w:r>
        <w:rPr>
          <w:rStyle w:val="Dfinition"/>
        </w:rPr>
        <w:t>r</w:t>
      </w:r>
      <w:r>
        <w:rPr>
          <w:rStyle w:val="GrcARELIRE"/>
        </w:rPr>
        <w:t>θυ</w:t>
      </w:r>
      <w:r>
        <w:rPr>
          <w:rStyle w:val="Dfinition"/>
        </w:rPr>
        <w:t>id a</w:t>
        <w:br/>
        <w:t>est fimi, faciei dehonestamento sint, vel vt à</w:t>
        <w:br/>
        <w:t>sentiunt alij, quoniam in aetatis flore, qui Grae¬ a</w:t>
        <w:br/>
        <w:t>cis a</w:t>
      </w:r>
      <w:r>
        <w:rPr>
          <w:rStyle w:val="GrcARELIRE"/>
        </w:rPr>
        <w:t>νθ</w:t>
      </w:r>
      <w:r>
        <w:rPr>
          <w:rStyle w:val="Dfinition"/>
        </w:rPr>
        <w:t>os vocatur, protuberare incipiunt: Sed à</w:t>
        <w:br/>
        <w:t>&amp; 1o</w:t>
      </w:r>
      <w:r>
        <w:rPr>
          <w:rStyle w:val="GrcARELIRE"/>
        </w:rPr>
        <w:t>νθος</w:t>
      </w:r>
      <w:r>
        <w:rPr>
          <w:rStyle w:val="Dfinition"/>
        </w:rPr>
        <w:t xml:space="preserve"> primus pilorum exortus seu lanugo</w:t>
        <w:br/>
        <w:t>dicitur, &amp; 1o</w:t>
      </w:r>
      <w:r>
        <w:rPr>
          <w:rStyle w:val="GrcARELIRE"/>
        </w:rPr>
        <w:t>ν</w:t>
      </w:r>
      <w:r>
        <w:rPr>
          <w:rStyle w:val="Dfinition"/>
        </w:rPr>
        <w:t>b</w:t>
      </w:r>
      <w:r>
        <w:rPr>
          <w:rStyle w:val="GrcARELIRE"/>
        </w:rPr>
        <w:t>υ</w:t>
      </w:r>
      <w:r>
        <w:rPr>
          <w:rStyle w:val="Dfinition"/>
        </w:rPr>
        <w:t xml:space="preserve">s, id eit, varos Graeci </w:t>
      </w:r>
      <w:r>
        <w:rPr>
          <w:rStyle w:val="GrcARELIRE"/>
        </w:rPr>
        <w:t>ἀκμὰς</w:t>
      </w:r>
      <w:r>
        <w:rPr>
          <w:rStyle w:val="Dfinition"/>
        </w:rPr>
        <w:t xml:space="preserve"> vo</w:t>
        <w:br/>
        <w:t>carunt teite Aetio lib. 8. cap. 13. quoniam circa</w:t>
        <w:br/>
        <w:t>aetatis norem erumpere solent, quanquam loco e</w:t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 xml:space="preserve"> </w:t>
      </w: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 xml:space="preserve">"Aetij citato </w:t>
      </w:r>
      <w:r>
        <w:rPr>
          <w:rStyle w:val="GrcARELIRE"/>
        </w:rPr>
        <w:t>ἄκνας</w:t>
      </w:r>
      <w:r>
        <w:rPr>
          <w:rStyle w:val="Dfinition"/>
        </w:rPr>
        <w:t xml:space="preserve"> legunt nonnulli; Hermolao suis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 Plinium glossematis </w:t>
      </w:r>
      <w:r>
        <w:rPr>
          <w:rStyle w:val="GrcARELIRE"/>
        </w:rPr>
        <w:t>ἄκμας</w:t>
      </w:r>
      <w:r>
        <w:rPr>
          <w:rStyle w:val="Dfinition"/>
        </w:rPr>
        <w:t xml:space="preserve"> legente: ex Rho¬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digino insuper loco citato hoc adnotare operae¬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pretium est, Siculos consueuisse </w:t>
      </w:r>
      <w:r>
        <w:rPr>
          <w:rStyle w:val="GrcARELIRE"/>
        </w:rPr>
        <w:t>ἰόνθους</w:t>
      </w:r>
      <w:r>
        <w:rPr>
          <w:rStyle w:val="Dfinition"/>
        </w:rPr>
        <w:t>, qui sese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naso ostentant, </w:t>
      </w:r>
      <w:r>
        <w:rPr>
          <w:rStyle w:val="GrcARELIRE"/>
        </w:rPr>
        <w:t>ψεύστας</w:t>
      </w:r>
      <w:r>
        <w:rPr>
          <w:rStyle w:val="Dfinition"/>
        </w:rPr>
        <w:t xml:space="preserve"> appellare, id est vanos men¬</w:t>
        <w:br/>
      </w:r>
      <w:r>
        <w:rPr>
          <w:rStyle w:val="Guillemetdegoris"/>
        </w:rPr>
        <w:t>„</w:t>
      </w:r>
      <w:r>
        <w:rPr>
          <w:rStyle w:val="Dfinition"/>
        </w:rPr>
        <w:t>dacesque, quia id genus homines per ea naturae</w:t>
        <w:br/>
      </w:r>
      <w:r>
        <w:rPr>
          <w:rStyle w:val="Guillemetdegoris"/>
        </w:rPr>
        <w:t>„</w:t>
      </w:r>
      <w:r>
        <w:rPr>
          <w:rStyle w:val="Dfinition"/>
        </w:rPr>
        <w:t>indicia plane significarentur.</w:t>
        <w:br/>
        <w:t>[</w:t>
      </w:r>
      <w:r>
        <w:rPr>
          <w:rStyle w:val="GrcARELIRE"/>
        </w:rPr>
        <w:t>όντα ὑπογωρήματα</w:t>
      </w:r>
      <w:r>
        <w:rPr>
          <w:rStyle w:val="Dfinition"/>
        </w:rPr>
        <w:t>. euntia excrementa dicuntur Hip¬</w:t>
        <w:br/>
      </w:r>
      <w:r>
        <w:rPr>
          <w:rStyle w:val="Guillemetdegoris"/>
        </w:rPr>
        <w:t>„</w:t>
      </w:r>
      <w:r>
        <w:rPr>
          <w:rStyle w:val="Dfinition"/>
        </w:rPr>
        <w:t>pocr. aphor. 21. lib. 4. quae vel per totum mor¬</w:t>
        <w:br/>
      </w:r>
      <w:r>
        <w:rPr>
          <w:rStyle w:val="Guillemetdegoris"/>
        </w:rPr>
        <w:t>„</w:t>
      </w:r>
      <w:r>
        <w:rPr>
          <w:rStyle w:val="Dfinition"/>
        </w:rPr>
        <w:t>bum, vel longum ipsius tempus deijciuntur,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enim aliquo tantum tempore prodeunt non </w:t>
      </w:r>
      <w:r>
        <w:rPr>
          <w:rStyle w:val="GrcARELIRE"/>
        </w:rPr>
        <w:t>ἰόντα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>sed e</w:t>
      </w:r>
      <w:r>
        <w:rPr>
          <w:rStyle w:val="GrcARELIRE"/>
        </w:rPr>
        <w:t>πιρανέντα</w:t>
      </w:r>
      <w:r>
        <w:rPr>
          <w:rStyle w:val="Dfinition"/>
        </w:rPr>
        <w:t xml:space="preserve">, id est, superuenientia, aut </w:t>
      </w:r>
      <w:r>
        <w:rPr>
          <w:rStyle w:val="GrcARELIRE"/>
        </w:rPr>
        <w:t>ἔλθοντα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>id est, deiecta dicerentur vt ait Gal. in commen¬</w:t>
        <w:br/>
      </w:r>
      <w:r>
        <w:rPr>
          <w:rStyle w:val="Guillemetdegoris"/>
        </w:rPr>
        <w:t>„</w:t>
      </w:r>
      <w:r>
        <w:rPr>
          <w:rStyle w:val="Dfinition"/>
        </w:rPr>
        <w:t>tario.</w:t>
        <w:br/>
        <w:t>[</w:t>
      </w:r>
      <w:r>
        <w:rPr>
          <w:rStyle w:val="GrcARELIRE"/>
        </w:rPr>
        <w:t>ός</w:t>
      </w:r>
      <w:r>
        <w:rPr>
          <w:rStyle w:val="Dfinition"/>
        </w:rPr>
        <w:t>. rubigo cuiusque metalli, vt apud Dioscoridem</w:t>
        <w:br/>
      </w:r>
      <w:r>
        <w:rPr>
          <w:rStyle w:val="GrcARELIRE"/>
        </w:rPr>
        <w:t>ιὸς σιδήρου</w:t>
      </w:r>
      <w:r>
        <w:rPr>
          <w:rStyle w:val="Dfinition"/>
        </w:rPr>
        <w:t>, rubigo ferri, ferrugo Plinio¬</w:t>
        <w:br/>
        <w:t>1</w:t>
      </w:r>
      <w:r>
        <w:rPr>
          <w:rStyle w:val="GrcARELIRE"/>
        </w:rPr>
        <w:t>ὸς</w:t>
      </w:r>
      <w:r>
        <w:rPr>
          <w:rStyle w:val="Dfinition"/>
        </w:rPr>
        <w:t>. aerugo siue aeruca. Est succus concretus ex li¬</w:t>
        <w:br/>
        <w:t>quore cum aeris metallo misto. Duplex autem</w:t>
        <w:br/>
        <w:t>aerugo est, natiua &amp; factitia. Natiuam Dioscori¬</w:t>
        <w:br/>
        <w:t>des scribit in metallis aerarijs gigni duobus mo¬</w:t>
        <w:br/>
        <w:t>dis. Aut enim ex lapidibus quibusdam nonnihil</w:t>
        <w:br/>
        <w:t>aeris habentibus efflorescit &amp; abraditur (ex quo</w:t>
        <w:br/>
      </w:r>
      <w:r>
        <w:rPr>
          <w:rStyle w:val="GrcARELIRE"/>
        </w:rPr>
        <w:t>ἰὸν ξυστὸν</w:t>
      </w:r>
      <w:r>
        <w:rPr>
          <w:rStyle w:val="Dfinition"/>
        </w:rPr>
        <w:t>, id est aeruginem rasilem, Graeci appel¬</w:t>
        <w:br/>
        <w:t>lant) pauca quidem illa, sed optima: aut ex spe¬</w:t>
        <w:br/>
        <w:t>cu quodam destillat per caniculae ardores, copio¬</w:t>
        <w:br/>
        <w:t>sa &amp; grati coloris, sed vitiosa, quod lapides mul¬</w:t>
        <w:br/>
        <w:t>tos collegerit. Est &amp; tertia natiuae aeruginis diffe¬</w:t>
        <w:br/>
        <w:t>rentia, fossilis videlicet quam à similitudine ver¬</w:t>
        <w:br/>
        <w:t xml:space="preserve">mium </w:t>
      </w:r>
      <w:r>
        <w:rPr>
          <w:rStyle w:val="GrcARELIRE"/>
        </w:rPr>
        <w:t>σκωληκίαν</w:t>
      </w:r>
      <w:r>
        <w:rPr>
          <w:rStyle w:val="Dfinition"/>
        </w:rPr>
        <w:t xml:space="preserve"> Graeci, hoc est vermicularem,</w:t>
        <w:br/>
        <w:t>quod in vermiculorum speciem se contranat, ap¬</w:t>
        <w:br/>
        <w:t>pellant, quam Dioscorides in medicina caeteris</w:t>
        <w:br/>
        <w:t>praetulit. Factitiae autem aeruginis tria similiter</w:t>
        <w:br/>
        <w:t>genera sunt. aut enim abraditur ab aere, quae i</w:t>
      </w:r>
      <w:r>
        <w:rPr>
          <w:rStyle w:val="GrcARELIRE"/>
        </w:rPr>
        <w:t>ὸ</w:t>
      </w:r>
      <w:r>
        <w:rPr>
          <w:rStyle w:val="Dfinition"/>
        </w:rPr>
        <w:t>s</w:t>
        <w:br/>
      </w:r>
      <w:r>
        <w:rPr>
          <w:rStyle w:val="GrcARELIRE"/>
        </w:rPr>
        <w:t>ξυεος</w:t>
      </w:r>
      <w:r>
        <w:rPr>
          <w:rStyle w:val="Dfinition"/>
        </w:rPr>
        <w:t>, hoc est aerugo rasilis, vocatur: idque pluri¬</w:t>
        <w:br/>
        <w:t>bus modis quos describit Dioscorides, aut in ver¬</w:t>
        <w:br/>
        <w:t>mes formatur, eodem quo ille etiam recenset</w:t>
        <w:br/>
        <w:t>modo; aut in mortario aereo efficitur veteri ex</w:t>
        <w:br/>
        <w:t>vrina, quam aliqui chrysocollam ab effectu nun¬</w:t>
        <w:br/>
        <w:t>cupant, quod aurifices ea sola aurum cum auro</w:t>
        <w:br/>
        <w:t>conglutinent. Aerugini suus est color in caeruleo</w:t>
        <w:br/>
        <w:t>subcandidus, sapor acris, facultas adurens, dige¬</w:t>
        <w:br/>
        <w:t>rens, liquans non teneram modo, sed etiam du¬</w:t>
        <w:br/>
        <w:t>ram carnem. Carnem superexcrescentem minuit,</w:t>
        <w:br/>
        <w:t>erodit, iiccat &amp; aditringit, eaque omnia vehe¬</w:t>
        <w:br/>
        <w:t>mentissimè agit non vsta, mitius autem si vratur.</w:t>
        <w:br/>
        <w:t>Ad emplastra conuenit maxime, in aceto quam</w:t>
        <w:br/>
        <w:t>acerrimo diebus plusculis macerata &amp; postea in</w:t>
        <w:br/>
        <w:t>laeuorem redacta.</w:t>
        <w:br/>
        <w:t xml:space="preserve">Caeterum </w:t>
      </w:r>
      <w:r>
        <w:rPr>
          <w:rStyle w:val="GrcARELIRE"/>
        </w:rPr>
        <w:t>ἀπὸ τοῦ ἱοῦ</w:t>
      </w:r>
      <w:r>
        <w:rPr>
          <w:rStyle w:val="Dfinition"/>
        </w:rPr>
        <w:t xml:space="preserve"> fit </w:t>
      </w:r>
      <w:r>
        <w:rPr>
          <w:rStyle w:val="GrcARELIRE"/>
        </w:rPr>
        <w:t>ἰώδηε</w:t>
      </w:r>
      <w:r>
        <w:rPr>
          <w:rStyle w:val="Dfinition"/>
        </w:rPr>
        <w:t>, aeruginosus.</w:t>
        <w:br/>
        <w:t>quo nomine medici speciem vnam bilis acerri¬</w:t>
        <w:br/>
        <w:t>mae, erodentis &amp; malignissimae designant, quam</w:t>
        <w:br/>
        <w:t>Galenus mediam statuit inter biliosum humo¬</w:t>
        <w:br/>
        <w:t>rem &amp; atrum, &amp; fieri, cum flaua bilis supra mo¬</w:t>
        <w:br/>
        <w:t>dum exassatur, nondum tamen in atram conuer¬</w:t>
        <w:br/>
        <w:t>sa est. Eius indicium est viridis color, sicut niger</w:t>
        <w:br/>
        <w:t>vel atrae bilis, vel sanguinis aliquo in loco perusti.</w:t>
        <w:br/>
        <w:t>Eam ipse Galenus specie talem esse prodidit, ac si</w:t>
        <w:br/>
        <w:t>quis optimam aeruginem aqua perfunderet ad</w:t>
        <w:br/>
        <w:t>defruti crassitiem.</w:t>
        <w:br/>
        <w:t>[</w:t>
      </w:r>
      <w:r>
        <w:rPr>
          <w:rStyle w:val="GrcARELIRE"/>
        </w:rPr>
        <w:t>υκουνδα</w:t>
      </w:r>
      <w:r>
        <w:rPr>
          <w:rStyle w:val="Dfinition"/>
        </w:rPr>
        <w:t>. confectionis cuiusdam nomen est dolorem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sedantis apud Galen. 7. </w:t>
      </w:r>
      <w:r>
        <w:rPr>
          <w:rStyle w:val="GrcARELIRE"/>
        </w:rPr>
        <w:t>κτ τοπ</w:t>
      </w:r>
      <w:r>
        <w:rPr>
          <w:rStyle w:val="Dfinition"/>
        </w:rPr>
        <w:t>. Est autem appel¬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latio haec Latina à Graecis medicis Romae degen¬</w:t>
        <w:br/>
      </w:r>
      <w:r>
        <w:rPr>
          <w:rStyle w:val="Guillemetdegoris"/>
        </w:rPr>
        <w:t>„</w:t>
      </w:r>
      <w:r>
        <w:rPr>
          <w:rStyle w:val="Dfinition"/>
        </w:rPr>
        <w:t>tibus in vsum assumpta.</w:t>
        <w:br/>
        <w:t>[</w:t>
      </w:r>
      <w:r>
        <w:rPr>
          <w:rStyle w:val="GrcARELIRE"/>
        </w:rPr>
        <w:t>οσάκχαρ</w:t>
      </w:r>
      <w:r>
        <w:rPr>
          <w:rStyle w:val="Dfinition"/>
        </w:rPr>
        <w:t>. Saccharum violaceum apud Actuarium</w:t>
        <w:br/>
        <w:t>de composition. medicam. ex violarum, succo &amp;</w:t>
        <w:br/>
      </w:r>
      <w:r>
        <w:rPr>
          <w:rStyle w:val="Guillemetdegoris"/>
        </w:rPr>
        <w:t>"</w:t>
      </w:r>
      <w:r>
        <w:rPr>
          <w:rStyle w:val="Dfinition"/>
        </w:rPr>
        <w:t>lacchar. confectum, lentosque ait humores ex¬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purgare, ac bilis acrimoniam obtundere.</w:t>
        <w:br/>
      </w:r>
      <w:r>
        <w:rPr>
          <w:rStyle w:val="Orth"/>
        </w:rPr>
        <w:t>Ιουδαικὸς λίθος</w:t>
      </w:r>
      <w:r>
        <w:rPr>
          <w:rStyle w:val="Dfinition"/>
        </w:rPr>
        <w:t>. Iudaicus lapis. Est lapis glandis effigie,</w:t>
        <w:br/>
        <w:t xml:space="preserve">candidus, icita admodum configuratione, à cu¬image name: </w:t>
      </w:r>
      <w:r>
        <w:rPr>
          <w:rStyle w:val="GrcARELIRE"/>
        </w:rPr>
        <w:t>Ι</w:t>
      </w:r>
      <w:r>
        <w:rPr>
          <w:rStyle w:val="Dfinition"/>
        </w:rPr>
        <w:t>-0022.jpg</w:t>
        <w:br/>
        <w:t>ius obtusiore parte ad acutiorem procedunt emi¬</w:t>
        <w:br/>
        <w:t>nentes lineae aequaliter inter se distantes, quasi de</w:t>
        <w:br/>
        <w:t>industria detornatae. Sic dictus est quia in Iudaea</w:t>
        <w:br/>
        <w:t>nascitur: qua de causa etiam Syriacus vocatur ab</w:t>
        <w:br/>
        <w:t xml:space="preserve">Aetio. Idem à similitudine </w:t>
      </w:r>
      <w:r>
        <w:rPr>
          <w:rStyle w:val="GrcARELIRE"/>
        </w:rPr>
        <w:t>τηκόλιθ</w:t>
      </w:r>
      <w:r>
        <w:rPr>
          <w:rStyle w:val="Dfinition"/>
        </w:rPr>
        <w:t xml:space="preserve">os atque </w:t>
      </w:r>
      <w:r>
        <w:rPr>
          <w:rStyle w:val="GrcARELIRE"/>
        </w:rPr>
        <w:t>ἐυροιος</w:t>
      </w:r>
      <w:r>
        <w:rPr>
          <w:rStyle w:val="Dfinition"/>
        </w:rPr>
        <w:t>,</w:t>
        <w:br/>
        <w:t>quia comminuat calculos, atque per vrinam fa¬</w:t>
        <w:br/>
        <w:t>cile effluat.</w:t>
        <w:br/>
        <w:t>[</w:t>
      </w:r>
      <w:r>
        <w:rPr>
          <w:rStyle w:val="GrcARELIRE"/>
        </w:rPr>
        <w:t>ουδαίου ἔμπλαστρος</w:t>
      </w:r>
      <w:r>
        <w:rPr>
          <w:rStyle w:val="Dfinition"/>
        </w:rPr>
        <w:t>. emplastrum est quo nomine ob¬</w:t>
        <w:br/>
        <w:t>seruaui duo vocari: vnum cuius mentionem fa¬</w:t>
        <w:br/>
        <w:t>cit Cor. Celsus lib. 5. cap. 19. quod dicit fracto</w:t>
        <w:br/>
        <w:t>capiti accommodatum esse: alterum quod des¬</w:t>
        <w:br/>
        <w:t>cribitur ab Aetio lib. 15. repurgans carnemque</w:t>
        <w:br/>
        <w:t>gignens.</w:t>
        <w:br/>
      </w:r>
      <w:r>
        <w:rPr>
          <w:rStyle w:val="Orth"/>
        </w:rPr>
        <w:t>Ἰουλος</w:t>
      </w:r>
      <w:r>
        <w:rPr>
          <w:rStyle w:val="Dfinition"/>
        </w:rPr>
        <w:t xml:space="preserve">. </w:t>
      </w:r>
      <w:r>
        <w:rPr>
          <w:rStyle w:val="Foreign"/>
        </w:rPr>
        <w:t>iulus.</w:t>
      </w:r>
      <w:r>
        <w:rPr>
          <w:rStyle w:val="Dfinition"/>
        </w:rPr>
        <w:t xml:space="preserve"> Id dicitur quod in auellana nuce cory¬</w:t>
        <w:br/>
        <w:t>loue compactili callo racematim cohaeret, &amp; ve¬</w:t>
        <w:br/>
        <w:t>luti praelongus vermis iingulari pediculo pensile</w:t>
        <w:br/>
        <w:t>nititur.</w:t>
        <w:br/>
        <w:t>Vt scribit Theophr. 3. de histor. plant. c. 7. vbi ec</w:t>
        <w:br/>
        <w:t>plura leges. cc</w:t>
        <w:br/>
        <w:t>Dicuntur etiam 1</w:t>
      </w:r>
      <w:r>
        <w:rPr>
          <w:rStyle w:val="GrcARELIRE"/>
        </w:rPr>
        <w:t>ουλοι</w:t>
      </w:r>
      <w:r>
        <w:rPr>
          <w:rStyle w:val="Dfinition"/>
        </w:rPr>
        <w:t xml:space="preserve">, vt scribit Ruffus, </w:t>
      </w:r>
      <w:r>
        <w:rPr>
          <w:rStyle w:val="GrcARELIRE"/>
        </w:rPr>
        <w:t>αι παρά</w:t>
      </w:r>
      <w:r>
        <w:rPr>
          <w:rStyle w:val="Dfinition"/>
        </w:rPr>
        <w:br/>
      </w:r>
      <w:r>
        <w:rPr>
          <w:rStyle w:val="GrcARELIRE"/>
        </w:rPr>
        <w:t>τοῖς κρότάφους τῶν τριχῶν ἐυφύσεις</w:t>
      </w:r>
      <w:r>
        <w:rPr>
          <w:rStyle w:val="Dfinition"/>
        </w:rPr>
        <w:t>: hoc est, pilorum cir¬</w:t>
        <w:br/>
        <w:t>cum tempora exortus. quanquam non eos mo¬</w:t>
        <w:br/>
        <w:t>do pilos, sed qui in mento etiam lanuginis initar</w:t>
        <w:br/>
        <w:t>primi erumpunt, eo nomine plaerique intelli¬</w:t>
        <w:br/>
        <w:t>gant.</w:t>
        <w:br/>
      </w:r>
      <w:r>
        <w:rPr>
          <w:rStyle w:val="Orth"/>
        </w:rPr>
        <w:t>Ἰπίτις ἄρτος</w:t>
      </w:r>
      <w:r>
        <w:rPr>
          <w:rStyle w:val="Dfinition"/>
        </w:rPr>
        <w:t xml:space="preserve">. vide </w:t>
      </w:r>
      <w:r>
        <w:rPr>
          <w:rStyle w:val="Ref"/>
        </w:rPr>
        <w:t>ἄρτος</w:t>
      </w:r>
      <w:r>
        <w:rPr>
          <w:rStyle w:val="Dfinition"/>
        </w:rPr>
        <w:t>. 15</w:t>
        <w:br/>
      </w:r>
      <w:r>
        <w:rPr>
          <w:rStyle w:val="Orth"/>
        </w:rPr>
        <w:t>Ιπος</w:t>
      </w:r>
      <w:r>
        <w:rPr>
          <w:rStyle w:val="Dfinition"/>
        </w:rPr>
        <w:t xml:space="preserve">. </w:t>
      </w:r>
      <w:r>
        <w:rPr>
          <w:rStyle w:val="Syn"/>
        </w:rPr>
        <w:t>ἡ</w:t>
      </w:r>
      <w:r>
        <w:rPr>
          <w:rStyle w:val="GrcARELIRE"/>
        </w:rPr>
        <w:t xml:space="preserve"> πίσις</w:t>
      </w:r>
      <w:r>
        <w:rPr>
          <w:rStyle w:val="Dfinition"/>
        </w:rPr>
        <w:t xml:space="preserve">. apud Hippocratem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μοχλικῳ</w:t>
      </w:r>
      <w:r>
        <w:rPr>
          <w:rStyle w:val="Dfinition"/>
        </w:rPr>
        <w:t>. id est,</w:t>
        <w:br/>
        <w:t>potio.</w:t>
        <w:br/>
        <w:t xml:space="preserve">Sed pro </w:t>
      </w:r>
      <w:r>
        <w:rPr>
          <w:rStyle w:val="GrcARELIRE"/>
        </w:rPr>
        <w:t>ἡ πόσις</w:t>
      </w:r>
      <w:r>
        <w:rPr>
          <w:rStyle w:val="Dfinition"/>
        </w:rPr>
        <w:t xml:space="preserve"> existimo legendum i</w:t>
      </w:r>
      <w:r>
        <w:rPr>
          <w:rStyle w:val="GrcARELIRE"/>
        </w:rPr>
        <w:t>πωσις</w:t>
      </w:r>
      <w:r>
        <w:rPr>
          <w:rStyle w:val="Dfinition"/>
        </w:rPr>
        <w:t xml:space="preserve"> pressio c</w:t>
        <w:br/>
        <w:t>seu pressura; alias pro muscipula reperitur vsur¬ c</w:t>
        <w:br/>
        <w:t xml:space="preserve">patum </w:t>
      </w:r>
      <w:r>
        <w:rPr>
          <w:rStyle w:val="GrcARELIRE"/>
        </w:rPr>
        <w:t>ιπος</w:t>
      </w:r>
      <w:r>
        <w:rPr>
          <w:rStyle w:val="Dfinition"/>
        </w:rPr>
        <w:t>, nec non pro instrumento quodam</w:t>
        <w:br/>
        <w:t>fullonum &amp; tortorum. cc</w:t>
        <w:br/>
      </w:r>
      <w:r>
        <w:rPr>
          <w:rStyle w:val="Orth"/>
        </w:rPr>
        <w:t>Ἰππάκη</w:t>
      </w:r>
      <w:r>
        <w:rPr>
          <w:rStyle w:val="Dfinition"/>
        </w:rPr>
        <w:t>. Hippace: Caseus dicitur equinus, eratque e</w:t>
        <w:br/>
        <w:t>Scytharum familiaris cibus de quo egit Hippoc. c</w:t>
        <w:br/>
        <w:t>libr. de aere aq. &amp; loc. itemque 4. de morb. nec ec</w:t>
        <w:br/>
        <w:t>non &amp; illius coaetaneus Herodotus histor. iuae li. c</w:t>
        <w:br/>
        <w:t xml:space="preserve">4. Damascenus apud Stobaeum victum </w:t>
      </w:r>
      <w:r>
        <w:rPr>
          <w:rStyle w:val="GrcARELIRE"/>
        </w:rPr>
        <w:t>γαλακτο</w:t>
      </w:r>
      <w:r>
        <w:rPr>
          <w:rStyle w:val="Dfinition"/>
        </w:rPr>
        <w:t xml:space="preserve">¬ </w:t>
      </w:r>
      <w:r>
        <w:rPr>
          <w:rStyle w:val="GrcARELIRE"/>
        </w:rPr>
        <w:t>εε</w:t>
      </w:r>
      <w:r>
        <w:rPr>
          <w:rStyle w:val="Dfinition"/>
        </w:rPr>
        <w:br/>
      </w:r>
      <w:r>
        <w:rPr>
          <w:rStyle w:val="GrcARELIRE"/>
        </w:rPr>
        <w:t>φάγοις</w:t>
      </w:r>
      <w:r>
        <w:rPr>
          <w:rStyle w:val="Dfinition"/>
        </w:rPr>
        <w:t>, hoc est Scythis, equarum tantum lacte cc</w:t>
        <w:br/>
        <w:t>constitisse scribit vnde caseos efficerent, vt ita eo ce</w:t>
        <w:br/>
        <w:t>tum potu, tum cibo vterentur: Theophr. lib. 9. cc</w:t>
        <w:br/>
        <w:t>histor. plant. cap. 13. Scythas Hippaces cibo nar¬</w:t>
        <w:br/>
        <w:t>rat famem solitos depellere, vti &amp; sitim radice ce</w:t>
        <w:br/>
        <w:t>Scythica seu glicirriza retenta in ore, ita vt solis ec</w:t>
        <w:br/>
        <w:t>istis in duodenos dies sese sustentarent; Sed Plin. cc</w:t>
        <w:br/>
        <w:t>lib. 25. cap. 8. Theophrasti mentem non satis al¬</w:t>
        <w:br/>
        <w:t>sequutus, locum istum ita peruertit, vt hippacem ec</w:t>
        <w:br/>
        <w:t>siue hippicem apud Scythas herbam esse volue¬</w:t>
        <w:br/>
        <w:t>rit, quae non in hominibus modo, sed &amp; in equis ec</w:t>
        <w:br/>
        <w:t xml:space="preserve">eundem illum praestaret effectum, atque illius </w:t>
      </w:r>
      <w:r>
        <w:rPr>
          <w:rStyle w:val="GrcARELIRE"/>
        </w:rPr>
        <w:t>ε</w:t>
      </w:r>
      <w:r>
        <w:rPr>
          <w:rStyle w:val="Dfinition"/>
        </w:rPr>
        <w:br/>
        <w:t>exemplo in eumdem raptus errorem Gaza hippa¬ c</w:t>
        <w:br/>
        <w:t>cem Theophraiti, herbam equestrem interpreta¬ ¬</w:t>
        <w:br/>
        <w:t>tus est: huius autem hippaces conficiendae Hip¬¬¬</w:t>
        <w:br/>
        <w:t>pocr. loco citato rationem dedit his verbis; Lac ee</w:t>
        <w:br/>
        <w:t>Scythae vasis ligneis inijcietes conquassant, quas¬</w:t>
        <w:br/>
        <w:t>satum spumescit atque disseparatur, &amp; id quod c</w:t>
        <w:br/>
        <w:t>superficiei supernatat butyrum appellant, veluti a</w:t>
        <w:br/>
        <w:t>leue quoddam, Quod autem infra subsidet gra¬</w:t>
        <w:br/>
        <w:t>ue segregantes, exsiccant, &amp; postquam concre¬</w:t>
        <w:br/>
        <w:t>uerit hippacem vocant: non deiunt autem qui e</w:t>
        <w:br/>
        <w:t>hippacem equinum coagulum appellarint, vt au¬ ¬</w:t>
        <w:br/>
        <w:t>thor est Dioscor. lib. 2. c. 80. cc</w:t>
        <w:br/>
      </w:r>
      <w:r>
        <w:rPr>
          <w:rStyle w:val="Orth"/>
        </w:rPr>
        <w:t>Ἰππικη</w:t>
      </w:r>
      <w:r>
        <w:rPr>
          <w:rStyle w:val="Dfinition"/>
        </w:rPr>
        <w:t>. herba esse Plinio videtur lib. 25. cap. 8. quam cc</w:t>
        <w:br/>
        <w:t>in ore habentes ramem sitimque non sentire, &amp;</w:t>
        <w:br/>
        <w:t>ob id Scythas illa, etiam in duodenos dies dura¬ cc</w:t>
        <w:br/>
        <w:t>re in fame, iitique ait: an vero hippice Pliij c</w:t>
        <w:br/>
        <w:t>eadem iit cum ea cuius meminit 1 heopnr. lib. 7. cc</w:t>
        <w:br/>
        <w:t>cap. 13. vt supra diximus, &amp; vt credidisse videntur e</w:t>
        <w:br/>
        <w:t>Hermolaus &amp; Gaza; an vero caieus equinus, li¬</w:t>
        <w:br/>
        <w:t>cut Turnebus suis annotationibus in librum e</w:t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 xml:space="preserve"> </w:t>
      </w: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„</w:t>
      </w:r>
      <w:r>
        <w:rPr>
          <w:rStyle w:val="Dfinition"/>
        </w:rPr>
        <w:t>Theophrasti de odoribus in eo Plinium repre¬</w:t>
        <w:br/>
      </w:r>
      <w:r>
        <w:rPr>
          <w:rStyle w:val="Guillemetdegoris"/>
        </w:rPr>
        <w:t>"</w:t>
      </w:r>
      <w:r>
        <w:rPr>
          <w:rStyle w:val="Dfinition"/>
        </w:rPr>
        <w:t>hendens existimauit haud dicere facile est: Ruel¬</w:t>
        <w:br/>
      </w:r>
      <w:r>
        <w:rPr>
          <w:rStyle w:val="Guillemetdegoris"/>
        </w:rPr>
        <w:t>„</w:t>
      </w:r>
      <w:r>
        <w:rPr>
          <w:rStyle w:val="Dfinition"/>
        </w:rPr>
        <w:t>lius contendit no radicem aut herbam, sed equi¬</w:t>
        <w:br/>
      </w:r>
      <w:r>
        <w:rPr>
          <w:rStyle w:val="Guillemetdegoris"/>
        </w:rPr>
        <w:t>„</w:t>
      </w:r>
      <w:r>
        <w:rPr>
          <w:rStyle w:val="Dfinition"/>
        </w:rPr>
        <w:t>num caseum ea voce designari, quam tamen i</w:t>
      </w:r>
      <w:r>
        <w:rPr>
          <w:rStyle w:val="GrcARELIRE"/>
        </w:rPr>
        <w:t>π</w:t>
      </w:r>
      <w:r>
        <w:rPr>
          <w:rStyle w:val="Dfinition"/>
        </w:rPr>
        <w:t>¬</w:t>
        <w:br/>
      </w:r>
      <w:r>
        <w:rPr>
          <w:rStyle w:val="GrcARELIRE"/>
        </w:rPr>
        <w:t>γο πακην</w:t>
      </w:r>
      <w:r>
        <w:rPr>
          <w:rStyle w:val="Dfinition"/>
        </w:rPr>
        <w:t xml:space="preserve"> quidam scribunt, vide </w:t>
      </w:r>
      <w:r>
        <w:rPr>
          <w:rStyle w:val="Ref"/>
        </w:rPr>
        <w:t>ἐππάκη</w:t>
      </w:r>
      <w:r>
        <w:rPr>
          <w:rStyle w:val="Dfinition"/>
        </w:rPr>
        <w:t>.</w:t>
        <w:br/>
      </w:r>
      <w:r>
        <w:rPr>
          <w:rStyle w:val="Orth"/>
        </w:rPr>
        <w:t>Ἰππο</w:t>
      </w:r>
      <w:r>
        <w:rPr>
          <w:rStyle w:val="Dfinition"/>
        </w:rPr>
        <w:t>. vox plantis multis praeposita inuenitur, vt</w:t>
        <w:br/>
      </w:r>
      <w:r>
        <w:rPr>
          <w:rStyle w:val="Guillemetdegoris"/>
        </w:rPr>
        <w:t>"</w:t>
      </w:r>
      <w:r>
        <w:rPr>
          <w:rStyle w:val="Dfinition"/>
        </w:rPr>
        <w:t>quando hippoglosson dicimus, hippolapathon,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hipposelinon, hippomanes, hippomarathrum,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hippophaes, aliaque eiusmodi plurima, non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eiusmodi res aliquid equis conueniens in sese ha¬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beant, vel necessarium, vt credidisse videtur Gaza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hipposelinon equapium interpretatus est,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Plin. lib. 20. cap. 12. hippophyen &amp; hippophae¬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stum inde nomen habere voluit quod equorum</w:t>
        <w:br/>
        <w:t>naturae accommodatae esse videantur: Sed eius¬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modi plantae sic vocantur, quod grandes sint, at¬</w:t>
        <w:br/>
      </w:r>
      <w:r>
        <w:rPr>
          <w:rStyle w:val="Guillemetdegoris"/>
        </w:rPr>
        <w:t>„</w:t>
      </w:r>
      <w:r>
        <w:rPr>
          <w:rStyle w:val="Dfinition"/>
        </w:rPr>
        <w:t>que suis congeneribus comparatae eas longo in¬</w:t>
        <w:br/>
      </w:r>
      <w:r>
        <w:rPr>
          <w:rStyle w:val="Guillemetdegoris"/>
        </w:rPr>
        <w:t>„</w:t>
      </w:r>
      <w:r>
        <w:rPr>
          <w:rStyle w:val="Dfinition"/>
        </w:rPr>
        <w:t>teruallo superent; ab equo eiusque magnitudine,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suae quoque altitudinis ac proceritatis nomen tra¬</w:t>
        <w:br/>
      </w:r>
      <w:r>
        <w:rPr>
          <w:rStyle w:val="Guillemetdegoris"/>
        </w:rPr>
        <w:t>"</w:t>
      </w:r>
      <w:r>
        <w:rPr>
          <w:rStyle w:val="Dfinition"/>
        </w:rPr>
        <w:t>hentes: atque hanc Graecorum vocem (hippo)</w:t>
        <w:br/>
      </w:r>
      <w:r>
        <w:rPr>
          <w:rStyle w:val="Guillemetdegoris"/>
        </w:rPr>
        <w:t>„</w:t>
      </w:r>
      <w:r>
        <w:rPr>
          <w:rStyle w:val="Dfinition"/>
        </w:rPr>
        <w:t>proceriorem habitum &amp; maiorem altitudinem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significare satis innuere videntur Aeschylus in Tra¬</w:t>
        <w:br/>
      </w:r>
      <w:r>
        <w:rPr>
          <w:rStyle w:val="Guillemetdegoris"/>
        </w:rPr>
        <w:t>„</w:t>
      </w:r>
      <w:r>
        <w:rPr>
          <w:rStyle w:val="Dfinition"/>
        </w:rPr>
        <w:t>goedijs, qui ad augendam rerum, &amp; carminis sui</w:t>
        <w:br/>
      </w:r>
      <w:r>
        <w:rPr>
          <w:rStyle w:val="Guillemetdegoris"/>
        </w:rPr>
        <w:t>„</w:t>
      </w:r>
      <w:r>
        <w:rPr>
          <w:rStyle w:val="Dfinition"/>
        </w:rPr>
        <w:t>maiestatem hippaetos, hippalectryonas, aliaque</w:t>
        <w:br/>
      </w:r>
      <w:r>
        <w:rPr>
          <w:rStyle w:val="Guillemetdegoris"/>
        </w:rPr>
        <w:t>„</w:t>
      </w:r>
      <w:r>
        <w:rPr>
          <w:rStyle w:val="Dfinition"/>
        </w:rPr>
        <w:t>eiusmodi multa finxit, grandes aquilas grandes¬</w:t>
        <w:br/>
      </w:r>
      <w:r>
        <w:rPr>
          <w:rStyle w:val="Guillemetdegoris"/>
        </w:rPr>
        <w:t>„</w:t>
      </w:r>
      <w:r>
        <w:rPr>
          <w:rStyle w:val="Dfinition"/>
        </w:rPr>
        <w:t>que Gallos hîc vocibus significans, &amp; Aristopha¬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nes similiter in ranis </w:t>
      </w:r>
      <w:r>
        <w:rPr>
          <w:rStyle w:val="GrcARELIRE"/>
        </w:rPr>
        <w:t>ῥήματα ἰπποκρῆμνα</w:t>
      </w:r>
      <w:r>
        <w:rPr>
          <w:rStyle w:val="Dfinition"/>
        </w:rPr>
        <w:t>, verba ru¬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pium modo grandia vocauit, &amp; </w:t>
      </w:r>
      <w:r>
        <w:rPr>
          <w:rStyle w:val="GrcARELIRE"/>
        </w:rPr>
        <w:t>ῥήματα ἰπποβάμο</w:t>
      </w:r>
      <w:r>
        <w:rPr>
          <w:rStyle w:val="Dfinition"/>
        </w:rPr>
        <w:t>¬</w:t>
        <w:br/>
      </w:r>
      <w:r>
        <w:rPr>
          <w:rStyle w:val="GrcARELIRE"/>
        </w:rPr>
        <w:t>να</w:t>
      </w:r>
      <w:r>
        <w:rPr>
          <w:rStyle w:val="Dfinition"/>
        </w:rPr>
        <w:t>, id est, voces equestres &amp; ideo grandes, ob id</w:t>
        <w:br/>
      </w:r>
      <w:r>
        <w:rPr>
          <w:rStyle w:val="Guillemetdegoris"/>
        </w:rPr>
        <w:t>„</w:t>
      </w:r>
      <w:r>
        <w:rPr>
          <w:rStyle w:val="Dfinition"/>
        </w:rPr>
        <w:t>scilicet quod qui vehuntur equis altius se a terra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extollunt. Eodem sensu videntur Galli vsurpare,</w:t>
        <w:br/>
      </w:r>
      <w:r>
        <w:rPr>
          <w:rStyle w:val="Guillemetdegoris"/>
        </w:rPr>
        <w:t>„</w:t>
      </w:r>
      <w:r>
        <w:rPr>
          <w:rStyle w:val="Dfinition"/>
        </w:rPr>
        <w:t>parler a cheual.</w:t>
        <w:br/>
      </w:r>
      <w:r>
        <w:rPr>
          <w:rStyle w:val="Orth"/>
        </w:rPr>
        <w:t>Ἰππολλώσσιον</w:t>
      </w:r>
      <w:r>
        <w:rPr>
          <w:rStyle w:val="Dfinition"/>
        </w:rPr>
        <w:t>. frutex est qui alio nomine laurus Ale¬</w:t>
        <w:br/>
        <w:t>xandrina aut Idaea dicitur.</w:t>
        <w:br/>
      </w:r>
      <w:r>
        <w:rPr>
          <w:rStyle w:val="Orth"/>
        </w:rPr>
        <w:t>Ἰππόλλωσσοῃ</w:t>
      </w:r>
      <w:r>
        <w:rPr>
          <w:rStyle w:val="Dfinition"/>
        </w:rPr>
        <w:t>. frutex est paruus, folia habens figura</w:t>
        <w:br/>
        <w:t>myrti syluestris &amp; gracilioris, coma spinosa, &amp;</w:t>
        <w:br/>
        <w:t>in ijs ceu ligulas, folio paruo de folijs exeunte.</w:t>
        <w:br/>
      </w:r>
      <w:r>
        <w:rPr>
          <w:rStyle w:val="Orth"/>
        </w:rPr>
        <w:t>Ἰππολάπαθον</w:t>
      </w:r>
      <w:r>
        <w:rPr>
          <w:rStyle w:val="Dfinition"/>
        </w:rPr>
        <w:t>. species est oleris, folijs valde magnis</w:t>
        <w:br/>
        <w:t>in paludibus (vt ait Dioscorides) nascens. eal¬</w:t>
        <w:br/>
        <w:t>dem habet vires cum rumice.</w:t>
        <w:br/>
      </w:r>
      <w:r>
        <w:rPr>
          <w:rStyle w:val="Orth"/>
        </w:rPr>
        <w:t>Ἰππολάπαθον</w:t>
      </w:r>
      <w:r>
        <w:rPr>
          <w:rStyle w:val="Dfinition"/>
        </w:rPr>
        <w:t xml:space="preserve">. quasi grande lapathum vide supra </w:t>
      </w:r>
      <w:r>
        <w:rPr>
          <w:rStyle w:val="GrcARELIRE"/>
        </w:rPr>
        <w:t>ῖππο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praeponi solitum à Graecis, vbi rei altitudinem si¬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gnificare volunt.</w:t>
        <w:br/>
      </w:r>
      <w:r>
        <w:rPr>
          <w:rStyle w:val="Orth"/>
        </w:rPr>
        <w:t>Ἰπποδαμάν τειος</w:t>
      </w:r>
      <w:r>
        <w:rPr>
          <w:rStyle w:val="GrcARELIRE"/>
        </w:rPr>
        <w:t xml:space="preserve"> οἶνος</w:t>
      </w:r>
      <w:r>
        <w:rPr>
          <w:rStyle w:val="Dfinition"/>
        </w:rPr>
        <w:t xml:space="preserve">. Vide </w:t>
      </w:r>
      <w:r>
        <w:rPr>
          <w:rStyle w:val="GrcARELIRE"/>
        </w:rPr>
        <w:t>οἶνος</w:t>
      </w:r>
      <w:r>
        <w:rPr>
          <w:rStyle w:val="Dfinition"/>
        </w:rPr>
        <w:t xml:space="preserve"> vbi ordine Alphabe¬</w:t>
        <w:br/>
      </w:r>
      <w:r>
        <w:rPr>
          <w:rStyle w:val="Guillemetdegoris"/>
        </w:rPr>
        <w:t>"</w:t>
      </w:r>
      <w:r>
        <w:rPr>
          <w:rStyle w:val="Dfinition"/>
        </w:rPr>
        <w:t>tico insigniores vinorum differentiae explican¬</w:t>
        <w:br/>
      </w:r>
      <w:r>
        <w:rPr>
          <w:rStyle w:val="Guillemetdegoris"/>
        </w:rPr>
        <w:t>„</w:t>
      </w:r>
      <w:r>
        <w:rPr>
          <w:rStyle w:val="Dfinition"/>
        </w:rPr>
        <w:t>tur.</w:t>
        <w:br/>
      </w:r>
      <w:r>
        <w:rPr>
          <w:rStyle w:val="Orth"/>
        </w:rPr>
        <w:t>Ἰππομανὲς</w:t>
      </w:r>
      <w:r>
        <w:rPr>
          <w:rStyle w:val="Dfinition"/>
        </w:rPr>
        <w:t xml:space="preserve">. frutex est alio nomine </w:t>
      </w:r>
      <w:r>
        <w:rPr>
          <w:rStyle w:val="GrcARELIRE"/>
        </w:rPr>
        <w:t>ἅποκαυον</w:t>
      </w:r>
      <w:r>
        <w:rPr>
          <w:rStyle w:val="Dfinition"/>
        </w:rPr>
        <w:t xml:space="preserve"> &amp; </w:t>
      </w:r>
      <w:r>
        <w:rPr>
          <w:rStyle w:val="GrcARELIRE"/>
        </w:rPr>
        <w:t>καυο</w:t>
      </w:r>
      <w:r>
        <w:rPr>
          <w:rStyle w:val="Dfinition"/>
        </w:rPr>
        <w:t>¬</w:t>
        <w:br/>
      </w:r>
      <w:r>
        <w:rPr>
          <w:rStyle w:val="GrcARELIRE"/>
        </w:rPr>
        <w:t>κοάμβη</w:t>
      </w:r>
      <w:r>
        <w:rPr>
          <w:rStyle w:val="Dfinition"/>
        </w:rPr>
        <w:t xml:space="preserve"> dictus, equis praesertim si eo vescantur,</w:t>
        <w:br/>
        <w:t xml:space="preserve">lethalis, de quo Theocritus </w:t>
      </w:r>
      <w:r>
        <w:rPr>
          <w:rStyle w:val="GrcARELIRE"/>
        </w:rPr>
        <w:t>ἐν τῇ φαρμακευτοία</w:t>
      </w:r>
      <w:r>
        <w:rPr>
          <w:rStyle w:val="Dfinition"/>
        </w:rPr>
        <w:t xml:space="preserve"> ita</w:t>
        <w:br/>
        <w:t>cecinit:</w:t>
        <w:br/>
      </w:r>
      <w:r>
        <w:rPr>
          <w:rStyle w:val="Orth"/>
        </w:rPr>
        <w:t>Ἰππομανὲς φυτὸν</w:t>
      </w:r>
      <w:r>
        <w:rPr>
          <w:rStyle w:val="GrcARELIRE"/>
        </w:rPr>
        <w:t xml:space="preserve"> ὅστι παρ Ἀρκάσι</w:t>
      </w:r>
      <w:r>
        <w:rPr>
          <w:rStyle w:val="Dfinition"/>
        </w:rPr>
        <w:t xml:space="preserve">.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δ ἐπὶ πασαι</w:t>
      </w:r>
      <w:r>
        <w:rPr>
          <w:rStyle w:val="Dfinition"/>
        </w:rPr>
        <w:br/>
      </w:r>
      <w:r>
        <w:rPr>
          <w:rStyle w:val="Orth"/>
        </w:rPr>
        <w:t>Καὶ πῶλοι</w:t>
      </w:r>
      <w:r>
        <w:rPr>
          <w:rStyle w:val="GrcARELIRE"/>
        </w:rPr>
        <w:t xml:space="preserve"> μαινονταῖ ἄν</w:t>
      </w:r>
      <w:r>
        <w:rPr>
          <w:rStyle w:val="Dfinition"/>
        </w:rPr>
        <w:t xml:space="preserve">ʼ </w:t>
      </w:r>
      <w:r>
        <w:rPr>
          <w:rStyle w:val="GrcARELIRE"/>
        </w:rPr>
        <w:t>ὥρεα</w:t>
      </w:r>
      <w:r>
        <w:rPr>
          <w:rStyle w:val="Dfinition"/>
        </w:rPr>
        <w:t xml:space="preserve">, </w:t>
      </w:r>
      <w:r>
        <w:rPr>
          <w:rStyle w:val="GrcARELIRE"/>
        </w:rPr>
        <w:t>καὶ θοαὶ ἰποι</w:t>
      </w:r>
      <w:r>
        <w:rPr>
          <w:rStyle w:val="Dfinition"/>
        </w:rPr>
        <w:br/>
        <w:t>Sunt vero qui existiment virus quoque defluens</w:t>
        <w:br/>
        <w:t>ab equarum inguinibus, quo tempore amoris in¬</w:t>
        <w:br/>
        <w:t>sania concitantur, eo nomine vocari. quae quidem</w:t>
        <w:br/>
        <w:t>fuit Virgilij sententia lib. 3. Georg.</w:t>
        <w:br/>
        <w:t>Hinc demum hippomanes, vero quod nomine</w:t>
        <w:br/>
        <w:t>dicunt.</w:t>
        <w:br/>
        <w:t>Pastores, lentum distillat ab inguine virus.</w:t>
        <w:br/>
        <w:t xml:space="preserve">Alij vero </w:t>
      </w:r>
      <w:r>
        <w:rPr>
          <w:rStyle w:val="GrcARELIRE"/>
        </w:rPr>
        <w:t>ἰππομανὲς</w:t>
      </w:r>
      <w:r>
        <w:rPr>
          <w:rStyle w:val="Dfinition"/>
        </w:rPr>
        <w:t xml:space="preserve"> intelligunt non eum modo,</w:t>
        <w:br/>
        <w:t>quem equae amore furentes emittunt è genitali¬</w:t>
        <w:br/>
        <w:t>bus locis humorem, sicut scripsit Aristoteles lib.</w:t>
        <w:br/>
        <w:t>6. capit. 18. de histor. animal. sed aliquid etiam</w:t>
        <w:br/>
        <w:t>quod narratur fronti nascentis pulli inhaerere, mi¬</w:t>
        <w:br/>
        <w:t>inus carica parua, specie latiusculum, orbicula¬</w:t>
        <w:br/>
        <w:t>tum, nigrum, quod equae postea perlambentes</w:t>
        <w:br/>
        <w:t>abstergentesque abrodunt. Id carunculam esse</w:t>
        <w:br/>
        <w:t>quidam scripserunt, nullius quidem in medicina</w:t>
        <w:br/>
        <w:t xml:space="preserve">vsus, ad incantamenta autem &amp; amatoria expetitamimage name: </w:t>
      </w:r>
      <w:r>
        <w:rPr>
          <w:rStyle w:val="GrcARELIRE"/>
        </w:rPr>
        <w:t>Ι</w:t>
      </w:r>
      <w:r>
        <w:rPr>
          <w:rStyle w:val="Dfinition"/>
        </w:rPr>
        <w:t>-0024.jpg</w:t>
        <w:br/>
        <w:t>Vt 6. de histor. animal. c. 22. &amp; 18. Aristoteles</w:t>
        <w:br/>
        <w:t>docuit, Quod &amp; Virgilium innuisse legimus cum à</w:t>
        <w:br/>
        <w:t>ait 3. Georg. c</w:t>
        <w:br/>
        <w:t>Quaeritur &amp; nascentis equi, &amp;c.</w:t>
        <w:br/>
        <w:t>Atque subdit 6</w:t>
        <w:br/>
        <w:t>Quod saepe malae legere nouercae 6</w:t>
        <w:br/>
        <w:t>Miscueruntque herbas &amp; non innoxia verba..</w:t>
        <w:br/>
        <w:t xml:space="preserve">Alianus etiam </w:t>
      </w:r>
      <w:r>
        <w:rPr>
          <w:rStyle w:val="GrcARELIRE"/>
        </w:rPr>
        <w:t>πωλιον</w:t>
      </w:r>
      <w:r>
        <w:rPr>
          <w:rStyle w:val="Dfinition"/>
        </w:rPr>
        <w:t xml:space="preserve"> dicit ait. Vocem autem i</w:t>
      </w:r>
      <w:r>
        <w:rPr>
          <w:rStyle w:val="GrcARELIRE"/>
        </w:rPr>
        <w:t>π</w:t>
      </w:r>
      <w:r>
        <w:rPr>
          <w:rStyle w:val="Dfinition"/>
        </w:rPr>
        <w:br/>
      </w:r>
      <w:r>
        <w:rPr>
          <w:rStyle w:val="GrcARELIRE"/>
        </w:rPr>
        <w:t>πονανεῖν</w:t>
      </w:r>
      <w:r>
        <w:rPr>
          <w:rStyle w:val="Dfinition"/>
        </w:rPr>
        <w:t xml:space="preserve"> ab equa translatam fuisse pro conuitioin a</w:t>
        <w:br/>
        <w:t xml:space="preserve">mulieres libidinosas, </w:t>
      </w:r>
      <w:r>
        <w:rPr>
          <w:rStyle w:val="GrcARELIRE"/>
        </w:rPr>
        <w:t>ἀκολάστους πρὸς τὸ ἄφροδισιάζεα</w:t>
      </w:r>
      <w:r>
        <w:rPr>
          <w:rStyle w:val="Dfinition"/>
        </w:rPr>
        <w:br/>
      </w:r>
      <w:r>
        <w:rPr>
          <w:rStyle w:val="GrcARELIRE"/>
        </w:rPr>
        <w:t>σθαι</w:t>
      </w:r>
      <w:r>
        <w:rPr>
          <w:rStyle w:val="Dfinition"/>
        </w:rPr>
        <w:t xml:space="preserve"> docuit Aristoteles 6. de hist. animal. c. 18.</w:t>
        <w:br/>
      </w:r>
      <w:r>
        <w:rPr>
          <w:rStyle w:val="Orth"/>
        </w:rPr>
        <w:t>Ἰππομαραθρον</w:t>
      </w:r>
      <w:r>
        <w:rPr>
          <w:rStyle w:val="Dfinition"/>
        </w:rPr>
        <w:t>. foeniculum syluestre, satiuo grandius.</w:t>
        <w:br/>
        <w:t>semen ferens vt canchry, radice odorata. Con¬</w:t>
        <w:br/>
        <w:t>stat à magnitudine sic appellatum esse. 6</w:t>
        <w:br/>
        <w:t xml:space="preserve">Haec eadem herba diuisa voce </w:t>
      </w:r>
      <w:r>
        <w:rPr>
          <w:rStyle w:val="GrcARELIRE"/>
        </w:rPr>
        <w:t>ιππειον μάραθρον</w:t>
      </w:r>
      <w:r>
        <w:rPr>
          <w:rStyle w:val="Dfinition"/>
        </w:rPr>
        <w:br/>
        <w:t>vocatur à Nicandro in Theriacis, id est, foenicu¬¬</w:t>
        <w:br/>
        <w:t>lum equinum.</w:t>
        <w:br/>
      </w:r>
      <w:r>
        <w:rPr>
          <w:rStyle w:val="Orth"/>
        </w:rPr>
        <w:t>Iππες</w:t>
      </w:r>
      <w:r>
        <w:rPr>
          <w:rStyle w:val="Dfinition"/>
        </w:rPr>
        <w:t>. est oculorum affectio, sed iniita &amp; naturalis,</w:t>
        <w:br/>
        <w:t>per quam nunquam illi conquiescunt, sed tremu¬</w:t>
        <w:br/>
        <w:t>le subinde nictant, semper instabiles. hanc ocu¬</w:t>
        <w:br/>
        <w:t xml:space="preserve">lorum affectionem Galen. comment. 1. </w:t>
      </w:r>
      <w:r>
        <w:rPr>
          <w:rStyle w:val="GrcARELIRE"/>
        </w:rPr>
        <w:t>εἰς τὸ προ</w:t>
      </w:r>
      <w:r>
        <w:rPr>
          <w:rStyle w:val="Dfinition"/>
        </w:rPr>
        <w:t>¬</w:t>
        <w:br/>
      </w:r>
      <w:r>
        <w:rPr>
          <w:rStyle w:val="GrcARELIRE"/>
        </w:rPr>
        <w:t>γνωστικὸν</w:t>
      </w:r>
      <w:r>
        <w:rPr>
          <w:rStyle w:val="Dfinition"/>
        </w:rPr>
        <w:t xml:space="preserve"> comparat stridori dentium naturali &amp;</w:t>
        <w:br/>
        <w:t>congenito, patetque ex eo non esse morbu, prae¬</w:t>
        <w:br/>
        <w:t>sertim cum nemo medicorum eius meminerit.</w:t>
        <w:br/>
        <w:t>Quod si in morbis talis oculorum motus &amp; a</w:t>
        <w:br/>
        <w:t xml:space="preserve">instabilitas superuenerit, non iam </w:t>
      </w:r>
      <w:r>
        <w:rPr>
          <w:rStyle w:val="GrcARELIRE"/>
        </w:rPr>
        <w:t>ἐππον</w:t>
      </w:r>
      <w:r>
        <w:rPr>
          <w:rStyle w:val="Dfinition"/>
        </w:rPr>
        <w:t xml:space="preserve"> sed</w:t>
      </w:r>
      <w:r>
        <w:rPr>
          <w:rStyle w:val="GrcARELIRE"/>
        </w:rPr>
        <w:t>όφθαλ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μοὺς ἐἐναιωρευμέν ους</w:t>
      </w:r>
      <w:r>
        <w:rPr>
          <w:rStyle w:val="Dfinition"/>
        </w:rPr>
        <w:t xml:space="preserve"> appellat Hippocr. </w:t>
      </w:r>
      <w:r>
        <w:rPr>
          <w:rStyle w:val="GrcARELIRE"/>
        </w:rPr>
        <w:t>ιππον</w:t>
      </w:r>
      <w:r>
        <w:rPr>
          <w:rStyle w:val="Dfinition"/>
        </w:rPr>
        <w:t xml:space="preserve"> autem li¬ a</w:t>
        <w:br/>
        <w:t>ctatione perpetuam Philarcus appellauit quam a</w:t>
        <w:br/>
        <w:t>Plin. lib. 7. cap. 2. equi effigiem interpretatur,</w:t>
        <w:br/>
        <w:t>dum ait, habere quosdam in oculis equi effigiem,</w:t>
        <w:br/>
        <w:t xml:space="preserve">sed deceptum arbitror Plinium nomine </w:t>
      </w:r>
      <w:r>
        <w:rPr>
          <w:rStyle w:val="GrcARELIRE"/>
        </w:rPr>
        <w:t>του ἴππε</w:t>
      </w:r>
      <w:r>
        <w:rPr>
          <w:rStyle w:val="Dfinition"/>
        </w:rPr>
        <w:t xml:space="preserve">, </w:t>
      </w:r>
      <w:r>
        <w:rPr>
          <w:rStyle w:val="GrcARELIRE"/>
        </w:rPr>
        <w:t>α</w:t>
      </w:r>
      <w:r>
        <w:rPr>
          <w:rStyle w:val="Dfinition"/>
        </w:rPr>
        <w:br/>
        <w:t>quae vox &amp; equum animal, &amp; ingenitum oculi à</w:t>
        <w:br/>
        <w:t xml:space="preserve">vitium nunc explicatum significat. </w:t>
      </w:r>
      <w:r>
        <w:rPr>
          <w:rStyle w:val="GrcARELIRE"/>
        </w:rPr>
        <w:t>ἐππος</w:t>
      </w:r>
      <w:r>
        <w:rPr>
          <w:rStyle w:val="Dfinition"/>
        </w:rPr>
        <w:t xml:space="preserve"> etiam</w:t>
        <w:br/>
        <w:t>Hesychio de hominis pudendo dicitur. .</w:t>
        <w:br/>
      </w:r>
      <w:r>
        <w:rPr>
          <w:rStyle w:val="Orth"/>
        </w:rPr>
        <w:t>Ἰππόσελινον</w:t>
      </w:r>
      <w:r>
        <w:rPr>
          <w:rStyle w:val="Dfinition"/>
        </w:rPr>
        <w:t>. olus atrum. Est apium multo majus</w:t>
        <w:br/>
        <w:t>hortensi apio cum cause tum folijs. Natura illi¬</w:t>
        <w:br/>
        <w:t xml:space="preserve">myrrhae similis est, ideoque à quibusdam </w:t>
      </w:r>
      <w:r>
        <w:rPr>
          <w:rStyle w:val="GrcARELIRE"/>
        </w:rPr>
        <w:t>σμύρκον</w:t>
      </w:r>
      <w:r>
        <w:rPr>
          <w:rStyle w:val="Dfinition"/>
        </w:rPr>
        <w:br/>
        <w:t>dictum est.</w:t>
        <w:br/>
        <w:t>Equapium vertit Gaza, sic vero appellatur vel</w:t>
        <w:br/>
        <w:t>ob magnitudinem, vel propter equorum stran¬¬</w:t>
        <w:br/>
        <w:t>guriam. Vide Theophr. histor. plant. lib. 7. c. 6. 6</w:t>
        <w:br/>
        <w:t>&amp; Dioscor. lib. 3. cap. 76. vide &amp; supra pro vocis</w:t>
        <w:br/>
        <w:t>origine in dictione (hippo) praeponi solita à Grae¬</w:t>
        <w:br/>
        <w:t>cis in quibusdam quorum magnitudinem signifi¬</w:t>
        <w:br/>
        <w:t>care volunt. 6</w:t>
        <w:br/>
      </w:r>
      <w:r>
        <w:rPr>
          <w:rStyle w:val="Orth"/>
        </w:rPr>
        <w:t>Ἰππουεις</w:t>
      </w:r>
      <w:r>
        <w:rPr>
          <w:rStyle w:val="Dfinition"/>
        </w:rPr>
        <w:t xml:space="preserve">. </w:t>
      </w:r>
      <w:r>
        <w:rPr>
          <w:rStyle w:val="Foreign"/>
        </w:rPr>
        <w:t>equisetum.</w:t>
      </w:r>
      <w:r>
        <w:rPr>
          <w:rStyle w:val="Dfinition"/>
        </w:rPr>
        <w:t xml:space="preserve"> herba est cui cauliculi inanes,</w:t>
        <w:br/>
        <w:t>geniculati in se fracti, rubeicentes, scabri, &amp; iun¬</w:t>
        <w:br/>
        <w:t>cea circa eos folia, crebra, exilia. Attollitur in</w:t>
        <w:br/>
        <w:t>sublime, vicinos arborum caudices scandens,</w:t>
        <w:br/>
        <w:t>obuolutumque dependet, commis multis nigris, vt</w:t>
        <w:br/>
        <w:t>equorum cauda, à qua iimilitudine caudam equi¬</w:t>
        <w:br/>
        <w:t>nam vulgo appellant. Radicem habet lignosam</w:t>
        <w:br/>
        <w:t xml:space="preserve">&amp; duram. Altera </w:t>
      </w:r>
      <w:r>
        <w:rPr>
          <w:rStyle w:val="GrcARELIRE"/>
        </w:rPr>
        <w:t>ιππουεις</w:t>
      </w:r>
      <w:r>
        <w:rPr>
          <w:rStyle w:val="Dfinition"/>
        </w:rPr>
        <w:t xml:space="preserve"> est cause recto, cubitali,</w:t>
        <w:br/>
        <w:t>inani, comis per interualla breuioribus, candi¬</w:t>
        <w:br/>
        <w:t>dioribus &amp; mollioribus. Adstringit, &amp; valenter</w:t>
        <w:br/>
        <w:t>sineque morsu desiccat.</w:t>
        <w:br/>
      </w:r>
      <w:r>
        <w:rPr>
          <w:rStyle w:val="Orth"/>
        </w:rPr>
        <w:t>Ἰππουεις</w:t>
      </w:r>
      <w:r>
        <w:rPr>
          <w:rStyle w:val="Dfinition"/>
        </w:rPr>
        <w:t>. etiam apud Hippocr. 7. Epid. significa¬à</w:t>
        <w:br/>
        <w:t>re videtur diuturnam quamdam in inguina &amp; c</w:t>
        <w:br/>
        <w:t>partes genitales fluxionem, aut imbecillitatem</w:t>
        <w:br/>
        <w:t>ex perpetua in equo insessione. 4</w:t>
        <w:br/>
      </w:r>
      <w:r>
        <w:rPr>
          <w:rStyle w:val="Orth"/>
        </w:rPr>
        <w:t>Ἰπποραὲς</w:t>
      </w:r>
      <w:r>
        <w:rPr>
          <w:rStyle w:val="Dfinition"/>
        </w:rPr>
        <w:t>. frutex est quo vtuntur fullones concin¬</w:t>
        <w:br/>
        <w:t>nandis vestibus. dicitur alio nomine i</w:t>
      </w:r>
      <w:r>
        <w:rPr>
          <w:rStyle w:val="GrcARELIRE"/>
        </w:rPr>
        <w:t>πποφανὲς</w:t>
      </w:r>
      <w:r>
        <w:rPr>
          <w:rStyle w:val="Dfinition"/>
        </w:rPr>
        <w:t xml:space="preserve"> at¬</w:t>
        <w:br/>
        <w:t xml:space="preserve">que </w:t>
      </w:r>
      <w:r>
        <w:rPr>
          <w:rStyle w:val="GrcARELIRE"/>
        </w:rPr>
        <w:t>ιπποφυὲς</w:t>
      </w:r>
      <w:r>
        <w:rPr>
          <w:rStyle w:val="Dfinition"/>
        </w:rPr>
        <w:t>. Vocatum est etiam à quibusdam eo</w:t>
        <w:br/>
        <w:t xml:space="preserve">nomine </w:t>
      </w:r>
      <w:r>
        <w:rPr>
          <w:rStyle w:val="GrcARELIRE"/>
        </w:rPr>
        <w:t>τὸ ἱπποφαιστον</w:t>
      </w:r>
      <w:r>
        <w:rPr>
          <w:rStyle w:val="Dfinition"/>
        </w:rPr>
        <w:t>. Romani lappaginem &amp; lap¬</w:t>
        <w:br/>
        <w:t>pulam dixerunt.</w:t>
        <w:br/>
        <w:t>Plinius etiam hippophyes nominat scribens.</w:t>
        <w:br/>
        <w:t>eam herbam accommodatam esse debere naturae a</w:t>
        <w:br/>
        <w:t>equorum, atque inde nome accepisse, sed in ori¬ a</w:t>
        <w:br/>
        <w:t>gine vocis fallitur vt supea annotauimus in dictio¬</w:t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 xml:space="preserve"> </w:t>
      </w: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„</w:t>
      </w:r>
      <w:r>
        <w:rPr>
          <w:rStyle w:val="Dfinition"/>
        </w:rPr>
        <w:t>ne (hippo) praeponi solita à Graecis in quibus¬</w:t>
        <w:br/>
      </w:r>
      <w:r>
        <w:rPr>
          <w:rStyle w:val="Guillemetdegoris"/>
        </w:rPr>
        <w:t>„</w:t>
      </w:r>
      <w:r>
        <w:rPr>
          <w:rStyle w:val="Dfinition"/>
        </w:rPr>
        <w:t>dam quorum altitudinem atque magnitudinem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significare volunt.</w:t>
        <w:br/>
        <w:t>O .1. t</w:t>
        <w:br/>
        <w:t>31.10ririt. 1.</w:t>
        <w:br/>
      </w:r>
      <w:r>
        <w:rPr>
          <w:rStyle w:val="Orth"/>
        </w:rPr>
        <w:t>Ἰπποφεως</w:t>
      </w:r>
      <w:r>
        <w:rPr>
          <w:rStyle w:val="Dfinition"/>
        </w:rPr>
        <w:t xml:space="preserve">. l1C dicitur </w:t>
      </w:r>
      <w:r>
        <w:rPr>
          <w:rStyle w:val="GrcARELIRE"/>
        </w:rPr>
        <w:t>τὸ ἱππόραες</w:t>
      </w:r>
      <w:r>
        <w:rPr>
          <w:rStyle w:val="Dfinition"/>
        </w:rPr>
        <w:t>: praeterea carduus &amp;,</w:t>
        <w:br/>
      </w:r>
      <w:r>
        <w:rPr>
          <w:rStyle w:val="GrcARELIRE"/>
        </w:rPr>
        <w:t>τὸστυβον</w:t>
      </w:r>
      <w:r>
        <w:rPr>
          <w:rStyle w:val="Dfinition"/>
        </w:rPr>
        <w:t xml:space="preserve">, vt annotat Galenus </w:t>
      </w:r>
      <w:r>
        <w:rPr>
          <w:rStyle w:val="GrcARELIRE"/>
        </w:rPr>
        <w:t>ἐν ταῖς γλώσσαις</w:t>
      </w:r>
      <w:r>
        <w:rPr>
          <w:rStyle w:val="Dfinition"/>
        </w:rPr>
        <w:t>.</w:t>
        <w:br/>
      </w:r>
      <w:r>
        <w:rPr>
          <w:rStyle w:val="Orth"/>
        </w:rPr>
        <w:t>Ἰππωνη</w:t>
      </w:r>
      <w:r>
        <w:rPr>
          <w:rStyle w:val="Dfinition"/>
        </w:rPr>
        <w:t>. nomen est malagmatis cuius Philagrius au¬</w:t>
        <w:br/>
        <w:t>thor perhibetur. Descriptio habetur apud Ae¬</w:t>
        <w:br/>
        <w:t>tium lib. 12.</w:t>
        <w:br/>
        <w:t>MIIIII.</w:t>
        <w:br/>
        <w:t>Te</w:t>
      </w:r>
      <w:r>
        <w:rPr>
          <w:rStyle w:val="GrcARELIRE"/>
        </w:rPr>
        <w:t>ι</w:t>
      </w:r>
      <w:r>
        <w:rPr>
          <w:rStyle w:val="Dfinition"/>
        </w:rPr>
        <w:t>c. iris. herba eit rolia ferens gladioii, sed maiora,</w:t>
        <w:br/>
        <w:t>latiora, pinguiora. flores in summitate cuiusque</w:t>
        <w:br/>
        <w:t>caulis aequalibus inter se spatijs distant, incurui,</w:t>
        <w:br/>
        <w:t>varij. siquidem candidi, pallentes, lutei, purpu¬</w:t>
        <w:br/>
        <w:t>rei aut caerulei conspiciuntur: qua diuersi coloris</w:t>
        <w:br/>
        <w:t>specie, quaedam caesestis arcus imago in ca¬</w:t>
        <w:br/>
        <w:t>uo calyculi sinu repraesentatur. Radices sub¬</w:t>
        <w:br/>
        <w:t>iacent geniculatae, solidae, odoratae: quae fru¬</w:t>
        <w:br/>
        <w:t>statim dissectae in vmbra siccantur, &amp; traiectae</w:t>
        <w:br/>
        <w:t>lino reconduntur. Melior est Illyrica &amp; Ma¬</w:t>
        <w:br/>
        <w:t>cedonica, praesertim quae mutila fere &amp; densa</w:t>
        <w:br/>
        <w:t>constat radice, frangenti contumax, subruro co¬</w:t>
        <w:br/>
        <w:t>lore, gustu amaro, odore per quam grato &amp; iyn¬</w:t>
        <w:br/>
        <w:t>cero, ita vt nullum prorsus situm redoleat: quae</w:t>
        <w:br/>
        <w:t>dum tunditur, sternutamenta mouet. Duo in vni¬</w:t>
        <w:br/>
        <w:t>uersum iridis genera produntur, satiua &amp; iylue¬</w:t>
        <w:br/>
        <w:t>stris. Illa cultu vegetior grandiorque euadit, at</w:t>
        <w:br/>
        <w:t>viribus imbecillior: haec, duorum est generum:</w:t>
        <w:br/>
        <w:t>altera satiuae &amp; vulgari similis, folijs tamen, fiore,</w:t>
        <w:br/>
        <w:t>caule radiceque paulo minoribus: altera, folijs</w:t>
        <w:br/>
        <w:t>gladioli longioribus, radice tenui, lignosa, geni¬</w:t>
        <w:br/>
        <w:t>culata, subrufa, inodoraque, caule breui, flore cae¬</w:t>
        <w:br/>
        <w:t>teris longe minori, odore Armeniaci mali. Iris ex¬</w:t>
        <w:br/>
        <w:t>calfacit ordine secundo completo, vel tertio in¬</w:t>
        <w:br/>
        <w:t>choante, &amp; pariter siccat. Officinis suam appel¬</w:t>
        <w:br/>
        <w:t>lationem retinuit. herbarij coeleste lilium malunt</w:t>
        <w:br/>
        <w:t>vocare. rura nostra partim flammam, partim gla¬</w:t>
        <w:br/>
        <w:t>iutum, quasi dicas gladiosum, quod folium in gla¬</w:t>
        <w:br/>
        <w:t>dij speciem mucronatim exeat.</w:t>
        <w:br/>
        <w:t>Tels. dicitur circulus pupillam ambiens, inter eam</w:t>
        <w:br/>
        <w:t>&amp; album oculi medius, quo vniuersae oculi tuni¬</w:t>
        <w:br/>
        <w:t>cae inter se committuntur. Inditum nomen ab ar¬</w:t>
        <w:br/>
        <w:t xml:space="preserve">cus coelestis similitudine. dicitur aliter </w:t>
      </w:r>
      <w:r>
        <w:rPr>
          <w:rStyle w:val="GrcARELIRE"/>
        </w:rPr>
        <w:t>στεφάύη καὶ</w:t>
      </w:r>
      <w:r>
        <w:rPr>
          <w:rStyle w:val="Dfinition"/>
        </w:rPr>
        <w:br/>
      </w:r>
      <w:r>
        <w:rPr>
          <w:rStyle w:val="GrcARELIRE"/>
        </w:rPr>
        <w:t>στεφανος</w:t>
      </w:r>
      <w:r>
        <w:rPr>
          <w:rStyle w:val="Dfinition"/>
        </w:rPr>
        <w:t xml:space="preserve">. vide </w:t>
      </w:r>
      <w:r>
        <w:rPr>
          <w:rStyle w:val="Ref"/>
        </w:rPr>
        <w:t>στεφανη</w:t>
      </w:r>
      <w:r>
        <w:rPr>
          <w:rStyle w:val="Dfinition"/>
        </w:rPr>
        <w:t>. Huius partes quae pupillae pro¬</w:t>
        <w:br/>
        <w:t xml:space="preserve">ximae sunt nigrae, </w:t>
      </w:r>
      <w:r>
        <w:rPr>
          <w:rStyle w:val="GrcARELIRE"/>
        </w:rPr>
        <w:t>πασσαι</w:t>
      </w:r>
      <w:r>
        <w:rPr>
          <w:rStyle w:val="Dfinition"/>
        </w:rPr>
        <w:t xml:space="preserve"> dicuntur: circulus vero</w:t>
        <w:br/>
        <w:t xml:space="preserve">qui candido proximus est, </w:t>
      </w:r>
      <w:r>
        <w:rPr>
          <w:rStyle w:val="GrcARELIRE"/>
        </w:rPr>
        <w:t>ἄλως</w:t>
      </w:r>
      <w:r>
        <w:rPr>
          <w:rStyle w:val="Dfinition"/>
        </w:rPr>
        <w:t>.</w:t>
        <w:br/>
        <w:t>Tels. nomen est pastilli croco, myrrha &amp; alumine</w:t>
        <w:br/>
        <w:t>constantis, vt refert Aetius ex Herodoto lib. 5.</w:t>
        <w:br/>
        <w:t>cap. 129.</w:t>
        <w:br/>
        <w:t>Tes. etiam gemmae nomen quae non est aliud quàm</w:t>
        <w:br/>
        <w:t>crystallus candida, lympida, iexangula, quae ex¬</w:t>
        <w:br/>
        <w:t>posita solis radijs per rimam aut anter subeunti¬</w:t>
        <w:br/>
        <w:t>bus, angulorum repercussu arcus coelestis speciem</w:t>
        <w:br/>
        <w:t>in proximis parietibus imprimit. Sed &amp; ipsa in ie</w:t>
        <w:br/>
        <w:t>arcus ipsius imaginem habere videtur in vno alte¬</w:t>
        <w:br/>
        <w:t>ro sui angulo, si luci obuersa conspiciatur.</w:t>
        <w:br/>
      </w:r>
      <w:r>
        <w:rPr>
          <w:rStyle w:val="Orth"/>
        </w:rPr>
        <w:t>Tεῖς ἄγριος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ἀκόνιτον</w:t>
      </w:r>
      <w:r>
        <w:rPr>
          <w:rStyle w:val="Dfinition"/>
        </w:rPr>
        <w:t>, vt scribit</w:t>
        <w:br/>
        <w:t>Aetius lib. 13. c. de aconito.</w:t>
        <w:br/>
      </w:r>
      <w:r>
        <w:rPr>
          <w:rStyle w:val="Orth"/>
        </w:rPr>
        <w:t>Ἰσαλὴν</w:t>
      </w:r>
      <w:r>
        <w:rPr>
          <w:rStyle w:val="Dfinition"/>
        </w:rPr>
        <w:t xml:space="preserve">, </w:t>
      </w:r>
      <w:r>
        <w:rPr>
          <w:rStyle w:val="GrcARELIRE"/>
        </w:rPr>
        <w:t>διφθέραν</w:t>
      </w:r>
      <w:r>
        <w:rPr>
          <w:rStyle w:val="Dfinition"/>
        </w:rPr>
        <w:t xml:space="preserve">, </w:t>
      </w:r>
      <w:r>
        <w:rPr>
          <w:rStyle w:val="GrcARELIRE"/>
        </w:rPr>
        <w:t>δέρμα</w:t>
      </w:r>
      <w:r>
        <w:rPr>
          <w:rStyle w:val="Dfinition"/>
        </w:rPr>
        <w:t>. id est, pellem, corium. Ita</w:t>
        <w:br/>
        <w:t xml:space="preserve">apud Galen. </w:t>
      </w:r>
      <w:r>
        <w:rPr>
          <w:rStyle w:val="GrcARELIRE"/>
        </w:rPr>
        <w:t>ἐν ταῖς γλώεσεις</w:t>
      </w:r>
      <w:r>
        <w:rPr>
          <w:rStyle w:val="Dfinition"/>
        </w:rPr>
        <w:t>: apud Erotianum re¬</w:t>
        <w:br/>
        <w:t xml:space="preserve">ctius </w:t>
      </w:r>
      <w:r>
        <w:rPr>
          <w:rStyle w:val="GrcARELIRE"/>
        </w:rPr>
        <w:t>ἰξάλὴν</w:t>
      </w:r>
      <w:r>
        <w:rPr>
          <w:rStyle w:val="Dfinition"/>
        </w:rPr>
        <w:t xml:space="preserve">. nam </w:t>
      </w:r>
      <w:r>
        <w:rPr>
          <w:rStyle w:val="GrcARELIRE"/>
        </w:rPr>
        <w:t>ἰξαλη</w:t>
      </w:r>
      <w:r>
        <w:rPr>
          <w:rStyle w:val="Dfinition"/>
        </w:rPr>
        <w:t xml:space="preserve"> siue (vt Euitath. mauuit)</w:t>
        <w:br/>
      </w:r>
      <w:r>
        <w:rPr>
          <w:rStyle w:val="GrcARELIRE"/>
        </w:rPr>
        <w:t>ἰξαλῆ</w:t>
      </w:r>
      <w:r>
        <w:rPr>
          <w:rStyle w:val="Dfinition"/>
        </w:rPr>
        <w:t xml:space="preserve"> dicitur </w:t>
      </w:r>
      <w:r>
        <w:rPr>
          <w:rStyle w:val="GrcARELIRE"/>
        </w:rPr>
        <w:t>ἰξάλου αἰγὸς δὲρμα</w:t>
      </w:r>
      <w:r>
        <w:rPr>
          <w:rStyle w:val="Dfinition"/>
        </w:rPr>
        <w:t>, pellis capri ad initu¬</w:t>
        <w:br/>
        <w:t xml:space="preserve">ram apti, seu (vt Erot. exponit) </w:t>
      </w:r>
      <w:r>
        <w:rPr>
          <w:rStyle w:val="GrcARELIRE"/>
        </w:rPr>
        <w:t>τελείου</w:t>
      </w:r>
      <w:r>
        <w:rPr>
          <w:rStyle w:val="Dfinition"/>
        </w:rPr>
        <w:t>, adulti.</w:t>
        <w:br/>
        <w:t>[</w:t>
      </w:r>
      <w:r>
        <w:rPr>
          <w:rStyle w:val="GrcARELIRE"/>
        </w:rPr>
        <w:t>σάτης</w:t>
      </w:r>
      <w:r>
        <w:rPr>
          <w:rStyle w:val="Dfinition"/>
        </w:rPr>
        <w:t>. glastum. herba est fruticosa, duum fere cu¬</w:t>
        <w:br/>
        <w:t>bitorum &amp; ampliorem caulem geres: folia plan¬</w:t>
        <w:br/>
        <w:t>tagini similia, sed pinguiora nigrioraque. Verum</w:t>
        <w:br/>
        <w:t>ea quidem 1</w:t>
      </w:r>
      <w:r>
        <w:rPr>
          <w:rStyle w:val="GrcARELIRE"/>
        </w:rPr>
        <w:t>σατις</w:t>
      </w:r>
      <w:r>
        <w:rPr>
          <w:rStyle w:val="Dfinition"/>
        </w:rPr>
        <w:t xml:space="preserve"> satiua est, qua infectores lana¬</w:t>
        <w:br/>
        <w:t>rum vtuntur, vt coeruleum inducant colorem.</w:t>
        <w:br/>
        <w:t>Syluestris non multum ab ea dissimilis est, sed fo¬</w:t>
        <w:br/>
        <w:t>lia habet maiora lactucaceis, caules tenuiores,</w:t>
        <w:br/>
        <w:t xml:space="preserve">multindos, quadamtenus rubentes, e quorumimage name: </w:t>
      </w:r>
      <w:r>
        <w:rPr>
          <w:rStyle w:val="GrcARELIRE"/>
        </w:rPr>
        <w:t>Ι</w:t>
      </w:r>
      <w:r>
        <w:rPr>
          <w:rStyle w:val="Dfinition"/>
        </w:rPr>
        <w:t>-0026.jpg</w:t>
        <w:br/>
        <w:t>cacuminibus folliculi numerosi, linguae speciem</w:t>
        <w:br/>
        <w:t>repraesentantes dependent, in quibus semen: flo¬</w:t>
        <w:br/>
        <w:t>re praeterea gracili, luteo. Ambae vires easdem ha¬</w:t>
        <w:br/>
        <w:t>bent. Illita folia tumores omnes discutiunt, cruen¬</w:t>
        <w:br/>
        <w:t>ta vulnera glutinant, sanguinis profiuuia iistunt,</w:t>
        <w:br/>
        <w:t>ignem sacrum, phagedaenas, putrescentia vicera</w:t>
        <w:br/>
        <w:t>&amp; quae serpunt, ianant. Galii guadum vel gual¬</w:t>
        <w:br/>
        <w:t>dum appellant.</w:t>
        <w:br/>
        <w:t xml:space="preserve">Hinc Galeno </w:t>
      </w:r>
      <w:r>
        <w:rPr>
          <w:rStyle w:val="GrcARELIRE"/>
        </w:rPr>
        <w:t>ἱσατώδης</w:t>
      </w:r>
      <w:r>
        <w:rPr>
          <w:rStyle w:val="Dfinition"/>
        </w:rPr>
        <w:t xml:space="preserve"> dicitur, id eit fuica, seu ¬</w:t>
        <w:br/>
        <w:t>quae isatim siue Glastum colore suo rerert, Gal. ¬</w:t>
        <w:br/>
        <w:t xml:space="preserve">enim </w:t>
      </w:r>
      <w:r>
        <w:rPr>
          <w:rStyle w:val="GrcARELIRE"/>
        </w:rPr>
        <w:t>τὴν φαιὰν χολὴν</w:t>
      </w:r>
      <w:r>
        <w:rPr>
          <w:rStyle w:val="Dfinition"/>
        </w:rPr>
        <w:t xml:space="preserve"> tradit vocari  </w:t>
      </w:r>
      <w:r>
        <w:rPr>
          <w:rStyle w:val="GrcARELIRE"/>
        </w:rPr>
        <w:t>σατωδη</w:t>
      </w:r>
      <w:r>
        <w:rPr>
          <w:rStyle w:val="Dfinition"/>
        </w:rPr>
        <w:t>. . . ). e5</w:t>
        <w:br/>
      </w:r>
      <w:r>
        <w:rPr>
          <w:rStyle w:val="Orth"/>
        </w:rPr>
        <w:t>Ἰσονύουσαι</w:t>
      </w:r>
      <w:r>
        <w:rPr>
          <w:rStyle w:val="Dfinition"/>
        </w:rPr>
        <w:t xml:space="preserve">. </w:t>
      </w:r>
      <w:r>
        <w:rPr>
          <w:rStyle w:val="Syn"/>
        </w:rPr>
        <w:t>ἱσάζουται</w:t>
      </w:r>
      <w:r>
        <w:rPr>
          <w:rStyle w:val="Dfinition"/>
        </w:rPr>
        <w:t xml:space="preserve">, </w:t>
      </w:r>
      <w:r>
        <w:rPr>
          <w:rStyle w:val="GrcARELIRE"/>
        </w:rPr>
        <w:t>μεσήλικες οὗσαι</w:t>
      </w:r>
      <w:r>
        <w:rPr>
          <w:rStyle w:val="Dfinition"/>
        </w:rPr>
        <w:t>, hoc eit, aequales</w:t>
        <w:br/>
        <w:t>mediae aetatis, apud Hippocr.</w:t>
        <w:br/>
        <w:t>[</w:t>
      </w:r>
      <w:r>
        <w:rPr>
          <w:rStyle w:val="GrcARELIRE"/>
        </w:rPr>
        <w:t>σθμος</w:t>
      </w:r>
      <w:r>
        <w:rPr>
          <w:rStyle w:val="Dfinition"/>
        </w:rPr>
        <w:t xml:space="preserve">. </w:t>
      </w:r>
      <w:r>
        <w:rPr>
          <w:rStyle w:val="GrcARELIRE"/>
        </w:rPr>
        <w:t>τὸ μεταξὺ τουστὸ ματος τε καὶ τουῦ στομαχοῦ μόριον</w:t>
      </w:r>
      <w:r>
        <w:rPr>
          <w:rStyle w:val="Dfinition"/>
        </w:rPr>
        <w:t>. vt</w:t>
        <w:br/>
        <w:t>ait Galenus, hoc est, pars inter os &amp; gulam me¬</w:t>
        <w:br/>
        <w:t>dia. Sic autem dicta eit per metaphoram, quod</w:t>
        <w:br/>
        <w:t>isthmus proprie signifncet angustum quendam</w:t>
        <w:br/>
        <w:t>terrae tractum inter duo maria. Idem in li. de mus¬</w:t>
        <w:br/>
        <w:t>culorum dissectione 1</w:t>
      </w:r>
      <w:r>
        <w:rPr>
          <w:rStyle w:val="GrcARELIRE"/>
        </w:rPr>
        <w:t>θμὸν</w:t>
      </w:r>
      <w:r>
        <w:rPr>
          <w:rStyle w:val="Dfinition"/>
        </w:rPr>
        <w:t xml:space="preserve"> vocari dicit praeuium</w:t>
        <w:br/>
        <w:t>quendam locum, gulae gutturique communem,</w:t>
        <w:br/>
        <w:t>in quem vtriusque osculum ascendit, nominis¬</w:t>
        <w:br/>
        <w:t>que rationem assignat, quod is anguitus oblon¬</w:t>
        <w:br/>
        <w:t>guique iit. Sic idem erunt, 1</w:t>
      </w:r>
      <w:r>
        <w:rPr>
          <w:rStyle w:val="GrcARELIRE"/>
        </w:rPr>
        <w:t>σθμὸς και ἡ</w:t>
      </w:r>
      <w:r>
        <w:rPr>
          <w:rStyle w:val="Dfinition"/>
        </w:rPr>
        <w:t xml:space="preserve"> </w:t>
      </w:r>
      <w:r>
        <w:rPr>
          <w:rStyle w:val="GrcARELIRE"/>
        </w:rPr>
        <w:t>φάρυιξ</w:t>
      </w:r>
      <w:r>
        <w:rPr>
          <w:rStyle w:val="Dfinition"/>
        </w:rPr>
        <w:t>.</w:t>
        <w:br/>
        <w:t xml:space="preserve">quam Galen. interpretatur </w:t>
      </w:r>
      <w:r>
        <w:rPr>
          <w:rStyle w:val="GrcARELIRE"/>
        </w:rPr>
        <w:t>τν προκείμενὴν ἐυρυ</w:t>
      </w:r>
      <w:r>
        <w:rPr>
          <w:rStyle w:val="Dfinition"/>
        </w:rPr>
        <w:t>¬</w:t>
        <w:br/>
      </w:r>
      <w:r>
        <w:rPr>
          <w:rStyle w:val="GrcARELIRE"/>
        </w:rPr>
        <w:t>γώρίαν στόμαγοῦ τὴν καὶ λάρυγγος</w:t>
      </w:r>
      <w:r>
        <w:rPr>
          <w:rStyle w:val="Dfinition"/>
        </w:rPr>
        <w:t>: hoc est, quae inter</w:t>
        <w:br/>
        <w:t>stomachum &amp; laryngem interiacet latitudinem.</w:t>
        <w:br/>
      </w:r>
      <w:r>
        <w:rPr>
          <w:rStyle w:val="Orth"/>
        </w:rPr>
        <w:t>Ἰσικος</w:t>
      </w:r>
      <w:r>
        <w:rPr>
          <w:rStyle w:val="Dfinition"/>
        </w:rPr>
        <w:t xml:space="preserve">. </w:t>
      </w:r>
      <w:r>
        <w:rPr>
          <w:rStyle w:val="Foreign"/>
        </w:rPr>
        <w:t>ilicium.</w:t>
      </w:r>
      <w:r>
        <w:rPr>
          <w:rStyle w:val="Dfinition"/>
        </w:rPr>
        <w:t xml:space="preserve"> Est edulij genus ex carne diligenter</w:t>
        <w:br/>
        <w:t>intrita &amp; minutissime inciia, quod nunc per ie,</w:t>
        <w:br/>
        <w:t>nunc reticulo aut omento circundatu, alijs etiam</w:t>
        <w:br/>
        <w:t>iunctis rebus &amp; aromatibus aliquando, in sarta¬</w:t>
        <w:br/>
        <w:t>gine cum adipe aut oleo butyroue rrigebatur. ne¬</w:t>
        <w:br/>
        <w:t>bat ex diuersa materia, iicut Apicius docet lib. 2.</w:t>
        <w:br/>
        <w:t>cap. 1. Verum aegre id genus carnis concoquitur,</w:t>
        <w:br/>
        <w:t>quod sua leuitate fluitet in ventriculo, vt habetur</w:t>
        <w:br/>
        <w:t>apud Alex. Aphrodis. probl. 22. lib. 1. Author est</w:t>
        <w:br/>
        <w:t>Macrob. libr. 7. Saturnal. ilicium dici, quod ab</w:t>
        <w:br/>
        <w:t>insectione inficium dictum erat: amiiiione enim</w:t>
        <w:br/>
        <w:t>litterae, postea quod nunc habet nomen obtinuis¬</w:t>
        <w:br/>
        <w:t>se. Gaza tamen apud Alex. insicium vertit. Vi¬</w:t>
        <w:br/>
        <w:t>dentur autem &amp; &amp; raeci ex Latino nomine suum</w:t>
        <w:br/>
        <w:t>fecisse.</w:t>
        <w:br/>
        <w:t>Cum nonnisi apud recentiores hoc vocabu-c.</w:t>
        <w:br/>
        <w:t>lum inueniatur, Aphrodiseum, Trallian. &amp; Athe¬¬</w:t>
        <w:br/>
        <w:t>neum lib. 9. atque adeo peregrinum esse vocabu¬</w:t>
        <w:br/>
        <w:t>lum ex eo patet, quod ibi dicat quidam sese propter</w:t>
        <w:br/>
        <w:t xml:space="preserve">VIpianum </w:t>
      </w:r>
      <w:r>
        <w:rPr>
          <w:rStyle w:val="GrcARELIRE"/>
        </w:rPr>
        <w:t>ὅνοματοθηραν</w:t>
      </w:r>
      <w:r>
        <w:rPr>
          <w:rStyle w:val="Dfinition"/>
        </w:rPr>
        <w:t xml:space="preserve"> vereri vti eo vocabulo. 5</w:t>
        <w:br/>
        <w:t>Ex iliciorum autem generibus sunt ialciciae no¬</w:t>
        <w:br/>
        <w:t>strae non multum nomine differentes; Erat quo¬</w:t>
        <w:br/>
        <w:t>que ijs simile pharmacum adeo Imperatori Adria¬</w:t>
        <w:br/>
        <w:t>no charum, quod ex Phasiano sumine perna &amp;</w:t>
        <w:br/>
        <w:t>crustulo compositum fuisse narrat Spartianus; .</w:t>
        <w:br/>
        <w:t>horum quoque similitudinem quamdam refe¬</w:t>
      </w:r>
      <w:r>
        <w:rPr>
          <w:rStyle w:val="Guillemetdegoris"/>
        </w:rPr>
        <w:t>„</w:t>
      </w:r>
      <w:r>
        <w:rPr>
          <w:rStyle w:val="Dfinition"/>
        </w:rPr>
        <w:br/>
        <w:t>runt botargae quorum inuentorem extitisse He¬ .</w:t>
        <w:br/>
        <w:t>liogabalum meminit Lampridius. 55</w:t>
        <w:br/>
        <w:t>[</w:t>
      </w:r>
      <w:r>
        <w:rPr>
          <w:rStyle w:val="GrcARELIRE"/>
        </w:rPr>
        <w:t>σιον</w:t>
      </w:r>
      <w:r>
        <w:rPr>
          <w:rStyle w:val="Dfinition"/>
        </w:rPr>
        <w:t>. herba est, sed quae sit incertum est, nisi quod</w:t>
        <w:br/>
        <w:t>Aetius lib. 12. capite de medicamentis purganti¬</w:t>
        <w:br/>
        <w:t>bus ad arthritidem interpretatur io</w:t>
      </w:r>
      <w:r>
        <w:rPr>
          <w:rStyle w:val="GrcARELIRE"/>
        </w:rPr>
        <w:t>ν</w:t>
      </w:r>
      <w:r>
        <w:rPr>
          <w:rStyle w:val="Dfinition"/>
        </w:rPr>
        <w:t xml:space="preserve"> chamaeleon¬</w:t>
        <w:br/>
        <w:t>ta nigrum.</w:t>
        <w:br/>
      </w:r>
      <w:r>
        <w:rPr>
          <w:rStyle w:val="Orth"/>
        </w:rPr>
        <w:t>Tσι</w:t>
      </w:r>
      <w:r>
        <w:rPr>
          <w:rStyle w:val="Dfinition"/>
        </w:rPr>
        <w:t>s. est emplastrum ad cruenta vulnera efficax, prae¬</w:t>
        <w:br/>
        <w:t>sertim capitis, ad glutinandum, carnem inducen¬</w:t>
        <w:br/>
        <w:t>dum, purgandum, &amp; reliqua multa, vt habetur</w:t>
        <w:br/>
        <w:t>apud Aetium lib. 15. quo loco descriptionem eius</w:t>
        <w:br/>
        <w:t>habet, &amp; dicit à quibusdam referri ad Hermo¬</w:t>
        <w:br/>
        <w:t>nem sacerdotem, &amp; appellari Hermonis viride.</w:t>
        <w:br/>
        <w:t>Habetur &amp; apud Scribonium Largum cap. 206.</w:t>
        <w:br/>
        <w:t>sed viride Glyconis nominat) diuersa quidem</w:t>
        <w:br/>
        <w:t>ratione compositum quam sit ab Aetio &amp; Paulo,</w:t>
        <w:br/>
        <w:t>sed magna ex parte ijidem medicamentis con¬</w:t>
        <w:br/>
        <w:t>tis alterum emplaitrum quod Epigono</w:t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 xml:space="preserve"> </w:t>
      </w: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inscribitur apud Aetium eodem loco. Est igitur</w:t>
        <w:br/>
        <w:t xml:space="preserve">nuius nominis emplaitrum tripiex, </w:t>
      </w:r>
      <w:r>
        <w:rPr>
          <w:rStyle w:val="GrcARELIRE"/>
        </w:rPr>
        <w:t>ίσις</w:t>
      </w:r>
      <w:r>
        <w:rPr>
          <w:rStyle w:val="Dfinition"/>
        </w:rPr>
        <w:t xml:space="preserve"> '</w:t>
      </w:r>
      <w:r>
        <w:rPr>
          <w:rStyle w:val="GrcARELIRE"/>
        </w:rPr>
        <w:t>λύκωνος</w:t>
      </w:r>
      <w:r>
        <w:rPr>
          <w:rStyle w:val="Dfinition"/>
        </w:rPr>
        <w:t>,</w:t>
        <w:br/>
        <w:t>L2I2IXII.</w:t>
        <w:br/>
      </w:r>
      <w:r>
        <w:rPr>
          <w:rStyle w:val="GrcARELIRE"/>
        </w:rPr>
        <w:t>ἴσις Ἐρμῶνος</w:t>
      </w:r>
      <w:r>
        <w:rPr>
          <w:rStyle w:val="Dfinition"/>
        </w:rPr>
        <w:t xml:space="preserve">, </w:t>
      </w:r>
      <w:r>
        <w:rPr>
          <w:rStyle w:val="GrcARELIRE"/>
        </w:rPr>
        <w:t>ἰσις Ἐπιγόνου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>Priori quod ad hermionem refertur omniino si¬</w:t>
        <w:br/>
      </w:r>
      <w:r>
        <w:rPr>
          <w:rStyle w:val="Guillemetdegoris"/>
        </w:rPr>
        <w:t>„</w:t>
      </w:r>
      <w:r>
        <w:rPr>
          <w:rStyle w:val="Dfinition"/>
        </w:rPr>
        <w:t>mile, nisi quod praeterea radicem dracunculi re¬</w:t>
        <w:br/>
      </w:r>
      <w:r>
        <w:rPr>
          <w:rStyle w:val="Guillemetdegoris"/>
        </w:rPr>
        <w:t>„</w:t>
      </w:r>
      <w:r>
        <w:rPr>
          <w:rStyle w:val="Dfinition"/>
        </w:rPr>
        <w:t>cipit; Eius habetur etiam descriptio apud Pau¬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lum lib. 7. cap. 17. apud Galen. 2. </w:t>
      </w:r>
      <w:r>
        <w:rPr>
          <w:rStyle w:val="GrcARELIRE"/>
        </w:rPr>
        <w:t>κ</w:t>
      </w:r>
      <w:r>
        <w:rPr>
          <w:rStyle w:val="Dfinition"/>
        </w:rPr>
        <w:t xml:space="preserve">7 </w:t>
      </w:r>
      <w:r>
        <w:rPr>
          <w:rStyle w:val="GrcARELIRE"/>
        </w:rPr>
        <w:t>γυη</w:t>
      </w:r>
      <w:r>
        <w:rPr>
          <w:rStyle w:val="Dfinition"/>
        </w:rPr>
        <w:t>. C. 2. ha¬</w:t>
        <w:br/>
      </w:r>
      <w:r>
        <w:rPr>
          <w:rStyle w:val="Guillemetdegoris"/>
        </w:rPr>
        <w:t>„</w:t>
      </w:r>
      <w:r>
        <w:rPr>
          <w:rStyle w:val="Dfinition"/>
        </w:rPr>
        <w:t>betur etiam emplaitrum dictum ilis Epigoni, sed</w:t>
        <w:br/>
      </w:r>
      <w:r>
        <w:rPr>
          <w:rStyle w:val="Guillemetdegoris"/>
        </w:rPr>
        <w:t>„</w:t>
      </w:r>
      <w:r>
        <w:rPr>
          <w:rStyle w:val="Dfinition"/>
        </w:rPr>
        <w:t>diuersa descriptione; &amp; lib. 4. eiusdem operis c.</w:t>
        <w:br/>
      </w:r>
      <w:r>
        <w:rPr>
          <w:rStyle w:val="Guillemetdegoris"/>
        </w:rPr>
        <w:t>„</w:t>
      </w:r>
      <w:r>
        <w:rPr>
          <w:rStyle w:val="Dfinition"/>
        </w:rPr>
        <w:t>13. habetur idis cephalica ad curatu difficilia vl¬</w:t>
        <w:br/>
      </w:r>
      <w:r>
        <w:rPr>
          <w:rStyle w:val="Guillemetdegoris"/>
        </w:rPr>
        <w:t>„</w:t>
      </w:r>
      <w:r>
        <w:rPr>
          <w:rStyle w:val="Dfinition"/>
        </w:rPr>
        <w:t>cera &amp; ad cruenta; Lib. 5. eiusdem operis cap. 2.</w:t>
        <w:br/>
      </w:r>
      <w:r>
        <w:rPr>
          <w:rStyle w:val="Guillemetdegoris"/>
        </w:rPr>
        <w:t>"</w:t>
      </w:r>
      <w:r>
        <w:rPr>
          <w:rStyle w:val="Dfinition"/>
        </w:rPr>
        <w:t>habetur etiam alia i6Is Epigoni, de alijs etiam eius¬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dem nominis emplaitris vide cap. 3. libr. 5. </w:t>
      </w:r>
      <w:r>
        <w:rPr>
          <w:rStyle w:val="GrcARELIRE"/>
        </w:rPr>
        <w:t>κ</w:t>
      </w:r>
      <w:r>
        <w:rPr>
          <w:rStyle w:val="Dfinition"/>
        </w:rPr>
        <w:t>e</w:t>
        <w:br/>
      </w:r>
      <w:r>
        <w:rPr>
          <w:rStyle w:val="GrcARELIRE"/>
        </w:rPr>
        <w:t>γ γέυη</w:t>
      </w:r>
      <w:r>
        <w:rPr>
          <w:rStyle w:val="Dfinition"/>
        </w:rPr>
        <w:t>.</w:t>
        <w:br/>
        <w:t>[</w:t>
      </w:r>
      <w:r>
        <w:rPr>
          <w:rStyle w:val="GrcARELIRE"/>
        </w:rPr>
        <w:t>σκαὶ</w:t>
      </w:r>
      <w:r>
        <w:rPr>
          <w:rStyle w:val="Dfinition"/>
        </w:rPr>
        <w:t>. sunt spongiosa quaedam corpora in quercubus</w:t>
        <w:br/>
        <w:t>&amp; corylis nascentia, quibus escharotica vis inest,</w:t>
        <w:br/>
        <w:t>&amp; vtuntur barbari vice cauterij. Author Paulus</w:t>
        <w:br/>
        <w:t>lib. 6. cap. 49.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&amp; Trassian. 1</w:t>
      </w:r>
      <w:r>
        <w:rPr>
          <w:rStyle w:val="GrcARELIRE"/>
        </w:rPr>
        <w:t>σπα</w:t>
      </w:r>
      <w:r>
        <w:rPr>
          <w:rStyle w:val="Dfinition"/>
        </w:rPr>
        <w:t>; â barbaris vocatas ait, qua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voce vetus interpres significari ait cauteria quae</w:t>
        <w:br/>
      </w:r>
      <w:r>
        <w:rPr>
          <w:rStyle w:val="Guillemetdegoris"/>
        </w:rPr>
        <w:t>„</w:t>
      </w:r>
      <w:r>
        <w:rPr>
          <w:rStyle w:val="Dfinition"/>
        </w:rPr>
        <w:t>escae ab edendo &amp; consumendo dicuntur, Tral¬</w:t>
        <w:br/>
      </w:r>
      <w:r>
        <w:rPr>
          <w:rStyle w:val="Guillemetdegoris"/>
        </w:rPr>
        <w:t>"</w:t>
      </w:r>
      <w:r>
        <w:rPr>
          <w:rStyle w:val="Dfinition"/>
        </w:rPr>
        <w:t>lianus enim Latinas voces, &amp; si Graecis abundat,</w:t>
        <w:br/>
      </w:r>
      <w:r>
        <w:rPr>
          <w:rStyle w:val="Guillemetdegoris"/>
        </w:rPr>
        <w:t>„</w:t>
      </w:r>
      <w:r>
        <w:rPr>
          <w:rStyle w:val="Dfinition"/>
        </w:rPr>
        <w:t>nimis ambitioie interim viurpat, vt &amp; libro eo¬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dem </w:t>
      </w:r>
      <w:r>
        <w:rPr>
          <w:rStyle w:val="GrcARELIRE"/>
        </w:rPr>
        <w:t>ῥαικέντατον ἀντί του ψυχρισθέντος</w:t>
      </w:r>
      <w:r>
        <w:rPr>
          <w:rStyle w:val="Dfinition"/>
        </w:rPr>
        <w:t>.</w:t>
        <w:br/>
      </w:r>
      <w:r>
        <w:rPr>
          <w:rStyle w:val="Orth"/>
        </w:rPr>
        <w:t>Ἰσοθεον</w:t>
      </w:r>
      <w:r>
        <w:rPr>
          <w:rStyle w:val="Dfinition"/>
        </w:rPr>
        <w:t xml:space="preserve">. est collyrium </w:t>
      </w:r>
      <w:r>
        <w:rPr>
          <w:rStyle w:val="GrcARELIRE"/>
        </w:rPr>
        <w:t>διάσμυρνον</w:t>
      </w:r>
      <w:r>
        <w:rPr>
          <w:rStyle w:val="Dfinition"/>
        </w:rPr>
        <w:t xml:space="preserve"> ad multa vtise, cuius</w:t>
        <w:br/>
        <w:t>vare reperiuntur descriptiones: vna habetur</w:t>
        <w:br/>
        <w:t xml:space="preserve">apud Aetium lib. 7. qui ipsum alio nomine </w:t>
      </w:r>
      <w:r>
        <w:rPr>
          <w:rStyle w:val="GrcARELIRE"/>
        </w:rPr>
        <w:t>ἰσοφω</w:t>
      </w:r>
      <w:r>
        <w:rPr>
          <w:rStyle w:val="Dfinition"/>
        </w:rPr>
        <w:t>¬</w:t>
        <w:br/>
      </w:r>
      <w:r>
        <w:rPr>
          <w:rStyle w:val="GrcARELIRE"/>
        </w:rPr>
        <w:t>τον</w:t>
      </w:r>
      <w:r>
        <w:rPr>
          <w:rStyle w:val="Dfinition"/>
        </w:rPr>
        <w:t xml:space="preserve"> scribit appellari: altera apud Paulum libr. 7.</w:t>
        <w:br/>
        <w:t>multum &amp; materia &amp; ponderibus differens ab ea</w:t>
        <w:br/>
        <w:t xml:space="preserve">quae Aetij est, quam ipse </w:t>
      </w:r>
      <w:r>
        <w:rPr>
          <w:rStyle w:val="GrcARELIRE"/>
        </w:rPr>
        <w:t>μαλαβάθρινον</w:t>
      </w:r>
      <w:r>
        <w:rPr>
          <w:rStyle w:val="Dfinition"/>
        </w:rPr>
        <w:t xml:space="preserve"> appellat,</w:t>
        <w:br/>
        <w:t>propterea quod malabathri portionem recipiat.</w:t>
        <w:br/>
        <w:t>Est &amp; 1</w:t>
      </w:r>
      <w:r>
        <w:rPr>
          <w:rStyle w:val="GrcARELIRE"/>
        </w:rPr>
        <w:t>σοθεος</w:t>
      </w:r>
      <w:r>
        <w:rPr>
          <w:rStyle w:val="Dfinition"/>
        </w:rPr>
        <w:t xml:space="preserve"> antidoti nomen quae describitur</w:t>
        <w:br/>
        <w:t xml:space="preserve">apud Galenum libr. 7. </w:t>
      </w:r>
      <w:r>
        <w:rPr>
          <w:rStyle w:val="GrcARELIRE"/>
        </w:rPr>
        <w:t>τ ιτ</w:t>
      </w:r>
      <w:r>
        <w:rPr>
          <w:rStyle w:val="Dfinition"/>
        </w:rPr>
        <w:t xml:space="preserve">· </w:t>
      </w:r>
      <w:r>
        <w:rPr>
          <w:rStyle w:val="GrcARELIRE"/>
        </w:rPr>
        <w:t>τοποις</w:t>
      </w:r>
      <w:r>
        <w:rPr>
          <w:rStyle w:val="Dfinition"/>
        </w:rPr>
        <w:t>, ex Androma¬</w:t>
        <w:br/>
        <w:t>cho¬</w:t>
        <w:br/>
        <w:t xml:space="preserve">Est &amp; </w:t>
      </w:r>
      <w:r>
        <w:rPr>
          <w:rStyle w:val="GrcARELIRE"/>
        </w:rPr>
        <w:t>ι σεθεος</w:t>
      </w:r>
      <w:r>
        <w:rPr>
          <w:rStyle w:val="Dfinition"/>
        </w:rPr>
        <w:t xml:space="preserve"> nomen </w:t>
      </w:r>
      <w:r>
        <w:rPr>
          <w:rStyle w:val="GrcARELIRE"/>
        </w:rPr>
        <w:t>βηγικου φαρμάκου</w:t>
      </w:r>
      <w:r>
        <w:rPr>
          <w:rStyle w:val="Dfinition"/>
        </w:rPr>
        <w:t>, cuius des¬</w:t>
        <w:br/>
        <w:t>criptro est apud Aet. lib. 8.</w:t>
        <w:br/>
        <w:t xml:space="preserve">Est etiam </w:t>
      </w:r>
      <w:r>
        <w:rPr>
          <w:rStyle w:val="GrcARELIRE"/>
        </w:rPr>
        <w:t>ίσαθεος</w:t>
      </w:r>
      <w:r>
        <w:rPr>
          <w:rStyle w:val="Dfinition"/>
        </w:rPr>
        <w:t xml:space="preserve"> nomen </w:t>
      </w:r>
      <w:r>
        <w:rPr>
          <w:rStyle w:val="GrcARELIRE"/>
        </w:rPr>
        <w:t>κωλικης αὐτιδότου</w:t>
      </w:r>
      <w:r>
        <w:rPr>
          <w:rStyle w:val="Dfinition"/>
        </w:rPr>
        <w:t>, quae</w:t>
        <w:br/>
        <w:t>ad Nicostratum refertur, &amp; describitur ab Aetio</w:t>
        <w:br/>
        <w:t xml:space="preserve">capite </w:t>
      </w:r>
      <w:r>
        <w:rPr>
          <w:rStyle w:val="GrcARELIRE"/>
        </w:rPr>
        <w:t>πρὶ ἂν τιδὸ τῶν ἀνόδυνων κ</w:t>
      </w:r>
      <w:r>
        <w:rPr>
          <w:rStyle w:val="Dfinition"/>
        </w:rPr>
        <w:t>ώ</w:t>
      </w:r>
      <w:r>
        <w:rPr>
          <w:rStyle w:val="GrcARELIRE"/>
        </w:rPr>
        <w:t>λικῶν</w:t>
      </w:r>
      <w:r>
        <w:rPr>
          <w:rStyle w:val="Dfinition"/>
        </w:rPr>
        <w:t>.</w:t>
        <w:br/>
        <w:t xml:space="preserve">Est &amp; </w:t>
      </w:r>
      <w:r>
        <w:rPr>
          <w:rStyle w:val="GrcARELIRE"/>
        </w:rPr>
        <w:t>ἱσοθεον</w:t>
      </w:r>
      <w:r>
        <w:rPr>
          <w:rStyle w:val="Dfinition"/>
        </w:rPr>
        <w:t xml:space="preserve"> vnguentum </w:t>
      </w:r>
      <w:r>
        <w:rPr>
          <w:rStyle w:val="GrcARELIRE"/>
        </w:rPr>
        <w:t>ἱ ιαδικόν</w:t>
      </w:r>
      <w:r>
        <w:rPr>
          <w:rStyle w:val="Dfinition"/>
        </w:rPr>
        <w:t>, hoc est, ad</w:t>
        <w:br/>
        <w:t>coxendicis dolorem efficax. descriptio habetur</w:t>
        <w:br/>
        <w:t>apud Aetium lib. 12. cap. 5.</w:t>
        <w:br/>
      </w:r>
      <w:r>
        <w:rPr>
          <w:rStyle w:val="Orth"/>
        </w:rPr>
        <w:t>Ἰσοετες</w:t>
      </w:r>
      <w:r>
        <w:rPr>
          <w:rStyle w:val="Dfinition"/>
        </w:rPr>
        <w:t>. teste Plinio lib. 25. c. 13. dicitur a quibusdam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aeizoon seu semperuiuum minus, proculdubio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quod per totum annum sit sui simise, hoc est vi¬</w:t>
        <w:br/>
      </w:r>
      <w:r>
        <w:rPr>
          <w:rStyle w:val="Guillemetdegoris"/>
        </w:rPr>
        <w:t>„</w:t>
      </w:r>
      <w:r>
        <w:rPr>
          <w:rStyle w:val="Dfinition"/>
        </w:rPr>
        <w:t>reiis, vnde tam Graecis quam Latinis nomen ha¬</w:t>
        <w:br/>
      </w:r>
      <w:r>
        <w:rPr>
          <w:rStyle w:val="Guillemetdegoris"/>
        </w:rPr>
        <w:t>„</w:t>
      </w:r>
      <w:r>
        <w:rPr>
          <w:rStyle w:val="Dfinition"/>
        </w:rPr>
        <w:t>bet.</w:t>
        <w:br/>
      </w:r>
      <w:r>
        <w:rPr>
          <w:rStyle w:val="Orth"/>
        </w:rPr>
        <w:t>Ἰσοκιννάμωμον</w:t>
      </w:r>
      <w:r>
        <w:rPr>
          <w:rStyle w:val="Dfinition"/>
        </w:rPr>
        <w:t>. cognominant mangones casiam quam¬</w:t>
        <w:br/>
      </w:r>
      <w:r>
        <w:rPr>
          <w:rStyle w:val="Guillemetdegoris"/>
        </w:rPr>
        <w:t>„</w:t>
      </w:r>
      <w:r>
        <w:rPr>
          <w:rStyle w:val="Dfinition"/>
        </w:rPr>
        <w:t>dam teste Plin. 12. cap. 20. forsan quod Cinna¬</w:t>
        <w:br/>
      </w:r>
      <w:r>
        <w:rPr>
          <w:rStyle w:val="Guillemetdegoris"/>
        </w:rPr>
        <w:t>„</w:t>
      </w:r>
      <w:r>
        <w:rPr>
          <w:rStyle w:val="Dfinition"/>
        </w:rPr>
        <w:t>momo aequippolleat, scribit enim Dioscor. lib. 1.</w:t>
        <w:br/>
      </w:r>
      <w:r>
        <w:rPr>
          <w:rStyle w:val="Guillemetdegoris"/>
        </w:rPr>
        <w:t>"</w:t>
      </w:r>
      <w:r>
        <w:rPr>
          <w:rStyle w:val="Dfinition"/>
        </w:rPr>
        <w:t>cap. 12. caliam duplo pondere medicamentis mix¬</w:t>
        <w:br/>
      </w:r>
      <w:r>
        <w:rPr>
          <w:rStyle w:val="Guillemetdegoris"/>
        </w:rPr>
        <w:t>„</w:t>
      </w:r>
      <w:r>
        <w:rPr>
          <w:rStyle w:val="Dfinition"/>
        </w:rPr>
        <w:t>tam, Cinnamomi vicem supplere si ipsum desit.</w:t>
        <w:br/>
      </w:r>
      <w:r>
        <w:rPr>
          <w:rStyle w:val="Orth"/>
        </w:rPr>
        <w:t>Ἰσοκράτης οἶνος</w:t>
      </w:r>
      <w:r>
        <w:rPr>
          <w:rStyle w:val="Dfinition"/>
        </w:rPr>
        <w:t>. vinum pariter seu aequaliter tempera¬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tum </w:t>
      </w:r>
      <w:r>
        <w:rPr>
          <w:rStyle w:val="GrcARELIRE"/>
        </w:rPr>
        <w:t>ὁ ἴσως κεκραμένος</w:t>
      </w:r>
      <w:r>
        <w:rPr>
          <w:rStyle w:val="Dfinition"/>
        </w:rPr>
        <w:t>; hac vtitur voce Hippoc. lib.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2: de morbis: vide </w:t>
      </w:r>
      <w:r>
        <w:rPr>
          <w:rStyle w:val="Ref"/>
        </w:rPr>
        <w:t>οἶνος</w:t>
      </w:r>
      <w:r>
        <w:rPr>
          <w:rStyle w:val="Dfinition"/>
        </w:rPr>
        <w:t>. Vbi vinorum insignes</w:t>
        <w:br/>
      </w:r>
      <w:r>
        <w:rPr>
          <w:rStyle w:val="Guillemetdegoris"/>
        </w:rPr>
        <w:t>„</w:t>
      </w:r>
      <w:r>
        <w:rPr>
          <w:rStyle w:val="Dfinition"/>
        </w:rPr>
        <w:t>quaedam differentiae explicantur.</w:t>
        <w:br/>
      </w:r>
      <w:r>
        <w:rPr>
          <w:rStyle w:val="Orth"/>
        </w:rPr>
        <w:t>Ἰσοπυρρν</w:t>
      </w:r>
      <w:r>
        <w:rPr>
          <w:rStyle w:val="Dfinition"/>
        </w:rPr>
        <w:t>. est herba in cuius summo cacumine capi¬</w:t>
        <w:br/>
        <w:t>tula sunt tenuia, plena seminis exigui, quae gustu</w:t>
        <w:br/>
        <w:t>melanthium iapiunt, folia velut anisi: aliqui vo¬</w:t>
        <w:br/>
        <w:t xml:space="preserve">cant </w:t>
      </w:r>
      <w:r>
        <w:rPr>
          <w:rStyle w:val="GrcARELIRE"/>
        </w:rPr>
        <w:t>φκσιολον</w:t>
      </w:r>
      <w:r>
        <w:rPr>
          <w:rStyle w:val="Dfinition"/>
        </w:rPr>
        <w:t>, quoniam in summo caule folium</w:t>
        <w:br/>
        <w:t>eius in modum pampinorum phasioli torquetur.</w:t>
        <w:br/>
        <w:t>Spissandi &amp; cohibendi naturam habet, valetque</w:t>
        <w:br/>
        <w:t>in primis ad vitia pectoris.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Dioscor. lib. 4. cap. 121. &amp; Plin. lib. 27. cap. 11.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Galen. 6. de simplic. facult. illius meminere,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nominis rationem nemo ex ipsis exponit.</w:t>
        <w:br/>
      </w:r>
      <w:r>
        <w:rPr>
          <w:rStyle w:val="Orth"/>
        </w:rPr>
        <w:t>Ἰσοῤῥοπον μόριον</w:t>
      </w:r>
      <w:r>
        <w:rPr>
          <w:rStyle w:val="Dfinition"/>
        </w:rPr>
        <w:t>. membrum illud dicitur Hippocra¬</w:t>
        <w:br/>
        <w:t>ti, quod forma est cylindro quam simillimum.</w:t>
        <w:br/>
        <w:t xml:space="preserve">voco autem cylindrum non quo pueri ludunt, simage name: </w:t>
      </w:r>
      <w:r>
        <w:rPr>
          <w:rStyle w:val="GrcARELIRE"/>
        </w:rPr>
        <w:t>Ι</w:t>
      </w:r>
      <w:r>
        <w:rPr>
          <w:rStyle w:val="Dfinition"/>
        </w:rPr>
        <w:t>-0028.jpg</w:t>
        <w:br/>
        <w:t>figuram eam qua columnarum icapi praediti sunt,</w:t>
        <w:br/>
        <w:t>culus pars nulla in neutram partem magis pro¬</w:t>
        <w:br/>
        <w:t xml:space="preserve">pendet. vt annotat Galen. comment. 2. </w:t>
      </w:r>
      <w:r>
        <w:rPr>
          <w:rStyle w:val="GrcARELIRE"/>
        </w:rPr>
        <w:t>εις τὸ ί</w:t>
      </w:r>
      <w:r>
        <w:rPr>
          <w:rStyle w:val="Dfinition"/>
        </w:rPr>
        <w:br/>
      </w:r>
      <w:r>
        <w:rPr>
          <w:rStyle w:val="GrcARELIRE"/>
        </w:rPr>
        <w:t>ἀρ θρῶν</w:t>
      </w:r>
      <w:r>
        <w:rPr>
          <w:rStyle w:val="Dfinition"/>
        </w:rPr>
        <w:t>.</w:t>
        <w:br/>
        <w:t>[</w:t>
      </w:r>
      <w:r>
        <w:rPr>
          <w:rStyle w:val="GrcARELIRE"/>
        </w:rPr>
        <w:t>σος</w:t>
      </w:r>
      <w:r>
        <w:rPr>
          <w:rStyle w:val="Dfinition"/>
        </w:rPr>
        <w:t>. genere neutro. herba est cuius Theophrastus</w:t>
        <w:br/>
        <w:t>duo genera describit, vnum nigrum, nore &amp; fru¬</w:t>
        <w:br/>
        <w:t>ctu nigro, alterum candidum, ijidem scilicet can¬</w:t>
        <w:br/>
        <w:t>didis: quanquam &amp; medio, inquit, colore fructus</w:t>
        <w:br/>
        <w:t>quandoque cernuntur, &amp; flores in purpuram in¬</w:t>
        <w:br/>
        <w:t>clinantes, virgis &amp; folio tenuioribus atque lenio¬</w:t>
        <w:br/>
        <w:t>ribus. Itaque tria eius genera recte constitui pos¬</w:t>
        <w:br/>
        <w:t xml:space="preserve">sunt. an sit idem cum </w:t>
      </w:r>
      <w:r>
        <w:rPr>
          <w:rStyle w:val="GrcARELIRE"/>
        </w:rPr>
        <w:t>τ</w:t>
      </w:r>
      <w:r>
        <w:rPr>
          <w:rStyle w:val="Dfinition"/>
        </w:rPr>
        <w:t>ῷ æ</w:t>
      </w:r>
      <w:r>
        <w:rPr>
          <w:rStyle w:val="GrcARELIRE"/>
        </w:rPr>
        <w:t>σίῳ</w:t>
      </w:r>
      <w:r>
        <w:rPr>
          <w:rStyle w:val="Dfinition"/>
        </w:rPr>
        <w:t>, non satis animad¬</w:t>
        <w:br/>
        <w:t>uersum est.</w:t>
        <w:br/>
      </w:r>
      <w:r>
        <w:rPr>
          <w:rStyle w:val="Orth"/>
        </w:rPr>
        <w:t>Γσόσταθμος</w:t>
      </w:r>
      <w:r>
        <w:rPr>
          <w:rStyle w:val="Dfinition"/>
        </w:rPr>
        <w:t xml:space="preserve">, est nomen </w:t>
      </w:r>
      <w:r>
        <w:rPr>
          <w:rStyle w:val="GrcARELIRE"/>
        </w:rPr>
        <w:t>βηγικοῦ φαρμάκου</w:t>
      </w:r>
      <w:r>
        <w:rPr>
          <w:rStyle w:val="Dfinition"/>
        </w:rPr>
        <w:t>, cuius descriptio¬</w:t>
        <w:br/>
        <w:t>est apud Aetium lib. 8.</w:t>
        <w:br/>
      </w:r>
      <w:r>
        <w:rPr>
          <w:rStyle w:val="Orth"/>
        </w:rPr>
        <w:t>Ἰσόρωτον</w:t>
      </w:r>
      <w:r>
        <w:rPr>
          <w:rStyle w:val="Dfinition"/>
        </w:rPr>
        <w:t xml:space="preserve">. vide </w:t>
      </w:r>
      <w:r>
        <w:rPr>
          <w:rStyle w:val="Ref"/>
        </w:rPr>
        <w:t>ίσσθεον</w:t>
      </w:r>
      <w:r>
        <w:rPr>
          <w:rStyle w:val="Dfinition"/>
        </w:rPr>
        <w:t>.</w:t>
        <w:br/>
      </w:r>
      <w:r>
        <w:rPr>
          <w:rStyle w:val="Orth"/>
        </w:rPr>
        <w:t>Ἰσύγρυσον</w:t>
      </w:r>
      <w:r>
        <w:rPr>
          <w:rStyle w:val="Dfinition"/>
        </w:rPr>
        <w:t>. collyrij nomen, quasi dicas auro compar,</w:t>
        <w:br/>
        <w:t>ad multas oculorum affectiones. describitur a</w:t>
        <w:br/>
        <w:t xml:space="preserve">Galeno lib. 4. </w:t>
      </w:r>
      <w:r>
        <w:rPr>
          <w:rStyle w:val="GrcARELIRE"/>
        </w:rPr>
        <w:t>τ κατ τόποις</w:t>
      </w:r>
      <w:r>
        <w:rPr>
          <w:rStyle w:val="Dfinition"/>
        </w:rPr>
        <w:t>.</w:t>
        <w:br/>
      </w:r>
      <w:r>
        <w:rPr>
          <w:rStyle w:val="Orth"/>
        </w:rPr>
        <w:t>Ἰσοελα</w:t>
      </w:r>
      <w:r>
        <w:rPr>
          <w:rStyle w:val="Dfinition"/>
        </w:rPr>
        <w:t xml:space="preserve">. est </w:t>
      </w:r>
      <w:r>
        <w:rPr>
          <w:rStyle w:val="GrcARELIRE"/>
        </w:rPr>
        <w:t>ἡ τῶνς πεπειραμένων πολλάκις κατί ταῦτα δλήγησις</w:t>
      </w:r>
      <w:r>
        <w:rPr>
          <w:rStyle w:val="Dfinition"/>
        </w:rPr>
        <w:t>,</w:t>
        <w:br/>
        <w:t>hoc est, eorum quae saepius ijsdem de rebus ex¬</w:t>
        <w:br/>
        <w:t>perta sunt, enarratio, vt ait Galenus in libello de</w:t>
        <w:br/>
        <w:t>optima secta. Est autem vocabulum Empiricae se¬</w:t>
        <w:br/>
        <w:t xml:space="preserve">ctae proprium, de quo vide in dictione </w:t>
      </w:r>
      <w:r>
        <w:rPr>
          <w:rStyle w:val="GrcARELIRE"/>
        </w:rPr>
        <w:t>ἐμπειρία</w:t>
      </w:r>
      <w:r>
        <w:rPr>
          <w:rStyle w:val="Dfinition"/>
        </w:rPr>
        <w:t>.</w:t>
        <w:br/>
        <w:t>Nam quod aliquis obseruauerat remedium,</w:t>
        <w:br/>
      </w:r>
      <w:r>
        <w:rPr>
          <w:rStyle w:val="GrcARELIRE"/>
        </w:rPr>
        <w:t>αν τόψια</w:t>
      </w:r>
      <w:r>
        <w:rPr>
          <w:rStyle w:val="Dfinition"/>
        </w:rPr>
        <w:t xml:space="preserve"> dicebatur; Ei autem qui ab altero obser¬ ¬</w:t>
        <w:br/>
        <w:t xml:space="preserve">uatum didicerat </w:t>
      </w:r>
      <w:r>
        <w:rPr>
          <w:rStyle w:val="GrcARELIRE"/>
        </w:rPr>
        <w:t>ἰστορία</w:t>
      </w:r>
      <w:r>
        <w:rPr>
          <w:rStyle w:val="Dfinition"/>
        </w:rPr>
        <w:t>. 4</w:t>
        <w:br/>
      </w:r>
      <w:r>
        <w:rPr>
          <w:rStyle w:val="Orth"/>
        </w:rPr>
        <w:t>Τγαιμον</w:t>
      </w:r>
      <w:r>
        <w:rPr>
          <w:rStyle w:val="Dfinition"/>
        </w:rPr>
        <w:t>. medicamentum sanguinem sistens, paulo</w:t>
        <w:br/>
        <w:t xml:space="preserve">diuersum est </w:t>
      </w:r>
      <w:r>
        <w:rPr>
          <w:rStyle w:val="GrcARELIRE"/>
        </w:rPr>
        <w:t>ἀπὸ του ἐναίμου</w:t>
      </w:r>
      <w:r>
        <w:rPr>
          <w:rStyle w:val="Dfinition"/>
        </w:rPr>
        <w:t>. hoc enim non sangui¬</w:t>
        <w:br/>
        <w:t>nem modo supprimit, sed &amp; inflammationem ar¬</w:t>
        <w:br/>
        <w:t>cet: illud vero rationem tantum habet sistendi</w:t>
        <w:br/>
        <w:t>sanguinis. Huius cum aliquot formulae descriptae</w:t>
        <w:br/>
        <w:t xml:space="preserve">sint apud Galenum lib. 5. </w:t>
      </w:r>
      <w:r>
        <w:rPr>
          <w:rStyle w:val="GrcARELIRE"/>
        </w:rPr>
        <w:t>τ κτ</w:t>
      </w:r>
      <w:r>
        <w:rPr>
          <w:rStyle w:val="Dfinition"/>
        </w:rPr>
        <w:t xml:space="preserve">ʼ </w:t>
      </w:r>
      <w:r>
        <w:rPr>
          <w:rStyle w:val="GrcARELIRE"/>
        </w:rPr>
        <w:t>γοη</w:t>
      </w:r>
      <w:r>
        <w:rPr>
          <w:rStyle w:val="Dfinition"/>
        </w:rPr>
        <w:t>, omnes consta¬</w:t>
        <w:br/>
        <w:t>re reperias vrentibus crustamque inducentibus.</w:t>
        <w:br/>
        <w:t>medicamentis.</w:t>
        <w:br/>
      </w:r>
      <w:r>
        <w:rPr>
          <w:rStyle w:val="Orth"/>
        </w:rPr>
        <w:t>Τομίμων</w:t>
      </w:r>
      <w:r>
        <w:rPr>
          <w:rStyle w:val="Dfinition"/>
        </w:rPr>
        <w:t>. herbae nomen est milio similis, per terram</w:t>
        <w:br/>
        <w:t>serpentis, folijs asperis &amp; lanuginosis. supprimit</w:t>
        <w:br/>
        <w:t>sanguinem vndecunque ruentem, vnde &amp; nomen</w:t>
        <w:br/>
        <w:t>habet. aliquid milium agreste putant nominari.</w:t>
        <w:br/>
      </w:r>
      <w:r>
        <w:rPr>
          <w:rStyle w:val="Orth"/>
        </w:rPr>
        <w:t>Τγαλέαι</w:t>
      </w:r>
      <w:r>
        <w:rPr>
          <w:rStyle w:val="Dfinition"/>
        </w:rPr>
        <w:t xml:space="preserve">. </w:t>
      </w:r>
      <w:r>
        <w:rPr>
          <w:rStyle w:val="Syn"/>
        </w:rPr>
        <w:t>ἱσγναὶ</w:t>
      </w:r>
      <w:r>
        <w:rPr>
          <w:rStyle w:val="Dfinition"/>
        </w:rPr>
        <w:t>, hoc est tenues, apud Hippocr. Simi¬</w:t>
        <w:br/>
        <w:t>liter i</w:t>
      </w:r>
      <w:r>
        <w:rPr>
          <w:rStyle w:val="GrcARELIRE"/>
        </w:rPr>
        <w:t>σαλέον</w:t>
      </w:r>
      <w:r>
        <w:rPr>
          <w:rStyle w:val="Dfinition"/>
        </w:rPr>
        <w:t>, tenue.</w:t>
        <w:br/>
        <w:t>[</w:t>
      </w:r>
      <w:r>
        <w:rPr>
          <w:rStyle w:val="GrcARELIRE"/>
        </w:rPr>
        <w:t>ηάς</w:t>
      </w:r>
      <w:r>
        <w:rPr>
          <w:rStyle w:val="Dfinition"/>
        </w:rPr>
        <w:t>. carica, proprie dicitur ficus arida. quamuis</w:t>
        <w:br/>
        <w:t xml:space="preserve">aliquando </w:t>
      </w:r>
      <w:r>
        <w:rPr>
          <w:rStyle w:val="GrcARELIRE"/>
        </w:rPr>
        <w:t>ἰάδας</w:t>
      </w:r>
      <w:r>
        <w:rPr>
          <w:rStyle w:val="Dfinition"/>
        </w:rPr>
        <w:t xml:space="preserve"> tùm recentes, tum veteres dici¬</w:t>
        <w:br/>
        <w:t>inuenias.</w:t>
        <w:br/>
        <w:t xml:space="preserve">Apud antiquos </w:t>
      </w:r>
      <w:r>
        <w:rPr>
          <w:rStyle w:val="GrcARELIRE"/>
        </w:rPr>
        <w:t>ἰρὰς</w:t>
      </w:r>
      <w:r>
        <w:rPr>
          <w:rStyle w:val="Dfinition"/>
        </w:rPr>
        <w:t xml:space="preserve"> etiam de oleis siue oliuis!</w:t>
        <w:br/>
        <w:t>dicebatur. 6</w:t>
        <w:br/>
      </w:r>
      <w:r>
        <w:rPr>
          <w:rStyle w:val="Orth"/>
        </w:rPr>
        <w:t>Τρὰς</w:t>
      </w:r>
      <w:r>
        <w:rPr>
          <w:rStyle w:val="Dfinition"/>
        </w:rPr>
        <w:t xml:space="preserve">. etiam alio nomine dicitur à quibusdam </w:t>
      </w:r>
      <w:r>
        <w:rPr>
          <w:rStyle w:val="GrcARELIRE"/>
        </w:rPr>
        <w:t>ἡ ἄπος</w:t>
      </w:r>
      <w:r>
        <w:rPr>
          <w:rStyle w:val="Dfinition"/>
        </w:rPr>
        <w:br/>
        <w:t>herba, propterea quod radicis suae extremum in</w:t>
        <w:br/>
        <w:t>ficus effigiem turbinatum habeat. dicitur &amp; alio</w:t>
        <w:br/>
        <w:t xml:space="preserve">nomine </w:t>
      </w:r>
      <w:r>
        <w:rPr>
          <w:rStyle w:val="GrcARELIRE"/>
        </w:rPr>
        <w:t>ἀγριοράφανος</w:t>
      </w:r>
      <w:r>
        <w:rPr>
          <w:rStyle w:val="Dfinition"/>
        </w:rPr>
        <w:t>.</w:t>
        <w:br/>
        <w:t>[</w:t>
      </w:r>
      <w:r>
        <w:rPr>
          <w:rStyle w:val="GrcARELIRE"/>
        </w:rPr>
        <w:t>γριν</w:t>
      </w:r>
      <w:r>
        <w:rPr>
          <w:rStyle w:val="Dfinition"/>
        </w:rPr>
        <w:t xml:space="preserve">. </w:t>
      </w:r>
      <w:r>
        <w:rPr>
          <w:rStyle w:val="GrcARELIRE"/>
        </w:rPr>
        <w:t>συλλαμβάνειν</w:t>
      </w:r>
      <w:r>
        <w:rPr>
          <w:rStyle w:val="Dfinition"/>
        </w:rPr>
        <w:t>. apud Hippocratem. hoc est, com¬</w:t>
        <w:br/>
        <w:t>prehendere.</w:t>
        <w:br/>
        <w:t>[</w:t>
      </w:r>
      <w:r>
        <w:rPr>
          <w:rStyle w:val="GrcARELIRE"/>
        </w:rPr>
        <w:t>γιας</w:t>
      </w:r>
      <w:r>
        <w:rPr>
          <w:rStyle w:val="Dfinition"/>
        </w:rPr>
        <w:t>. est arthritis coxendicis. nomen habet à parte</w:t>
        <w:br/>
        <w:t xml:space="preserve">laesa. Us enim quod femoris caput excipit, </w:t>
      </w:r>
      <w:r>
        <w:rPr>
          <w:rStyle w:val="GrcARELIRE"/>
        </w:rPr>
        <w:t>ισιον</w:t>
      </w:r>
      <w:r>
        <w:rPr>
          <w:rStyle w:val="Dfinition"/>
        </w:rPr>
        <w:t>,</w:t>
        <w:br/>
        <w:t>id est coxa, appellatur. Species est arthritidis coxae</w:t>
        <w:br/>
        <w:t>articulum occupantis. Antecedit &amp; quasi auspica¬</w:t>
        <w:br/>
        <w:t>tur hoc malum aliquando quidem vicinorum mul¬</w:t>
        <w:br/>
        <w:t>culorum dolor &amp; maxime lumborum: aliquando</w:t>
        <w:br/>
        <w:t>vero ab ipsa iunctura initium fit affectionis. Iam</w:t>
        <w:br/>
        <w:t>vero quandoque etiam contingit vt vertebrae do¬</w:t>
        <w:br/>
        <w:t>lore fere sublato, circa poplitem solum afflictio</w:t>
        <w:br/>
        <w:t>haereat, alijs autem iuxta talum. quibusdam verò</w:t>
        <w:br/>
        <w:t>totu crus aequaliter dolore affligitur: multis item</w:t>
        <w:br/>
        <w:t>circa inguina dolor figitur, &amp; tum quidem vesica</w:t>
        <w:br/>
        <w:t>ipsa molestiam transsumens, vrinae difficultatem</w:t>
        <w:br/>
        <w:t>inducit, &amp; tunc maxime totum crus à coxendici¬</w:t>
        <w:br/>
        <w:t>bus vsque ad calcaneum dolorem perfert, &amp; non</w:t>
        <w:br/>
        <w:t>solum si ipsum crus moueatur conuulsiones in¬</w:t>
        <w:br/>
        <w:t>fert, verum etiam si aliqua alia corporis pars aga¬</w:t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 xml:space="preserve"> </w:t>
      </w: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tetur. Raro tumor inest conspicuus, rarius casor</w:t>
        <w:br/>
        <w:t>aut rubor, quod malum intimas articuli partes oc¬</w:t>
        <w:br/>
        <w:t>cupet. Generant hanc affectionem multae crudi¬</w:t>
        <w:br/>
        <w:t>tates, venus immodica, deambulationes concita¬</w:t>
        <w:br/>
        <w:t>tiores, haemorrhoides suppressae, vomendi con¬</w:t>
        <w:br/>
        <w:t>suetudo intermissa, &amp; purgationes menstruae aut</w:t>
        <w:br/>
        <w:t>aliae familiares excretiones impeditae, neglectae¬</w:t>
        <w:br/>
        <w:t>que solitae exercitationes.</w:t>
        <w:br/>
        <w:t>[</w:t>
      </w:r>
      <w:r>
        <w:rPr>
          <w:rStyle w:val="GrcARELIRE"/>
        </w:rPr>
        <w:t>ιαδικὸς</w:t>
      </w:r>
      <w:r>
        <w:rPr>
          <w:rStyle w:val="Dfinition"/>
        </w:rPr>
        <w:t>. dicitur qui eiuimodi arthritide labo¬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rat, pro quo etiam reperitur </w:t>
      </w:r>
      <w:r>
        <w:rPr>
          <w:rStyle w:val="GrcARELIRE"/>
        </w:rPr>
        <w:t>ἱγιακος</w:t>
      </w:r>
      <w:r>
        <w:rPr>
          <w:rStyle w:val="Dfinition"/>
        </w:rPr>
        <w:t xml:space="preserve"> apud Athen¬</w:t>
        <w:br/>
      </w:r>
      <w:r>
        <w:rPr>
          <w:rStyle w:val="Guillemetdegoris"/>
        </w:rPr>
        <w:t>„</w:t>
      </w:r>
      <w:r>
        <w:rPr>
          <w:rStyle w:val="Dfinition"/>
        </w:rPr>
        <w:t>lib. 14.</w:t>
        <w:br/>
        <w:t>[</w:t>
      </w:r>
      <w:r>
        <w:rPr>
          <w:rStyle w:val="GrcARELIRE"/>
        </w:rPr>
        <w:t>οίον</w:t>
      </w:r>
      <w:r>
        <w:rPr>
          <w:rStyle w:val="Dfinition"/>
        </w:rPr>
        <w:t>. aliquando significat ligamentum ipsum quo</w:t>
        <w:br/>
        <w:t>femur coxendicis acetabulo colligatur, vt scribit</w:t>
        <w:br/>
        <w:t>Pollux: interdum vero ipsum articulum. Sed &amp;</w:t>
        <w:br/>
      </w:r>
      <w:r>
        <w:rPr>
          <w:rStyle w:val="GrcARELIRE"/>
        </w:rPr>
        <w:t>ἰρία</w:t>
      </w:r>
      <w:r>
        <w:rPr>
          <w:rStyle w:val="Dfinition"/>
        </w:rPr>
        <w:t xml:space="preserve"> dicuntur à quibusdam partes carnosae ex vtro¬</w:t>
        <w:br/>
        <w:t xml:space="preserve">que sacri ossis latere, quae &amp; </w:t>
      </w:r>
      <w:r>
        <w:rPr>
          <w:rStyle w:val="GrcARELIRE"/>
        </w:rPr>
        <w:t>σκαρία</w:t>
      </w:r>
      <w:r>
        <w:rPr>
          <w:rStyle w:val="Dfinition"/>
        </w:rPr>
        <w:t xml:space="preserve"> â Graecis, à La¬</w:t>
        <w:br/>
        <w:t>tinis clunes, vt arbitror, appellantur.</w:t>
        <w:br/>
        <w:t>[</w:t>
      </w:r>
      <w:r>
        <w:rPr>
          <w:rStyle w:val="GrcARELIRE"/>
        </w:rPr>
        <w:t>γοου ὀστουν</w:t>
      </w:r>
      <w:r>
        <w:rPr>
          <w:rStyle w:val="Dfinition"/>
        </w:rPr>
        <w:t>. os coxendicis. Est apophysis ossis sacri, ad</w:t>
        <w:br/>
        <w:t>coxendicis acetabulum vndique pertinens. Habent</w:t>
        <w:br/>
        <w:t xml:space="preserve">enim os sacrum, vt scribit Galenus, tres </w:t>
      </w:r>
      <w:r>
        <w:rPr>
          <w:rStyle w:val="GrcARELIRE"/>
        </w:rPr>
        <w:t>ἀποφύσες</w:t>
      </w:r>
      <w:r>
        <w:rPr>
          <w:rStyle w:val="Dfinition"/>
        </w:rPr>
        <w:t>.</w:t>
        <w:br/>
        <w:t xml:space="preserve">rectas, hanc quae </w:t>
      </w:r>
      <w:r>
        <w:rPr>
          <w:rStyle w:val="GrcARELIRE"/>
        </w:rPr>
        <w:t>τῶν ἰγίων</w:t>
      </w:r>
      <w:r>
        <w:rPr>
          <w:rStyle w:val="Dfinition"/>
        </w:rPr>
        <w:t xml:space="preserve">, aliam quae </w:t>
      </w:r>
      <w:r>
        <w:rPr>
          <w:rStyle w:val="GrcARELIRE"/>
        </w:rPr>
        <w:t>τῶν λαγόνων</w:t>
      </w:r>
      <w:r>
        <w:rPr>
          <w:rStyle w:val="Dfinition"/>
        </w:rPr>
        <w:t>, ter¬</w:t>
        <w:br/>
        <w:t xml:space="preserve">tiam quae </w:t>
      </w:r>
      <w:r>
        <w:rPr>
          <w:rStyle w:val="GrcARELIRE"/>
        </w:rPr>
        <w:t>τῆς ἥβης</w:t>
      </w:r>
      <w:r>
        <w:rPr>
          <w:rStyle w:val="Dfinition"/>
        </w:rPr>
        <w:t xml:space="preserve"> dicitur: Ruffus tamen totum il¬</w:t>
        <w:br/>
        <w:t xml:space="preserve">lud os </w:t>
      </w:r>
      <w:r>
        <w:rPr>
          <w:rStyle w:val="GrcARELIRE"/>
        </w:rPr>
        <w:t>ἰσίον</w:t>
      </w:r>
      <w:r>
        <w:rPr>
          <w:rStyle w:val="Dfinition"/>
        </w:rPr>
        <w:t xml:space="preserve"> vocat, forte à primaria ischij actione.</w:t>
        <w:br/>
        <w:t>Nec tamen dubium est os sacrum diueriis sui par¬</w:t>
        <w:br/>
        <w:t>tibus diuersa etiam sortitum esse nomina. Ea qui¬</w:t>
        <w:br/>
        <w:t xml:space="preserve">dem parte qua femoris caput ei inseritur, </w:t>
      </w:r>
      <w:r>
        <w:rPr>
          <w:rStyle w:val="GrcARELIRE"/>
        </w:rPr>
        <w:t>ἴγὸον</w:t>
      </w:r>
      <w:r>
        <w:rPr>
          <w:rStyle w:val="Dfinition"/>
        </w:rPr>
        <w:t xml:space="preserve"> vo¬</w:t>
        <w:br/>
        <w:t>catum est. Id quod Homerus etiam testatur Iliad.</w:t>
        <w:br/>
      </w:r>
      <w:r>
        <w:rPr>
          <w:rStyle w:val="GrcARELIRE"/>
        </w:rPr>
        <w:t>ἐ</w:t>
      </w:r>
      <w:r>
        <w:rPr>
          <w:rStyle w:val="Dfinition"/>
        </w:rPr>
        <w:t>. hoc versu:</w:t>
        <w:br/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βάλεν Ἀινείαο κατα ἰσιγν</w:t>
      </w:r>
      <w:r>
        <w:rPr>
          <w:rStyle w:val="Dfinition"/>
        </w:rPr>
        <w:t xml:space="preserve">, </w:t>
      </w:r>
      <w:r>
        <w:rPr>
          <w:rStyle w:val="GrcARELIRE"/>
        </w:rPr>
        <w:t>ἔνθά τε μηρὸς</w:t>
      </w:r>
      <w:r>
        <w:rPr>
          <w:rStyle w:val="Dfinition"/>
        </w:rPr>
        <w:br/>
        <w:t>[</w:t>
      </w:r>
      <w:r>
        <w:rPr>
          <w:rStyle w:val="GrcARELIRE"/>
        </w:rPr>
        <w:t>οίῳ ἐνστρέφεται</w:t>
      </w:r>
      <w:r>
        <w:rPr>
          <w:rStyle w:val="Dfinition"/>
        </w:rPr>
        <w:t xml:space="preserve">. </w:t>
      </w:r>
      <w:r>
        <w:rPr>
          <w:rStyle w:val="GrcARELIRE"/>
        </w:rPr>
        <w:t>κοτυλὴν δὲ τε μιν καλέουσιν</w:t>
      </w:r>
      <w:r>
        <w:rPr>
          <w:rStyle w:val="Dfinition"/>
        </w:rPr>
        <w:t>.</w:t>
        <w:br/>
        <w:t xml:space="preserve">Quo loco interpres ait, </w:t>
      </w:r>
      <w:r>
        <w:rPr>
          <w:rStyle w:val="GrcARELIRE"/>
        </w:rPr>
        <w:t>ἱρίον τὸ ὑπὸ τὴν ὁσφῦν ὅστέον</w:t>
      </w:r>
      <w:r>
        <w:rPr>
          <w:rStyle w:val="Dfinition"/>
        </w:rPr>
        <w:t>,</w:t>
        <w:br/>
      </w:r>
      <w:r>
        <w:rPr>
          <w:rStyle w:val="GrcARELIRE"/>
        </w:rPr>
        <w:t>εἰς δ</w:t>
      </w:r>
      <w:r>
        <w:rPr>
          <w:rStyle w:val="Dfinition"/>
        </w:rPr>
        <w:t xml:space="preserve"> </w:t>
      </w:r>
      <w:r>
        <w:rPr>
          <w:rStyle w:val="GrcARELIRE"/>
        </w:rPr>
        <w:t>ἔικειται τὸ ἰδὸν ὅστούν</w:t>
      </w:r>
      <w:r>
        <w:rPr>
          <w:rStyle w:val="Dfinition"/>
        </w:rPr>
        <w:t>. hoc est, ischion appellant</w:t>
        <w:br/>
        <w:t>os quod infra lumbos est, cui incumbit os sacrum.</w:t>
        <w:br/>
        <w:t xml:space="preserve">Suidas autem scribit, </w:t>
      </w:r>
      <w:r>
        <w:rPr>
          <w:rStyle w:val="GrcARELIRE"/>
        </w:rPr>
        <w:t>ἰσὶον</w:t>
      </w:r>
      <w:r>
        <w:rPr>
          <w:rStyle w:val="Dfinition"/>
        </w:rPr>
        <w:t xml:space="preserve">, </w:t>
      </w:r>
      <w:r>
        <w:rPr>
          <w:rStyle w:val="GrcARELIRE"/>
        </w:rPr>
        <w:t>τὸ κοῖλον τοῦ γλούτου</w:t>
      </w:r>
      <w:r>
        <w:rPr>
          <w:rStyle w:val="Dfinition"/>
        </w:rPr>
        <w:t xml:space="preserve">, </w:t>
      </w:r>
      <w:r>
        <w:rPr>
          <w:rStyle w:val="GrcARELIRE"/>
        </w:rPr>
        <w:t>ἐν</w:t>
      </w:r>
      <w:r>
        <w:rPr>
          <w:rStyle w:val="Dfinition"/>
        </w:rPr>
        <w:t xml:space="preserve"> ῷ</w:t>
        <w:br/>
      </w:r>
      <w:r>
        <w:rPr>
          <w:rStyle w:val="GrcARELIRE"/>
        </w:rPr>
        <w:t>ἡκοτυλη στρέφεται</w:t>
      </w:r>
      <w:r>
        <w:rPr>
          <w:rStyle w:val="Dfinition"/>
        </w:rPr>
        <w:t>. hoc est, ischion vocari cauam par¬</w:t>
        <w:br/>
        <w:t>tem femoris, in qua caput ipsius voluitur. De ho¬</w:t>
        <w:br/>
        <w:t>mine tantùm dicitur authore Aristotele lib. 4. c.</w:t>
        <w:br/>
        <w:t>10. de hist. animal. vbi habet: i</w:t>
      </w:r>
      <w:r>
        <w:rPr>
          <w:rStyle w:val="GrcARELIRE"/>
        </w:rPr>
        <w:t>ρια δ</w:t>
      </w:r>
      <w:r>
        <w:rPr>
          <w:rStyle w:val="Dfinition"/>
        </w:rPr>
        <w:t xml:space="preserve">ʼ </w:t>
      </w:r>
      <w:r>
        <w:rPr>
          <w:rStyle w:val="GrcARELIRE"/>
        </w:rPr>
        <w:t>ἔγει τ</w:t>
      </w:r>
      <w:r>
        <w:rPr>
          <w:rStyle w:val="Dfinition"/>
        </w:rPr>
        <w:t xml:space="preserve"> </w:t>
      </w:r>
      <w:r>
        <w:rPr>
          <w:rStyle w:val="GrcARELIRE"/>
        </w:rPr>
        <w:t>τε τρα</w:t>
      </w:r>
      <w:r>
        <w:rPr>
          <w:rStyle w:val="Dfinition"/>
        </w:rPr>
        <w:t>¬</w:t>
        <w:br/>
      </w:r>
      <w:r>
        <w:rPr>
          <w:rStyle w:val="GrcARELIRE"/>
        </w:rPr>
        <w:t>ποδων οὐδὲν</w:t>
      </w:r>
      <w:r>
        <w:rPr>
          <w:rStyle w:val="Dfinition"/>
        </w:rPr>
        <w:t xml:space="preserve">: </w:t>
      </w:r>
      <w:r>
        <w:rPr>
          <w:rStyle w:val="GrcARELIRE"/>
        </w:rPr>
        <w:t>παρὰ τὸ ἴσειν καθημενους</w:t>
      </w:r>
      <w:r>
        <w:rPr>
          <w:rStyle w:val="Dfinition"/>
        </w:rPr>
        <w:t>, quod sedentes su¬</w:t>
        <w:br/>
        <w:t xml:space="preserve">stineat. Iulius Pollux appellat </w:t>
      </w:r>
      <w:r>
        <w:rPr>
          <w:rStyle w:val="GrcARELIRE"/>
        </w:rPr>
        <w:t>ἰρία</w:t>
      </w:r>
      <w:r>
        <w:rPr>
          <w:rStyle w:val="Dfinition"/>
        </w:rPr>
        <w:t xml:space="preserve"> carnosas post</w:t>
        <w:br/>
        <w:t xml:space="preserve">sumbos vtrinque eminentias, his verbis: </w:t>
      </w:r>
      <w:r>
        <w:rPr>
          <w:rStyle w:val="GrcARELIRE"/>
        </w:rPr>
        <w:t>ἶσια μὲ</w:t>
      </w:r>
      <w:r>
        <w:rPr>
          <w:rStyle w:val="Dfinition"/>
        </w:rPr>
        <w:br/>
      </w:r>
      <w:r>
        <w:rPr>
          <w:rStyle w:val="GrcARELIRE"/>
        </w:rPr>
        <w:t>ἐσξιν αἱ ἐκατέρωθεν μετὰ τὴν ὀσφὺν σαρκώδεις προβολαί</w:t>
      </w:r>
      <w:r>
        <w:rPr>
          <w:rStyle w:val="Dfinition"/>
        </w:rPr>
        <w:t>.</w:t>
        <w:br/>
        <w:t>hoc est, ischia quidem sunt vtrinque post lumbos</w:t>
        <w:br/>
        <w:t>carnosae eminentiae. Idem pro neruo interpreta¬</w:t>
        <w:br/>
        <w:t xml:space="preserve">tur, scribens: </w:t>
      </w:r>
      <w:r>
        <w:rPr>
          <w:rStyle w:val="GrcARELIRE"/>
        </w:rPr>
        <w:t>κδιεῖται δὲ καὶ τὸ νεῦρον τὸ συνέγον τὴν</w:t>
      </w:r>
      <w:r>
        <w:rPr>
          <w:rStyle w:val="Dfinition"/>
        </w:rPr>
        <w:br/>
      </w:r>
      <w:r>
        <w:rPr>
          <w:rStyle w:val="GrcARELIRE"/>
        </w:rPr>
        <w:t>κοτύλὴν πρὸς τὴνς μηρὸν</w:t>
      </w:r>
      <w:r>
        <w:rPr>
          <w:rStyle w:val="Dfinition"/>
        </w:rPr>
        <w:t xml:space="preserve">, </w:t>
      </w:r>
      <w:r>
        <w:rPr>
          <w:rStyle w:val="GrcARELIRE"/>
        </w:rPr>
        <w:t>ἱσιον</w:t>
      </w:r>
      <w:r>
        <w:rPr>
          <w:rStyle w:val="Dfinition"/>
        </w:rPr>
        <w:t xml:space="preserve">. </w:t>
      </w:r>
      <w:r>
        <w:rPr>
          <w:rStyle w:val="GrcARELIRE"/>
        </w:rPr>
        <w:t>ὅμώνυμον δὲ ἐστιν καὶ τὸ ἄῥ</w:t>
      </w:r>
      <w:r>
        <w:rPr>
          <w:rStyle w:val="Dfinition"/>
        </w:rPr>
        <w:t>¬</w:t>
        <w:br/>
      </w:r>
      <w:r>
        <w:rPr>
          <w:rStyle w:val="GrcARELIRE"/>
        </w:rPr>
        <w:t>θρον</w:t>
      </w:r>
      <w:r>
        <w:rPr>
          <w:rStyle w:val="Dfinition"/>
        </w:rPr>
        <w:t>. hoc est, ischion autem appellatur etiam ner¬</w:t>
        <w:br/>
        <w:t>uus qui detinet ad crus os sacrum: cui consimilem</w:t>
        <w:br/>
        <w:t>habet significationem etiam articulus.</w:t>
        <w:br/>
        <w:t>[</w:t>
      </w:r>
      <w:r>
        <w:rPr>
          <w:rStyle w:val="GrcARELIRE"/>
        </w:rPr>
        <w:t>γνὸς</w:t>
      </w:r>
      <w:r>
        <w:rPr>
          <w:rStyle w:val="Dfinition"/>
        </w:rPr>
        <w:t>. gracilis. qui longo &amp; tenui corpore est, &amp; mi¬</w:t>
        <w:br/>
        <w:t>nime carnoso. Talis autem est vel natura, vel prae¬</w:t>
        <w:br/>
        <w:t>ter naturam. Qui natura eiusmodi est, calido oni¬</w:t>
        <w:br/>
        <w:t>nino siccoque temperamento est, latas habet ve¬</w:t>
        <w:br/>
        <w:t>nas in quibus copia sanguinis est: qui vero non est</w:t>
        <w:br/>
        <w:t>talis natura, is gracilitatem ex longa aliqua con¬</w:t>
        <w:br/>
        <w:t>suetudine contraxit, vt multa tolerantia, curis, vi¬</w:t>
        <w:br/>
        <w:t>gilijs, exercitationibus, vacuationibus &amp; tenui</w:t>
        <w:br/>
        <w:t>victu. manent tamen in eo venae angustae, natiui</w:t>
        <w:br/>
        <w:t>habitus indices.</w:t>
        <w:br/>
        <w:t xml:space="preserve">Huic opponitur saepissime apud Galen. </w:t>
      </w:r>
      <w:r>
        <w:rPr>
          <w:rStyle w:val="GrcARELIRE"/>
        </w:rPr>
        <w:t>ἔυσαρ</w:t>
      </w:r>
      <w:r>
        <w:rPr>
          <w:rStyle w:val="Dfinition"/>
        </w:rPr>
        <w:t>¬</w:t>
        <w:br/>
      </w:r>
      <w:r>
        <w:rPr>
          <w:rStyle w:val="GrcARELIRE"/>
        </w:rPr>
        <w:t>κος</w:t>
      </w:r>
      <w:r>
        <w:rPr>
          <w:rStyle w:val="Dfinition"/>
        </w:rPr>
        <w:t xml:space="preserve">: </w:t>
      </w:r>
      <w:r>
        <w:rPr>
          <w:rStyle w:val="GrcARELIRE"/>
        </w:rPr>
        <w:t>ἰγνὸν</w:t>
      </w:r>
      <w:r>
        <w:rPr>
          <w:rStyle w:val="Dfinition"/>
        </w:rPr>
        <w:t xml:space="preserve"> apud Hippocr. Galenus interpretatur vt</w:t>
        <w:br/>
        <w:t xml:space="preserve">c sitidem quod </w:t>
      </w:r>
      <w:r>
        <w:rPr>
          <w:rStyle w:val="Syn"/>
        </w:rPr>
        <w:t>τὸ</w:t>
      </w:r>
      <w:r>
        <w:rPr>
          <w:rStyle w:val="GrcARELIRE"/>
        </w:rPr>
        <w:t xml:space="preserve"> </w:t>
      </w:r>
      <w:r>
        <w:rPr>
          <w:rStyle w:val="Syn"/>
        </w:rPr>
        <w:t>μνδεν</w:t>
      </w:r>
      <w:r>
        <w:rPr>
          <w:rStyle w:val="GrcARELIRE"/>
        </w:rPr>
        <w:t xml:space="preserve"> </w:t>
      </w:r>
      <w:r>
        <w:rPr>
          <w:rStyle w:val="Syn"/>
        </w:rPr>
        <w:t>ἔυδηλον</w:t>
      </w:r>
      <w:r>
        <w:rPr>
          <w:rStyle w:val="GrcARELIRE"/>
        </w:rPr>
        <w:t xml:space="preserve"> </w:t>
      </w:r>
      <w:r>
        <w:rPr>
          <w:rStyle w:val="Syn"/>
        </w:rPr>
        <w:t>ἔγειν</w:t>
      </w:r>
      <w:r>
        <w:rPr>
          <w:rStyle w:val="Dfinition"/>
        </w:rPr>
        <w:t>, nihil habere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conspicui, conspicuum autem definitur calore,</w:t>
        <w:br/>
      </w:r>
      <w:r>
        <w:rPr>
          <w:rStyle w:val="Guillemetdegoris"/>
        </w:rPr>
        <w:t>„</w:t>
      </w:r>
      <w:r>
        <w:rPr>
          <w:rStyle w:val="Dfinition"/>
        </w:rPr>
        <w:t>colore, tumore, sed tumore magis: e comment.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4. de victu acutor. t. 31. </w:t>
      </w:r>
      <w:r>
        <w:rPr>
          <w:rStyle w:val="GrcARELIRE"/>
        </w:rPr>
        <w:t>ιγνὸν</w:t>
      </w:r>
      <w:r>
        <w:rPr>
          <w:rStyle w:val="Dfinition"/>
        </w:rPr>
        <w:t xml:space="preserve"> tumenti praeter natu¬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ram opponi Galenus ait.</w:t>
        <w:br/>
      </w:r>
      <w:r>
        <w:rPr>
          <w:rStyle w:val="GrcARELIRE"/>
        </w:rPr>
        <w:t>νὸς σφυτμὸς</w:t>
      </w:r>
      <w:r>
        <w:rPr>
          <w:rStyle w:val="Dfinition"/>
        </w:rPr>
        <w:t>. gracilis pulsus. Sic dicitur qui fit secun¬</w:t>
        <w:br/>
        <w:t>dum solam arteriae longitudinem, cùm nulla ma¬</w:t>
        <w:br/>
        <w:t>nifesta latitudine &amp; profunditate. Huic contrari</w:t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 xml:space="preserve"> </w:t>
      </w: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 xml:space="preserve">est pulsus </w:t>
      </w:r>
      <w:r>
        <w:rPr>
          <w:rStyle w:val="GrcARELIRE"/>
        </w:rPr>
        <w:t>ἀδρὸς</w:t>
      </w:r>
      <w:r>
        <w:rPr>
          <w:rStyle w:val="Dfinition"/>
        </w:rPr>
        <w:t xml:space="preserve"> cui latitudo &amp; profunditas magne</w:t>
        <w:br/>
        <w:t>sunt. Causa pulsus gracilis est arteriae siccitas &amp;</w:t>
        <w:br/>
        <w:t>consumptio carnis circumstantis.</w:t>
        <w:br/>
        <w:t>[</w:t>
      </w:r>
      <w:r>
        <w:rPr>
          <w:rStyle w:val="GrcARELIRE"/>
        </w:rPr>
        <w:t>γνοφωνία</w:t>
      </w:r>
      <w:r>
        <w:rPr>
          <w:rStyle w:val="Dfinition"/>
        </w:rPr>
        <w:t>. haesitantia linguae dicitur, quod esse inquit c</w:t>
        <w:br/>
        <w:t>in problem. Aristoteles pronuntiationis vitium c</w:t>
        <w:br/>
      </w:r>
      <w:r>
        <w:rPr>
          <w:rStyle w:val="GrcARELIRE"/>
        </w:rPr>
        <w:t>ἀπὸ τοῦ μὴ δήύνασθαι ταχὺ σανάψαι τὴν ἑτεραν συλλαβὴν ει</w:t>
      </w:r>
      <w:r>
        <w:rPr>
          <w:rStyle w:val="Dfinition"/>
        </w:rPr>
        <w:br/>
      </w:r>
      <w:r>
        <w:rPr>
          <w:rStyle w:val="GrcARELIRE"/>
        </w:rPr>
        <w:t>πρὸς τὴν ἑτέ ραν</w:t>
      </w:r>
      <w:r>
        <w:rPr>
          <w:rStyle w:val="Dfinition"/>
        </w:rPr>
        <w:t>. id est, quo syllaba iyllabae cito co¬ ¬¬</w:t>
        <w:br/>
        <w:t xml:space="preserve">pulari non potest, illic doces quomodo </w:t>
      </w:r>
      <w:r>
        <w:rPr>
          <w:rStyle w:val="GrcARELIRE"/>
        </w:rPr>
        <w:t>ἀπὸ τὸς τραυ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λότητος καὶ τῆς ψελλότητος</w:t>
      </w:r>
      <w:r>
        <w:rPr>
          <w:rStyle w:val="Dfinition"/>
        </w:rPr>
        <w:t xml:space="preserve"> blaesitate &amp; balbutie differat, cc</w:t>
        <w:br/>
        <w:t>vbi etiam quaerit cur pueri magis quam viri sint ce</w:t>
        <w:br/>
      </w:r>
      <w:r>
        <w:rPr>
          <w:rStyle w:val="GrcARELIRE"/>
        </w:rPr>
        <w:t>ἰσνόφωνοι</w:t>
      </w:r>
      <w:r>
        <w:rPr>
          <w:rStyle w:val="Dfinition"/>
        </w:rPr>
        <w:t xml:space="preserve"> respondens pueros </w:t>
      </w:r>
      <w:r>
        <w:rPr>
          <w:rStyle w:val="GrcARELIRE"/>
        </w:rPr>
        <w:t>τ γλώττης ἥτον κρατεῖν ες</w:t>
      </w:r>
      <w:r>
        <w:rPr>
          <w:rStyle w:val="Dfinition"/>
        </w:rPr>
        <w:br/>
      </w:r>
      <w:r>
        <w:rPr>
          <w:rStyle w:val="GrcARELIRE"/>
        </w:rPr>
        <w:t>τ ἂν δρῶν</w:t>
      </w:r>
      <w:r>
        <w:rPr>
          <w:rStyle w:val="Dfinition"/>
        </w:rPr>
        <w:t xml:space="preserve">, </w:t>
      </w:r>
      <w:r>
        <w:rPr>
          <w:rStyle w:val="GrcARELIRE"/>
        </w:rPr>
        <w:t>ὥσπερ καὶ τῶν γειρῶν καὶ τ</w:t>
      </w:r>
      <w:r>
        <w:rPr>
          <w:rStyle w:val="Dfinition"/>
        </w:rPr>
        <w:t xml:space="preserve"> </w:t>
      </w:r>
      <w:r>
        <w:rPr>
          <w:rStyle w:val="GrcARELIRE"/>
        </w:rPr>
        <w:t>πόδῶν</w:t>
      </w:r>
      <w:r>
        <w:rPr>
          <w:rStyle w:val="Dfinition"/>
        </w:rPr>
        <w:t>, pueros voce</w:t>
        <w:br/>
        <w:t>minus valere quam viros, sicut &amp; manibus pedi¬</w:t>
        <w:br/>
        <w:t>busque. Locus est problem. sect. 11. quaest. 30. in¬ 5</w:t>
        <w:br/>
        <w:t xml:space="preserve">dicat igitur </w:t>
      </w:r>
      <w:r>
        <w:rPr>
          <w:rStyle w:val="GrcARELIRE"/>
        </w:rPr>
        <w:t>ἰσνοφώνους</w:t>
      </w:r>
      <w:r>
        <w:rPr>
          <w:rStyle w:val="Dfinition"/>
        </w:rPr>
        <w:t xml:space="preserve"> &amp; </w:t>
      </w:r>
      <w:r>
        <w:rPr>
          <w:rStyle w:val="GrcARELIRE"/>
        </w:rPr>
        <w:t>ἰγνοφωνίαν</w:t>
      </w:r>
      <w:r>
        <w:rPr>
          <w:rStyle w:val="Dfinition"/>
        </w:rPr>
        <w:t xml:space="preserve"> dici </w:t>
      </w:r>
      <w:r>
        <w:rPr>
          <w:rStyle w:val="GrcARELIRE"/>
        </w:rPr>
        <w:t>παρὰ του ἴσεσαι</w:t>
      </w:r>
      <w:r>
        <w:rPr>
          <w:rStyle w:val="Dfinition"/>
        </w:rPr>
        <w:t>.,</w:t>
        <w:br/>
      </w:r>
      <w:r>
        <w:rPr>
          <w:rStyle w:val="GrcARELIRE"/>
        </w:rPr>
        <w:t>του φωνεῖιν ἐν τ</w:t>
      </w:r>
      <w:r>
        <w:rPr>
          <w:rStyle w:val="Dfinition"/>
        </w:rPr>
        <w:t xml:space="preserve">ῷ </w:t>
      </w:r>
      <w:r>
        <w:rPr>
          <w:rStyle w:val="GrcARELIRE"/>
        </w:rPr>
        <w:t>δια λέγεσθαι</w:t>
      </w:r>
      <w:r>
        <w:rPr>
          <w:rStyle w:val="Dfinition"/>
        </w:rPr>
        <w:t xml:space="preserve"> ait Budaeus qui &amp; </w:t>
      </w:r>
      <w:r>
        <w:rPr>
          <w:rStyle w:val="GrcARELIRE"/>
        </w:rPr>
        <w:t>ἰσοφώνους ες</w:t>
      </w:r>
      <w:r>
        <w:rPr>
          <w:rStyle w:val="Dfinition"/>
        </w:rPr>
        <w:br/>
        <w:t xml:space="preserve">fortean legi posse ait, vt enim </w:t>
      </w:r>
      <w:r>
        <w:rPr>
          <w:rStyle w:val="GrcARELIRE"/>
        </w:rPr>
        <w:t>ἱσχουροι</w:t>
      </w:r>
      <w:r>
        <w:rPr>
          <w:rStyle w:val="Dfinition"/>
        </w:rPr>
        <w:t xml:space="preserve"> &amp; </w:t>
      </w:r>
      <w:r>
        <w:rPr>
          <w:rStyle w:val="GrcARELIRE"/>
        </w:rPr>
        <w:t>ἱσχχουρία</w:t>
      </w:r>
      <w:r>
        <w:rPr>
          <w:rStyle w:val="Dfinition"/>
        </w:rPr>
        <w:t xml:space="preserve"> ab</w:t>
        <w:br/>
        <w:t xml:space="preserve">vrinae suppressione dicutur, sic </w:t>
      </w:r>
      <w:r>
        <w:rPr>
          <w:rStyle w:val="GrcARELIRE"/>
        </w:rPr>
        <w:t>ἰροφωνοι</w:t>
      </w:r>
      <w:r>
        <w:rPr>
          <w:rStyle w:val="Dfinition"/>
        </w:rPr>
        <w:t xml:space="preserve"> quibus vox</w:t>
        <w:br/>
        <w:t>iupprimitur &amp; sistitur inter loquendum: Hesych.</w:t>
        <w:br/>
        <w:t xml:space="preserve">quoque </w:t>
      </w:r>
      <w:r>
        <w:rPr>
          <w:rStyle w:val="GrcARELIRE"/>
        </w:rPr>
        <w:t>ἰγνόφωνος</w:t>
      </w:r>
      <w:r>
        <w:rPr>
          <w:rStyle w:val="Dfinition"/>
        </w:rPr>
        <w:t xml:space="preserve"> exponit non solum </w:t>
      </w:r>
      <w:r>
        <w:rPr>
          <w:rStyle w:val="GrcARELIRE"/>
        </w:rPr>
        <w:t>λεπόρωνος</w:t>
      </w:r>
      <w:r>
        <w:rPr>
          <w:rStyle w:val="Dfinition"/>
        </w:rPr>
        <w:t>, led</w:t>
        <w:br/>
        <w:t xml:space="preserve">etiam </w:t>
      </w:r>
      <w:r>
        <w:rPr>
          <w:rStyle w:val="GrcARELIRE"/>
        </w:rPr>
        <w:t>ἐπεγόμενος τὴν φωνὴν</w:t>
      </w:r>
      <w:r>
        <w:rPr>
          <w:rStyle w:val="Dfinition"/>
        </w:rPr>
        <w:t>, cui vocis curius ob lin¬</w:t>
        <w:br/>
        <w:t>guae vitium sistitur &amp; inhibetur, alludens ad ety¬</w:t>
        <w:br/>
        <w:t>mon, quod Aristoteles rursum clarius explicat 15</w:t>
        <w:br/>
        <w:t xml:space="preserve">problem. sect. 11. quaeit. 35. Ibi enim quaerens </w:t>
      </w:r>
      <w:r>
        <w:rPr>
          <w:rStyle w:val="GrcARELIRE"/>
        </w:rPr>
        <w:t>ιὰ</w:t>
      </w:r>
      <w:r>
        <w:rPr>
          <w:rStyle w:val="Dfinition"/>
        </w:rPr>
        <w:br/>
      </w:r>
      <w:r>
        <w:rPr>
          <w:rStyle w:val="GrcARELIRE"/>
        </w:rPr>
        <w:t>τι οἱ ἰ</w:t>
      </w:r>
      <w:r>
        <w:rPr>
          <w:rStyle w:val="Dfinition"/>
        </w:rPr>
        <w:t xml:space="preserve"> </w:t>
      </w:r>
      <w:r>
        <w:rPr>
          <w:rStyle w:val="GrcARELIRE"/>
        </w:rPr>
        <w:t>γνόφῶνοι οὐ δύνανται διαλέγεσθαι μικρὸν</w:t>
      </w:r>
      <w:r>
        <w:rPr>
          <w:rStyle w:val="Dfinition"/>
        </w:rPr>
        <w:t xml:space="preserve"> loqui ne¬ ¬¬</w:t>
        <w:br/>
        <w:t xml:space="preserve">queant voce submilsa, respondet </w:t>
      </w:r>
      <w:r>
        <w:rPr>
          <w:rStyle w:val="GrcARELIRE"/>
        </w:rPr>
        <w:t>ἢ ὅτι ἴγονται τοῦ φω</w:t>
      </w:r>
      <w:r>
        <w:rPr>
          <w:rStyle w:val="Dfinition"/>
        </w:rPr>
        <w:t xml:space="preserve"> –.</w:t>
        <w:br/>
      </w:r>
      <w:r>
        <w:rPr>
          <w:rStyle w:val="GrcARELIRE"/>
        </w:rPr>
        <w:t>νεῖν ἑκποδιζοντός τινος</w:t>
      </w:r>
      <w:r>
        <w:rPr>
          <w:rStyle w:val="Dfinition"/>
        </w:rPr>
        <w:t>. an quod offensaculo quodam1</w:t>
        <w:br/>
        <w:t>vox sistitur retineturque. Quibus mox subiungit, 1</w:t>
        <w:br/>
      </w:r>
      <w:r>
        <w:rPr>
          <w:rStyle w:val="GrcARELIRE"/>
        </w:rPr>
        <w:t>μὴ ἐμποδι ζοντος τε τὴν κίνησιν μηδενὸς</w:t>
      </w:r>
      <w:r>
        <w:rPr>
          <w:rStyle w:val="Dfinition"/>
        </w:rPr>
        <w:t xml:space="preserve">, </w:t>
      </w:r>
      <w:r>
        <w:rPr>
          <w:rStyle w:val="GrcARELIRE"/>
        </w:rPr>
        <w:t>καὶ ἐμπδιζοντος</w:t>
      </w:r>
      <w:r>
        <w:rPr>
          <w:rStyle w:val="Dfinition"/>
        </w:rPr>
        <w:t xml:space="preserve">, </w:t>
      </w:r>
      <w:r>
        <w:rPr>
          <w:rStyle w:val="GrcARELIRE"/>
        </w:rPr>
        <w:t>ς</w:t>
      </w:r>
      <w:r>
        <w:rPr>
          <w:rStyle w:val="Dfinition"/>
        </w:rPr>
        <w:br/>
      </w:r>
      <w:r>
        <w:rPr>
          <w:rStyle w:val="GrcARELIRE"/>
        </w:rPr>
        <w:t>βιάσασθα δεῖ</w:t>
      </w:r>
      <w:r>
        <w:rPr>
          <w:rStyle w:val="Dfinition"/>
        </w:rPr>
        <w:t>, re nulla motum inhibente, cumque 10</w:t>
        <w:br/>
        <w:t>impedit &amp; inhibet, enitendum omnino est: vbi 1</w:t>
        <w:br/>
        <w:t xml:space="preserve">aperte indicat se </w:t>
      </w:r>
      <w:r>
        <w:rPr>
          <w:rStyle w:val="GrcARELIRE"/>
        </w:rPr>
        <w:t>ῖγνοφρώνους</w:t>
      </w:r>
      <w:r>
        <w:rPr>
          <w:rStyle w:val="Dfinition"/>
        </w:rPr>
        <w:t xml:space="preserve"> eos intelligere qui lin¬ ¬</w:t>
        <w:br/>
        <w:t>gua haesitant non qui sunt voce exili, atque ita ac¬ –</w:t>
        <w:br/>
        <w:t xml:space="preserve">cipiendum etiam quod de Demoithene Plutar¬ </w:t>
      </w:r>
      <w:r>
        <w:rPr>
          <w:rStyle w:val="Guillemetdegoris"/>
        </w:rPr>
        <w:t>„</w:t>
      </w:r>
      <w:r>
        <w:rPr>
          <w:rStyle w:val="Dfinition"/>
        </w:rPr>
        <w:br/>
        <w:t>chus refert &amp; Cicero 1. de orato. In eo tantum.</w:t>
        <w:br/>
        <w:t>studium fuisse &amp; laborem vt primum impedime</w:t>
        <w:br/>
        <w:t>ta naturae diligentia inquitriaque iuperarit, quum¬</w:t>
        <w:br/>
        <w:t>que ita balbus esset vt eius ipiius artis cui ituderet,</w:t>
        <w:br/>
        <w:t>primam litteram non posset dicere, perfecit me¬</w:t>
        <w:br/>
        <w:t>ditando vt nemo planius eo loquutus esse putare¬</w:t>
        <w:br/>
        <w:t xml:space="preserve">tur: hoc autem </w:t>
      </w:r>
      <w:r>
        <w:rPr>
          <w:rStyle w:val="GrcARELIRE"/>
        </w:rPr>
        <w:t>ἱγνοφων</w:t>
      </w:r>
      <w:r>
        <w:rPr>
          <w:rStyle w:val="Dfinition"/>
        </w:rPr>
        <w:t>i</w:t>
      </w:r>
      <w:r>
        <w:rPr>
          <w:rStyle w:val="GrcARELIRE"/>
        </w:rPr>
        <w:t>ης</w:t>
      </w:r>
      <w:r>
        <w:rPr>
          <w:rStyle w:val="Dfinition"/>
        </w:rPr>
        <w:t xml:space="preserve"> vitium in infantes, mu¬</w:t>
        <w:br/>
        <w:t>lieres, senes &amp; ebriosos cadit ob nimiam ab hu¬</w:t>
        <w:br/>
        <w:t>moris inundatione &amp; frigidi itupiditate ad mo¬</w:t>
      </w:r>
      <w:r>
        <w:rPr>
          <w:rStyle w:val="Guillemetdegoris"/>
        </w:rPr>
        <w:t>„</w:t>
      </w:r>
      <w:r>
        <w:rPr>
          <w:rStyle w:val="Dfinition"/>
        </w:rPr>
        <w:br/>
        <w:t>tum ignauiam. Quanquam autem de vocis huius</w:t>
        <w:br/>
        <w:t xml:space="preserve">significato haec sic habent, </w:t>
      </w:r>
      <w:r>
        <w:rPr>
          <w:rStyle w:val="GrcARELIRE"/>
        </w:rPr>
        <w:t>ἰγυηφωνια</w:t>
      </w:r>
      <w:r>
        <w:rPr>
          <w:rStyle w:val="Dfinition"/>
        </w:rPr>
        <w:t xml:space="preserve"> tamen etiam</w:t>
        <w:br/>
        <w:t>de vocis exilitate &amp; gracilitate dicitur vt Helych.</w:t>
        <w:br/>
        <w:t>notauit: Et Galen. comment. 2. in lib. I. Epidem.</w:t>
        <w:br/>
        <w:t xml:space="preserve">scribit </w:t>
      </w:r>
      <w:r>
        <w:rPr>
          <w:rStyle w:val="GrcARELIRE"/>
        </w:rPr>
        <w:t>τοοσ ἰσνοφώνους</w:t>
      </w:r>
      <w:r>
        <w:rPr>
          <w:rStyle w:val="Dfinition"/>
        </w:rPr>
        <w:t xml:space="preserve"> fieri ob vitium congenitu mus¬</w:t>
        <w:br/>
        <w:t>culorum qui laryngem mouent, eaque in re dif¬</w:t>
        <w:br/>
        <w:t xml:space="preserve">ferre </w:t>
      </w:r>
      <w:r>
        <w:rPr>
          <w:rStyle w:val="GrcARELIRE"/>
        </w:rPr>
        <w:t>ἀπὸ τῶν λεπτοφώνων</w:t>
      </w:r>
      <w:r>
        <w:rPr>
          <w:rStyle w:val="Dfinition"/>
        </w:rPr>
        <w:t xml:space="preserve"> quod hi tales propter angu¬</w:t>
        <w:br/>
        <w:t>stiam asperae arteriae &amp; laryngis euadant, vtrosque</w:t>
        <w:br/>
        <w:t>tamen nuiuimodi esse à prima conformatione ob</w:t>
        <w:br/>
        <w:t xml:space="preserve">imbecillitatem innati caloris; vt autem </w:t>
      </w:r>
      <w:r>
        <w:rPr>
          <w:rStyle w:val="GrcARELIRE"/>
        </w:rPr>
        <w:t>ἱγνόφωνοι</w:t>
      </w:r>
      <w:r>
        <w:rPr>
          <w:rStyle w:val="Dfinition"/>
        </w:rPr>
        <w:br/>
        <w:t>fiunt propter vitiosam abinitio conformationem</w:t>
        <w:br/>
        <w:t xml:space="preserve">musculorum laryngem mouentium, sic </w:t>
      </w:r>
      <w:r>
        <w:rPr>
          <w:rStyle w:val="GrcARELIRE"/>
        </w:rPr>
        <w:t>οἱ τραυλοὶ</w:t>
      </w:r>
      <w:r>
        <w:rPr>
          <w:rStyle w:val="Dfinition"/>
        </w:rPr>
        <w:br/>
        <w:t>à vitio &amp; nimia asperitate instrumentorum voca¬</w:t>
        <w:br/>
        <w:t xml:space="preserve">lium euadunt </w:t>
      </w:r>
      <w:r>
        <w:rPr>
          <w:rStyle w:val="GrcARELIRE"/>
        </w:rPr>
        <w:t>τραγυφῶνοι</w:t>
      </w:r>
      <w:r>
        <w:rPr>
          <w:rStyle w:val="Dfinition"/>
        </w:rPr>
        <w:t>.</w:t>
        <w:br/>
        <w:t>[</w:t>
      </w:r>
      <w:r>
        <w:rPr>
          <w:rStyle w:val="GrcARELIRE"/>
        </w:rPr>
        <w:t>σομενα</w:t>
      </w:r>
      <w:r>
        <w:rPr>
          <w:rStyle w:val="Dfinition"/>
        </w:rPr>
        <w:t>. contenta. Dicuntur ab Hippocrate iect. 3.</w:t>
        <w:br/>
        <w:t xml:space="preserve">lib. 6. </w:t>
      </w:r>
      <w:r>
        <w:rPr>
          <w:rStyle w:val="GrcARELIRE"/>
        </w:rPr>
        <w:t>τ ειδημίων</w:t>
      </w:r>
      <w:r>
        <w:rPr>
          <w:rStyle w:val="Dfinition"/>
        </w:rPr>
        <w:t>, humores in iolidarum partium</w:t>
        <w:br/>
        <w:t>(quae ab eodem i</w:t>
      </w:r>
      <w:r>
        <w:rPr>
          <w:rStyle w:val="GrcARELIRE"/>
        </w:rPr>
        <w:t>ροντα</w:t>
      </w:r>
      <w:r>
        <w:rPr>
          <w:rStyle w:val="Dfinition"/>
        </w:rPr>
        <w:t xml:space="preserve"> vocantur) spatijs &amp; cauita¬</w:t>
        <w:br/>
        <w:t>tibus conclusi: qui tamen non hac tantum ratio¬</w:t>
        <w:br/>
        <w:t>ne contineri dicuntur, sed quod etiam ab ipsis so¬</w:t>
        <w:br/>
        <w:t>lidis partibus regantur &amp; gubernentur. Quod</w:t>
        <w:br/>
        <w:t>enim ij gignantur, quodque vlibus corporis m¬</w:t>
        <w:br/>
        <w:t>seruiant, id habent à solidis partibus.</w:t>
        <w:br/>
        <w:t>[9</w:t>
      </w:r>
      <w:r>
        <w:rPr>
          <w:rStyle w:val="GrcARELIRE"/>
        </w:rPr>
        <w:t>όντα</w:t>
      </w:r>
      <w:r>
        <w:rPr>
          <w:rStyle w:val="Dfinition"/>
        </w:rPr>
        <w:t>. continentia. Verbum eit Hippocratis iect. 8.</w:t>
        <w:br/>
        <w:t xml:space="preserve">libri 6. </w:t>
      </w:r>
      <w:r>
        <w:rPr>
          <w:rStyle w:val="GrcARELIRE"/>
        </w:rPr>
        <w:t>τ</w:t>
      </w:r>
      <w:r>
        <w:rPr>
          <w:rStyle w:val="Dfinition"/>
        </w:rPr>
        <w:t xml:space="preserve"> o</w:t>
      </w:r>
      <w:r>
        <w:rPr>
          <w:rStyle w:val="GrcARELIRE"/>
        </w:rPr>
        <w:t>πδημ</w:t>
      </w:r>
      <w:r>
        <w:rPr>
          <w:rStyle w:val="Dfinition"/>
        </w:rPr>
        <w:t>. quo signincat in primis corpus so¬</w:t>
        <w:br/>
        <w:t>lidum cordis, arteriarum, &amp; aliarum partium si¬</w:t>
        <w:br/>
        <w:t>militer cauarum &amp; aliquid suo in iinu conciuden¬</w:t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 xml:space="preserve"> </w:t>
      </w: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tium. Sic autem solidas partes vocauit, quod sint</w:t>
        <w:br/>
        <w:t>totius naturae &amp; eorum quae 13</w:t>
      </w:r>
      <w:r>
        <w:rPr>
          <w:rStyle w:val="GrcARELIRE"/>
        </w:rPr>
        <w:t>όμενα καὶ ἐνορούν τα</w:t>
      </w:r>
      <w:r>
        <w:rPr>
          <w:rStyle w:val="Dfinition"/>
        </w:rPr>
        <w:br/>
        <w:t>appellat, bases, radices &amp; fundamenta. Nam in</w:t>
        <w:br/>
        <w:t>ipsis singulis substantia inest triplex, vere solida, &amp;</w:t>
        <w:br/>
        <w:t>ipsam ambiens, muniens, fouensque carnosa, &amp;</w:t>
        <w:br/>
        <w:t>per vtramque sparia spirituosa, in quarum trium</w:t>
        <w:br/>
        <w:t>substantiarum, &amp; maxime in solidae quantitate</w:t>
        <w:br/>
        <w:t>idonea, &amp; iusta qualitate seu temperamento, vitae</w:t>
        <w:br/>
        <w:t>primum robur &amp; firmitas residet. Haec ob id om¬</w:t>
        <w:br/>
        <w:t>nium maxime continet ac regit reliquas duas, &amp;</w:t>
        <w:br/>
        <w:t>huius praecipue beneficio corpora solida dicuntur</w:t>
        <w:br/>
      </w:r>
      <w:r>
        <w:rPr>
          <w:rStyle w:val="GrcARELIRE"/>
        </w:rPr>
        <w:t>ἴσοντα</w:t>
      </w:r>
      <w:r>
        <w:rPr>
          <w:rStyle w:val="Dfinition"/>
        </w:rPr>
        <w:t xml:space="preserve"> ab Hippocrate, à quibus singularum par¬</w:t>
        <w:br/>
        <w:t>tium actiones proficiscuntur. Nam ventriculi so¬</w:t>
        <w:br/>
        <w:t>lidum corpus trahit, retinet, coquit, expellit, ca¬</w:t>
        <w:br/>
        <w:t>lore suo &amp; spiritu adiutum. Eadem hepatis soli¬</w:t>
        <w:br/>
        <w:t>dum corpus praestat, suis duabus alijs substantijs</w:t>
        <w:br/>
        <w:t>similiter adiutum. Pari ratione &amp; reliquae partes.</w:t>
        <w:br/>
        <w:t>Ex quibus fit vt Hippocrates optimo iure corpo¬</w:t>
        <w:br/>
        <w:t>ta solida continentia vocauerit, non aliter quam</w:t>
        <w:br/>
        <w:t>raecem vini, vinosam &amp; spirituosam eius substan¬</w:t>
        <w:br/>
        <w:t>tiam fouere &amp; continere videmus. Neque enim</w:t>
        <w:br/>
        <w:t>continere tantum significat loco aliquo &amp; spatio</w:t>
        <w:br/>
        <w:t>concludere, sed etiam regere, moderari &amp; guber¬</w:t>
        <w:br/>
        <w:t>nare, quo modo &amp; praeceptor discipulos, &amp; im¬</w:t>
        <w:br/>
        <w:t>perator milites continere dicitur.</w:t>
        <w:br/>
      </w:r>
      <w:r>
        <w:rPr>
          <w:rStyle w:val="Orth"/>
        </w:rPr>
        <w:t>Τχουεία</w:t>
      </w:r>
      <w:r>
        <w:rPr>
          <w:rStyle w:val="Dfinition"/>
        </w:rPr>
        <w:t>. est vrinae in vesica suppresiio. Morbus est ve¬</w:t>
        <w:br/>
        <w:t>sicae proprius, cuius causae geminae statuuntur; vna</w:t>
        <w:br/>
        <w:t>quidem imbecillitas velicae, non potentis vrinam</w:t>
        <w:br/>
        <w:t>per contractionem foras excernere, nata vel ex in¬</w:t>
        <w:br/>
        <w:t>temperie, vel morbo organico, vel solutione con¬</w:t>
        <w:br/>
        <w:t>tinui; vel neglecta meiendi occasione, vt vrgen¬</w:t>
        <w:br/>
        <w:t>tibus negotijs, aut in concionibus, aut senatu, aut</w:t>
        <w:br/>
        <w:t>roro, aut conuiuio, indeque velut euersa expultri¬</w:t>
        <w:br/>
        <w:t>ce ob. copiam vrinae immodicam, aut meatu ita</w:t>
        <w:br/>
        <w:t>1</w:t>
      </w:r>
      <w:r>
        <w:rPr>
          <w:rStyle w:val="GrcARELIRE"/>
        </w:rPr>
        <w:t>μι</w:t>
      </w:r>
      <w:r>
        <w:rPr>
          <w:rStyle w:val="Dfinition"/>
        </w:rPr>
        <w:br/>
        <w:t>condentente, vt nihil per eum exire poiiit. Kepie¬</w:t>
        <w:br/>
        <w:t>ta enim tensaque vesica, quantum ipsa distendi¬</w:t>
        <w:br/>
        <w:t>tur, tanto meatus eius arctior anguitiorque eua¬</w:t>
        <w:br/>
        <w:t>dit. altera verò, anguitia &amp; conniuentia meatus</w:t>
        <w:br/>
        <w:t>vrinarij collique vesicae, vel obstructi à grumo, pu¬</w:t>
        <w:br/>
        <w:t>re crasso, lapide, topho, tuberculo meatui inna¬</w:t>
        <w:br/>
        <w:t>to, vel clauli ob tumorem praeter naturam, vt phle¬</w:t>
        <w:br/>
        <w:t>gmonem, scirrhum, aut alium aliquem mole sua</w:t>
        <w:br/>
        <w:t>meatum opprimentem, vel multam siccitatem à</w:t>
        <w:br/>
        <w:t>febribus ardentissimis siccissimisque contractam.</w:t>
        <w:br/>
        <w:t xml:space="preserve">Haec quamquam proprie </w:t>
      </w:r>
      <w:r>
        <w:rPr>
          <w:rStyle w:val="GrcARELIRE"/>
        </w:rPr>
        <w:t>ἰχουρὶα</w:t>
      </w:r>
      <w:r>
        <w:rPr>
          <w:rStyle w:val="Dfinition"/>
        </w:rPr>
        <w:t xml:space="preserve"> dicatur, vulgus</w:t>
        <w:br/>
        <w:t xml:space="preserve">tamen medicorum non secus </w:t>
      </w:r>
      <w:r>
        <w:rPr>
          <w:rStyle w:val="GrcARELIRE"/>
        </w:rPr>
        <w:t>ἰσχουρίαν</w:t>
      </w:r>
      <w:r>
        <w:rPr>
          <w:rStyle w:val="Dfinition"/>
        </w:rPr>
        <w:t xml:space="preserve"> illud quoque</w:t>
        <w:br/>
        <w:t>symptoma appellat, cum vrina in vesicam omni¬</w:t>
        <w:br/>
        <w:t>no non venit renum vitio. Nota tamen est ambo¬</w:t>
        <w:br/>
        <w:t xml:space="preserve">rum affectuum differentia. Siquidem vera </w:t>
      </w:r>
      <w:r>
        <w:rPr>
          <w:rStyle w:val="GrcARELIRE"/>
        </w:rPr>
        <w:t>ἰσουρία</w:t>
      </w:r>
      <w:r>
        <w:rPr>
          <w:rStyle w:val="Dfinition"/>
        </w:rPr>
        <w:br/>
        <w:t>vesicae morbus est vrina plenae: hic autem affectus</w:t>
        <w:br/>
        <w:t>est renum aut vreterum, vacuaque est omni vrina</w:t>
        <w:br/>
        <w:t>velica, &amp; nihil omnino in se continet.</w:t>
        <w:br/>
      </w:r>
      <w:r>
        <w:rPr>
          <w:rStyle w:val="Orth"/>
        </w:rPr>
        <w:t>Τγυρὰ ποτα</w:t>
      </w:r>
      <w:r>
        <w:rPr>
          <w:rStyle w:val="Dfinition"/>
        </w:rPr>
        <w:t xml:space="preserve">, </w:t>
      </w:r>
      <w:r>
        <w:rPr>
          <w:rStyle w:val="GrcARELIRE"/>
        </w:rPr>
        <w:t>καὶ βρότὰ</w:t>
      </w:r>
      <w:r>
        <w:rPr>
          <w:rStyle w:val="Dfinition"/>
        </w:rPr>
        <w:t>. fortes cibi &amp; potus dicuntur</w:t>
        <w:br/>
      </w:r>
      <w:r>
        <w:rPr>
          <w:rStyle w:val="Guillemetdegoris"/>
        </w:rPr>
        <w:t>„</w:t>
      </w:r>
      <w:r>
        <w:rPr>
          <w:rStyle w:val="Dfinition"/>
        </w:rPr>
        <w:t>Hippocrati non qui multum nutriunt, sed qui</w:t>
        <w:br/>
      </w:r>
      <w:r>
        <w:rPr>
          <w:rStyle w:val="Guillemetdegoris"/>
        </w:rPr>
        <w:t>„</w:t>
      </w:r>
      <w:r>
        <w:rPr>
          <w:rStyle w:val="Dfinition"/>
        </w:rPr>
        <w:t>acre vim habent, vt cepe, allia, &amp; vinum vetustis¬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simum, atque id genus alia naturalem temperiem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augentia vt docuit Galen. part. 24. comment. 5.</w:t>
        <w:br/>
      </w:r>
      <w:r>
        <w:rPr>
          <w:rStyle w:val="Guillemetdegoris"/>
        </w:rPr>
        <w:t>„</w:t>
      </w:r>
      <w:r>
        <w:rPr>
          <w:rStyle w:val="Dfinition"/>
        </w:rPr>
        <w:t>lib. 6. Epid.</w:t>
        <w:br/>
      </w:r>
      <w:r>
        <w:rPr>
          <w:rStyle w:val="Orth"/>
        </w:rPr>
        <w:t>Ἰαλικόν</w:t>
      </w:r>
      <w:r>
        <w:rPr>
          <w:rStyle w:val="Dfinition"/>
        </w:rPr>
        <w:t>. est nomen emplastri, quod sic fit authore</w:t>
        <w:br/>
        <w:t>Paulo: erinei, id est lyluestris ficus, tenerum cor¬</w:t>
        <w:br/>
        <w:t>ticem proijcito, cerae rufae quantum satis est in</w:t>
        <w:br/>
        <w:t xml:space="preserve">oleo liquefacito: sic enim </w:t>
      </w:r>
      <w:r>
        <w:rPr>
          <w:rStyle w:val="GrcARELIRE"/>
        </w:rPr>
        <w:t>ἔμμότον</w:t>
      </w:r>
      <w:r>
        <w:rPr>
          <w:rStyle w:val="Dfinition"/>
        </w:rPr>
        <w:t xml:space="preserve"> medicamentum</w:t>
        <w:br/>
        <w:t>efficitur. Vim habet purgandorum sordidorum</w:t>
        <w:br/>
        <w:t>vlcerum &amp; inducendi carnem, atque in eum vsum</w:t>
        <w:br/>
        <w:t>Paulus ipsum adhibet lib. 4. c. 40.</w:t>
        <w:br/>
      </w:r>
      <w:r>
        <w:rPr>
          <w:rStyle w:val="Orth"/>
        </w:rPr>
        <w:t>Ἰτεα</w:t>
      </w:r>
      <w:r>
        <w:rPr>
          <w:rStyle w:val="Dfinition"/>
        </w:rPr>
        <w:t xml:space="preserve">. </w:t>
      </w:r>
      <w:r>
        <w:rPr>
          <w:rStyle w:val="Foreign"/>
        </w:rPr>
        <w:t>salix.</w:t>
      </w:r>
      <w:r>
        <w:rPr>
          <w:rStyle w:val="Dfinition"/>
        </w:rPr>
        <w:t xml:space="preserve"> est arbor contorto &amp; breui caudice assur¬</w:t>
        <w:br/>
        <w:t>gens, ramis longis è trunco extremo velut à capi¬</w:t>
        <w:br/>
        <w:t>te prodeuntibus, lentis, flexibilibus, folijs longis,</w:t>
        <w:br/>
        <w:t xml:space="preserve">saubtus incanis, superne virentibus, flore seu nuca¬image name: </w:t>
      </w:r>
      <w:r>
        <w:rPr>
          <w:rStyle w:val="GrcARELIRE"/>
        </w:rPr>
        <w:t>Ι</w:t>
      </w:r>
      <w:r>
        <w:rPr>
          <w:rStyle w:val="Dfinition"/>
        </w:rPr>
        <w:t>-0032.jpg</w:t>
        <w:br/>
        <w:t>mento iquamatim compactili, lanuginoso, prö¬</w:t>
        <w:br/>
        <w:t>pendente, fructu qui facile ante maturitatem eua¬</w:t>
        <w:br/>
        <w:t>nescat. A quosis laetatur, etsi vitam agat ancipitem.</w:t>
        <w:br/>
        <w:t>lentissima est &amp; frigidissima. Eius folia, semen,</w:t>
        <w:br/>
        <w:t>cortex &amp; succus adstringunt &amp; exiccant citra ro¬</w:t>
        <w:br/>
        <w:t>sionem: sed cortex paulo siccior est, cuius perusti</w:t>
        <w:br/>
        <w:t>cinis vehementer desiccat, vt clauos &amp; myrme¬</w:t>
        <w:br/>
        <w:t>cias cum aceto exterat.</w:t>
        <w:br/>
        <w:t>Facere quoque aduersus intemperantiam libia¬</w:t>
        <w:br/>
        <w:t>dinis folia salicis contrita &amp; pota docuit Plin. lib. .</w:t>
        <w:br/>
        <w:t>24. cap. 9. quod tamen ipsius semini tribuit lib..</w:t>
        <w:br/>
        <w:t>16. cap. 26. sterilitatem inducere asseuerans: inde</w:t>
        <w:br/>
        <w:t xml:space="preserve">fieri potuit vt salicem </w:t>
      </w:r>
      <w:r>
        <w:rPr>
          <w:rStyle w:val="GrcARELIRE"/>
        </w:rPr>
        <w:t>ὥλεσικαρπεν</w:t>
      </w:r>
      <w:r>
        <w:rPr>
          <w:rStyle w:val="Dfinition"/>
        </w:rPr>
        <w:t>, hoc est, frugi¬¬</w:t>
        <w:br/>
        <w:t>perdam appellauerit Homerus, non tantum quod à</w:t>
        <w:br/>
        <w:t>ocyssime suum semen amittat antequam omnino a</w:t>
        <w:br/>
        <w:t>maturitatem sentiat vt voluit Theophr. &amp; Plin. .</w:t>
        <w:br/>
        <w:t>lib. 16. cap. 26. &amp; lib. 24. cap. 9. sed &amp; quod viri a</w:t>
        <w:br/>
        <w:t>semen ita infoecundum reddat, vt à foemina non à</w:t>
        <w:br/>
        <w:t>concipiatur, nam &amp; metaphoricos semen huma¬¬</w:t>
        <w:br/>
        <w:t xml:space="preserve">num </w:t>
      </w:r>
      <w:r>
        <w:rPr>
          <w:rStyle w:val="GrcARELIRE"/>
        </w:rPr>
        <w:t>καρπὸς</w:t>
      </w:r>
      <w:r>
        <w:rPr>
          <w:rStyle w:val="Dfinition"/>
        </w:rPr>
        <w:t xml:space="preserve"> dici potest, haud secus ac mulierema</w:t>
        <w:br/>
        <w:t xml:space="preserve">grauidam </w:t>
      </w:r>
      <w:r>
        <w:rPr>
          <w:rStyle w:val="GrcARELIRE"/>
        </w:rPr>
        <w:t>ἔχκαρπον</w:t>
      </w:r>
      <w:r>
        <w:rPr>
          <w:rStyle w:val="Dfinition"/>
        </w:rPr>
        <w:t xml:space="preserve">, &amp; venerem foecundam, </w:t>
      </w:r>
      <w:r>
        <w:rPr>
          <w:rStyle w:val="GrcARELIRE"/>
        </w:rPr>
        <w:t>ἔυκαρ</w:t>
      </w:r>
      <w:r>
        <w:rPr>
          <w:rStyle w:val="Dfinition"/>
        </w:rPr>
        <w:br/>
      </w:r>
      <w:r>
        <w:rPr>
          <w:rStyle w:val="GrcARELIRE"/>
        </w:rPr>
        <w:t>πον</w:t>
      </w:r>
      <w:r>
        <w:rPr>
          <w:rStyle w:val="Dfinition"/>
        </w:rPr>
        <w:t xml:space="preserve"> dixere. Porro &amp; à salicibus fit medicamentum a</w:t>
        <w:br/>
      </w:r>
      <w:r>
        <w:rPr>
          <w:rStyle w:val="GrcARELIRE"/>
        </w:rPr>
        <w:t>διὰ ἰτεων</w:t>
      </w:r>
      <w:r>
        <w:rPr>
          <w:rStyle w:val="Dfinition"/>
        </w:rPr>
        <w:t xml:space="preserve"> nuncupatum, quod commendat Tral¬¬</w:t>
        <w:br/>
        <w:t>lian. lib. 7. c. 1. in sanguinem spuentibus. 4</w:t>
        <w:br/>
        <w:t>[</w:t>
      </w:r>
      <w:r>
        <w:rPr>
          <w:rStyle w:val="GrcARELIRE"/>
        </w:rPr>
        <w:t>τριον</w:t>
      </w:r>
      <w:r>
        <w:rPr>
          <w:rStyle w:val="Dfinition"/>
        </w:rPr>
        <w:t>. dulciaria liba apud Galen. interpretatus est a</w:t>
        <w:br/>
        <w:t xml:space="preserve">Cornar. alij </w:t>
      </w:r>
      <w:r>
        <w:rPr>
          <w:rStyle w:val="GrcARELIRE"/>
        </w:rPr>
        <w:t>πεμμάτια</w:t>
      </w:r>
      <w:r>
        <w:rPr>
          <w:rStyle w:val="Dfinition"/>
        </w:rPr>
        <w:t xml:space="preserve"> &amp; </w:t>
      </w:r>
      <w:r>
        <w:rPr>
          <w:rStyle w:val="GrcARELIRE"/>
        </w:rPr>
        <w:t>τραγηματα</w:t>
      </w:r>
      <w:r>
        <w:rPr>
          <w:rStyle w:val="Dfinition"/>
        </w:rPr>
        <w:t>, hoc est, placen¬¬¬</w:t>
        <w:br/>
        <w:t xml:space="preserve">tulas &amp; bellaria, quidam etiam </w:t>
      </w:r>
      <w:r>
        <w:rPr>
          <w:rStyle w:val="GrcARELIRE"/>
        </w:rPr>
        <w:t>διὰ σησαμου κὶ μέλιτος</w:t>
      </w:r>
      <w:r>
        <w:rPr>
          <w:rStyle w:val="Dfinition"/>
        </w:rPr>
        <w:t xml:space="preserve"> K</w:t>
        <w:br/>
      </w:r>
      <w:r>
        <w:rPr>
          <w:rStyle w:val="GrcARELIRE"/>
        </w:rPr>
        <w:t>γενόμενα</w:t>
      </w:r>
      <w:r>
        <w:rPr>
          <w:rStyle w:val="Dfinition"/>
        </w:rPr>
        <w:t xml:space="preserve"> addunt, id eit, placentulas ex iesamo &amp; </w:t>
      </w:r>
      <w:r>
        <w:rPr>
          <w:rStyle w:val="GrcARELIRE"/>
        </w:rPr>
        <w:t>α</w:t>
      </w:r>
      <w:r>
        <w:rPr>
          <w:rStyle w:val="Dfinition"/>
        </w:rPr>
        <w:t>)</w:t>
        <w:br/>
        <w:t>melle paratas, quamquam non ex his solum para¬</w:t>
        <w:br/>
        <w:t xml:space="preserve">ri solita ruisie </w:t>
      </w:r>
      <w:r>
        <w:rPr>
          <w:rStyle w:val="GrcARELIRE"/>
        </w:rPr>
        <w:t>τὰ ἱτρία</w:t>
      </w:r>
      <w:r>
        <w:rPr>
          <w:rStyle w:val="Dfinition"/>
        </w:rPr>
        <w:t>, vel ex eo constat, quod à</w:t>
        <w:br/>
        <w:t>Dioscorid. lib. 4. papauer erraticum in mellita &amp; à</w:t>
        <w:br/>
        <w:t xml:space="preserve">dulciaria, </w:t>
      </w:r>
      <w:r>
        <w:rPr>
          <w:rStyle w:val="GrcARELIRE"/>
        </w:rPr>
        <w:t>ἰτρία</w:t>
      </w:r>
      <w:r>
        <w:rPr>
          <w:rStyle w:val="Dfinition"/>
        </w:rPr>
        <w:t xml:space="preserve"> videlicet, addi scribat. Hoc genus a</w:t>
        <w:br/>
        <w:t>edullij hodie etiam passim in Sicilia &amp; in Calabria à</w:t>
        <w:br/>
        <w:t>conficitur &amp; Copettae nuncupantur vt Graecisa</w:t>
        <w:br/>
      </w:r>
      <w:r>
        <w:rPr>
          <w:rStyle w:val="GrcARELIRE"/>
        </w:rPr>
        <w:t>κοπταὶ</w:t>
      </w:r>
      <w:r>
        <w:rPr>
          <w:rStyle w:val="Dfinition"/>
        </w:rPr>
        <w:t xml:space="preserve">· </w:t>
      </w:r>
      <w:r>
        <w:rPr>
          <w:rStyle w:val="GrcARELIRE"/>
        </w:rPr>
        <w:t>ἴσριον</w:t>
      </w:r>
      <w:r>
        <w:rPr>
          <w:rStyle w:val="Dfinition"/>
        </w:rPr>
        <w:t xml:space="preserve"> festus suminale libum appellauit. Om¬a</w:t>
        <w:br/>
        <w:t>nia denique liborum genera ex melle siue saccha¬¬</w:t>
        <w:br/>
        <w:t>ro praeparata in quae &amp; nuces pineae &amp; amygdalae</w:t>
        <w:br/>
        <w:t>adduntur, itemque semina aliqua siue cucumeris, a</w:t>
        <w:br/>
        <w:t xml:space="preserve">siue cucurbitae, siue papaueris, aut sesami, </w:t>
      </w:r>
      <w:r>
        <w:rPr>
          <w:rStyle w:val="GrcARELIRE"/>
        </w:rPr>
        <w:t>ἰτοίωνα</w:t>
      </w:r>
      <w:r>
        <w:rPr>
          <w:rStyle w:val="Dfinition"/>
        </w:rPr>
        <w:br/>
        <w:t>appellatione venire existimat Cornarius, qui&amp; a</w:t>
        <w:br/>
        <w:t>haec liba siue duiciarios panes, corrupta ex massa a</w:t>
        <w:br/>
        <w:t>panis voce marzepanes appellari addit, maxime</w:t>
        <w:br/>
        <w:t>cum praedictae res cum faccharo &amp; non cum mel¬a</w:t>
        <w:br/>
        <w:t>le in rormam panis coactae torrentur, a qua prae¬</w:t>
        <w:br/>
        <w:t xml:space="preserve">paratione cum rriabiles fiant ipsi panes, </w:t>
      </w:r>
      <w:r>
        <w:rPr>
          <w:rStyle w:val="GrcARELIRE"/>
        </w:rPr>
        <w:t>ἐρείκια</w:t>
      </w:r>
      <w:r>
        <w:rPr>
          <w:rStyle w:val="Dfinition"/>
        </w:rPr>
        <w:t xml:space="preserve"> etlâ à</w:t>
        <w:br/>
        <w:t xml:space="preserve">Graecis appellata esse eadem quae </w:t>
      </w:r>
      <w:r>
        <w:rPr>
          <w:rStyle w:val="GrcARELIRE"/>
        </w:rPr>
        <w:t>ιτρια</w:t>
      </w:r>
      <w:r>
        <w:rPr>
          <w:rStyle w:val="Dfinition"/>
        </w:rPr>
        <w:t xml:space="preserve"> Galen. in</w:t>
        <w:br/>
        <w:t xml:space="preserve">exeg. tradit, nimirum </w:t>
      </w:r>
      <w:r>
        <w:rPr>
          <w:rStyle w:val="GrcARELIRE"/>
        </w:rPr>
        <w:t>παρὰ τὸ ἐρεικειν</w:t>
      </w:r>
      <w:r>
        <w:rPr>
          <w:rStyle w:val="Dfinition"/>
        </w:rPr>
        <w:t>, id eit, ab eo à</w:t>
        <w:br/>
        <w:t xml:space="preserve">quod friabilia &amp; </w:t>
      </w:r>
      <w:r>
        <w:rPr>
          <w:rStyle w:val="GrcARELIRE"/>
        </w:rPr>
        <w:t>ἔνθραυστα</w:t>
      </w:r>
      <w:r>
        <w:rPr>
          <w:rStyle w:val="Dfinition"/>
        </w:rPr>
        <w:t>, vt ipse ait, reddantur: a</w:t>
        <w:br/>
        <w:t xml:space="preserve">At vero Galen. duplicem </w:t>
      </w:r>
      <w:r>
        <w:rPr>
          <w:rStyle w:val="GrcARELIRE"/>
        </w:rPr>
        <w:t>ἱταιων</w:t>
      </w:r>
      <w:r>
        <w:rPr>
          <w:rStyle w:val="Dfinition"/>
        </w:rPr>
        <w:t xml:space="preserve"> speciem 1. de ali¬</w:t>
        <w:br/>
        <w:t xml:space="preserve">ment. facuit. cap. 4. facit, atque alteram </w:t>
      </w:r>
      <w:r>
        <w:rPr>
          <w:rStyle w:val="GrcARELIRE"/>
        </w:rPr>
        <w:t>ῥύήματα α</w:t>
      </w:r>
      <w:r>
        <w:rPr>
          <w:rStyle w:val="Dfinition"/>
        </w:rPr>
        <w:br/>
        <w:t>vocari &amp; praestantiorem esse, vt pote cum melle</w:t>
        <w:br/>
        <w:t xml:space="preserve">praeparatam dicit; Asteram verò </w:t>
      </w:r>
      <w:r>
        <w:rPr>
          <w:rStyle w:val="GrcARELIRE"/>
        </w:rPr>
        <w:t>λάχανα</w:t>
      </w:r>
      <w:r>
        <w:rPr>
          <w:rStyle w:val="Dfinition"/>
        </w:rPr>
        <w:t xml:space="preserve"> appella¬a</w:t>
        <w:br/>
        <w:t>tam, deteriorem esse, cralsique iucci, ac tarde a</w:t>
        <w:br/>
        <w:t>commeantis, nimirum ex similagine constan¬¬</w:t>
        <w:br/>
        <w:t>tem, cui tamen etiam mel aliquando adijcere¬a</w:t>
        <w:br/>
        <w:t>tur. 4</w:t>
        <w:br/>
        <w:t>[</w:t>
      </w:r>
      <w:r>
        <w:rPr>
          <w:rStyle w:val="GrcARELIRE"/>
        </w:rPr>
        <w:t>χθυες πετραιοι</w:t>
      </w:r>
      <w:r>
        <w:rPr>
          <w:rStyle w:val="Dfinition"/>
        </w:rPr>
        <w:t>. pisces saxatiles appellantur, quod in</w:t>
        <w:br/>
        <w:t>Petris stabulentur, vt merulae, turdi, melanuria, a</w:t>
        <w:br/>
        <w:t>quos &amp; Galen. 3. de aliment. racuit. receniet &amp; a</w:t>
        <w:br/>
        <w:t>perspicue ita definit, Scaros cottyphos, cichlas, a</w:t>
        <w:br/>
        <w:t>iulidas, percas, phycidas; alimonia ex ipsis non</w:t>
        <w:br/>
        <w:t>modo concoctu facilis est, sed humanis quoque</w:t>
        <w:br/>
        <w:t>corporibus saluberrima, sanguinem enim consti¬ ¬</w:t>
        <w:br/>
        <w:t>tutione substantiae mediocrem generant; Obid a</w:t>
        <w:br/>
        <w:t>Athen. lib. 8. Dymnoiop. ex Diphili medici com¬a</w:t>
        <w:br/>
        <w:t xml:space="preserve">mentarijs inquit, </w:t>
      </w:r>
      <w:r>
        <w:rPr>
          <w:rStyle w:val="GrcARELIRE"/>
        </w:rPr>
        <w:t>τν θαλασσίων ἰχθύων οἱ μὲν πετραιοι α</w:t>
      </w:r>
      <w:r>
        <w:rPr>
          <w:rStyle w:val="Dfinition"/>
        </w:rPr>
        <w:br/>
      </w:r>
      <w:r>
        <w:rPr>
          <w:rStyle w:val="GrcARELIRE"/>
        </w:rPr>
        <w:t>εἰσιν ἐυφθάρτοι</w:t>
      </w:r>
      <w:r>
        <w:rPr>
          <w:rStyle w:val="Dfinition"/>
        </w:rPr>
        <w:t xml:space="preserve">, </w:t>
      </w:r>
      <w:r>
        <w:rPr>
          <w:rStyle w:val="GrcARELIRE"/>
        </w:rPr>
        <w:t>ἐυγυλοι</w:t>
      </w:r>
      <w:r>
        <w:rPr>
          <w:rStyle w:val="Dfinition"/>
        </w:rPr>
        <w:t xml:space="preserve">, </w:t>
      </w:r>
      <w:r>
        <w:rPr>
          <w:rStyle w:val="GrcARELIRE"/>
        </w:rPr>
        <w:t>σμηκτικδι</w:t>
      </w:r>
      <w:r>
        <w:rPr>
          <w:rStyle w:val="Dfinition"/>
        </w:rPr>
        <w:t xml:space="preserve">, </w:t>
      </w:r>
      <w:r>
        <w:rPr>
          <w:rStyle w:val="GrcARELIRE"/>
        </w:rPr>
        <w:t>κοῦφοι</w:t>
      </w:r>
      <w:r>
        <w:rPr>
          <w:rStyle w:val="Dfinition"/>
        </w:rPr>
        <w:t xml:space="preserve">, </w:t>
      </w:r>
      <w:r>
        <w:rPr>
          <w:rStyle w:val="GrcARELIRE"/>
        </w:rPr>
        <w:t>ὀλιγότραιοι</w:t>
      </w:r>
      <w:r>
        <w:rPr>
          <w:rStyle w:val="Dfinition"/>
        </w:rPr>
        <w:t>; K</w:t>
        <w:br/>
      </w:r>
      <w:r>
        <w:rPr>
          <w:rStyle w:val="GrcARELIRE"/>
        </w:rPr>
        <w:t>οι δὲ πελάγιοι εἰσι δυσφθάρτοι</w:t>
      </w:r>
      <w:r>
        <w:rPr>
          <w:rStyle w:val="Dfinition"/>
        </w:rPr>
        <w:t>: ex marinis piscibus sa¬ a</w:t>
        <w:br/>
        <w:t>xatiles facile corrumpi, bonum iuccum gignere, d</w:t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 xml:space="preserve"> </w:t>
      </w: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" detergere, seues esse ventriculo &amp; parum nutri¬</w:t>
        <w:br/>
      </w:r>
      <w:r>
        <w:rPr>
          <w:rStyle w:val="Guillemetdegoris"/>
        </w:rPr>
        <w:t>„</w:t>
      </w:r>
      <w:r>
        <w:rPr>
          <w:rStyle w:val="Dfinition"/>
        </w:rPr>
        <w:t>re: Pelagios autem corrumpi difficilius, &amp; Pau¬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Io post ait </w:t>
      </w:r>
      <w:r>
        <w:rPr>
          <w:rStyle w:val="GrcARELIRE"/>
        </w:rPr>
        <w:t>τὰ δὲ καλούμενα πετραια τοῖς τε σωμασιν ἡ</w:t>
      </w:r>
      <w:r>
        <w:rPr>
          <w:rStyle w:val="Dfinition"/>
        </w:rPr>
        <w:t>¬</w:t>
        <w:br/>
      </w:r>
      <w:r>
        <w:rPr>
          <w:rStyle w:val="GrcARELIRE"/>
        </w:rPr>
        <w:t>μῶν</w:t>
      </w:r>
      <w:r>
        <w:rPr>
          <w:rStyle w:val="Dfinition"/>
        </w:rPr>
        <w:t xml:space="preserve">, </w:t>
      </w:r>
      <w:r>
        <w:rPr>
          <w:rStyle w:val="GrcARELIRE"/>
        </w:rPr>
        <w:t>ξηράν τε δίδωσι τροφὴν</w:t>
      </w:r>
      <w:r>
        <w:rPr>
          <w:rStyle w:val="Dfinition"/>
        </w:rPr>
        <w:t xml:space="preserve">, </w:t>
      </w:r>
      <w:r>
        <w:rPr>
          <w:rStyle w:val="GrcARELIRE"/>
        </w:rPr>
        <w:t>ἔυογκα δ</w:t>
      </w:r>
      <w:r>
        <w:rPr>
          <w:rStyle w:val="Dfinition"/>
        </w:rPr>
        <w:t xml:space="preserve">ʼ </w:t>
      </w:r>
      <w:r>
        <w:rPr>
          <w:rStyle w:val="GrcARELIRE"/>
        </w:rPr>
        <w:t>ὅστὶν καὶ τρόφι</w:t>
      </w:r>
      <w:r>
        <w:rPr>
          <w:rStyle w:val="Dfinition"/>
        </w:rPr>
        <w:t>¬</w:t>
        <w:br/>
      </w:r>
      <w:r>
        <w:rPr>
          <w:rStyle w:val="GrcARELIRE"/>
        </w:rPr>
        <w:t>κμα</w:t>
      </w:r>
      <w:r>
        <w:rPr>
          <w:rStyle w:val="Dfinition"/>
        </w:rPr>
        <w:t xml:space="preserve">, </w:t>
      </w:r>
      <w:r>
        <w:rPr>
          <w:rStyle w:val="GrcARELIRE"/>
        </w:rPr>
        <w:t>καὶ πεπτεται τάγεως</w:t>
      </w:r>
      <w:r>
        <w:rPr>
          <w:rStyle w:val="Dfinition"/>
        </w:rPr>
        <w:t xml:space="preserve">, </w:t>
      </w:r>
      <w:r>
        <w:rPr>
          <w:rStyle w:val="GrcARELIRE"/>
        </w:rPr>
        <w:t>καὶ οκ ἐγκαταλει πει πριττώμα</w:t>
      </w:r>
      <w:r>
        <w:rPr>
          <w:rStyle w:val="Dfinition"/>
        </w:rPr>
        <w:t>¬</w:t>
        <w:br/>
      </w:r>
      <w:r>
        <w:rPr>
          <w:rStyle w:val="Guillemetdegoris"/>
        </w:rPr>
        <w:t>„</w:t>
      </w:r>
      <w:r>
        <w:rPr>
          <w:rStyle w:val="GrcARELIRE"/>
        </w:rPr>
        <w:t>τα πόλλὰ</w:t>
      </w:r>
      <w:r>
        <w:rPr>
          <w:rStyle w:val="Dfinition"/>
        </w:rPr>
        <w:t>: qui pisces vocantur saxatiles nostris</w:t>
        <w:br/>
      </w:r>
      <w:r>
        <w:rPr>
          <w:rStyle w:val="Guillemetdegoris"/>
        </w:rPr>
        <w:t>„</w:t>
      </w:r>
      <w:r>
        <w:rPr>
          <w:rStyle w:val="Dfinition"/>
        </w:rPr>
        <w:t>corporibus alimentum siccum praebent, mo¬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lem corporis augent, largius nutriunt, ocyus</w:t>
        <w:br/>
      </w:r>
      <w:r>
        <w:rPr>
          <w:rStyle w:val="Guillemetdegoris"/>
        </w:rPr>
        <w:t>„</w:t>
      </w:r>
      <w:r>
        <w:rPr>
          <w:rStyle w:val="Dfinition"/>
        </w:rPr>
        <w:t>coquuntur nec excrementa multa relinquunt: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hos idcirco Galen. in esculento piscium iure</w:t>
        <w:br/>
      </w:r>
      <w:r>
        <w:rPr>
          <w:rStyle w:val="Guillemetdegoris"/>
        </w:rPr>
        <w:t>„</w:t>
      </w:r>
      <w:r>
        <w:rPr>
          <w:rStyle w:val="Dfinition"/>
        </w:rPr>
        <w:t>albo elixatos; marasmo aut syncope ex spiri¬</w:t>
        <w:br/>
      </w:r>
      <w:r>
        <w:rPr>
          <w:rStyle w:val="Guillemetdegoris"/>
        </w:rPr>
        <w:t>„</w:t>
      </w:r>
      <w:r>
        <w:rPr>
          <w:rStyle w:val="Dfinition"/>
        </w:rPr>
        <w:t>tuum inopia languentibus &amp; lasiitudine vlce¬</w:t>
        <w:br/>
      </w:r>
      <w:r>
        <w:rPr>
          <w:rStyle w:val="Guillemetdegoris"/>
        </w:rPr>
        <w:t>„</w:t>
      </w:r>
      <w:r>
        <w:rPr>
          <w:rStyle w:val="Dfinition"/>
        </w:rPr>
        <w:t>rosa defessis, salutares esse statuit, nec illorum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esum febre vel pleuritide laborantibus in mor¬</w:t>
        <w:br/>
      </w:r>
      <w:r>
        <w:rPr>
          <w:rStyle w:val="Guillemetdegoris"/>
        </w:rPr>
        <w:t>„</w:t>
      </w:r>
      <w:r>
        <w:rPr>
          <w:rStyle w:val="Dfinition"/>
        </w:rPr>
        <w:t>bi statu denegauit.</w:t>
        <w:br/>
        <w:t>[</w:t>
      </w:r>
      <w:r>
        <w:rPr>
          <w:rStyle w:val="GrcARELIRE"/>
        </w:rPr>
        <w:t>γθύη</w:t>
      </w:r>
      <w:r>
        <w:rPr>
          <w:rStyle w:val="Dfinition"/>
        </w:rPr>
        <w:t>. squamae marinae pellis arida. Potest etiam</w:t>
        <w:br/>
        <w:t>ferreum vnguem significare, quo in extractione</w:t>
        <w:br/>
        <w:t>sectioneque foetus vtimur, propter iquamarum</w:t>
        <w:br/>
        <w:t>piscis similitudinem.</w:t>
        <w:br/>
        <w:t>[</w:t>
      </w:r>
      <w:r>
        <w:rPr>
          <w:rStyle w:val="GrcARELIRE"/>
        </w:rPr>
        <w:t>γθυήματα</w:t>
      </w:r>
      <w:r>
        <w:rPr>
          <w:rStyle w:val="Dfinition"/>
        </w:rPr>
        <w:t xml:space="preserve">. dicuntur apud Hippocrat. </w:t>
      </w:r>
      <w:r>
        <w:rPr>
          <w:rStyle w:val="GrcARELIRE"/>
        </w:rPr>
        <w:t>λεπίσματα</w:t>
      </w:r>
      <w:r>
        <w:rPr>
          <w:rStyle w:val="Dfinition"/>
        </w:rPr>
        <w:br/>
      </w:r>
      <w:r>
        <w:rPr>
          <w:rStyle w:val="GrcARELIRE"/>
        </w:rPr>
        <w:t>ρλοιῶν</w:t>
      </w:r>
      <w:r>
        <w:rPr>
          <w:rStyle w:val="Dfinition"/>
        </w:rPr>
        <w:t xml:space="preserve">, hoc est corticum fragmenta, lib. </w:t>
      </w:r>
      <w:r>
        <w:rPr>
          <w:rStyle w:val="GrcARELIRE"/>
        </w:rPr>
        <w:t>πὶ ἐλ</w:t>
      </w:r>
      <w:r>
        <w:rPr>
          <w:rStyle w:val="Dfinition"/>
        </w:rPr>
        <w:t>¬</w:t>
        <w:br/>
      </w:r>
      <w:r>
        <w:rPr>
          <w:rStyle w:val="GrcARELIRE"/>
        </w:rPr>
        <w:t>κων</w:t>
      </w:r>
      <w:r>
        <w:rPr>
          <w:rStyle w:val="Dfinition"/>
        </w:rPr>
        <w:t xml:space="preserve">, quae etiam ab alijs </w:t>
      </w:r>
      <w:r>
        <w:rPr>
          <w:rStyle w:val="GrcARELIRE"/>
        </w:rPr>
        <w:t>πελεκήματα</w:t>
      </w:r>
      <w:r>
        <w:rPr>
          <w:rStyle w:val="Dfinition"/>
        </w:rPr>
        <w:t>, hoc eit prae¬</w:t>
        <w:br/>
        <w:t>segmina, vocantur.</w:t>
        <w:br/>
      </w:r>
      <w:r>
        <w:rPr>
          <w:rStyle w:val="Orth"/>
        </w:rPr>
        <w:t>Ἰγθυόθηρςς</w:t>
      </w:r>
      <w:r>
        <w:rPr>
          <w:rStyle w:val="Dfinition"/>
        </w:rPr>
        <w:t>. nomen est primae cyclamini, authore</w:t>
        <w:br/>
        <w:t>Dioscor. vt autem scribit Plinius, tertiae: quam</w:t>
        <w:br/>
        <w:t>sibi monstratam asferit vno omnino folio, radi¬</w:t>
        <w:br/>
        <w:t>ce ramosa, qua pisces necabantur. sic enim è</w:t>
        <w:br/>
        <w:t>piscium venatu dicta est.</w:t>
        <w:br/>
      </w:r>
      <w:r>
        <w:rPr>
          <w:rStyle w:val="Orth"/>
        </w:rPr>
        <w:t>Ἰγευοκόλλα</w:t>
      </w:r>
      <w:r>
        <w:rPr>
          <w:rStyle w:val="Dfinition"/>
        </w:rPr>
        <w:t>. est glutinum piscis qui eodem nomine</w:t>
        <w:br/>
      </w:r>
      <w:r>
        <w:rPr>
          <w:rStyle w:val="GrcARELIRE"/>
        </w:rPr>
        <w:t>ἰγειοκόλλα</w:t>
      </w:r>
      <w:r>
        <w:rPr>
          <w:rStyle w:val="Dfinition"/>
        </w:rPr>
        <w:t xml:space="preserve"> appellatur, quod alij ex eius corio,</w:t>
        <w:br/>
        <w:t>alj ex ventre putant fieri. Dioscorides scribit</w:t>
        <w:br/>
        <w:t>esse ventrem piscis cetacei: qualis puto est quem</w:t>
        <w:br/>
        <w:t>vulgus moruam appellat, è cuius glutinoio ven¬</w:t>
        <w:br/>
        <w:t>tre &amp; corio glutinum fieri inter omnes conue¬</w:t>
        <w:br/>
        <w:t xml:space="preserve">nit. vnde verisimile eit piscem illum </w:t>
      </w:r>
      <w:r>
        <w:rPr>
          <w:rStyle w:val="GrcARELIRE"/>
        </w:rPr>
        <w:t>ἰγουοκόλλαν</w:t>
      </w:r>
      <w:r>
        <w:rPr>
          <w:rStyle w:val="Dfinition"/>
        </w:rPr>
        <w:br/>
        <w:t>fuisse olim dictum.</w:t>
        <w:br/>
        <w:t>[</w:t>
      </w:r>
      <w:r>
        <w:rPr>
          <w:rStyle w:val="GrcARELIRE"/>
        </w:rPr>
        <w:t>γ</w:t>
      </w:r>
      <w:r>
        <w:rPr>
          <w:rStyle w:val="Dfinition"/>
        </w:rPr>
        <w:t>9</w:t>
      </w:r>
      <w:r>
        <w:rPr>
          <w:rStyle w:val="GrcARELIRE"/>
        </w:rPr>
        <w:t>ς</w:t>
      </w:r>
      <w:r>
        <w:rPr>
          <w:rStyle w:val="Dfinition"/>
        </w:rPr>
        <w:t>. dicitur cutis quae pedi subiecta est, authore</w:t>
        <w:br/>
        <w:t>Galeno comm. 2. in sib. Hippocr. de fracturis.</w:t>
        <w:br/>
      </w:r>
      <w:r>
        <w:rPr>
          <w:rStyle w:val="Orth"/>
        </w:rPr>
        <w:t>Iγώρ</w:t>
      </w:r>
      <w:r>
        <w:rPr>
          <w:rStyle w:val="Dfinition"/>
        </w:rPr>
        <w:t xml:space="preserve">. frequenter in oris medicorum </w:t>
      </w:r>
      <w:r>
        <w:rPr>
          <w:rStyle w:val="GrcARELIRE"/>
        </w:rPr>
        <w:t>ἴγωρες</w:t>
      </w:r>
      <w:r>
        <w:rPr>
          <w:rStyle w:val="Dfinition"/>
        </w:rPr>
        <w:t xml:space="preserve"> versa¬</w:t>
        <w:br/>
      </w:r>
      <w:r>
        <w:rPr>
          <w:rStyle w:val="Guillemetdegoris"/>
        </w:rPr>
        <w:t>„</w:t>
      </w:r>
      <w:r>
        <w:rPr>
          <w:rStyle w:val="Dfinition"/>
        </w:rPr>
        <w:t>ri nemo ignorat, atqui sint pauci omnino in¬</w:t>
        <w:br/>
      </w:r>
      <w:r>
        <w:rPr>
          <w:rStyle w:val="Guillemetdegoris"/>
        </w:rPr>
        <w:t>„</w:t>
      </w:r>
      <w:r>
        <w:rPr>
          <w:rStyle w:val="Dfinition"/>
        </w:rPr>
        <w:t>telligunt: Homerus 5. Iliad. ichorem esse Deo¬</w:t>
        <w:br/>
      </w:r>
      <w:r>
        <w:rPr>
          <w:rStyle w:val="Guillemetdegoris"/>
        </w:rPr>
        <w:t>„</w:t>
      </w:r>
      <w:r>
        <w:rPr>
          <w:rStyle w:val="Dfinition"/>
        </w:rPr>
        <w:t>rum sanguinem voluisse visus est, qui cum nec</w:t>
        <w:br/>
        <w:t>n pane nec vino nigro vescantur vt homines, id¬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circo sanguinem humanum non gignunt, sed</w:t>
        <w:br/>
      </w:r>
      <w:r>
        <w:rPr>
          <w:rStyle w:val="Guillemetdegoris"/>
        </w:rPr>
        <w:t>„</w:t>
      </w:r>
      <w:r>
        <w:rPr>
          <w:rStyle w:val="Dfinition"/>
        </w:rPr>
        <w:t>ichorem: Hippocrat. 2. Epidem. circa princi¬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pium : 4. de ratione vict. t. 1. 6. Epidem. com¬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ment. 2. t. 38. ichores (vt sentit Galen. in ijs</w:t>
        <w:br/>
      </w:r>
      <w:r>
        <w:rPr>
          <w:rStyle w:val="Guillemetdegoris"/>
        </w:rPr>
        <w:t>„</w:t>
      </w:r>
      <w:r>
        <w:rPr>
          <w:rStyle w:val="Dfinition"/>
        </w:rPr>
        <w:t>commentarijs) appellauit aquosas atque te¬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nues humiditates à corpore emanantes,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prout à varijs humoribus secernuntur, sic va¬</w:t>
        <w:br/>
      </w:r>
      <w:r>
        <w:rPr>
          <w:rStyle w:val="Guillemetdegoris"/>
        </w:rPr>
        <w:t>„</w:t>
      </w:r>
      <w:r>
        <w:rPr>
          <w:rStyle w:val="Dfinition"/>
        </w:rPr>
        <w:t>rias qualitates &amp; appellationes habent, 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alij biliosi ichores, alij pituitosi, alij melancho¬</w:t>
        <w:br/>
      </w:r>
      <w:r>
        <w:rPr>
          <w:rStyle w:val="Guillemetdegoris"/>
        </w:rPr>
        <w:t>„</w:t>
      </w:r>
      <w:r>
        <w:rPr>
          <w:rStyle w:val="Dfinition"/>
        </w:rPr>
        <w:t>lici vocantur. Sic Hippocratis sententiam ae¬</w:t>
        <w:br/>
      </w:r>
      <w:r>
        <w:rPr>
          <w:rStyle w:val="Guillemetdegoris"/>
        </w:rPr>
        <w:t>„</w:t>
      </w:r>
      <w:r>
        <w:rPr>
          <w:rStyle w:val="Dfinition"/>
        </w:rPr>
        <w:t>mulatus Plato in Timaeo, dixit, ichorem san¬</w:t>
        <w:br/>
      </w:r>
      <w:r>
        <w:rPr>
          <w:rStyle w:val="Guillemetdegoris"/>
        </w:rPr>
        <w:t>„</w:t>
      </w:r>
      <w:r>
        <w:rPr>
          <w:rStyle w:val="Dfinition"/>
        </w:rPr>
        <w:t>guinis esse blandum serum, &amp; ex Diocle Paul.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lib. 1. cap. 100. sub aequinoctium vernum </w:t>
      </w:r>
      <w:r>
        <w:rPr>
          <w:rStyle w:val="GrcARELIRE"/>
        </w:rPr>
        <w:t>γλυ</w:t>
      </w:r>
      <w:r>
        <w:rPr>
          <w:rStyle w:val="Dfinition"/>
        </w:rPr>
        <w:t>¬</w:t>
        <w:br/>
      </w:r>
      <w:r>
        <w:rPr>
          <w:rStyle w:val="Guillemetdegoris"/>
        </w:rPr>
        <w:t>„</w:t>
      </w:r>
      <w:r>
        <w:rPr>
          <w:rStyle w:val="GrcARELIRE"/>
        </w:rPr>
        <w:t>κεῖς ἰγώρας του αἶματος</w:t>
      </w:r>
      <w:r>
        <w:rPr>
          <w:rStyle w:val="Dfinition"/>
        </w:rPr>
        <w:t>, hoc est, dulces sanguinis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ichores, &amp; circa Virgiliarum exortum </w:t>
      </w:r>
      <w:r>
        <w:rPr>
          <w:rStyle w:val="GrcARELIRE"/>
        </w:rPr>
        <w:t>πκροὺς</w:t>
      </w:r>
      <w:r>
        <w:rPr>
          <w:rStyle w:val="Dfinition"/>
        </w:rPr>
        <w:br/>
      </w:r>
      <w:r>
        <w:rPr>
          <w:rStyle w:val="GrcARELIRE"/>
        </w:rPr>
        <w:t>ἰγώρας</w:t>
      </w:r>
      <w:r>
        <w:rPr>
          <w:rStyle w:val="Dfinition"/>
        </w:rPr>
        <w:t xml:space="preserve"> augeri scribit: Galen. 6. de sanit. tuenda</w:t>
        <w:br/>
      </w:r>
      <w:r>
        <w:rPr>
          <w:rStyle w:val="GrcARELIRE"/>
        </w:rPr>
        <w:t>η ψύχρων καὶ φλεῖματωδέων ίγώρων</w:t>
      </w:r>
      <w:r>
        <w:rPr>
          <w:rStyle w:val="Dfinition"/>
        </w:rPr>
        <w:t xml:space="preserve"> meminit, &amp; Hip¬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pocr. lib. 4. de rat. vict. in morb. acut. </w:t>
      </w:r>
      <w:r>
        <w:rPr>
          <w:rStyle w:val="GrcARELIRE"/>
        </w:rPr>
        <w:t>δριμεας</w:t>
      </w:r>
      <w:r>
        <w:rPr>
          <w:rStyle w:val="Dfinition"/>
        </w:rPr>
        <w:br/>
      </w:r>
      <w:r>
        <w:rPr>
          <w:rStyle w:val="GrcARELIRE"/>
        </w:rPr>
        <w:t>ἢ καὶ χολώδεας ἰγώρας</w:t>
      </w:r>
      <w:r>
        <w:rPr>
          <w:rStyle w:val="Dfinition"/>
        </w:rPr>
        <w:t>, id est, acres &amp; biliosos icho¬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res dixit, de quibus Galen. ait </w:t>
      </w:r>
      <w:r>
        <w:rPr>
          <w:rStyle w:val="GrcARELIRE"/>
        </w:rPr>
        <w:t>ὅτι δ</w:t>
      </w:r>
      <w:r>
        <w:rPr>
          <w:rStyle w:val="Dfinition"/>
        </w:rPr>
        <w:t xml:space="preserve"> </w:t>
      </w:r>
      <w:r>
        <w:rPr>
          <w:rStyle w:val="GrcARELIRE"/>
        </w:rPr>
        <w:t>ἰχώρας ὅνο</w:t>
      </w:r>
      <w:r>
        <w:rPr>
          <w:rStyle w:val="Dfinition"/>
        </w:rPr>
        <w:t>¬</w:t>
        <w:br/>
      </w:r>
      <w:r>
        <w:rPr>
          <w:rStyle w:val="GrcARELIRE"/>
        </w:rPr>
        <w:t>η μαζει ταὶ λεπὰς ὑγρότητας</w:t>
      </w:r>
      <w:r>
        <w:rPr>
          <w:rStyle w:val="Dfinition"/>
        </w:rPr>
        <w:t xml:space="preserve">, </w:t>
      </w:r>
      <w:r>
        <w:rPr>
          <w:rStyle w:val="GrcARELIRE"/>
        </w:rPr>
        <w:t>ἐυδηλον</w:t>
      </w:r>
      <w:r>
        <w:rPr>
          <w:rStyle w:val="Dfinition"/>
        </w:rPr>
        <w:t>: humoris autem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melancholici ierum </w:t>
      </w:r>
      <w:r>
        <w:rPr>
          <w:rStyle w:val="GrcARELIRE"/>
        </w:rPr>
        <w:t>ἄγριον</w:t>
      </w:r>
      <w:r>
        <w:rPr>
          <w:rStyle w:val="Dfinition"/>
        </w:rPr>
        <w:t>, id est ferum esse,</w:t>
        <w:br/>
      </w:r>
      <w:r>
        <w:rPr>
          <w:rStyle w:val="Guillemetdegoris"/>
        </w:rPr>
        <w:t>"</w:t>
      </w:r>
      <w:r>
        <w:rPr>
          <w:rStyle w:val="Dfinition"/>
        </w:rPr>
        <w:t>scribit Plato in Timaeo: Atque ex illis omnino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constat ichores nihil esse aliud quam tenuiorem</w:t>
        <w:br/>
        <w:t xml:space="preserve">atque aquosiorem partem vniuicuiusque nu¬image name: </w:t>
      </w:r>
      <w:r>
        <w:rPr>
          <w:rStyle w:val="GrcARELIRE"/>
        </w:rPr>
        <w:t>Ι</w:t>
      </w:r>
      <w:r>
        <w:rPr>
          <w:rStyle w:val="Dfinition"/>
        </w:rPr>
        <w:t>-0034.jpg</w:t>
        <w:br/>
        <w:t>moris; sicut enim in lacte adest serum, quod ni¬</w:t>
        <w:br/>
        <w:t>hil aliud habetur quam pars ea lactis humidior ec</w:t>
        <w:br/>
        <w:t>quae in Caseum vel butyrum verti non potuit; cs</w:t>
        <w:br/>
        <w:t>pariter etiam in ianguine, atque alijs humors¬</w:t>
        <w:br/>
        <w:t>bus tam sanguini mixtis, quam separatis repers¬</w:t>
        <w:br/>
        <w:t>tur pars quaedam aquolior quae in humoris sub¬ c</w:t>
        <w:br/>
        <w:t>stantiam verti non potuit, exacte iero propor¬</w:t>
        <w:br/>
        <w:t>tione respondens, &amp; ichor vocatur, qui eius</w:t>
        <w:br/>
        <w:t>dem racultatis eit iemper, cum eo cuius eit proec</w:t>
        <w:br/>
        <w:t>prius humor, vt Galen. 4. acutor. 1. 6. Epidem. c</w:t>
        <w:br/>
        <w:t>comment. 2. &amp; 2. de element. nec non Paul. Ii. cc.</w:t>
        <w:br/>
        <w:t>1. cap. 100. ex Dioclis sententia clarissime cen¬ e</w:t>
        <w:br/>
        <w:t>iuerunt, neque solum eiusdem facultatis iunt ce</w:t>
        <w:br/>
        <w:t>ichores, verum etiam prout vna cum ianguine e)</w:t>
        <w:br/>
        <w:t>alius vel alius humor abundat magis, sic etiam ce</w:t>
        <w:br/>
        <w:t>illius ichor copiosior extat: Aristoteles autem se</w:t>
        <w:br/>
        <w:t>lib. 3. de histor. animal. cap. 19. &amp; 2. de partib. c</w:t>
        <w:br/>
        <w:t>animal. cap. 4. vnum solum ichorum genus vi¬ 1</w:t>
        <w:br/>
        <w:t>detur agnouisse, atque ipsum aliud esse voluisse ec</w:t>
        <w:br/>
        <w:t>quam sanguinem imperfectu; vel in serum cor- cc</w:t>
        <w:br/>
        <w:t>uersum, esse inquiens parte sanguinis aqueam, ec</w:t>
        <w:br/>
        <w:t>vel nondum coctam, vel corruptam, vnde 4. cc</w:t>
        <w:br/>
        <w:t>metheor. c. 7. ichorosum sanguinem non coa¬ ¬</w:t>
        <w:br/>
        <w:t>gulari dixit, quod eiusmodi sanguis sit pituita &amp; ec</w:t>
        <w:br/>
        <w:t>aqua, cum neque coctus neque à natura supe¬ c</w:t>
        <w:br/>
        <w:t>ratus fuerit, &amp; c. 10. ichorem veluti serum, vi ¬</w:t>
        <w:br/>
        <w:t>num lixiuium, &amp; alia eiusmodi aqueae naturae es¬</w:t>
        <w:br/>
        <w:t>se statuit: atque à medicis nulla alia in re circa cc</w:t>
        <w:br/>
        <w:t>ichores dissentire videtur, qua quod in humo¬¬</w:t>
        <w:br/>
        <w:t>ribus, alijs ab ipso sanguine, similes ichores ha¬ ce</w:t>
        <w:br/>
        <w:t>beri, non monstrauerit conspicue atque diluci¬</w:t>
        <w:br/>
        <w:t>de; &amp; quanquam medici ichores in sanguine c</w:t>
        <w:br/>
        <w:t>verti negant, idem quoque censuisse Aristote</w:t>
        <w:br/>
        <w:t>lem existimare possumus in illis qui per sanguinis .</w:t>
        <w:br/>
        <w:t>corruptionem fiunt: Celsus vero li. 5. 27. icho. ce</w:t>
        <w:br/>
        <w:t>rem appellauit speciem saiei tenuem, subalbi¬</w:t>
        <w:br/>
        <w:t>dam, ex malo vlcere emanantem, maximequee</w:t>
        <w:br/>
        <w:t>vbi neruo laeso inflammatio sequuta est: &amp; Gal. cc</w:t>
        <w:br/>
        <w:t>3. de sanitate tuenda, Quin &amp; (ait) in viceribus,</w:t>
        <w:br/>
        <w:t>excrementum tenue ichor appellatur, quod ve</w:t>
        <w:br/>
        <w:t xml:space="preserve">ro crassum </w:t>
      </w:r>
      <w:r>
        <w:rPr>
          <w:rStyle w:val="GrcARELIRE"/>
        </w:rPr>
        <w:t>ῥύπς</w:t>
      </w:r>
      <w:r>
        <w:rPr>
          <w:rStyle w:val="Dfinition"/>
        </w:rPr>
        <w:t>, id est iordes. Sed &amp; dicitur</w:t>
        <w:br/>
      </w:r>
      <w:r>
        <w:rPr>
          <w:rStyle w:val="GrcARELIRE"/>
        </w:rPr>
        <w:t>ιγὼ</w:t>
      </w:r>
      <w:r>
        <w:rPr>
          <w:rStyle w:val="Dfinition"/>
        </w:rPr>
        <w:t>p in inanimatis, ceu in lignis ardentibus exu¬</w:t>
        <w:br/>
        <w:t>dans humor, vt apud Dioscor. lib. 1. de corno. .</w:t>
        <w:br/>
      </w:r>
      <w:r>
        <w:rPr>
          <w:rStyle w:val="GrcARELIRE"/>
        </w:rPr>
        <w:t>ὁ δὲ</w:t>
      </w:r>
      <w:r>
        <w:rPr>
          <w:rStyle w:val="Dfinition"/>
        </w:rPr>
        <w:t xml:space="preserve"> (inquit) </w:t>
      </w:r>
      <w:r>
        <w:rPr>
          <w:rStyle w:val="GrcARELIRE"/>
        </w:rPr>
        <w:t>τ χλωρῶν φύλλων</w:t>
      </w:r>
      <w:r>
        <w:rPr>
          <w:rStyle w:val="Dfinition"/>
        </w:rPr>
        <w:t xml:space="preserve"> (alij </w:t>
      </w:r>
      <w:r>
        <w:rPr>
          <w:rStyle w:val="GrcARELIRE"/>
        </w:rPr>
        <w:t>ξύλων</w:t>
      </w:r>
      <w:r>
        <w:rPr>
          <w:rStyle w:val="Dfinition"/>
        </w:rPr>
        <w:t xml:space="preserve"> legunt.</w:t>
        <w:br/>
        <w:t xml:space="preserve">&amp; melius) </w:t>
      </w:r>
      <w:r>
        <w:rPr>
          <w:rStyle w:val="GrcARELIRE"/>
        </w:rPr>
        <w:t>κααομενων ἰγὼρ ἄρμέζει πρὸς λειγηίας κα</w:t>
      </w:r>
      <w:r>
        <w:rPr>
          <w:rStyle w:val="Dfinition"/>
        </w:rPr>
        <w:t>¬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τραγριόμενος</w:t>
      </w:r>
      <w:r>
        <w:rPr>
          <w:rStyle w:val="Dfinition"/>
        </w:rPr>
        <w:t>, hoc est, sanies quam virentia folia.</w:t>
        <w:br/>
        <w:t>torrendo resudarunt, impetigini conuenienter</w:t>
        <w:br/>
        <w:t>illinitur; quo loco non inepte verti potest sa¬</w:t>
        <w:br/>
        <w:t>nies, etiamsi Plinius eum explicans sudorem.</w:t>
        <w:br/>
        <w:t>verterit lib. 23. cap. 8. Dioscoridem quasi imi¬</w:t>
      </w:r>
      <w:r>
        <w:rPr>
          <w:rStyle w:val="Guillemetdegoris"/>
        </w:rPr>
        <w:t>„</w:t>
      </w:r>
      <w:r>
        <w:rPr>
          <w:rStyle w:val="Dfinition"/>
        </w:rPr>
        <w:br/>
        <w:t>tatus Aetius, Cochlearum mucum &amp; ipse icho¬¬</w:t>
        <w:br/>
        <w:t>rem nuncupauit; Pollux lib. 4. onomast. cap. 1.</w:t>
        <w:br/>
        <w:t>25. vbi de morbis corporis totius loquitur, icho¬¬</w:t>
        <w:br/>
        <w:t>rem videtur appellasse morbum quemdam ca¬ ¬¬</w:t>
        <w:br/>
        <w:t>pitis vsceroium, sed ibi inesse mendum non¬¬</w:t>
        <w:br/>
        <w:t xml:space="preserve">nulli iure suspicantur, &amp; pro </w:t>
      </w:r>
      <w:r>
        <w:rPr>
          <w:rStyle w:val="GrcARELIRE"/>
        </w:rPr>
        <w:t>ἴγωρ</w:t>
      </w:r>
      <w:r>
        <w:rPr>
          <w:rStyle w:val="Dfinition"/>
        </w:rPr>
        <w:t>; legendum</w:t>
        <w:br/>
      </w:r>
      <w:r>
        <w:rPr>
          <w:rStyle w:val="GrcARELIRE"/>
        </w:rPr>
        <w:t>ἀγὼρ</w:t>
      </w:r>
      <w:r>
        <w:rPr>
          <w:rStyle w:val="Dfinition"/>
        </w:rPr>
        <w:t>, Denique Phauorinus ichorem esse dixit</w:t>
        <w:br/>
      </w:r>
      <w:r>
        <w:rPr>
          <w:rStyle w:val="GrcARELIRE"/>
        </w:rPr>
        <w:t>αἶμα πεπηγὸς</w:t>
      </w:r>
      <w:r>
        <w:rPr>
          <w:rStyle w:val="Dfinition"/>
        </w:rPr>
        <w:t>, sed errans turpiter, non est enim</w:t>
        <w:br/>
        <w:t>ichor sanguis coagulatus, sed illa pars potius.</w:t>
        <w:br/>
        <w:t>humiditatis tenuis, quae a sanguine coagulato,</w:t>
        <w:br/>
        <w:t>separatur: Caeterum ex praedictis illis haud du¬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bium est quid </w:t>
      </w:r>
      <w:r>
        <w:rPr>
          <w:rStyle w:val="GrcARELIRE"/>
        </w:rPr>
        <w:t>ίγῶρ</w:t>
      </w:r>
      <w:r>
        <w:rPr>
          <w:rStyle w:val="Dfinition"/>
        </w:rPr>
        <w:t xml:space="preserve"> apud Graecos significet; sed</w:t>
        <w:br/>
        <w:t>quomodo Latine dici debeat paulo magis in¬</w:t>
      </w:r>
      <w:r>
        <w:rPr>
          <w:rStyle w:val="Guillemetdegoris"/>
        </w:rPr>
        <w:t>„</w:t>
      </w:r>
      <w:r>
        <w:rPr>
          <w:rStyle w:val="Dfinition"/>
        </w:rPr>
        <w:br/>
        <w:t>certum est, alij enim serosos humores alij tenues,</w:t>
      </w:r>
      <w:r>
        <w:rPr>
          <w:rStyle w:val="Guillemetdegoris"/>
        </w:rPr>
        <w:t>„</w:t>
      </w:r>
      <w:r>
        <w:rPr>
          <w:rStyle w:val="Dfinition"/>
        </w:rPr>
        <w:br/>
        <w:t>alij vero saniem interpretantur, Plinium vbique</w:t>
        <w:br/>
        <w:t>imitantes; Quidam vt Celsus ipsum sangui¬</w:t>
      </w:r>
      <w:r>
        <w:rPr>
          <w:rStyle w:val="Guillemetdegoris"/>
        </w:rPr>
        <w:t>„</w:t>
      </w:r>
      <w:r>
        <w:rPr>
          <w:rStyle w:val="Dfinition"/>
        </w:rPr>
        <w:br/>
        <w:t>nem: Ego vero lic dijudicandu censeo, vt qua¬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diu intra corpus quidem </w:t>
      </w:r>
      <w:r>
        <w:rPr>
          <w:rStyle w:val="GrcARELIRE"/>
        </w:rPr>
        <w:t>ίγωρ</w:t>
      </w:r>
      <w:r>
        <w:rPr>
          <w:rStyle w:val="Dfinition"/>
        </w:rPr>
        <w:t>, tum aquosa vel</w:t>
      </w:r>
    </w:p>
    <w:p>
      <w:pPr>
        <w:pStyle w:val="Pbdesgoris"/>
        <w:numPr>
          <w:ilvl w:val="0"/>
          <w:numId w:val="1"/>
        </w:numPr>
        <w:rPr/>
      </w:pPr>
      <w:r>
        <w:rPr>
          <w:rStyle w:val="GrcARELIRE"/>
        </w:rPr>
        <w:t xml:space="preserve"> </w:t>
      </w: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>„</w:t>
      </w:r>
      <w:r>
        <w:rPr>
          <w:rStyle w:val="Dfinition"/>
        </w:rPr>
        <w:t>serosa humiditas, siue sanguinis siue alterius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humoris Latine reddi possit; nam &amp; ipse Ga¬</w:t>
        <w:br/>
        <w:t>* len. eosdem ichores nunc pituitosos, nunc bi¬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liosos </w:t>
      </w:r>
      <w:r>
        <w:rPr>
          <w:rStyle w:val="GrcARELIRE"/>
        </w:rPr>
        <w:t>χύμους</w:t>
      </w:r>
      <w:r>
        <w:rPr>
          <w:rStyle w:val="Dfinition"/>
        </w:rPr>
        <w:t>, id est humores appellat; vbi vero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extra corpus viuum vel mortuum eruperit</w:t>
        <w:br/>
        <w:t>sanies appellari debeat; sic Pin. lib. 15. cap. 3.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amurcam oliuae saniem esse dixit, &amp; lib. 28. cap.</w:t>
        <w:br/>
        <w:t>. 1I. inassati iecinoris saniem vocauit, eum hu¬</w:t>
        <w:br/>
      </w:r>
      <w:r>
        <w:rPr>
          <w:rStyle w:val="Guillemetdegoris"/>
        </w:rPr>
        <w:t>„</w:t>
      </w:r>
      <w:r>
        <w:rPr>
          <w:rStyle w:val="Dfinition"/>
        </w:rPr>
        <w:t>morem signifncans, qui à iecinore, pulmone,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parte alia dum assatur, emanat, id quod</w:t>
        <w:br/>
      </w:r>
      <w:r>
        <w:rPr>
          <w:rStyle w:val="Guillemetdegoris"/>
        </w:rPr>
        <w:t>„</w:t>
      </w:r>
      <w:r>
        <w:rPr>
          <w:rStyle w:val="Dfinition"/>
        </w:rPr>
        <w:t>aliàs cruorem appellauit vt &amp; Cels. lib. 6. cap.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6. ita &amp; apud Galen. vt supra diximus tenue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vlceribus excrementum non absurde sanies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exponitur, &amp; in capitis vitijs quae </w:t>
      </w:r>
      <w:r>
        <w:rPr>
          <w:rStyle w:val="GrcARELIRE"/>
        </w:rPr>
        <w:t>ἄχῶρὲς</w:t>
      </w:r>
      <w:r>
        <w:rPr>
          <w:rStyle w:val="Dfinition"/>
        </w:rPr>
        <w:t xml:space="preserve"> vo¬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cantur, </w:t>
      </w:r>
      <w:r>
        <w:rPr>
          <w:rStyle w:val="GrcARELIRE"/>
        </w:rPr>
        <w:t>ἴχωρες</w:t>
      </w:r>
      <w:r>
        <w:rPr>
          <w:rStyle w:val="Dfinition"/>
        </w:rPr>
        <w:t xml:space="preserve"> non absurde sanies verti pos¬</w:t>
        <w:br/>
      </w:r>
      <w:r>
        <w:rPr>
          <w:rStyle w:val="Guillemetdegoris"/>
        </w:rPr>
        <w:t>„</w:t>
      </w:r>
      <w:r>
        <w:rPr>
          <w:rStyle w:val="Dfinition"/>
        </w:rPr>
        <w:t>sunt.</w:t>
        <w:br/>
      </w:r>
      <w:r>
        <w:rPr>
          <w:rStyle w:val="Orth"/>
        </w:rPr>
        <w:t>Ἰγωροειδὲς αἰμα</w:t>
      </w:r>
      <w:r>
        <w:rPr>
          <w:rStyle w:val="Dfinition"/>
        </w:rPr>
        <w:t>. dicitur Aristoteli qui totus fere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tenuis atque incoctus existit, ita vt nulla eius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pars coaguletur 4. metheor. cap. 7. Sed &amp; sa¬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niosus sanguis ita vocatur, qua voce Galen¬image name: </w:t>
      </w:r>
      <w:r>
        <w:rPr>
          <w:rStyle w:val="GrcARELIRE"/>
        </w:rPr>
        <w:t>Ι</w:t>
      </w:r>
      <w:r>
        <w:rPr>
          <w:rStyle w:val="Dfinition"/>
        </w:rPr>
        <w:t>-0036.jpg</w:t>
        <w:br/>
        <w:t>comment. 2. iect. 2. lib. 6. Epidem. non iim¬</w:t>
        <w:br/>
        <w:t>pliciter tenuem &amp; aquolum sanguinem inter¬</w:t>
        <w:br/>
        <w:t>pretatur, sed eum qui venenosa aliqua &amp; ma¬</w:t>
        <w:br/>
        <w:t>ligna facuitate praeditus iit, vel qui in seipio¬</w:t>
        <w:br/>
        <w:t>prauam atque tenuem numiditatem continet</w:t>
        <w:br/>
        <w:t>non aqueam &amp; morium carentem, ied morga,</w:t>
        <w:br/>
        <w:t>cem &amp; erodentem.</w:t>
        <w:br/>
        <w:t>[</w:t>
      </w:r>
      <w:r>
        <w:rPr>
          <w:rStyle w:val="GrcARELIRE"/>
        </w:rPr>
        <w:t>ώδης ἐμετος</w:t>
      </w:r>
      <w:r>
        <w:rPr>
          <w:rStyle w:val="Dfinition"/>
        </w:rPr>
        <w:t>. aeruginosus vomitus qui talis eit, in¬</w:t>
        <w:br/>
        <w:t>quit Galen.) qualis quae vera aerugo nomina¬</w:t>
        <w:br/>
        <w:t>tur, floridisiimus, sicuti si quis optimam aeru¬</w:t>
        <w:br/>
        <w:t>ginem aqua perfunderet, adeo vt ex eorum</w:t>
        <w:br/>
        <w:t>vnione talis iubitantia reiultaret quae defruti</w:t>
        <w:br/>
        <w:t>craiiitiem repraesentaret comment. in aphor. 1.</w:t>
        <w:br/>
        <w:t>lib. 5.</w:t>
        <w:br/>
      </w:r>
      <w:r>
        <w:rPr>
          <w:rStyle w:val="Orth"/>
        </w:rPr>
        <w:t>Τωνία</w:t>
      </w:r>
      <w:r>
        <w:rPr>
          <w:rStyle w:val="Dfinition"/>
        </w:rPr>
        <w:t xml:space="preserve">. dicitur à quibuidam </w:t>
      </w:r>
      <w:r>
        <w:rPr>
          <w:rStyle w:val="GrcARELIRE"/>
        </w:rPr>
        <w:t>ὴ χαμαιπιτυς</w:t>
      </w:r>
      <w:r>
        <w:rPr>
          <w:rStyle w:val="Dfinition"/>
        </w:rPr>
        <w:t>, id eit aiu¬</w:t>
        <w:br/>
        <w:t>ga.</w:t>
        <w:br/>
        <w:t>Vt eit apud Dioscor. lib. 3. cap. 175.</w:t>
        <w:br/>
      </w:r>
      <w:r>
        <w:rPr>
          <w:rStyle w:val="Orth"/>
        </w:rPr>
        <w:t>Ιώδης ἔμπλαστρος</w:t>
      </w:r>
      <w:r>
        <w:rPr>
          <w:rStyle w:val="Dfinition"/>
        </w:rPr>
        <w:t>. aeruginosum emplastrum authoris</w:t>
        <w:br/>
        <w:t>Mantiae ad aegre sanabilia vicera. describitur</w:t>
        <w:br/>
        <w:t xml:space="preserve">Galen. 4. </w:t>
      </w:r>
      <w:r>
        <w:rPr>
          <w:rStyle w:val="GrcARELIRE"/>
        </w:rPr>
        <w:t>κτ γέύη</w:t>
      </w:r>
      <w:r>
        <w:rPr>
          <w:rStyle w:val="Dfinition"/>
        </w:rPr>
        <w:t xml:space="preserve"> cap. vltimo.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6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1">
    <w:name w:val="Normal"/>
    <w:basedOn w:val="DocDefaults"/>
    <w:qFormat/>
    <w:rsid w:val="004a3277"/>
    <w:pPr>
      <w:suppressAutoHyphens w:val="false"/>
    </w:pPr>
    <w:rPr/>
  </w:style>
  <w:style w:type="paragraph" w:styleId="Titre1">
    <w:name w:val="Heading 1"/>
    <w:basedOn w:val="Normal"/>
    <w:next w:val="Normal"/>
    <w:link w:val="Heading1Char"/>
    <w:uiPriority w:val="9"/>
    <w:qFormat/>
    <w:rsid w:val="00841cd9"/>
    <w:pPr>
      <w:keepNext w:val="true"/>
      <w:keepLines/>
      <w:spacing w:before="480" w:after="200"/>
      <w:outlineLvl w:val="0"/>
    </w:pPr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Heading2Char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Heading3Char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Heading4Char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Calibri" w:cs="Tahoma"/>
      <w:color w:val="2F5496"/>
    </w:rPr>
  </w:style>
  <w:style w:type="paragraph" w:styleId="Titre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Calibri" w:cs="Tahoma"/>
      <w:i/>
      <w:iCs/>
      <w:color w:val="595959"/>
    </w:rPr>
  </w:style>
  <w:style w:type="paragraph" w:styleId="Titre7">
    <w:name w:val="Heading 7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Calibri" w:cs="Tahoma"/>
      <w:color w:val="595959"/>
    </w:rPr>
  </w:style>
  <w:style w:type="paragraph" w:styleId="Titre8">
    <w:name w:val="Heading 8"/>
    <w:basedOn w:val="Normal"/>
    <w:next w:val="Normal"/>
    <w:qFormat/>
    <w:pPr>
      <w:keepNext w:val="true"/>
      <w:keepLines/>
      <w:numPr>
        <w:ilvl w:val="0"/>
        <w:numId w:val="0"/>
      </w:numPr>
      <w:spacing w:before="0" w:after="0"/>
      <w:outlineLvl w:val="7"/>
    </w:pPr>
    <w:rPr>
      <w:rFonts w:eastAsia="Calibri" w:cs="Tahoma"/>
      <w:i/>
      <w:iCs/>
      <w:color w:val="272727"/>
    </w:rPr>
  </w:style>
  <w:style w:type="paragraph" w:styleId="Titre9">
    <w:name w:val="Heading 9"/>
    <w:basedOn w:val="Normal"/>
    <w:next w:val="Normal"/>
    <w:qFormat/>
    <w:pPr>
      <w:keepNext w:val="true"/>
      <w:keepLines/>
      <w:numPr>
        <w:ilvl w:val="0"/>
        <w:numId w:val="0"/>
      </w:numPr>
      <w:spacing w:before="0" w:after="0"/>
      <w:outlineLvl w:val="8"/>
    </w:pPr>
    <w:rPr>
      <w:rFonts w:eastAsia="Calibri" w:cs="Tahoma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841cd9"/>
    <w:rPr/>
  </w:style>
  <w:style w:type="character" w:styleId="Heading1Char" w:customStyle="1">
    <w:name w:val="Heading 1 Char"/>
    <w:basedOn w:val="DefaultParagraphFont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uiPriority w:val="9"/>
    <w:qFormat/>
    <w:rsid w:val="00841cd9"/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SubtitleChar" w:customStyle="1">
    <w:name w:val="Subtitle Char"/>
    <w:basedOn w:val="DefaultParagraphFont"/>
    <w:uiPriority w:val="11"/>
    <w:qFormat/>
    <w:rsid w:val="00841cd9"/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TitleChar" w:customStyle="1">
    <w:name w:val="Title Char"/>
    <w:basedOn w:val="DefaultParagraphFont"/>
    <w:uiPriority w:val="10"/>
    <w:qFormat/>
    <w:rsid w:val="00841cd9"/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Accentuation">
    <w:name w:val="Emphasis"/>
    <w:basedOn w:val="DefaultParagraphFont"/>
    <w:uiPriority w:val="20"/>
    <w:qFormat/>
    <w:rsid w:val="00d1197d"/>
    <w:rPr>
      <w:i/>
      <w:iCs/>
    </w:rPr>
  </w:style>
  <w:style w:type="character" w:styleId="LienInternet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PersChar">
    <w:name w:val="pers Char"/>
    <w:basedOn w:val="DefaultParagraphFont"/>
    <w:link w:val="Pers"/>
    <w:qFormat/>
    <w:rPr>
      <w:rFonts w:ascii="Calibri Light" w:hAnsi="Calibri Light" w:eastAsia="Times New Roman"/>
      <w:b/>
      <w:color w:val="000000"/>
      <w:sz w:val="24"/>
      <w:szCs w:val="32"/>
      <w:u w:val="single"/>
    </w:rPr>
  </w:style>
  <w:style w:type="character" w:styleId="DateChar">
    <w:name w:val="date Char"/>
    <w:basedOn w:val="DefaultParagraphFont"/>
    <w:link w:val="Date1"/>
    <w:qFormat/>
    <w:rPr>
      <w:color w:val="000000"/>
      <w:sz w:val="24"/>
    </w:rPr>
  </w:style>
  <w:style w:type="character" w:styleId="CitationCar">
    <w:name w:val="Citation Car"/>
    <w:basedOn w:val="DefaultParagraphFont"/>
    <w:link w:val="Quote"/>
    <w:qFormat/>
    <w:rPr>
      <w:i/>
      <w:iCs/>
      <w:color w:val="404040"/>
      <w:sz w:val="24"/>
    </w:rPr>
  </w:style>
  <w:style w:type="character" w:styleId="LienInternetvisit">
    <w:name w:val="FollowedHyperlink"/>
    <w:basedOn w:val="DefaultParagraphFont"/>
    <w:rPr>
      <w:color w:val="954F72"/>
      <w:u w:val="single"/>
    </w:rPr>
  </w:style>
  <w:style w:type="character" w:styleId="Exemple">
    <w:name w:val="Exemple"/>
    <w:qFormat/>
    <w:rPr>
      <w:rFonts w:ascii="Liberation Mono" w:hAnsi="Liberation Mono" w:eastAsia="Liberation Mono" w:cs="Liberation Mono"/>
      <w:shd w:fill="D62E4E" w:val="clear"/>
    </w:rPr>
  </w:style>
  <w:style w:type="character" w:styleId="Pb">
    <w:name w:val="&lt;pb&gt;"/>
    <w:qFormat/>
    <w:rPr>
      <w:rFonts w:ascii="Arial;sans-serif" w:hAnsi="Arial;sans-serif"/>
      <w:color w:val="999999"/>
      <w:sz w:val="22"/>
      <w:shd w:fill="FFFFFF" w:val="clear"/>
    </w:rPr>
  </w:style>
  <w:style w:type="character" w:styleId="Citation">
    <w:name w:val="Citation"/>
    <w:qFormat/>
    <w:rPr>
      <w:i/>
      <w:iCs/>
      <w:shd w:fill="FFFF00" w:val="clear"/>
    </w:rPr>
  </w:style>
  <w:style w:type="character" w:styleId="Textesource">
    <w:name w:val="Texte source"/>
    <w:qFormat/>
    <w:rPr>
      <w:rFonts w:ascii="Liberation Mono" w:hAnsi="Liberation Mono" w:eastAsia="Liberation Mono" w:cs="Liberation Mono"/>
      <w:shd w:fill="81ACA6" w:val="clear"/>
    </w:rPr>
  </w:style>
  <w:style w:type="character" w:styleId="Dfinition">
    <w:name w:val="Définition"/>
    <w:qFormat/>
    <w:rPr>
      <w:shd w:fill="DDDDDD" w:val="clear"/>
    </w:rPr>
  </w:style>
  <w:style w:type="character" w:styleId="Strong">
    <w:name w:val="Strong"/>
    <w:qFormat/>
    <w:rPr>
      <w:b/>
      <w:bCs/>
    </w:rPr>
  </w:style>
  <w:style w:type="character" w:styleId="Textenonproportionnel">
    <w:name w:val="Texte non proportionnel"/>
    <w:qFormat/>
    <w:rPr>
      <w:rFonts w:ascii="Liberation Mono" w:hAnsi="Liberation Mono" w:eastAsia="Liberation Mono" w:cs="Liberation Mono"/>
      <w:u w:val="none"/>
      <w:shd w:fill="00A933" w:val="clear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Saisiedelutilisateur">
    <w:name w:val="Saisie de l'utilisateur"/>
    <w:qFormat/>
    <w:rPr>
      <w:rFonts w:ascii="Liberation Mono" w:hAnsi="Liberation Mono" w:eastAsia="Liberation Mono" w:cs="Liberation Mono"/>
      <w:shd w:fill="A1467E" w:val="clear"/>
    </w:rPr>
  </w:style>
  <w:style w:type="character" w:styleId="Sautdindex">
    <w:name w:val="Saut d'index"/>
    <w:qFormat/>
    <w:rPr/>
  </w:style>
  <w:style w:type="character" w:styleId="Rubys">
    <w:name w:val="Rubys"/>
    <w:qFormat/>
    <w:rPr>
      <w:sz w:val="12"/>
      <w:szCs w:val="12"/>
      <w:u w:val="none"/>
      <w:em w:val="none"/>
    </w:rPr>
  </w:style>
  <w:style w:type="character" w:styleId="Caractresdenotedebasdepage">
    <w:name w:val="Caractères de note de bas de page"/>
    <w:qFormat/>
    <w:rPr>
      <w:vertAlign w:val="superscript"/>
    </w:rPr>
  </w:style>
  <w:style w:type="character" w:styleId="Ancredenotedebasdepage">
    <w:name w:val="Footnote Reference"/>
    <w:rPr>
      <w:vertAlign w:val="superscript"/>
    </w:rPr>
  </w:style>
  <w:style w:type="character" w:styleId="Orth">
    <w:name w:val="&lt;orth&gt;"/>
    <w:basedOn w:val="DefaultParagraphFont"/>
    <w:qFormat/>
    <w:rPr>
      <w:b/>
      <w:color w:val="000000"/>
      <w:bdr w:val="single" w:sz="4" w:space="0" w:color="000000"/>
      <w:shd w:fill="auto" w:val="clear"/>
    </w:rPr>
  </w:style>
  <w:style w:type="character" w:styleId="Foreign">
    <w:name w:val="&lt;foreign&gt;"/>
    <w:basedOn w:val="DefaultParagraphFont"/>
    <w:qFormat/>
    <w:rPr>
      <w:color w:val="auto"/>
      <w:bdr w:val="single" w:sz="4" w:space="0" w:color="000000"/>
    </w:rPr>
  </w:style>
  <w:style w:type="character" w:styleId="Linenumber">
    <w:name w:val="line number"/>
    <w:basedOn w:val="DefaultParagraphFont"/>
    <w:qFormat/>
    <w:rPr/>
  </w:style>
  <w:style w:type="character" w:styleId="Orthital">
    <w:name w:val="&lt;orth_ital&gt;"/>
    <w:basedOn w:val="DefaultParagraphFont"/>
    <w:qFormat/>
    <w:rPr>
      <w:i/>
      <w:color w:val="2F5496"/>
      <w:bdr w:val="single" w:sz="4" w:space="0" w:color="000000"/>
    </w:rPr>
  </w:style>
  <w:style w:type="character" w:styleId="PieddepageCar">
    <w:name w:val="Pied de page Car"/>
    <w:basedOn w:val="DefaultParagraphFont"/>
    <w:qFormat/>
    <w:rPr>
      <w:rFonts w:ascii="Times New Roman" w:hAnsi="Times New Roman"/>
      <w:color w:val="767171"/>
    </w:rPr>
  </w:style>
  <w:style w:type="character" w:styleId="Ref">
    <w:name w:val="&lt;ref&gt;"/>
    <w:qFormat/>
    <w:rPr>
      <w:i/>
      <w:color w:val="FF8000"/>
    </w:rPr>
  </w:style>
  <w:style w:type="character" w:styleId="Syn">
    <w:name w:val="&lt;syn&gt;"/>
    <w:basedOn w:val="Ref"/>
    <w:qFormat/>
    <w:rPr>
      <w:i/>
      <w:color w:val="000000"/>
      <w:shd w:fill="00B0F0" w:val="clear"/>
    </w:rPr>
  </w:style>
  <w:style w:type="character" w:styleId="ParagraphedelisteCar">
    <w:name w:val="Paragraphe de liste Car"/>
    <w:basedOn w:val="DefaultParagraphFont"/>
    <w:link w:val="ListParagraph"/>
    <w:qFormat/>
    <w:rPr>
      <w:rFonts w:ascii="Times New Roman" w:hAnsi="Times New Roman"/>
      <w:color w:val="AEAAAA"/>
      <w:sz w:val="24"/>
    </w:rPr>
  </w:style>
  <w:style w:type="character" w:styleId="SynCar">
    <w:name w:val="syn Car"/>
    <w:basedOn w:val="ParagraphedelisteCar"/>
    <w:link w:val="Syn1"/>
    <w:qFormat/>
    <w:rPr/>
  </w:style>
  <w:style w:type="character" w:styleId="NotedebasdepageCar">
    <w:name w:val="Note de bas de page Car"/>
    <w:basedOn w:val="DefaultParagraphFont"/>
    <w:qFormat/>
    <w:rPr>
      <w:rFonts w:ascii="Times New Roman" w:hAnsi="Times New Roman"/>
      <w:color w:val="AEAAAA"/>
      <w:sz w:val="20"/>
      <w:szCs w:val="20"/>
    </w:rPr>
  </w:style>
  <w:style w:type="character" w:styleId="Autregrc">
    <w:name w:val="&lt;autre_grc&gt;"/>
    <w:basedOn w:val="DefaultParagraphFont"/>
    <w:qFormat/>
    <w:rPr>
      <w:color w:val="000000"/>
      <w:shd w:fill="92D050" w:val="clear"/>
    </w:rPr>
  </w:style>
  <w:style w:type="character" w:styleId="Guillemetsdegoris">
    <w:name w:val="guillemets degoris"/>
    <w:qFormat/>
    <w:rPr>
      <w:rFonts w:ascii="Liberation Serif" w:hAnsi="Liberation Serif" w:eastAsia="Segoe UI" w:cs="Tahoma"/>
      <w:color w:val="auto"/>
      <w:kern w:val="0"/>
      <w:sz w:val="22"/>
      <w:szCs w:val="22"/>
      <w:lang w:val="en-US" w:eastAsia="en-US" w:bidi="ar-SA"/>
    </w:rPr>
  </w:style>
  <w:style w:type="character" w:styleId="Guillemetdegoris">
    <w:name w:val="guillemetdegoris"/>
    <w:basedOn w:val="DefaultParagraphFont"/>
    <w:qFormat/>
    <w:rPr>
      <w:color w:val="FF0000"/>
    </w:rPr>
  </w:style>
  <w:style w:type="character" w:styleId="GrcARELIRE">
    <w:name w:val="grcARELIRE"/>
    <w:basedOn w:val="DefaultParagraphFont"/>
    <w:qFormat/>
    <w:rPr>
      <w:color w:val="2A6099"/>
    </w:rPr>
  </w:style>
  <w:style w:type="character" w:styleId="Sous-titreCar">
    <w:name w:val="Sous-titre Car"/>
    <w:basedOn w:val="DefaultParagraphFont"/>
    <w:qFormat/>
    <w:rPr>
      <w:rFonts w:ascii="Cambria" w:hAnsi="Cambria" w:eastAsia="" w:cs=""/>
      <w:i/>
      <w:iCs/>
      <w:color w:val="4F81BD"/>
      <w:spacing w:val="15"/>
      <w:sz w:val="24"/>
      <w:szCs w:val="24"/>
    </w:rPr>
  </w:style>
  <w:style w:type="character" w:styleId="Citation1">
    <w:name w:val="Citation1"/>
    <w:qFormat/>
    <w:rPr>
      <w:i/>
      <w:iCs/>
      <w:shd w:fill="FFFF00" w:val="clear"/>
    </w:rPr>
  </w:style>
  <w:style w:type="character" w:styleId="Autrelat">
    <w:name w:val="&lt;autre_lat&gt;"/>
    <w:basedOn w:val="Autregrc"/>
    <w:qFormat/>
    <w:rPr>
      <w:color w:val="00A933"/>
      <w:shd w:fill="92D050" w:val="clear"/>
    </w:rPr>
  </w:style>
  <w:style w:type="character" w:styleId="Caractresdenumrotation">
    <w:name w:val="Caractères de numérotation"/>
    <w:qFormat/>
    <w:rPr/>
  </w:style>
  <w:style w:type="character" w:styleId="Entreprincipaledindex">
    <w:name w:val="Entrée principale d'index"/>
    <w:qFormat/>
    <w:rPr>
      <w:b/>
      <w:bCs/>
    </w:rPr>
  </w:style>
  <w:style w:type="character" w:styleId="Variable">
    <w:name w:val="Variable"/>
    <w:qFormat/>
    <w:rPr>
      <w:i/>
      <w:iCs/>
    </w:rPr>
  </w:style>
  <w:style w:type="character" w:styleId="Substituant">
    <w:name w:val="Substituant"/>
    <w:qFormat/>
    <w:rPr>
      <w:smallCaps/>
      <w:color w:val="008080"/>
      <w:u w:val="dotted"/>
    </w:rPr>
  </w:style>
  <w:style w:type="character" w:styleId="Numrotationdelignes">
    <w:name w:val="Line Number"/>
    <w:rPr/>
  </w:style>
  <w:style w:type="character" w:styleId="Caractresdelalgende">
    <w:name w:val="Caractères de la légende"/>
    <w:qFormat/>
    <w:rPr/>
  </w:style>
  <w:style w:type="character" w:styleId="Caractresdenumrotationverticale">
    <w:name w:val="Caractères de numérotation verticale"/>
    <w:qFormat/>
    <w:rPr>
      <w:eastAsianLayout w:vert="true"/>
    </w:rPr>
  </w:style>
  <w:style w:type="character" w:styleId="Caractresdenotedefin">
    <w:name w:val="Caractères de note de fin"/>
    <w:qFormat/>
    <w:rPr/>
  </w:style>
  <w:style w:type="character" w:styleId="Gram">
    <w:name w:val="&lt;gram&gt;"/>
    <w:qFormat/>
    <w:rPr>
      <w:rFonts w:ascii="Calibri" w:hAnsi="Calibri"/>
      <w:color w:val="7030A0"/>
      <w:sz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-tteetpieddepage">
    <w:name w:val="En-tête et pied de page"/>
    <w:basedOn w:val="Normal"/>
    <w:qFormat/>
    <w:pPr/>
    <w:rPr/>
  </w:style>
  <w:style w:type="paragraph" w:styleId="En-tte">
    <w:name w:val="Header"/>
    <w:basedOn w:val="Normal"/>
    <w:link w:val="HeaderChar"/>
    <w:uiPriority w:val="99"/>
    <w:unhideWhenUsed/>
    <w:rsid w:val="00841cd9"/>
    <w:pPr>
      <w:tabs>
        <w:tab w:val="clear" w:pos="709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ous-titre">
    <w:name w:val="Subtitle"/>
    <w:basedOn w:val="Normal"/>
    <w:next w:val="Normal"/>
    <w:link w:val="SubtitleChar"/>
    <w:uiPriority w:val="11"/>
    <w:qFormat/>
    <w:rsid w:val="00841cd9"/>
    <w:pPr>
      <w:ind w:left="86" w:hanging="0"/>
    </w:pPr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Titreprincipal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/>
      </w:pBdr>
      <w:spacing w:before="0" w:after="300"/>
      <w:contextualSpacing/>
    </w:pPr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qFormat/>
    <w:pPr>
      <w:widowControl/>
      <w:suppressAutoHyphens w:val="true"/>
      <w:bidi w:val="0"/>
      <w:spacing w:lineRule="auto" w:line="276" w:before="0" w:after="20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NormalTable">
    <w:name w:val="Normal Table"/>
    <w:qFormat/>
    <w:pPr>
      <w:widowControl/>
      <w:suppressAutoHyphens w:val="true"/>
      <w:bidi w:val="0"/>
      <w:spacing w:lineRule="auto" w:line="254" w:before="0" w:after="160"/>
      <w:jc w:val="left"/>
      <w:textAlignment w:val="auto"/>
    </w:pPr>
    <w:rPr>
      <w:rFonts w:ascii="Calibri" w:hAnsi="Calibri" w:eastAsia="Calibri" w:cs="Times New Roman"/>
      <w:color w:val="auto"/>
      <w:kern w:val="2"/>
      <w:sz w:val="22"/>
      <w:szCs w:val="22"/>
      <w:lang w:val="fr-FR" w:eastAsia="en-US" w:bidi="ar-SA"/>
    </w:rPr>
  </w:style>
  <w:style w:type="paragraph" w:styleId="Pers">
    <w:name w:val="pers"/>
    <w:basedOn w:val="Titre1"/>
    <w:link w:val="PersChar"/>
    <w:autoRedefine/>
    <w:qFormat/>
    <w:pPr>
      <w:suppressAutoHyphens w:val="true"/>
    </w:pPr>
    <w:rPr>
      <w:rFonts w:ascii="Calibri Light" w:hAnsi="Calibri Light" w:eastAsia="Times New Roman" w:cs="Tahoma"/>
      <w:color w:val="000000"/>
      <w:sz w:val="24"/>
    </w:rPr>
  </w:style>
  <w:style w:type="paragraph" w:styleId="Place">
    <w:name w:val="place"/>
    <w:basedOn w:val="Normal"/>
    <w:autoRedefine/>
    <w:qFormat/>
    <w:pPr>
      <w:suppressAutoHyphens w:val="true"/>
      <w:spacing w:lineRule="auto" w:line="252"/>
    </w:pPr>
    <w:rPr>
      <w:u w:val="single"/>
    </w:rPr>
  </w:style>
  <w:style w:type="paragraph" w:styleId="Date1">
    <w:name w:val="Date1"/>
    <w:basedOn w:val="Normal"/>
    <w:link w:val="DateChar"/>
    <w:autoRedefine/>
    <w:qFormat/>
    <w:pPr>
      <w:suppressAutoHyphens w:val="true"/>
      <w:spacing w:lineRule="auto" w:line="252"/>
    </w:pPr>
    <w:rPr>
      <w:color w:val="000000"/>
    </w:rPr>
  </w:style>
  <w:style w:type="paragraph" w:styleId="Quote">
    <w:name w:val="Quote"/>
    <w:basedOn w:val="Normal"/>
    <w:next w:val="Normal"/>
    <w:link w:val="CitationCar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/>
    </w:rPr>
  </w:style>
  <w:style w:type="paragraph" w:styleId="Western">
    <w:name w:val="western"/>
    <w:basedOn w:val="Normal"/>
    <w:qFormat/>
    <w:pPr>
      <w:spacing w:lineRule="auto" w:line="276" w:before="280" w:after="142"/>
      <w:jc w:val="left"/>
    </w:pPr>
    <w:rPr>
      <w:rFonts w:ascii="Liberation Serif" w:hAnsi="Liberation Serif" w:eastAsia="Times New Roman" w:cs="Liberation Serif"/>
      <w:color w:val="000000"/>
      <w:kern w:val="0"/>
      <w:sz w:val="22"/>
      <w:lang w:val="en-GB" w:eastAsia="en-GB"/>
    </w:rPr>
  </w:style>
  <w:style w:type="paragraph" w:styleId="Msonormal">
    <w:name w:val="msonormal"/>
    <w:basedOn w:val="Normal"/>
    <w:qFormat/>
    <w:pPr>
      <w:spacing w:lineRule="auto" w:line="276" w:before="280" w:after="142"/>
      <w:jc w:val="left"/>
    </w:pPr>
    <w:rPr>
      <w:rFonts w:ascii="Times New Roman" w:hAnsi="Times New Roman" w:eastAsia="Times New Roman" w:cs="Times New Roman"/>
      <w:color w:val="000000"/>
      <w:kern w:val="0"/>
      <w:szCs w:val="24"/>
      <w:lang w:val="en-GB" w:eastAsia="en-GB"/>
    </w:rPr>
  </w:style>
  <w:style w:type="paragraph" w:styleId="NormalWeb">
    <w:name w:val="Normal (Web)"/>
    <w:basedOn w:val="Normal"/>
    <w:qFormat/>
    <w:pPr>
      <w:spacing w:lineRule="auto" w:line="276" w:before="280" w:after="142"/>
      <w:jc w:val="left"/>
    </w:pPr>
    <w:rPr>
      <w:rFonts w:ascii="Times New Roman" w:hAnsi="Times New Roman" w:eastAsia="Times New Roman" w:cs="Times New Roman"/>
      <w:color w:val="000000"/>
      <w:kern w:val="0"/>
      <w:szCs w:val="24"/>
      <w:lang w:val="en-GB" w:eastAsia="en-GB"/>
    </w:rPr>
  </w:style>
  <w:style w:type="paragraph" w:styleId="EntryFree">
    <w:name w:val="&lt;entryFree&gt;"/>
    <w:basedOn w:val="Normal"/>
    <w:qFormat/>
    <w:pPr>
      <w:suppressAutoHyphens w:val="true"/>
      <w:spacing w:lineRule="auto" w:line="240" w:before="120" w:after="120"/>
    </w:pPr>
    <w:rPr>
      <w:rFonts w:eastAsia="sans-serif" w:cs="sans-serif"/>
      <w:szCs w:val="20"/>
    </w:rPr>
  </w:style>
  <w:style w:type="paragraph" w:styleId="Pieddepage">
    <w:name w:val="Footer"/>
    <w:basedOn w:val="Normal"/>
    <w:link w:val="PieddepageCar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yn1">
    <w:name w:val="syn"/>
    <w:basedOn w:val="ListParagraph"/>
    <w:link w:val="SynCar"/>
    <w:qFormat/>
    <w:pPr>
      <w:ind w:left="720" w:right="0" w:hanging="360"/>
    </w:pPr>
    <w:rPr/>
  </w:style>
  <w:style w:type="paragraph" w:styleId="Notedebasdepage">
    <w:name w:val="Footnote Text"/>
    <w:basedOn w:val="Normal"/>
    <w:link w:val="NotedebasdepageCar"/>
    <w:pPr>
      <w:spacing w:lineRule="auto" w:line="240" w:before="0" w:after="0"/>
    </w:pPr>
    <w:rPr>
      <w:sz w:val="20"/>
      <w:szCs w:val="20"/>
    </w:rPr>
  </w:style>
  <w:style w:type="paragraph" w:styleId="Pb1">
    <w:name w:val="&lt;pb&gt;"/>
    <w:basedOn w:val="Normal"/>
    <w:qFormat/>
    <w:pPr/>
    <w:rPr>
      <w:color w:val="B2B2B2"/>
    </w:rPr>
  </w:style>
  <w:style w:type="paragraph" w:styleId="Pbdesgoris">
    <w:name w:val="&lt;pb_desgoris&gt;"/>
    <w:basedOn w:val="Normal"/>
    <w:qFormat/>
    <w:pPr>
      <w:numPr>
        <w:ilvl w:val="0"/>
        <w:numId w:val="1"/>
      </w:numPr>
      <w:tabs>
        <w:tab w:val="clear" w:pos="709"/>
        <w:tab w:val="left" w:pos="397" w:leader="none"/>
      </w:tabs>
    </w:pPr>
    <w:rPr/>
  </w:style>
  <w:style w:type="numbering" w:styleId="Numrotation123">
    <w:name w:val="Numérotation 123"/>
    <w:qFormat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LibreOffice/7.5.1.2$Windows_X86_64 LibreOffice_project/fcbaee479e84c6cd81291587d2ee68cba099e129</Application>
  <AppVersion>15.0000</AppVersion>
  <Pages>51</Pages>
  <Words>16694</Words>
  <Characters>92752</Characters>
  <CharactersWithSpaces>109408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2024-06-30T15:03:01Z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