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Style w:val="Dfinition"/>
        </w:rPr>
      </w:pPr>
      <w:r>
        <w:rP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Orth"/>
        </w:rPr>
        <w:t>Ἀβάνον</w:t>
      </w:r>
      <w:r>
        <w:rPr>
          <w:rStyle w:val="Dfinition"/>
        </w:rPr>
        <w:t xml:space="preserve">, </w:t>
      </w:r>
      <w:r>
        <w:rPr>
          <w:rStyle w:val="GrcARELIRE"/>
        </w:rPr>
        <w:t>το</w:t>
      </w:r>
      <w:r>
        <w:rPr>
          <w:rStyle w:val="Dfinition"/>
        </w:rPr>
        <w:t>. pannus est asperior desiccandis</w:t>
        <w:br/>
        <w:t xml:space="preserve"> detergedisque à balneo</w:t>
        <w:br/>
        <w:t xml:space="preserve"> corporibus accommodatus</w:t>
        <w:br/>
        <w:t xml:space="preserve"> apud Aet. serm. 12. c. 11. &amp;</w:t>
        <w:br/>
        <w:t>Trallian. Apud. Hesych.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Phauorinum non </w:t>
      </w:r>
      <w:r>
        <w:rPr>
          <w:rStyle w:val="GrcARELIRE"/>
        </w:rPr>
        <w:t>σαβανον</w:t>
      </w:r>
      <w:r>
        <w:rPr>
          <w:rStyle w:val="Dfinition"/>
        </w:rPr>
        <w:t xml:space="preserve"> sed </w:t>
      </w:r>
      <w:r>
        <w:rPr>
          <w:rStyle w:val="GrcARELIRE"/>
        </w:rPr>
        <w:t>σαγανον</w:t>
      </w:r>
      <w:r>
        <w:rPr>
          <w:rStyle w:val="Dfinition"/>
        </w:rPr>
        <w:t xml:space="preserve"> legitur, ex„poniturque</w:t>
        <w:br/>
        <w:t xml:space="preserve"> </w:t>
      </w:r>
      <w:r>
        <w:rPr>
          <w:rStyle w:val="GrcARELIRE"/>
        </w:rPr>
        <w:t>σκέπασμα</w:t>
      </w:r>
      <w:r>
        <w:rPr>
          <w:rStyle w:val="Dfinition"/>
        </w:rPr>
        <w:t xml:space="preserve">, &amp; </w:t>
      </w:r>
      <w:r>
        <w:rPr>
          <w:rStyle w:val="GrcARELIRE"/>
        </w:rPr>
        <w:t>περιβόλαιον</w:t>
      </w:r>
      <w:r>
        <w:rPr>
          <w:rStyle w:val="Dfinition"/>
        </w:rPr>
        <w:t>, hoc est, ope„rimentum</w:t>
        <w:br/>
        <w:t xml:space="preserve"> &amp; amiculum: huius meminit Marcel„lus</w:t>
        <w:br/>
        <w:t xml:space="preserve"> Empiricus c. 5. meminit &amp; Nicol. sect. 1. de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antidot. 180. Dum antidotum quandam prae„scribit</w:t>
        <w:br/>
        <w:t xml:space="preserve"> statim à balneo sumendam antequam</w:t>
        <w:br/>
      </w:r>
      <w:r>
        <w:rPr>
          <w:rStyle w:val="Guillemetdegoris"/>
        </w:rPr>
        <w:t>„</w:t>
      </w:r>
      <w:r>
        <w:rPr>
          <w:rStyle w:val="Dfinition"/>
        </w:rPr>
        <w:t>corpora siccentur, velamentis seu operimentis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suis circumdata.</w:t>
        <w:br/>
      </w:r>
      <w:r>
        <w:rPr>
          <w:rStyle w:val="Orth"/>
        </w:rPr>
        <w:t>Σάβινος οἷνος</w:t>
      </w:r>
      <w:r>
        <w:rPr>
          <w:rStyle w:val="Dfinition"/>
        </w:rPr>
        <w:t xml:space="preserve">. vide </w:t>
      </w:r>
      <w:r>
        <w:rPr>
          <w:rStyle w:val="Ref"/>
        </w:rPr>
        <w:t>οἶνος</w:t>
      </w:r>
      <w:r>
        <w:rPr>
          <w:rStyle w:val="Dfinition"/>
        </w:rPr>
        <w:t xml:space="preserve"> vbi insigniores vinorum dif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ferentiae explicantur.</w:t>
        <w:br/>
      </w:r>
      <w:r>
        <w:rPr>
          <w:rStyle w:val="Orth"/>
        </w:rPr>
        <w:t>Σαγαδηνόν</w:t>
      </w:r>
      <w:r>
        <w:rPr>
          <w:rStyle w:val="Dfinition"/>
        </w:rPr>
        <w:t>. nomen opobalsami, à loco in quo plurimum</w:t>
        <w:br/>
        <w:t xml:space="preserve"> &amp; optimum prouenit. cunctis alijs melius</w:t>
        <w:br/>
        <w:t>quod in Palaestinae praedijs colligitur: vt annotat</w:t>
        <w:br/>
        <w:t xml:space="preserve"> Gal. lib. I. de Antidotis.</w:t>
        <w:br/>
      </w:r>
      <w:r>
        <w:rPr>
          <w:rStyle w:val="Orth"/>
        </w:rPr>
        <w:t>Σαγαπινὸν</w:t>
      </w:r>
      <w:r>
        <w:rPr>
          <w:rStyle w:val="Dfinition"/>
        </w:rPr>
        <w:t xml:space="preserve">. </w:t>
      </w:r>
      <w:r>
        <w:rPr>
          <w:rStyle w:val="Foreign"/>
        </w:rPr>
        <w:t>sagapenum</w:t>
      </w:r>
      <w:r>
        <w:rPr>
          <w:rStyle w:val="Dfinition"/>
        </w:rPr>
        <w:t>. Succus est ferulacei fruticis</w:t>
        <w:br/>
        <w:t>nascentis in Media. Laudatur tranilucidum foris</w:t>
        <w:br/>
        <w:t>, colore rufo, &amp; cum frangitur intus candido</w:t>
        <w:br/>
        <w:t>, odore medio inter saserpitij succum &amp; galbanum</w:t>
        <w:br/>
        <w:t>, gustu acre. Officinae interpolato nomine</w:t>
        <w:br/>
        <w:t xml:space="preserve"> serapinum appellant. Calidum est &amp; tenuium</w:t>
        <w:br/>
        <w:t>partium, habetque quiddam abstersorium quo</w:t>
        <w:br/>
        <w:t>oculorum cicatrices expurgat &amp; suffusionibus</w:t>
        <w:br/>
        <w:t>prodest. Addit &amp; Mesues eo purgari crassos lentosque</w:t>
        <w:br/>
        <w:t xml:space="preserve"> humores cerebri, leuarique inde hemicranicos</w:t>
        <w:br/>
        <w:t>, comitiales, vertiginosos, paralyticos,</w:t>
        <w:br/>
        <w:t>pectoris dolores, veteres tusses &amp; aithmaticos.</w:t>
        <w:br/>
        <w:t xml:space="preserve">Quod limile est ammoniaci iacrymae, </w:t>
      </w:r>
      <w:r>
        <w:rPr>
          <w:rStyle w:val="GrcARELIRE"/>
        </w:rPr>
        <w:t>σαγαπηνιον</w:t>
      </w:r>
      <w:r>
        <w:rPr>
          <w:rStyle w:val="Dfinition"/>
        </w:rPr>
        <w:br/>
        <w:t>vocari sunt qui putent. Apud Aetium &amp; Paulum</w:t>
        <w:br/>
        <w:t xml:space="preserve"> scribitur </w:t>
      </w:r>
      <w:r>
        <w:rPr>
          <w:rStyle w:val="GrcARELIRE"/>
        </w:rPr>
        <w:t>σαγαπὴνον</w:t>
      </w:r>
      <w:r>
        <w:rPr>
          <w:rStyle w:val="Dfinition"/>
        </w:rPr>
        <w:t>.</w:t>
        <w:br/>
      </w:r>
      <w:r>
        <w:rPr>
          <w:rStyle w:val="Orth"/>
        </w:rPr>
        <w:t>Σακκελίζειν ἢ</w:t>
      </w:r>
      <w:r>
        <w:rPr>
          <w:rStyle w:val="Dfinition"/>
        </w:rPr>
        <w:br/>
        <w:t>4ak</w:t>
      </w:r>
      <w:r>
        <w:rPr>
          <w:rStyle w:val="GrcARELIRE"/>
        </w:rPr>
        <w:t>κι</w:t>
      </w:r>
      <w:r>
        <w:rPr>
          <w:rStyle w:val="Dfinition"/>
        </w:rPr>
        <w:t>(c</w:t>
      </w:r>
      <w:r>
        <w:rPr>
          <w:rStyle w:val="GrcARELIRE"/>
        </w:rPr>
        <w:t>ιν</w:t>
      </w:r>
      <w:r>
        <w:rPr>
          <w:rStyle w:val="Dfinition"/>
        </w:rPr>
        <w:t>. per saccum excolare. Vox est apud Galenum</w:t>
        <w:br/>
        <w:t xml:space="preserve"> frequens, quo significat lacco humorem</w:t>
        <w:br/>
        <w:t>aliquem tranimittere &amp; percolare. Id quod ad</w:t>
        <w:br/>
        <w:t>varios vlus ab antiquis inuentum fuit. Ac prinmum</w:t>
        <w:br/>
        <w:t xml:space="preserve"> quidem quo simpidiora purioraque reduerentur</w:t>
        <w:br/>
        <w:t xml:space="preserve"> quae per saccum colabantur. Sic enim</w:t>
        <w:br/>
        <w:t>quae per coctionem crassiora turbidioraque faeta</w:t>
        <w:br/>
        <w:t xml:space="preserve"> sunt, tenuiora clarioraque euadunt: vt expe¬</w:t>
        <w:br/>
        <w:t>perientia facilèe probare poteit. A quo vsu scriptum</w:t>
        <w:br/>
        <w:t xml:space="preserve"> est à Martiali Poëta,</w:t>
        <w:br/>
        <w:t>-- vt liquidum potet Alauda merum,</w:t>
        <w:br/>
        <w:t>Turbida sollicito transmittere Caecuba sacco.</w:t>
        <w:br/>
        <w:t>Ita enim vinum purius &amp; defaecatius reddebatur</w:t>
        <w:br/>
        <w:t>. Sed &amp; sacco veteres vli sunt, vt vires vini</w:t>
        <w:br/>
        <w:t>castigarentur &amp; frangerentur, quo plus vini, inquit</w:t>
        <w:br/>
        <w:t xml:space="preserve"> Plinius, caperetur. Id vini genus saccatum</w:t>
        <w:br/>
        <w:t>appellabant, vt habetur apud Scribonium Largum</w:t>
        <w:br/>
        <w:t xml:space="preserve"> cap. 122. Nec tamen per saccum vina ea tantum</w:t>
        <w:br/>
        <w:t xml:space="preserve"> de causa percolabant, sed etiam vt peregrinis</w:t>
        <w:br/>
        <w:t xml:space="preserve"> saporibus in saccum additis vina tum odore,</w:t>
        <w:br/>
        <w:t>tum sapore suauiora fierent. Quo quidem seniu</w:t>
        <w:br/>
        <w:t>accipiendum est quod à Plinio scribitur de aniso</w:t>
        <w:br/>
        <w:t>, ipsum saccis inditum cum amaris nucibus vina</w:t>
        <w:br/>
        <w:t xml:space="preserve"> commendare. Cuius etiam conditurae meminit</w:t>
        <w:br/>
        <w:t xml:space="preserve"> Constantinus Caesar capite vltimo libro 7.</w:t>
        <w:br/>
        <w:t>de agricultura. Huius generis fuere quondam</w:t>
        <w:br/>
        <w:t xml:space="preserve">veterum </w:t>
      </w:r>
      <w:r>
        <w:rPr>
          <w:rStyle w:val="GrcARELIRE"/>
        </w:rPr>
        <w:t>περπόματα</w:t>
      </w:r>
      <w:r>
        <w:rPr>
          <w:rStyle w:val="Dfinition"/>
        </w:rPr>
        <w:t xml:space="preserve">, </w:t>
      </w:r>
      <w:r>
        <w:rPr>
          <w:rStyle w:val="GrcARELIRE"/>
        </w:rPr>
        <w:t>ἀψίνθατα</w:t>
      </w:r>
      <w:r>
        <w:rPr>
          <w:rStyle w:val="Dfinition"/>
        </w:rPr>
        <w:t xml:space="preserve">, </w:t>
      </w:r>
      <w:r>
        <w:rPr>
          <w:rStyle w:val="GrcARELIRE"/>
        </w:rPr>
        <w:t>κόνδίτα</w:t>
      </w:r>
      <w:r>
        <w:rPr>
          <w:rStyle w:val="Dfinition"/>
        </w:rPr>
        <w:t>, nostrumque</w:t>
        <w:br/>
        <w:t xml:space="preserve"> etiam vulgo dictum Hippocraticum tam</w:t>
        <w:br/>
        <w:t>vinosum quam aquosum, indito saccis pipere,</w:t>
        <w:br/>
        <w:t>cinamomo, zinzibere, còcco, absinthio, melle,</w:t>
        <w:br/>
        <w:t>saccharo, vinoque postea superfuio &amp; per ea iemel</w:t>
        <w:br/>
        <w:t xml:space="preserve"> aut saepius excolato.</w:t>
        <w:br/>
      </w:r>
      <w:r>
        <w:rPr>
          <w:rStyle w:val="Orth"/>
        </w:rPr>
        <w:t>Σάκγαρ</w:t>
      </w:r>
      <w:r>
        <w:rPr>
          <w:rStyle w:val="Dfinition"/>
        </w:rPr>
        <w:t xml:space="preserve">, </w:t>
      </w:r>
      <w:r>
        <w:rPr>
          <w:rStyle w:val="GrcARELIRE"/>
        </w:rPr>
        <w:t>ἢ σακχάρον</w:t>
      </w:r>
      <w:r>
        <w:rPr>
          <w:rStyle w:val="Dfinition"/>
        </w:rPr>
        <w:t>. est mel in arundinibus concretum.“</w:t>
        <w:br/>
        <w:t>Saccharum autem duplex est, aliud natiuum,</w:t>
        <w:br/>
        <w:t>aliud factitium, illud liquor est qui India &amp; foe¬lici</w:t>
        <w:br/>
        <w:t xml:space="preserve"> Arabia ex arundinis suae oculis effluens, tum 6</w:t>
        <w:br/>
        <w:t>per se quia turget, lachrimae alicuius instar, tum el</w:t>
        <w:br/>
        <w:t>etiam solis attrahente facultate elicitur, princi¬pio</w:t>
        <w:br/>
        <w:t xml:space="preserve"> liquidus qui deinde à sole super arundines in e</w:t>
        <w:br/>
        <w:t>grumo, pisi, fabae aut auellanae magnitudine concrescit</w:t>
        <w:br/>
        <w:t>, candidus, pellucidus, salis instar friabi¬c</w:t>
        <w:br/>
        <w:t>lis, qui antiquis cognitus, à Dioscor. &amp; Galen.</w:t>
        <w:br/>
        <w:t>inter mellis species relatus. Quare Dioscoridi</w:t>
        <w:br/>
        <w:t>saccharum melium &amp; concreti mellis genus, ei)</w:t>
        <w:br/>
        <w:t xml:space="preserve">Galen. </w:t>
      </w:r>
      <w:r>
        <w:rPr>
          <w:rStyle w:val="GrcARELIRE"/>
        </w:rPr>
        <w:t>σάκγαρ</w:t>
      </w:r>
      <w:r>
        <w:rPr>
          <w:rStyle w:val="Dfinition"/>
        </w:rPr>
        <w:t xml:space="preserve"> Paulo </w:t>
      </w:r>
      <w:r>
        <w:rPr>
          <w:rStyle w:val="GrcARELIRE"/>
        </w:rPr>
        <w:t>σἄκχαριν</w:t>
      </w:r>
      <w:r>
        <w:rPr>
          <w:rStyle w:val="Dfinition"/>
        </w:rPr>
        <w:t>, Plinio saccharon e</w:t>
        <w:br/>
        <w:t>dicitur, Archigeni sal indum propter concretio¬nem</w:t>
        <w:br/>
        <w:t xml:space="preserve"> sali similem, &amp; quia salis modo sub denti¬bus</w:t>
        <w:br/>
        <w:t xml:space="preserve"> frietur propter candorem, &amp; quod liquefiat</w:t>
        <w:br/>
        <w:t>cum humore aliquo diluitur, alijs mel Calami¬num</w:t>
        <w:br/>
        <w:t xml:space="preserve"> seu arundinaceum dictum fuit quod sacc</w:t>
        <w:br/>
        <w:t>charo cando arte parato simile sit, cuius succe¬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daneum esse potest. factitium aliud veterum,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allud recentiorum; veterum ex radicibus arun„dinum</w:t>
        <w:br/>
        <w:t xml:space="preserve"> &amp; ex ipsis cannis exprimebatur, quo veluti</w:t>
        <w:br/>
      </w:r>
      <w:r>
        <w:rPr>
          <w:rStyle w:val="Guillemetdegoris"/>
        </w:rPr>
        <w:t>"</w:t>
      </w:r>
      <w:r>
        <w:rPr>
          <w:rStyle w:val="Dfinition"/>
        </w:rPr>
        <w:t>liquido melle vtebantur, quare mel Cannae di„ctum</w:t>
        <w:br/>
        <w:t xml:space="preserve"> fuit, quod ex Aegypto, Cypro, Creta, Si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cilia &amp; Rhodo afferebatur, hoc etiam ante Ga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leni tempora notissimum fuit &amp; saccharum Ta„barzethab</w:t>
        <w:br/>
        <w:t xml:space="preserve"> Auicenna vocatur. Recentiorum, à</w:t>
        <w:br/>
      </w:r>
      <w:r>
        <w:rPr>
          <w:rStyle w:val="Guillemetdegoris"/>
        </w:rPr>
        <w:t>"</w:t>
      </w:r>
      <w:r>
        <w:rPr>
          <w:rStyle w:val="Dfinition"/>
        </w:rPr>
        <w:t>praedicto confectionis modo potissimum difer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re videtur, cum veteres suum expressione, Re„centiores</w:t>
        <w:br/>
        <w:t xml:space="preserve"> vero coctura, conficiant. Ett autem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nostrum faccharum succus, è singulari arundi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nis genere expressus, ad iustam consistentiam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calore ignis excoctus, defaecatus &amp; in turbinatas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metas densatus, colore &amp; splendore niueus, aut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candido ruffescens, qui cum aqua dissoluitur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rursus ad crassitudinem coquitur, mellis 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star, pinguis, &amp; in longum ductilis, dulcedinis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suauitate mel superans, qui quanto plus co„quitur</w:t>
        <w:br/>
        <w:t xml:space="preserve"> &amp; defaecatur, tanto candidior euadit: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Diuidimus insuper laccharum in concretum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molle: concretum in Pyramidale Miscellaneum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Candum &amp; Penidium: Pyramidale in Made„rense</w:t>
        <w:br/>
        <w:t>, canarium, finale, meliliium &amp; Tho„maeum</w:t>
        <w:br/>
        <w:t>. Maderense ab insula Madera dictu, ex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Lusitania affertur in metas, suauitate sua ad con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fectiones expetitum quod caeteris omnibus prae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fertur. Canarium ab insula Canaria inter Affri„cam</w:t>
        <w:br/>
        <w:t xml:space="preserve"> &amp; Americam sita, vbi copiosissime cogitur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Melissio ac Thomaeo cadidius, solidius, ac pu„rius:</w:t>
        <w:br/>
        <w:t xml:space="preserve"> Eligendum in hoc genere, candidissimum,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aridissimum, minime lentum, sed quod malleo</w:t>
        <w:br/>
      </w:r>
      <w:r>
        <w:rPr>
          <w:rStyle w:val="Guillemetdegoris"/>
        </w:rPr>
        <w:t>„</w:t>
      </w:r>
      <w:r>
        <w:rPr>
          <w:rStyle w:val="Dfinition"/>
        </w:rPr>
        <w:t>percussum in solidissimas partes dissilit, vt lique„factum</w:t>
        <w:br/>
        <w:t xml:space="preserve"> ac despumatum aqueam habeat clarita„tem</w:t>
        <w:br/>
        <w:t>, affertur &amp; in metas. Finale ab extrema &amp;</w:t>
        <w:br/>
      </w:r>
      <w:r>
        <w:rPr>
          <w:rStyle w:val="Guillemetdegoris"/>
        </w:rPr>
        <w:t>„</w:t>
      </w:r>
      <w:r>
        <w:rPr>
          <w:rStyle w:val="Dfinition"/>
        </w:rPr>
        <w:t>finem consecuta puritate nomen habet, eo quod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candidius arte reddi non potest: conficitur è Ca„nario</w:t>
        <w:br/>
        <w:t xml:space="preserve"> optimumque est quod candore, ariditate</w:t>
        <w:br/>
      </w:r>
      <w:r>
        <w:rPr>
          <w:rStyle w:val="Guillemetdegoris"/>
        </w:rPr>
        <w:t>„</w:t>
      </w:r>
      <w:r>
        <w:rPr>
          <w:rStyle w:val="Dfinition"/>
        </w:rPr>
        <w:t>splendore optimum: Canarium superat, quod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 confectiones caeteris speciebus plerique prae„ferunt</w:t>
        <w:br/>
        <w:t>, hoc practici &amp; officinae pro saccharo</w:t>
        <w:br/>
      </w:r>
      <w:r>
        <w:rPr>
          <w:rStyle w:val="Guillemetdegoris"/>
        </w:rPr>
        <w:t>„</w:t>
      </w:r>
      <w:r>
        <w:rPr>
          <w:rStyle w:val="Dfinition"/>
        </w:rPr>
        <w:t>Tabarzeth vsurpant, cum Arabes voce Tabar„zeth</w:t>
        <w:br/>
        <w:t xml:space="preserve"> optimum intelligant, nos illi Maderense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medicamentis praeferimus. Saccharum me„lissium</w:t>
        <w:br/>
        <w:t xml:space="preserve"> quod aliqui a Meli Indiae occidentalis,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alij ex insula Melita adferri volunt, Canario si„mile</w:t>
        <w:br/>
        <w:t>, minus tamen candidum, quod etiam fino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praeferimus, &amp; comuniter in cibis vtimur, qua„re</w:t>
        <w:br/>
        <w:t xml:space="preserve"> saccharum cibale quibusdam dicitur. Lauda„tur</w:t>
        <w:br/>
        <w:t xml:space="preserve"> quod tam foris quam intus candidum est. Si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intus subruffum sit; tum spuma sua pyra„midibus</w:t>
        <w:br/>
        <w:t xml:space="preserve"> intus commixta adulteratum est. Tho„maeum</w:t>
        <w:br/>
        <w:t xml:space="preserve"> faccharum ab insula India occidentalis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Sancti Thomae, vbi plurimum coquitur nomen</w:t>
        <w:br/>
      </w:r>
      <w:r>
        <w:rPr>
          <w:rStyle w:val="Guillemetdegoris"/>
        </w:rPr>
        <w:t>„</w:t>
      </w:r>
      <w:r>
        <w:rPr>
          <w:rStyle w:val="Dfinition"/>
        </w:rPr>
        <w:t>habet, quod practicis saccharum rubrum, ab</w:t>
        <w:br/>
      </w:r>
      <w:r>
        <w:rPr>
          <w:rStyle w:val="Guillemetdegoris"/>
        </w:rPr>
        <w:t>„</w:t>
      </w:r>
      <w:r>
        <w:rPr>
          <w:rStyle w:val="Dfinition"/>
        </w:rPr>
        <w:t>Arabibus saccharum Sulimenum dicitur, &amp; pro</w:t>
        <w:br/>
      </w:r>
      <w:r>
        <w:rPr>
          <w:rStyle w:val="Guillemetdegoris"/>
        </w:rPr>
        <w:t>„</w:t>
      </w:r>
      <w:r>
        <w:rPr>
          <w:rStyle w:val="Dfinition"/>
        </w:rPr>
        <w:t>ignobilissimo habetur, quod foris albidum aut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flauum vergens in medijs metis subruffum</w:t>
        <w:br/>
      </w:r>
      <w:r>
        <w:rPr>
          <w:rStyle w:val="Guillemetdegoris"/>
        </w:rPr>
        <w:t>„</w:t>
      </w:r>
      <w:r>
        <w:rPr>
          <w:rStyle w:val="Dfinition"/>
        </w:rPr>
        <w:t>praesertim in summitate. Quod in eo candidum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facile friatur. Ruffum vero propter lentam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pinguedinis densitatem friationi resistit, cum</w:t>
        <w:br/>
      </w:r>
      <w:r>
        <w:rPr>
          <w:rStyle w:val="Guillemetdegoris"/>
        </w:rPr>
        <w:t>„</w:t>
      </w:r>
      <w:r>
        <w:rPr>
          <w:rStyle w:val="Dfinition"/>
        </w:rPr>
        <w:t>resoluitur ruffescit, &amp; plurimum spumae excer„nit</w:t>
        <w:br/>
        <w:t>, cum rursus ad spillitudinem coquitur, den„sitatem</w:t>
        <w:br/>
        <w:t xml:space="preserve"> diu seruare nequit, sed propter pingue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dinem melli cognatam semper humescit, idcir„co</w:t>
        <w:br/>
        <w:t xml:space="preserve"> eo etiam vtimur mellis loco, ad excipienda</w:t>
        <w:br/>
      </w:r>
      <w:r>
        <w:rPr>
          <w:rStyle w:val="Guillemetdegoris"/>
        </w:rPr>
        <w:t>„</w:t>
      </w:r>
      <w:r>
        <w:rPr>
          <w:rStyle w:val="Dfinition"/>
        </w:rPr>
        <w:t>medicameta liquida pro antidotis, serapijs, con„seruis</w:t>
        <w:br/>
        <w:t>, &amp; similibus: Clysmatibus etiam inditur,</w:t>
        <w:br/>
      </w:r>
      <w:r>
        <w:rPr>
          <w:rStyle w:val="Guillemetdegoris"/>
        </w:rPr>
        <w:t>„</w:t>
      </w:r>
      <w:r>
        <w:rPr>
          <w:rStyle w:val="Dfinition"/>
        </w:rPr>
        <w:t>non tantum quod vtilius iit, sed etiam quod ma¬</w:t>
        <w:br/>
        <w:t>M</w:t>
        <w:br/>
        <w:t>gis abstergat. Eligendum est pingue, densum,</w:t>
        <w:br/>
        <w:t>candidius, &amp; illud ipso fino salubrius est, adulteratur</w:t>
        <w:br/>
        <w:t xml:space="preserve"> etiam spuma sua intus pyramidibus admixta</w:t>
        <w:br/>
        <w:t>, dolus fusco rubore detegitur; nonnunquam</w:t>
        <w:br/>
        <w:t xml:space="preserve"> &amp; hoc faccharum lixiuio eo modo quo</w:t>
        <w:br/>
        <w:t>Canarium depurant, albius quidem reddunt, sed</w:t>
        <w:br/>
        <w:t>nunquam rectè induratur: Et quod candidius</w:t>
        <w:br/>
        <w:t>est plus amyli habet quod in depurando admiscent</w:t>
        <w:br/>
        <w:t>, paruis metis infundunt; caerulea charta inuoluut</w:t>
        <w:br/>
        <w:t>. Saccharum miscellaneum praedictarum</w:t>
        <w:br/>
        <w:t>specierum fragmenta appellant, quae simul collecta</w:t>
        <w:br/>
        <w:t xml:space="preserve"> in dolijs adferuntur, siquidem hoc communiter</w:t>
        <w:br/>
        <w:t xml:space="preserve"> ad syruporum confectione, aliquando&amp;</w:t>
        <w:br/>
        <w:t>in cibis vtantur; denique saccharaceum mel, vel</w:t>
        <w:br/>
        <w:t>saccharinu simile est molli &amp; liquido melli, vel</w:t>
        <w:br/>
        <w:t>syrupo, quase etiam semper remanet, nihil aliud,</w:t>
        <w:br/>
        <w:t>est quam spuma in sacchari confectione collecta</w:t>
        <w:br/>
        <w:t>, quod ex insulis in quibus faccharum coquitur</w:t>
        <w:br/>
        <w:t xml:space="preserve"> in dolijs aduehitur, viliorique precio,</w:t>
        <w:br/>
        <w:t>quam mel venditur, quo pro melle vti liceret,</w:t>
        <w:br/>
        <w:t>nisi forte adulteraretur, hoc ex insula Madera</w:t>
        <w:br/>
        <w:t>magna copia Antuerpiam aduehitur, vbi ex eo</w:t>
        <w:br/>
        <w:t>placentulae popularibus hominibus dicatae conficiuntur</w:t>
        <w:br/>
        <w:t>. Saccharum candidum quod officinis</w:t>
        <w:br/>
        <w:t>Candum dicitur, cuius ex Graecis iolus Myrepsius</w:t>
        <w:br/>
        <w:t xml:space="preserve"> meminit lib. de antidot. sect. 1. </w:t>
      </w:r>
      <w:r>
        <w:rPr>
          <w:rStyle w:val="GrcARELIRE"/>
        </w:rPr>
        <w:t>καύτιον</w:t>
      </w:r>
      <w:r>
        <w:rPr>
          <w:rStyle w:val="Dfinition"/>
        </w:rPr>
        <w:t xml:space="preserve"> nominans</w:t>
        <w:br/>
        <w:t>, alijs lucidum, alijs Christallinum, duplex</w:t>
        <w:br/>
        <w:t xml:space="preserve"> est, naturale aliud, aliud factitium; naturale</w:t>
        <w:br/>
        <w:t xml:space="preserve"> quod ex arundinum cannis effluxum, super</w:t>
        <w:br/>
        <w:t>eas solis calore concretum est, &amp; ex India allatum</w:t>
        <w:br/>
        <w:t xml:space="preserve"> fuisse dixit, in cuius loco saccharum noitrum</w:t>
        <w:br/>
        <w:t xml:space="preserve"> Candidum ijsdem pollens viribus successit</w:t>
        <w:br/>
        <w:t>. Quod arte paratur duplex est, aliud chrystallo</w:t>
        <w:br/>
        <w:t xml:space="preserve"> simile, quod V eneti ex finissimo coficiut,</w:t>
        <w:br/>
        <w:t>cum tamen rectius ex Maderensi vel Canario</w:t>
        <w:br/>
        <w:t>conficiatur, cum finisiimum a lixiuio ex calce</w:t>
      </w:r>
      <w:r>
        <w:rPr>
          <w:rStyle w:val="Guillemetdegoris"/>
        </w:rPr>
        <w:t>„</w:t>
      </w:r>
      <w:r>
        <w:rPr>
          <w:rStyle w:val="Dfinition"/>
        </w:rPr>
        <w:br/>
        <w:t>parato, decoctione aliam qualitatem adiciscat,</w:t>
        <w:br/>
        <w:t>&amp; id quod ex Maderensi vel Canario fit, illud dulcedine</w:t>
        <w:br/>
        <w:t xml:space="preserve"> superet, &amp; candore adaequet. Alterum</w:t>
        <w:br/>
        <w:t>subruffum quod nunquam clarum redditur, &amp;</w:t>
        <w:br/>
        <w:t>ex Thomaeo conficitur, praefertur tamen album</w:t>
        <w:br/>
        <w:t>, siquidem colore substantia &amp; viribus natiuo</w:t>
        <w:br/>
        <w:t xml:space="preserve"> correspondeat. Saccnarum Penidium cuius</w:t>
        <w:br/>
        <w:t xml:space="preserve"> nec Graeci meminere, nec conficiendi modum</w:t>
        <w:br/>
        <w:t xml:space="preserve"> agnouere, ex pyramidali, nonnunquam ex</w:t>
        <w:br/>
        <w:t>Thomaeo conficitur, potest etiam rectè ex miscellaneo</w:t>
        <w:br/>
        <w:t xml:space="preserve"> confici. Eligendum autem candidissimum</w:t>
        <w:br/>
        <w:t xml:space="preserve"> rarissimum, ac lucidissimum quod temperate</w:t>
        <w:br/>
        <w:t xml:space="preserve"> calidum est, senit &amp; emollit asperitatem</w:t>
        <w:br/>
        <w:t>faucium, raucedinem, tussim sedat, pectus &amp;</w:t>
        <w:br/>
        <w:t>thoracem expurgat, siue per se, siue in cibo aut</w:t>
        <w:br/>
        <w:t>potu sumptum, cuius nomine infantulis vel in</w:t>
        <w:br/>
        <w:t>pulte vel cum lacte exhibetur. 7</w:t>
        <w:br/>
      </w:r>
      <w:r>
        <w:rPr>
          <w:rStyle w:val="GrcARELIRE"/>
        </w:rPr>
        <w:t>Σδλκᾳ ἔλαιον</w:t>
      </w:r>
      <w:r>
        <w:rPr>
          <w:rStyle w:val="Dfinition"/>
        </w:rPr>
        <w:t>. oleum Salcae. fuit olei aromatici conditura</w:t>
        <w:br/>
        <w:t xml:space="preserve"> preciosa. Habetur apud Aetium libro i.</w:t>
        <w:br/>
        <w:t>optima, quam se dixit Alexandriae aliquando</w:t>
        <w:br/>
        <w:t>praeparasse. Habetur &amp; alia diuersa multum ab</w:t>
        <w:br/>
        <w:t>ea apud eundem lib. vltimo.</w:t>
        <w:br/>
      </w:r>
      <w:r>
        <w:rPr>
          <w:rStyle w:val="Orth"/>
        </w:rPr>
        <w:t>Σαλωμη</w:t>
      </w:r>
      <w:r>
        <w:rPr>
          <w:rStyle w:val="Dfinition"/>
        </w:rPr>
        <w:t xml:space="preserve">. nomen emplastri apud Galen. </w:t>
      </w:r>
      <w:r>
        <w:rPr>
          <w:rStyle w:val="GrcARELIRE"/>
        </w:rPr>
        <w:t>τ κὰ τοπ</w:t>
      </w:r>
      <w:r>
        <w:rPr>
          <w:rStyle w:val="Dfinition"/>
        </w:rPr>
        <w:t xml:space="preserve">. c. </w:t>
      </w:r>
      <w:r>
        <w:rPr>
          <w:rStyle w:val="GrcARELIRE"/>
        </w:rPr>
        <w:t>ι</w:t>
      </w:r>
      <w:r>
        <w:rPr>
          <w:rStyle w:val="Dfinition"/>
        </w:rPr>
        <w:br/>
        <w:t>7. quod it ex Litnargyrij libris quabus &amp; Ol. K</w:t>
        <w:br/>
        <w:t>58</w:t>
        <w:br/>
        <w:t>veteris 4. 111. valetque ad omnem dolorem.</w:t>
        <w:br/>
      </w:r>
      <w:r>
        <w:rPr>
          <w:rStyle w:val="Orth"/>
        </w:rPr>
        <w:t>Σαμιαγη</w:t>
      </w:r>
      <w:r>
        <w:rPr>
          <w:rStyle w:val="Dfinition"/>
        </w:rPr>
        <w:t>. Samia terra. quę in Samo inuenitur, in qua</w:t>
        <w:br/>
        <w:t xml:space="preserve">cum plures sint terrarum differentiae, sic </w:t>
      </w:r>
      <w:r>
        <w:rPr>
          <w:rStyle w:val="GrcARELIRE"/>
        </w:rPr>
        <w:t>κὰ ἐξογην</w:t>
      </w:r>
      <w:r>
        <w:rPr>
          <w:rStyle w:val="Dfinition"/>
        </w:rPr>
        <w:br/>
        <w:t xml:space="preserve"> dicitur quae est candida, seuis, tangenti linguę</w:t>
        <w:br/>
        <w:t>glutinis modo adhaerescens, mollis, succoia,</w:t>
        <w:br/>
        <w:t xml:space="preserve">friabilis: cuiusmodi est qua aliqui </w:t>
      </w:r>
      <w:r>
        <w:rPr>
          <w:rStyle w:val="GrcARELIRE"/>
        </w:rPr>
        <w:t>κολλύριον</w:t>
      </w:r>
      <w:r>
        <w:rPr>
          <w:rStyle w:val="Dfinition"/>
        </w:rPr>
        <w:t xml:space="preserve"> vocabant</w:t>
        <w:br/>
        <w:t>, quod oculorum medicamentis optime</w:t>
        <w:br/>
        <w:t>misceretur. Duae enim species terrae Samiae fuerunt</w:t>
        <w:br/>
        <w:t>.</w:t>
        <w:br/>
        <w:t xml:space="preserve">e ante dicta est, altera quae </w:t>
      </w:r>
      <w:r>
        <w:rPr>
          <w:rStyle w:val="GrcARELIRE"/>
        </w:rPr>
        <w:t>ἄστηρ</w:t>
      </w:r>
      <w:r>
        <w:rPr>
          <w:rStyle w:val="Dfinition"/>
        </w:rPr>
        <w:t xml:space="preserve"> apvna</w:t>
        <w:br/>
        <w:t xml:space="preserve"> qui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br/>
        <w:t>pellatur, crustacea &amp; cotis modo praedensa, praedicta</w:t>
        <w:br/>
        <w:t xml:space="preserve"> glutinosior, grauior, spiliior, sed minus</w:t>
        <w:br/>
        <w:t>quam Lemnia terra. fuit osim forte sic dicta</w:t>
        <w:br/>
        <w:t>quod stella et imprimeretur, aut quod in ipsa</w:t>
        <w:br/>
        <w:t>multae micae in modum stellarum interniterent.</w:t>
        <w:br/>
        <w:t>Inter eas praecipua est differetia, quod in Samia</w:t>
        <w:br/>
        <w:t xml:space="preserve">terra </w:t>
      </w:r>
      <w:r>
        <w:rPr>
          <w:rStyle w:val="GrcARELIRE"/>
        </w:rPr>
        <w:t>ἀστηρ</w:t>
      </w:r>
      <w:r>
        <w:rPr>
          <w:rStyle w:val="Dfinition"/>
        </w:rPr>
        <w:t xml:space="preserve"> dicta glutinosior sit collyrio &amp; magis</w:t>
        <w:br/>
        <w:t>emplastica, vt Gal. &amp; Aetius scripierunt. vtraque</w:t>
        <w:br/>
        <w:t xml:space="preserve"> mediocriter refrigerat, repellit fluxiones, &amp;</w:t>
        <w:br/>
        <w:t>sudores arcet.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Vide &amp; in voce yn.</w:t>
        <w:br/>
      </w:r>
      <w:r>
        <w:rPr>
          <w:rStyle w:val="Orth"/>
        </w:rPr>
        <w:t>Σάμιος ἄστηρ</w:t>
      </w:r>
      <w:r>
        <w:rPr>
          <w:rStyle w:val="Dfinition"/>
        </w:rPr>
        <w:t xml:space="preserve">. vide </w:t>
      </w:r>
      <w:r>
        <w:rPr>
          <w:rStyle w:val="Ref"/>
        </w:rPr>
        <w:t>σαμια</w:t>
      </w:r>
      <w:r>
        <w:rPr>
          <w:rStyle w:val="GrcARELIRE"/>
        </w:rPr>
        <w:t xml:space="preserve"> γη</w:t>
      </w:r>
      <w:r>
        <w:rPr>
          <w:rStyle w:val="Dfinition"/>
        </w:rPr>
        <w:t>.</w:t>
        <w:br/>
      </w:r>
      <w:r>
        <w:rPr>
          <w:rStyle w:val="Orth"/>
        </w:rPr>
        <w:t>Σάμιος λίθος</w:t>
      </w:r>
      <w:r>
        <w:rPr>
          <w:rStyle w:val="Dfinition"/>
        </w:rPr>
        <w:t>. est lapis qui in Samia terra inuenitur inclusus</w:t>
        <w:br/>
        <w:t>, candidus &amp; subdurus, quo aurifices</w:t>
        <w:br/>
        <w:t>vtuntur posiendo auro vt resplendeat. Adstringit</w:t>
        <w:br/>
        <w:t xml:space="preserve"> &amp; refrigerat.</w:t>
        <w:br/>
      </w:r>
      <w:r>
        <w:rPr>
          <w:rStyle w:val="Orth"/>
        </w:rPr>
        <w:t>Σαμφαριτικὴ νάρδὸς</w:t>
      </w:r>
      <w:r>
        <w:rPr>
          <w:rStyle w:val="Dfinition"/>
        </w:rPr>
        <w:t>. est species nardi sic dictae à regione</w:t>
        <w:br/>
        <w:t xml:space="preserve"> in qua nascitur, vt author est Dioscorides.</w:t>
        <w:br/>
        <w:t xml:space="preserve">hanc autem aliqui </w:t>
      </w:r>
      <w:r>
        <w:rPr>
          <w:rStyle w:val="GrcARELIRE"/>
        </w:rPr>
        <w:t>ψευδονάρδον</w:t>
      </w:r>
      <w:r>
        <w:rPr>
          <w:rStyle w:val="Dfinition"/>
        </w:rPr>
        <w:t xml:space="preserve"> esse suspicantur.</w:t>
        <w:br/>
      </w:r>
      <w:r>
        <w:rPr>
          <w:rStyle w:val="Orth"/>
        </w:rPr>
        <w:t>Σαμψύγινον ἐλαιον</w:t>
      </w:r>
      <w:r>
        <w:rPr>
          <w:rStyle w:val="Dfinition"/>
        </w:rPr>
        <w:t>. sampluchinum oleum, quod Aetius</w:t>
        <w:br/>
        <w:t xml:space="preserve"> lib. 4. c. 42. docet conficere cocto samplucho</w:t>
        <w:br/>
        <w:t xml:space="preserve"> in duplici vase cum oleo. Calfacit &amp; valde</w:t>
        <w:br/>
        <w:t>digerit atque discutit.</w:t>
        <w:br/>
      </w:r>
      <w:r>
        <w:rPr>
          <w:rStyle w:val="Orth"/>
        </w:rPr>
        <w:t>Σαμψύνγινον μύρον</w:t>
      </w:r>
      <w:r>
        <w:rPr>
          <w:rStyle w:val="Dfinition"/>
        </w:rPr>
        <w:t>. lampluchinum vnguentum. Cuius</w:t>
        <w:br/>
        <w:t xml:space="preserve"> compositio habet ad hunc modum: Serpylli</w:t>
        <w:br/>
        <w:t>, caliae, abrotoni, florum silymbrij, frondium</w:t>
        <w:br/>
        <w:t>myrti, sampluchi singulae portione quantum</w:t>
        <w:br/>
        <w:t>pro cuiusque viribus satis fore conieceris. vna</w:t>
        <w:br/>
        <w:t>tunduntur, atque ijs omphacini olei modus adijcitur</w:t>
        <w:br/>
        <w:t xml:space="preserve"> qui madentium vires non euincat. haec post</w:t>
        <w:br/>
        <w:t>quatriduum exprimuntur, denuo noua alia simili</w:t>
        <w:br/>
        <w:t xml:space="preserve"> mensura &amp; aequali tempore macerata premuntur</w:t>
        <w:br/>
        <w:t>. ita enim validius reddi solet, vim habet</w:t>
        <w:br/>
        <w:t>acrem, calfactoriam, extenuantem, &amp; lalsitudines</w:t>
        <w:br/>
        <w:t xml:space="preserve"> illitum discutit. sic dicitur quod sampiuchus</w:t>
        <w:br/>
        <w:t xml:space="preserve"> in eo viribus praepolleat. Diuersum autem</w:t>
        <w:br/>
        <w:t>est ab amaracino, etiamii sampluchus &amp; amaracus</w:t>
        <w:br/>
        <w:t xml:space="preserve"> idem significant, iicut in sequentibus videre</w:t>
        <w:br/>
        <w:t xml:space="preserve"> est.</w:t>
        <w:br/>
      </w:r>
      <w:r>
        <w:rPr>
          <w:rStyle w:val="Orth"/>
        </w:rPr>
        <w:t>Σαμψυχον</w:t>
      </w:r>
      <w:r>
        <w:rPr>
          <w:rStyle w:val="Dfinition"/>
        </w:rPr>
        <w:t xml:space="preserve">. </w:t>
      </w:r>
      <w:r>
        <w:rPr>
          <w:rStyle w:val="Foreign"/>
        </w:rPr>
        <w:t>sampluchum</w:t>
      </w:r>
      <w:r>
        <w:rPr>
          <w:rStyle w:val="Dfinition"/>
        </w:rPr>
        <w:t>. Est herba ramosa, perpetuo</w:t>
        <w:br/>
        <w:t xml:space="preserve"> virens, per terram repens, folijs eius calaminthae</w:t>
        <w:br/>
        <w:t xml:space="preserve"> quae tenui folio constat &amp; </w:t>
      </w:r>
      <w:r>
        <w:rPr>
          <w:rStyle w:val="GrcARELIRE"/>
        </w:rPr>
        <w:t>λεπτοφυλλος</w:t>
      </w:r>
      <w:r>
        <w:rPr>
          <w:rStyle w:val="Dfinition"/>
        </w:rPr>
        <w:br/>
        <w:t>appellatur, hirsutis &amp; rotundis &amp; odoris, radice</w:t>
        <w:br/>
        <w:t>retorrida, iummo cespite leniter haerente, multifida</w:t>
        <w:br/>
        <w:t>, quam Dioscorides ait à Romanis maioranam</w:t>
        <w:br/>
        <w:t xml:space="preserve"> dici. An vero idem sit sampsuchum cum</w:t>
        <w:br/>
        <w:t>amaraco plaerique dubitant. Dioscorides scriplit</w:t>
        <w:br/>
        <w:t xml:space="preserve"> </w:t>
      </w:r>
      <w:r>
        <w:rPr>
          <w:rStyle w:val="GrcARELIRE"/>
        </w:rPr>
        <w:t>σαμψυχον</w:t>
      </w:r>
      <w:r>
        <w:rPr>
          <w:rStyle w:val="Dfinition"/>
        </w:rPr>
        <w:t xml:space="preserve"> à Siculis &amp; Cyzicenis </w:t>
      </w:r>
      <w:r>
        <w:rPr>
          <w:rStyle w:val="GrcARELIRE"/>
        </w:rPr>
        <w:t>ἀμάρακον</w:t>
      </w:r>
      <w:r>
        <w:rPr>
          <w:rStyle w:val="Dfinition"/>
        </w:rPr>
        <w:t xml:space="preserve"> appellari</w:t>
        <w:br/>
        <w:t>. Similiter Plinius ait Dioclem medicum</w:t>
        <w:br/>
        <w:t>&amp; Siculam gentem vocare amaracum, quod Agyptus</w:t>
        <w:br/>
        <w:t xml:space="preserve"> &amp; Syria iampiucnum: atque alio loco</w:t>
        <w:br/>
        <w:t>iampluchum siue amaracum ait in Cypro laudatissimum</w:t>
        <w:br/>
        <w:t xml:space="preserve"> &amp; odoratissimum: nec multo poit,</w:t>
        <w:br/>
        <w:t>fit ex eo oleum quod sampsuchinu aut amaracinum</w:t>
        <w:br/>
        <w:t xml:space="preserve"> vocatur. Veru aliter videtur sentire Galenus</w:t>
        <w:br/>
        <w:t>, Aetius &amp; Paulus, dissidetes viribus plantas</w:t>
        <w:br/>
        <w:t>testati, cum tanquam diuersarum seorsim locis</w:t>
        <w:br/>
        <w:t>varijs mentionem faciant, sampsuchumque in</w:t>
        <w:br/>
        <w:t>tertio calfacientium &amp; siccantium censu collocent</w:t>
        <w:br/>
        <w:t>, amaracum in secundo siccare volunt ordine</w:t>
        <w:br/>
        <w:t>, &amp; tertio calefacere. Quae discordia facile</w:t>
        <w:br/>
        <w:t>conciliari potest, si intelligamus amaracum duarum</w:t>
        <w:br/>
        <w:t xml:space="preserve"> herbarum differentium nomen esse: neque</w:t>
        <w:br/>
        <w:t xml:space="preserve">enim tantum hoc nomine </w:t>
      </w:r>
      <w:r>
        <w:rPr>
          <w:rStyle w:val="GrcARELIRE"/>
        </w:rPr>
        <w:t>τὸ σαμψυχον</w:t>
      </w:r>
      <w:r>
        <w:rPr>
          <w:rStyle w:val="Dfinition"/>
        </w:rPr>
        <w:t xml:space="preserve"> appellatur</w:t>
        <w:br/>
        <w:t xml:space="preserve">, sed etiam </w:t>
      </w:r>
      <w:r>
        <w:rPr>
          <w:rStyle w:val="GrcARELIRE"/>
        </w:rPr>
        <w:t>τὸ παρθενιον</w:t>
      </w:r>
      <w:r>
        <w:rPr>
          <w:rStyle w:val="Dfinition"/>
        </w:rPr>
        <w:t>, vt author est Dioscorides</w:t>
        <w:br/>
        <w:t>. de quo posteriore amaraco parthenium significante</w:t>
        <w:br/>
        <w:t xml:space="preserve"> Galenus, Aetius, Paulusque scripierunt</w:t>
        <w:br/>
        <w:t>, praesertim cum nusquam de simplicium</w:t>
        <w:br/>
        <w:t>facultatibus agentes parthenij meminerint. Sed</w:t>
        <w:br/>
        <w:t>quaeres, cur igitur Dioscorides separatim sampsuchini</w:t>
        <w:br/>
        <w:t xml:space="preserve"> &amp; amaracini vnguenti compositiones</w:t>
        <w:br/>
        <w:t>explicat, nisi sampsuchum &amp; amaracum diuersa</w:t>
        <w:br/>
        <w:t xml:space="preserve"> esse existimauit? Responsio facilis est: non</w:t>
        <w:br/>
        <w:t>herbarum inibi varietatem esse, variam tantum</w:t>
        <w:br/>
        <w:t>vnguenti compositionem describi. Nam sampsuchinum</w:t>
        <w:br/>
        <w:t xml:space="preserve"> quidem dicebatur quod vbique ferè</w:t>
        <w:br/>
        <w:t>apparabatur, amaracinum vero proprie quod</w:t>
        <w:br/>
        <w:t xml:space="preserve">in Cyzico febat, vbi </w:t>
      </w:r>
      <w:r>
        <w:rPr>
          <w:rStyle w:val="GrcARELIRE"/>
        </w:rPr>
        <w:t>τὸ σειμψυχον</w:t>
      </w:r>
      <w:r>
        <w:rPr>
          <w:rStyle w:val="Dfinition"/>
        </w:rPr>
        <w:t xml:space="preserve"> vernacula lingua</w:t>
        <w:br/>
        <w:t xml:space="preserve"> </w:t>
      </w:r>
      <w:r>
        <w:rPr>
          <w:rStyle w:val="GrcARELIRE"/>
        </w:rPr>
        <w:t>ἀμάρακον</w:t>
      </w:r>
      <w:r>
        <w:rPr>
          <w:rStyle w:val="Dfinition"/>
        </w:rPr>
        <w:t xml:space="preserve"> dici Dioscoridem scripsisse supra</w:t>
        <w:br/>
        <w:t>annotauimus. Itaque quamuis etiam id sampluchinum</w:t>
        <w:br/>
        <w:t xml:space="preserve"> rectè vocari possit, patriam tamen illi</w:t>
        <w:br/>
        <w:t>nomenclaturam Dioscorides tribuit.</w:t>
        <w:br/>
      </w:r>
      <w:r>
        <w:rPr>
          <w:rStyle w:val="Orth"/>
        </w:rPr>
        <w:t>Σάνδαλιος</w:t>
      </w:r>
      <w:r>
        <w:rPr>
          <w:rStyle w:val="Dfinition"/>
        </w:rPr>
        <w:t>. nomen laquei descripti ab Oribasio,</w:t>
        <w:br/>
        <w:t xml:space="preserve">quem ipse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γιάστῳ</w:t>
      </w:r>
      <w:r>
        <w:rPr>
          <w:rStyle w:val="Dfinition"/>
        </w:rPr>
        <w:t xml:space="preserve"> laqueo implicat: vt videre</w:t>
        <w:br/>
        <w:t>datur libro de laqueis.</w:t>
        <w:br/>
      </w:r>
      <w:r>
        <w:rPr>
          <w:rStyle w:val="Orth"/>
        </w:rPr>
        <w:t>Σανδαράκη</w:t>
      </w:r>
      <w:r>
        <w:rPr>
          <w:rStyle w:val="Dfinition"/>
        </w:rPr>
        <w:t>. est aliquid cerae duritia proximum quod</w:t>
        <w:br/>
        <w:t>apes recondunt: de quo Plin. lib. 11. c. 7. iic scribit</w:t>
        <w:br/>
        <w:t>. Praeter haec conuehitur Erythace, quam alij</w:t>
        <w:br/>
        <w:t>sandaracam, alij Cerinthum vocant, hoc est,</w:t>
        <w:br/>
        <w:t>apum dum operantur cibus qui saepe inuenitur</w:t>
        <w:br/>
        <w:t>in fauorum inaninatibus sepositus, &amp; ipse amari</w:t>
        <w:br/>
        <w:t>saporis, sed plenus humoris cibus. Gignitur autem</w:t>
        <w:br/>
        <w:t xml:space="preserve"> rore verno &amp; arborum succo gummi modo</w:t>
        <w:br/>
        <w:t>, in quibus sane verbis Plin. &amp; nomina &amp; formam</w:t>
        <w:br/>
        <w:t xml:space="preserve"> Erythaces pulchre expressit: nomen autem</w:t>
        <w:br/>
        <w:t xml:space="preserve"> Erythaces Graecis idem est quod Latinis</w:t>
        <w:br/>
        <w:t>vernigo, vtrumque autem nominis sortita est</w:t>
        <w:br/>
        <w:t>sandaraca illa quam ceraginem Gaza appellat, à</w:t>
        <w:br/>
        <w:t xml:space="preserve">vere in quo vt ex Plin. docuimus, nascitur, </w:t>
      </w:r>
      <w:r>
        <w:rPr>
          <w:rStyle w:val="GrcARELIRE"/>
        </w:rPr>
        <w:t>ἑαρ</w:t>
      </w:r>
      <w:r>
        <w:rPr>
          <w:rStyle w:val="Dfinition"/>
        </w:rPr>
        <w:br/>
        <w:t xml:space="preserve">namque ver Graecis dicitur; à Dioscoride </w:t>
      </w:r>
      <w:r>
        <w:rPr>
          <w:rStyle w:val="GrcARELIRE"/>
        </w:rPr>
        <w:t>κήραν</w:t>
      </w:r>
      <w:r>
        <w:rPr>
          <w:rStyle w:val="Dfinition"/>
        </w:rPr>
        <w:t>¬ c</w:t>
      </w:r>
      <w:r>
        <w:rPr>
          <w:rStyle w:val="GrcARELIRE"/>
        </w:rPr>
        <w:t>θέμος</w:t>
      </w:r>
      <w:r>
        <w:rPr>
          <w:rStyle w:val="Dfinition"/>
        </w:rPr>
        <w:br/>
        <w:t xml:space="preserve"> quoque vocatur. probatur rufa &amp; saturatior</w:t>
        <w:br/>
        <w:t>, &amp; aliena materia vacans, friabilis, cinnabaris</w:t>
        <w:br/>
        <w:t xml:space="preserve"> calore, sulphuris virus redolens. dos eadem</w:t>
        <w:br/>
        <w:t xml:space="preserve">&amp; vstio quae auripigmento. Quidam </w:t>
      </w:r>
      <w:r>
        <w:rPr>
          <w:rStyle w:val="GrcARELIRE"/>
        </w:rPr>
        <w:t>κήρινθον</w:t>
      </w:r>
      <w:r>
        <w:rPr>
          <w:rStyle w:val="Dfinition"/>
        </w:rPr>
        <w:t xml:space="preserve"> vocant</w:t>
        <w:br/>
        <w:t>, melle quidem deteriorem, vt seribit Aristoteles</w:t>
        <w:br/>
        <w:t>, at dulcedine prope ficus. Gignitur rore</w:t>
        <w:br/>
        <w:t xml:space="preserve"> verno.</w:t>
        <w:br/>
      </w:r>
      <w:r>
        <w:rPr>
          <w:rStyle w:val="Orth"/>
        </w:rPr>
        <w:t>Σανδαράγη</w:t>
      </w:r>
      <w:r>
        <w:rPr>
          <w:rStyle w:val="Dfinition"/>
        </w:rPr>
        <w:t xml:space="preserve">. </w:t>
      </w:r>
      <w:r>
        <w:rPr>
          <w:rStyle w:val="Foreign"/>
        </w:rPr>
        <w:t>sandaracha</w:t>
      </w:r>
      <w:r>
        <w:rPr>
          <w:rStyle w:val="Dfinition"/>
        </w:rPr>
        <w:t>. Est succus concretus terreusque</w:t>
        <w:br/>
        <w:t xml:space="preserve"> &amp; quoddammodo vstus, in metallis fere</w:t>
        <w:br/>
        <w:t xml:space="preserve"> ijsdem in quibus &amp; </w:t>
      </w:r>
      <w:r>
        <w:rPr>
          <w:rStyle w:val="GrcARELIRE"/>
        </w:rPr>
        <w:t>ἄρσενικον</w:t>
      </w:r>
      <w:r>
        <w:rPr>
          <w:rStyle w:val="Dfinition"/>
        </w:rPr>
        <w:t>, hoc est auripigmentum</w:t>
        <w:br/>
        <w:t>, proueniens. Plinius in aurarijs &amp; argentarijs</w:t>
        <w:br/>
        <w:t xml:space="preserve"> metallis inueniri scribit. Sunt autem</w:t>
        <w:br/>
        <w:t>quaedam eius differentiae: in colore quidem,</w:t>
        <w:br/>
        <w:t>quod alia valde rufa est &amp; cinnabaris colorem</w:t>
        <w:br/>
        <w:t>refert, alia minùs rufa &amp; quali sublutea est: in</w:t>
        <w:br/>
        <w:t>figura vero quod alia glebosa est, qualis plerumque</w:t>
        <w:br/>
        <w:t xml:space="preserve"> inuenitur, alia puluerulenta, vt author</w:t>
        <w:br/>
        <w:t>est Theophrastus. Ea in locis, vt Vitruuius tradit</w:t>
        <w:br/>
        <w:t>, quae sunt inter Magnesiae &amp; Ephesi fines, effoditur</w:t>
        <w:br/>
        <w:t xml:space="preserve"> parata, quam nec molere nec cernere</w:t>
        <w:br/>
        <w:t>opus est, sed sic est subtilis, quemadmodum si</w:t>
        <w:br/>
        <w:t>qua est manu contusa &amp; subcreta. Sandaracha</w:t>
        <w:br/>
        <w:t>sulphur olet per se, ac magis trita, sed maxime</w:t>
        <w:br/>
        <w:t>vsta. Luteum autem emittit fumum. Optima</w:t>
        <w:br/>
        <w:t>autem est quae pura, quae ad satietatem flammeo</w:t>
        <w:br/>
        <w:t>colore rufescit, quae etiam si non teratur nec ardeat</w:t>
        <w:br/>
        <w:t>, olet sulphur, quae facile frangi terique potest</w:t>
        <w:br/>
        <w:t>, qualis nascitur in Ponto. Fit etiam ex auripigmento</w:t>
        <w:br/>
        <w:t xml:space="preserve"> sandaracha ad hunc modum. Auripigmenti</w:t>
        <w:br/>
        <w:t xml:space="preserve"> mediocres particulae in ollam, cuius</w:t>
        <w:br/>
        <w:t>os obturatum sit, coniectae quinque horis coquuntur</w:t>
        <w:br/>
        <w:t xml:space="preserve"> in furno contrahuntque sandarachae</w:t>
        <w:br/>
        <w:t>colorem. Arabes cu arsenico sandaracham confundere</w:t>
        <w:br/>
        <w:t xml:space="preserve"> videntur, atque vno nomine vtrumque</w:t>
        <w:br/>
        <w:t>censere, solo autem colore distinguere: nam</w:t>
        <w:br/>
        <w:t>quae vere sandaracha est, eam appellant arsenicum</w:t>
        <w:br/>
        <w:t xml:space="preserve"> rubrum: luteum vero, quod proprie auripigmentum</w:t>
        <w:br/>
        <w:t xml:space="preserve"> est. Sed turpius errant qui sandara¬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br/>
        <w:t>cham pro vernice accipiunt, medicamentum</w:t>
        <w:br/>
        <w:t>scilicet deleterium pro salutari, cum sandaracha</w:t>
        <w:br/>
        <w:t>metallica sit, vernix autem gummi leu concreta</w:t>
        <w:br/>
        <w:t xml:space="preserve"> iumperi lacryma. Sandaracha vtuntur pictores</w:t>
        <w:br/>
        <w:t>, vtuntur tornatores cum circum vascula lineas</w:t>
        <w:br/>
        <w:t xml:space="preserve"> ducunt, vtuntur &amp; medici quod vim habeat</w:t>
        <w:br/>
        <w:t xml:space="preserve"> vrendi; sed liquoribus resinisque temperata</w:t>
        <w:br/>
        <w:t xml:space="preserve"> multis morbis medetur: mulso quidem purulentae</w:t>
        <w:br/>
        <w:t xml:space="preserve"> excreationi: relina suspirijs &amp; veteri tussi</w:t>
        <w:br/>
        <w:t>, eius vapore per fistulam in os attracto, melle</w:t>
        <w:br/>
        <w:t>raucitati, sicut Dioscorides prodidit. Vitruuius</w:t>
        <w:br/>
        <w:t>id quod fit ex cerussa in iictile coniecta ac super</w:t>
        <w:br/>
        <w:t>carbonibus quoad colorem rubrum duxerit</w:t>
        <w:br/>
        <w:t>cremata, sandaracham ob similitudinem coloris</w:t>
        <w:br/>
        <w:t xml:space="preserve">nominat: sed id ipsum Dioscorides </w:t>
      </w:r>
      <w:r>
        <w:rPr>
          <w:rStyle w:val="GrcARELIRE"/>
        </w:rPr>
        <w:t>σανδύκα</w:t>
      </w:r>
      <w:r>
        <w:rPr>
          <w:rStyle w:val="Dfinition"/>
        </w:rPr>
        <w:t xml:space="preserve"> scribit</w:t>
        <w:br/>
        <w:t xml:space="preserve"> appellari, de quo mox.</w:t>
        <w:br/>
      </w:r>
      <w:r>
        <w:rPr>
          <w:rStyle w:val="Orth"/>
        </w:rPr>
        <w:t>Σάνδυξ</w:t>
      </w:r>
      <w:r>
        <w:rPr>
          <w:rStyle w:val="Dfinition"/>
        </w:rPr>
        <w:t>. est cerussa vsta donec rufa &amp; similis sandarachae</w:t>
        <w:br/>
        <w:t xml:space="preserve"> euaserit. Vritur autem hoc modo: Cerussa</w:t>
        <w:br/>
        <w:t xml:space="preserve"> trita in patinam nouam &amp; cauam supra prunas</w:t>
        <w:br/>
        <w:t xml:space="preserve"> imponitur &amp; ferulacea rude mouetur, vique</w:t>
        <w:br/>
        <w:t>dum rufescat, &amp; induerit sandarachae colorem.</w:t>
        <w:br/>
        <w:t>Id autem (inquit Vitruuius lib. 7.) incendio facto</w:t>
        <w:br/>
        <w:t xml:space="preserve"> ex casu didicerunt homines, &amp; ea multo meliorem</w:t>
        <w:br/>
        <w:t xml:space="preserve"> vlum praestat quam quae de metallis per</w:t>
        <w:br/>
        <w:t>se nata foditur. Quo loco Vitruuius sandycem</w:t>
        <w:br/>
        <w:t>appellat sandaracham, quod sandyx sandarachae</w:t>
        <w:br/>
        <w:t xml:space="preserve"> color sit: neque enim cerulsa hoc modo</w:t>
        <w:br/>
        <w:t>vsta vere landaracha est, vt quae per se in metallis</w:t>
        <w:br/>
        <w:t xml:space="preserve"> nascatur, sed sola coloris similitudine, hoc</w:t>
        <w:br/>
        <w:t>modo sandycem fieri primum prodidit Dioscorides:</w:t>
        <w:br/>
        <w:t xml:space="preserve"> affenierunt Galenus, Aetius &amp; Paulus,</w:t>
        <w:br/>
        <w:t xml:space="preserve">qui praeterea iandycem </w:t>
      </w:r>
      <w:r>
        <w:rPr>
          <w:rStyle w:val="GrcARELIRE"/>
        </w:rPr>
        <w:t>συρικόν</w:t>
      </w:r>
      <w:r>
        <w:rPr>
          <w:rStyle w:val="Dfinition"/>
        </w:rPr>
        <w:t xml:space="preserve"> dici scripto reliquere</w:t>
        <w:br/>
        <w:t>. Solus Plinius &amp; Syricum à sandyce diuersum</w:t>
        <w:br/>
        <w:t xml:space="preserve"> facit, &amp; sandycem docet fieri ex cerussa</w:t>
        <w:br/>
        <w:t xml:space="preserve"> tosta, aequa parte rubrica admixta. Verum quia</w:t>
        <w:br/>
        <w:t>sandyx res est non naturalis sed factitia, potuit</w:t>
        <w:br/>
        <w:t>varia arte praeparari &amp; adulterari. Nam &amp; hodie</w:t>
        <w:br/>
        <w:t>, vt nunquam cellat fraus, lateres teruntur in</w:t>
        <w:br/>
        <w:t>farinam, qua sandyx adulteratur. Caeterum Plinius</w:t>
        <w:br/>
        <w:t xml:space="preserve"> scribit se animaduertere Virgilium existimasse</w:t>
        <w:br/>
        <w:t xml:space="preserve"> sandycem herbam esse illo versu qui in</w:t>
        <w:br/>
        <w:t>Bucolicis habetur:</w:t>
        <w:br/>
        <w:t>Sponte sua sandyx pascentes vestiet agnos.</w:t>
        <w:br/>
        <w:t>In qua sententia fuit etiam Seruius, qui de herba</w:t>
        <w:br/>
        <w:t xml:space="preserve"> interpretatus est de qua sandycinum colorem</w:t>
        <w:br/>
        <w:t xml:space="preserve"> tingi dicit, &amp; varanam à rusticis vocari.</w:t>
        <w:br/>
        <w:t>Eumque postea sequuti herbam depingunt delicatae</w:t>
        <w:br/>
        <w:t xml:space="preserve"> olfacturae, caule breui &amp; in alijs foeniculo</w:t>
        <w:br/>
        <w:t>similem. Verum miror vnde id in mentem Plinio</w:t>
        <w:br/>
        <w:t xml:space="preserve"> venerit. Neque enim de herba Virgilius dixit</w:t>
        <w:br/>
        <w:t xml:space="preserve"> sandycem, sed de coloris genere. Tantam</w:t>
        <w:br/>
        <w:t>enim saeculi felicitate eo loco ominatur, vt tincturam</w:t>
        <w:br/>
        <w:t xml:space="preserve"> lana deinceps desideratura non sit, quoniam</w:t>
        <w:br/>
        <w:t xml:space="preserve"> cum in pratis oues pascentur, non ex sandyce</w:t>
        <w:br/>
        <w:t xml:space="preserve"> quidem, quam nullam in pratis esse reperio,</w:t>
        <w:br/>
        <w:t>sed quauis herba, earum vellera &amp; muricis, &amp;</w:t>
        <w:br/>
        <w:t>croci, luti &amp; sandycis limilia sua sponte euadent</w:t>
        <w:br/>
        <w:t>.</w:t>
        <w:br/>
        <w:t xml:space="preserve">Est &amp; </w:t>
      </w:r>
      <w:r>
        <w:rPr>
          <w:rStyle w:val="GrcARELIRE"/>
        </w:rPr>
        <w:t>σαύδὺξ</w:t>
      </w:r>
      <w:r>
        <w:rPr>
          <w:rStyle w:val="Dfinition"/>
        </w:rPr>
        <w:t xml:space="preserve"> collyrium </w:t>
      </w:r>
      <w:r>
        <w:rPr>
          <w:rStyle w:val="GrcARELIRE"/>
        </w:rPr>
        <w:t>ἀπαλὸν κὶ ἄδηκτον</w:t>
      </w:r>
      <w:r>
        <w:rPr>
          <w:rStyle w:val="Dfinition"/>
        </w:rPr>
        <w:t>, quod &amp;</w:t>
        <w:br/>
      </w:r>
      <w:r>
        <w:rPr>
          <w:rStyle w:val="GrcARELIRE"/>
        </w:rPr>
        <w:t>συρικὸν</w:t>
      </w:r>
      <w:r>
        <w:rPr>
          <w:rStyle w:val="Dfinition"/>
        </w:rPr>
        <w:t xml:space="preserve"> Aetius scribit appellari lib. 7. quo loco iplius</w:t>
        <w:br/>
        <w:t xml:space="preserve"> compositionem exponit. Sic autem vocatur</w:t>
        <w:br/>
        <w:t xml:space="preserve">, quod recipiat cerussam vstam quam </w:t>
      </w:r>
      <w:r>
        <w:rPr>
          <w:rStyle w:val="GrcARELIRE"/>
        </w:rPr>
        <w:t>σάνδύκα</w:t>
      </w:r>
      <w:r>
        <w:rPr>
          <w:rStyle w:val="Dfinition"/>
        </w:rPr>
        <w:br/>
        <w:t xml:space="preserve">&amp; </w:t>
      </w:r>
      <w:r>
        <w:rPr>
          <w:rStyle w:val="GrcARELIRE"/>
        </w:rPr>
        <w:t>συρικον</w:t>
      </w:r>
      <w:r>
        <w:rPr>
          <w:rStyle w:val="Dfinition"/>
        </w:rPr>
        <w:t xml:space="preserve"> appellari supra diximus.</w:t>
        <w:br/>
        <w:t>Fit ex landyce ceratum egregium quod speciali</w:t>
        <w:br/>
        <w:t xml:space="preserve"> nomine </w:t>
      </w:r>
      <w:r>
        <w:rPr>
          <w:rStyle w:val="GrcARELIRE"/>
        </w:rPr>
        <w:t>ἄνθρωπος</w:t>
      </w:r>
      <w:r>
        <w:rPr>
          <w:rStyle w:val="Dfinition"/>
        </w:rPr>
        <w:t xml:space="preserve"> â veteribus appellatum</w:t>
        <w:br/>
        <w:t>est, cicatricem inducens tibiarum vlceribus antiquis</w:t>
        <w:br/>
        <w:t xml:space="preserve"> &amp; malignis. Recipit autem sandycis libram</w:t>
        <w:br/>
        <w:t xml:space="preserve"> vnam, olei dulcis libras duas. tamdiu coquuntur</w:t>
        <w:br/>
        <w:t xml:space="preserve"> dum manus non inquinent.</w:t>
        <w:br/>
      </w:r>
      <w:r>
        <w:rPr>
          <w:rStyle w:val="Orth"/>
        </w:rPr>
        <w:t>Σανιώδεις</w:t>
      </w:r>
      <w:r>
        <w:rPr>
          <w:rStyle w:val="Dfinition"/>
        </w:rPr>
        <w:t>. dicuntur ij quibus thorax tabulae ritu angustus</w:t>
        <w:br/>
        <w:t xml:space="preserve"> est, vt scribit Galenus lib. 2. de temperamentis</w:t>
        <w:br/>
        <w:t xml:space="preserve">. Deriuatur </w:t>
      </w:r>
      <w:r>
        <w:rPr>
          <w:rStyle w:val="GrcARELIRE"/>
        </w:rPr>
        <w:t>ἅπό τῆς σανίδς</w:t>
      </w:r>
      <w:r>
        <w:rPr>
          <w:rStyle w:val="Dfinition"/>
        </w:rPr>
        <w:t xml:space="preserve"> quod alserem</w:t>
        <w:br/>
        <w:t>siue tabulam significat.</w:t>
        <w:br/>
        <w:t xml:space="preserve">Atque inde </w:t>
      </w:r>
      <w:r>
        <w:rPr>
          <w:rStyle w:val="GrcARELIRE"/>
        </w:rPr>
        <w:t>σανιδώδεις</w:t>
      </w:r>
      <w:r>
        <w:rPr>
          <w:rStyle w:val="Dfinition"/>
        </w:rPr>
        <w:t xml:space="preserve"> potius legendum quidam</w:t>
        <w:br/>
        <w:t xml:space="preserve"> censent. 55</w:t>
        <w:br/>
      </w:r>
      <w:r>
        <w:rPr>
          <w:rStyle w:val="Orth"/>
        </w:rPr>
        <w:t>Σάνταλον</w:t>
      </w:r>
      <w:r>
        <w:rPr>
          <w:rStyle w:val="Dfinition"/>
        </w:rPr>
        <w:t>. nomen est à recentioribus Graecis vlurpatum</w:t>
        <w:br/>
        <w:t>. Est autem lignum quod India mittit.</w:t>
        <w:br/>
        <w:t>Huius tria sunt genera. Candidum, rubrum, luteum</w:t>
        <w:br/>
        <w:t>. Tertio ordine refrigerant. sed rubrum aliquanto</w:t>
        <w:br/>
        <w:t xml:space="preserve"> caeteris existimatur frigidius. Sicca tamen</w:t>
        <w:br/>
        <w:t xml:space="preserve"> omnia in securdo recessu sunt.</w:t>
        <w:br/>
      </w:r>
      <w:r>
        <w:rPr>
          <w:rStyle w:val="Orth"/>
        </w:rPr>
        <w:t>Σαντονικόν</w:t>
      </w:r>
      <w:r>
        <w:rPr>
          <w:rStyle w:val="Dfinition"/>
        </w:rPr>
        <w:t>. dicitur hoc nomine tertia species absinthij</w:t>
        <w:br/>
        <w:t>, regionis in qua nascitur, cognomento.</w:t>
        <w:br/>
        <w:t>Vt Galen. est author, quod &amp; Dioscorid. &amp;0</w:t>
        <w:br/>
        <w:t>Plin. confirmant, à Columella herba Santonica</w:t>
        <w:br/>
        <w:t xml:space="preserve"> vocatur. vide </w:t>
      </w:r>
      <w:r>
        <w:rPr>
          <w:rStyle w:val="Ref"/>
        </w:rPr>
        <w:t>ἀψίνθιον</w:t>
      </w:r>
      <w:r>
        <w:rPr>
          <w:rStyle w:val="Dfinition"/>
        </w:rPr>
        <w:t>.</w:t>
        <w:br/>
      </w:r>
      <w:r>
        <w:rPr>
          <w:rStyle w:val="Orth"/>
        </w:rPr>
        <w:t>Σάξάτινα</w:t>
      </w:r>
      <w:r>
        <w:rPr>
          <w:rStyle w:val="Dfinition"/>
        </w:rPr>
        <w:t xml:space="preserve"> apud Galen. 3. de aliment. facult. quae &amp;</w:t>
        <w:br/>
        <w:t>apud Martialem saxitana nominantur, sunt Salsamentorum</w:t>
        <w:br/>
        <w:t xml:space="preserve"> genus quoddam quae Athenaeo.</w:t>
        <w:br/>
      </w:r>
      <w:r>
        <w:rPr>
          <w:rStyle w:val="GrcARELIRE"/>
        </w:rPr>
        <w:t>ἐξιτανα</w:t>
      </w:r>
      <w:r>
        <w:rPr>
          <w:rStyle w:val="Dfinition"/>
        </w:rPr>
        <w:t xml:space="preserve"> dicuntur.</w:t>
        <w:br/>
      </w:r>
      <w:r>
        <w:rPr>
          <w:rStyle w:val="Orth"/>
        </w:rPr>
        <w:t>Σαπριας οἶνος</w:t>
      </w:r>
      <w:r>
        <w:rPr>
          <w:rStyle w:val="Dfinition"/>
        </w:rPr>
        <w:t xml:space="preserve">. vide </w:t>
      </w:r>
      <w:r>
        <w:rPr>
          <w:rStyle w:val="Ref"/>
        </w:rPr>
        <w:t>οιν</w:t>
      </w:r>
      <w:r>
        <w:rPr>
          <w:rStyle w:val="Dfinition"/>
        </w:rPr>
        <w:t>o</w:t>
      </w:r>
      <w:r>
        <w:rPr>
          <w:rStyle w:val="GrcARELIRE"/>
        </w:rPr>
        <w:t>ς</w:t>
      </w:r>
      <w:r>
        <w:rPr>
          <w:rStyle w:val="Dfinition"/>
        </w:rPr>
        <w:t xml:space="preserve"> vbi insigniores vinorum differentiae</w:t>
        <w:br/>
        <w:t xml:space="preserve"> explicantur.</w:t>
        <w:br/>
        <w:t>Apud Athenae. libr. 1. sic vocatur vini genus.</w:t>
        <w:br/>
        <w:t>quoddam, conditi herbis in eo putrescentibus</w:t>
      </w:r>
      <w:r>
        <w:rPr>
          <w:rStyle w:val="Guillemetdegoris"/>
        </w:rPr>
        <w:t>„</w:t>
      </w:r>
      <w:r>
        <w:rPr>
          <w:rStyle w:val="Dfinition"/>
        </w:rPr>
        <w:br/>
        <w:t>seu marcescentibus, odoremque illarum ex</w:t>
        <w:br/>
        <w:t>marcore ipso concipientis.</w:t>
        <w:br/>
      </w:r>
      <w:r>
        <w:rPr>
          <w:rStyle w:val="Orth"/>
        </w:rPr>
        <w:t>Σαπροκνημοι</w:t>
      </w:r>
      <w:r>
        <w:rPr>
          <w:rStyle w:val="Dfinition"/>
        </w:rPr>
        <w:t xml:space="preserve">. </w:t>
      </w:r>
      <w:r>
        <w:rPr>
          <w:rStyle w:val="Foreign"/>
        </w:rPr>
        <w:t>Discorid</w:t>
      </w:r>
      <w:r>
        <w:rPr>
          <w:rStyle w:val="Dfinition"/>
        </w:rPr>
        <w:t xml:space="preserve">. 1. </w:t>
      </w:r>
      <w:r>
        <w:rPr>
          <w:rStyle w:val="GrcARELIRE"/>
        </w:rPr>
        <w:t>ἐυππρις</w:t>
      </w:r>
      <w:r>
        <w:rPr>
          <w:rStyle w:val="Dfinition"/>
        </w:rPr>
        <w:t>. c. 186. illi dicuntur.</w:t>
        <w:br/>
        <w:t>qui in tibijs habent vlceta Rheumatica, a gre sanabilia</w:t>
        <w:br/>
        <w:t>, &amp; maligna, vt constat ex eiusdem lib. I. .</w:t>
        <w:br/>
        <w:t>de materia medica c. de ficu.</w:t>
        <w:br/>
      </w:r>
      <w:r>
        <w:rPr>
          <w:rStyle w:val="Orth"/>
        </w:rPr>
        <w:t>Σαπρόν</w:t>
      </w:r>
      <w:r>
        <w:rPr>
          <w:rStyle w:val="Dfinition"/>
        </w:rPr>
        <w:t>. marcidum, non corruptùm simpliciter, sed</w:t>
        <w:br/>
        <w:t>cum corruptione tabidum, &amp; generaliter quicquid</w:t>
        <w:br/>
        <w:t xml:space="preserve"> vetustum diuturnumque est vt explicat.</w:t>
        <w:br/>
        <w:t>Galen. comment. 3. in sib. Hippocr. de fracturis;</w:t>
        <w:br/>
        <w:t xml:space="preserve"> est &amp; </w:t>
      </w:r>
      <w:r>
        <w:rPr>
          <w:rStyle w:val="GrcARELIRE"/>
        </w:rPr>
        <w:t>σαπρὸν</w:t>
      </w:r>
      <w:r>
        <w:rPr>
          <w:rStyle w:val="Dfinition"/>
        </w:rPr>
        <w:t xml:space="preserve"> idem quod </w:t>
      </w:r>
      <w:r>
        <w:rPr>
          <w:rStyle w:val="GrcARELIRE"/>
        </w:rPr>
        <w:t>κακώδὲς κάκόδμον δυσωδὲς</w:t>
      </w:r>
      <w:r>
        <w:rPr>
          <w:rStyle w:val="Dfinition"/>
        </w:rPr>
        <w:br/>
        <w:t xml:space="preserve">, </w:t>
      </w:r>
      <w:r>
        <w:rPr>
          <w:rStyle w:val="GrcARELIRE"/>
        </w:rPr>
        <w:t>ὀσμεηκακωδὲς</w:t>
      </w:r>
      <w:r>
        <w:rPr>
          <w:rStyle w:val="Dfinition"/>
        </w:rPr>
        <w:t>, ita enim praeclare Hippocrat.</w:t>
        <w:br/>
        <w:t xml:space="preserve">libr. de sensibus </w:t>
      </w:r>
      <w:r>
        <w:rPr>
          <w:rStyle w:val="GrcARELIRE"/>
        </w:rPr>
        <w:t>σαπροις</w:t>
      </w:r>
      <w:r>
        <w:rPr>
          <w:rStyle w:val="Dfinition"/>
        </w:rPr>
        <w:t xml:space="preserve"> odores (sic enim vocat.</w:t>
        <w:br/>
        <w:t>foedos &amp; graueolentes) proportione respondere</w:t>
        <w:br/>
        <w:t xml:space="preserve"> ait saporibus multum amaris, propterea quod</w:t>
        <w:br/>
        <w:t xml:space="preserve">vt sapores amari sunt </w:t>
      </w:r>
      <w:r>
        <w:rPr>
          <w:rStyle w:val="GrcARELIRE"/>
        </w:rPr>
        <w:t>δυσκαταπτοι</w:t>
      </w:r>
      <w:r>
        <w:rPr>
          <w:rStyle w:val="Dfinition"/>
        </w:rPr>
        <w:t>, id est, deuorantur</w:t>
        <w:br/>
        <w:t xml:space="preserve"> amare, sic &amp; ipsa </w:t>
      </w:r>
      <w:r>
        <w:rPr>
          <w:rStyle w:val="GrcARELIRE"/>
        </w:rPr>
        <w:t>σαπρὰ δυσαναπνευστὰ ὅσι</w:t>
      </w:r>
      <w:r>
        <w:rPr>
          <w:rStyle w:val="Dfinition"/>
        </w:rPr>
        <w:t>,</w:t>
      </w:r>
      <w:r>
        <w:rPr>
          <w:rStyle w:val="GrcARELIRE"/>
        </w:rPr>
        <w:t>κ</w:t>
      </w:r>
      <w:r>
        <w:rPr>
          <w:rStyle w:val="Dfinition"/>
        </w:rPr>
        <w:t>.</w:t>
        <w:br/>
        <w:t>id est, putres odores aegre admodum spirando.</w:t>
        <w:br/>
        <w:t xml:space="preserve">ducuntur: A voce </w:t>
      </w:r>
      <w:r>
        <w:rPr>
          <w:rStyle w:val="GrcARELIRE"/>
        </w:rPr>
        <w:t>σαπρὸν</w:t>
      </w:r>
      <w:r>
        <w:rPr>
          <w:rStyle w:val="Dfinition"/>
        </w:rPr>
        <w:t xml:space="preserve"> fit </w:t>
      </w:r>
      <w:r>
        <w:rPr>
          <w:rStyle w:val="GrcARELIRE"/>
        </w:rPr>
        <w:t>σαπρότης ξύλων</w:t>
      </w:r>
      <w:r>
        <w:rPr>
          <w:rStyle w:val="Dfinition"/>
        </w:rPr>
        <w:t xml:space="preserve"> apud.</w:t>
        <w:br/>
        <w:t>Dioscor. lib. I. c. 112. Id est, caries lignorum quae.</w:t>
        <w:br/>
        <w:t>ex lignis veteribus, &amp; caudicibus veluti farinacolligitur</w:t>
        <w:br/>
        <w:t>, quae vlceribus imposita ea repurgat</w:t>
        <w:br/>
        <w:t>&amp; ad cicatricem perducit.</w:t>
        <w:br/>
      </w:r>
      <w:r>
        <w:rPr>
          <w:rStyle w:val="Orth"/>
        </w:rPr>
        <w:t>Σάπων</w:t>
      </w:r>
      <w:r>
        <w:rPr>
          <w:rStyle w:val="Dfinition"/>
        </w:rPr>
        <w:t xml:space="preserve">. </w:t>
      </w:r>
      <w:r>
        <w:rPr>
          <w:rStyle w:val="Foreign"/>
        </w:rPr>
        <w:t>sapo</w:t>
      </w:r>
      <w:r>
        <w:rPr>
          <w:rStyle w:val="Dfinition"/>
        </w:rPr>
        <w:t>. Gallorum inuentum est, inquit Plinius</w:t>
        <w:br/>
        <w:t xml:space="preserve"> rutilandis capillis. fit ex saeuo &amp; cinere, optimus</w:t>
        <w:br/>
        <w:t xml:space="preserve"> fagino &amp; carpineo, duobus modis, spissus</w:t>
        <w:br/>
        <w:t>&amp; liquidus. Talis quidem fuit prima eius compositio</w:t>
        <w:br/>
        <w:t>. Alij deinde varia adiecerunt pro arbitrio</w:t>
        <w:br/>
        <w:t xml:space="preserve"> &amp; vtentium commodo, vt Constantinus,</w:t>
        <w:br/>
        <w:t>cuius sapo celebris fuit, adiectis saponi Gallico</w:t>
        <w:br/>
        <w:t>multis partim aditringentibus, partim odoratis,</w:t>
        <w:br/>
        <w:t>vt habetur apud Paulùm lib. 7. c. 13. &amp; apud Aetium</w:t>
        <w:br/>
        <w:t xml:space="preserve"> lib. 6. c. 54. Hodie qui apud Venetos paratur</w:t>
        <w:br/>
        <w:t xml:space="preserve"> primas tenet, addito oleo, calce, sale, &amp; aliquando</w:t>
        <w:br/>
        <w:t xml:space="preserve"> etiam odoratis quibusdam.</w:t>
        <w:br/>
      </w:r>
      <w:r>
        <w:rPr>
          <w:rStyle w:val="Orth"/>
        </w:rPr>
        <w:t>Σαπωναρικὴ κονία</w:t>
      </w:r>
      <w:r>
        <w:rPr>
          <w:rStyle w:val="Dfinition"/>
        </w:rPr>
        <w:t>. lixiuij genus est quo vtuntur sapo¬narij</w:t>
        <w:br/>
        <w:t>. Potest etiam intelligi lixiuium ex sapone.</w:t>
        <w:br/>
        <w:t>paratum. cc</w:t>
        <w:br/>
      </w:r>
      <w:r>
        <w:rPr>
          <w:rStyle w:val="Orth"/>
        </w:rPr>
        <w:t>Σάρακος</w:t>
      </w:r>
      <w:r>
        <w:rPr>
          <w:rStyle w:val="Dfinition"/>
        </w:rPr>
        <w:t>. Atticum nomen est, quo viciam significant</w:t>
        <w:br/>
        <w:t>, vt author est Galenus lib. de alimentorum</w:t>
        <w:br/>
        <w:t>facultatibus: vel viciae semen. Sed scribitur ibi</w:t>
        <w:br/>
        <w:t xml:space="preserve">etiam </w:t>
      </w:r>
      <w:r>
        <w:rPr>
          <w:rStyle w:val="GrcARELIRE"/>
        </w:rPr>
        <w:t>ἄρακ</w:t>
      </w:r>
      <w:r>
        <w:rPr>
          <w:rStyle w:val="Dfinition"/>
        </w:rPr>
        <w:t>os, quod verius est.</w:t>
        <w:br/>
      </w:r>
      <w:r>
        <w:rPr>
          <w:rStyle w:val="Orth"/>
        </w:rPr>
        <w:t>Σαραπιακόν</w:t>
      </w:r>
      <w:r>
        <w:rPr>
          <w:rStyle w:val="Dfinition"/>
        </w:rPr>
        <w:t>. opthalmi medicamenti nomen est ad à</w:t>
        <w:br/>
        <w:t>oculorum epiphoras, describitur à Galen. 4.  6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br/>
      </w:r>
      <w:r>
        <w:rPr>
          <w:rStyle w:val="GrcARELIRE"/>
        </w:rPr>
        <w:t>ἡ τόπ</w:t>
      </w:r>
      <w:r>
        <w:rPr>
          <w:rStyle w:val="Dfinition"/>
        </w:rPr>
        <w:t xml:space="preserve">. C. 7. </w:t>
      </w:r>
      <w:r>
        <w:rPr>
          <w:rStyle w:val="GrcARELIRE"/>
        </w:rPr>
        <w:t>ρανίον</w:t>
      </w:r>
      <w:r>
        <w:rPr>
          <w:rStyle w:val="Dfinition"/>
        </w:rPr>
        <w:t xml:space="preserve"> ab eodem quasi lampas seu facu„la</w:t>
        <w:br/>
        <w:t xml:space="preserve"> appellatur: vide </w:t>
      </w:r>
      <w:r>
        <w:rPr>
          <w:rStyle w:val="Ref"/>
        </w:rPr>
        <w:t>φανίον</w:t>
      </w:r>
      <w:r>
        <w:rPr>
          <w:rStyle w:val="Dfinition"/>
        </w:rPr>
        <w:t>.</w:t>
        <w:br/>
      </w:r>
      <w:r>
        <w:rPr>
          <w:rStyle w:val="Orth"/>
        </w:rPr>
        <w:t>Σάραπιας</w:t>
      </w:r>
      <w:r>
        <w:rPr>
          <w:rStyle w:val="Dfinition"/>
        </w:rPr>
        <w:t xml:space="preserve">. VIde </w:t>
      </w:r>
      <w:r>
        <w:rPr>
          <w:rStyle w:val="GrcARELIRE"/>
        </w:rPr>
        <w:t>σεραπιας</w:t>
      </w:r>
      <w:r>
        <w:rPr>
          <w:rStyle w:val="Dfinition"/>
        </w:rPr>
        <w:t>.</w:t>
        <w:br/>
      </w:r>
      <w:r>
        <w:rPr>
          <w:rStyle w:val="Orth"/>
        </w:rPr>
        <w:t>Σάράποις</w:t>
      </w:r>
      <w:r>
        <w:rPr>
          <w:rStyle w:val="Dfinition"/>
        </w:rPr>
        <w:t>. est ea quae distractos &amp; distantes habet digitos</w:t>
        <w:br/>
        <w:t xml:space="preserve"> pedum, vt explicat Gal. in suo lexico Hippocratico</w:t>
        <w:br/>
        <w:t>.</w:t>
        <w:br/>
      </w:r>
      <w:r>
        <w:rPr>
          <w:rStyle w:val="Orth"/>
        </w:rPr>
        <w:t>Σάόδαι</w:t>
      </w:r>
      <w:r>
        <w:rPr>
          <w:rStyle w:val="Dfinition"/>
        </w:rPr>
        <w:t>. pisces erant ex quibus laudatissimum fie„bat</w:t>
        <w:br/>
        <w:t xml:space="preserve"> </w:t>
      </w:r>
      <w:r>
        <w:rPr>
          <w:rStyle w:val="GrcARELIRE"/>
        </w:rPr>
        <w:t>ταριχος</w:t>
      </w:r>
      <w:r>
        <w:rPr>
          <w:rStyle w:val="Dfinition"/>
        </w:rPr>
        <w:t xml:space="preserve">, vide </w:t>
      </w:r>
      <w:r>
        <w:rPr>
          <w:rStyle w:val="Ref"/>
        </w:rPr>
        <w:t>πελαμίδες</w:t>
      </w:r>
      <w:r>
        <w:rPr>
          <w:rStyle w:val="Dfinition"/>
        </w:rPr>
        <w:t>.</w:t>
        <w:br/>
      </w:r>
      <w:r>
        <w:rPr>
          <w:rStyle w:val="Orth"/>
        </w:rPr>
        <w:t>Σαρδιαναὶ βάλανοί</w:t>
      </w:r>
      <w:r>
        <w:rPr>
          <w:rStyle w:val="Dfinition"/>
        </w:rPr>
        <w:t>. Sardianae glandes, quas aliqui castaneas</w:t>
        <w:br/>
        <w:t xml:space="preserve"> appellant. Arbores sunt haud incognitae</w:t>
        <w:br/>
        <w:t>. Adstringendi vim habent, &amp; solae inter fructus</w:t>
        <w:br/>
        <w:t xml:space="preserve"> agrestes alimentum memorabile corpori</w:t>
        <w:br/>
        <w:t>praebent, vt scribit Gal.</w:t>
        <w:br/>
      </w:r>
      <w:r>
        <w:rPr>
          <w:rStyle w:val="Orth"/>
        </w:rPr>
        <w:t>Σαρδονία ἢ</w:t>
      </w:r>
      <w:r>
        <w:rPr>
          <w:rStyle w:val="Dfinition"/>
        </w:rPr>
        <w:br/>
      </w:r>
      <w:r>
        <w:rPr>
          <w:rStyle w:val="Orth"/>
        </w:rPr>
        <w:t>Σάρδωα</w:t>
      </w:r>
      <w:r>
        <w:rPr>
          <w:rStyle w:val="Dfinition"/>
        </w:rPr>
        <w:t xml:space="preserve">, </w:t>
      </w:r>
      <w:r>
        <w:rPr>
          <w:rStyle w:val="GrcARELIRE"/>
        </w:rPr>
        <w:t>ἢ σδρδῶνιος πόα</w:t>
      </w:r>
      <w:r>
        <w:rPr>
          <w:rStyle w:val="Dfinition"/>
        </w:rPr>
        <w:t>. vt est in vetere lexico &amp; apud</w:t>
        <w:br/>
      </w:r>
      <w:r>
        <w:rPr>
          <w:rStyle w:val="Guillemetdegoris"/>
        </w:rPr>
        <w:t>„</w:t>
      </w:r>
      <w:r>
        <w:rPr>
          <w:rStyle w:val="Dfinition"/>
        </w:rPr>
        <w:t>Paul. lib. 5. c. 51. Apuleio scelerata herba, non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verò aliud quam alterum ranunculi genus,</w:t>
        <w:br/>
        <w:t>copiosissimum in Sardinia, gustus acerrimi, cuius</w:t>
        <w:br/>
        <w:t xml:space="preserve"> esu mentem adimi authores quamplurimi</w:t>
        <w:br/>
        <w:t>sunt, atque ita contorqueri ora, vt risus imaginem</w:t>
        <w:br/>
        <w:t xml:space="preserve"> referant, qui Sardonius ob id dictus est, &amp;</w:t>
        <w:br/>
        <w:t>abijt in prouerbium. Inter venena recensetur à</w:t>
        <w:br/>
        <w:t>Dioscor. lib. 6.</w:t>
        <w:br/>
        <w:t>Cap. 14. vbi &amp; fusius enarrat quae illius haustum</w:t>
        <w:br/>
        <w:t xml:space="preserve"> sequantur symptomata.</w:t>
        <w:br/>
      </w:r>
      <w:r>
        <w:rPr>
          <w:rStyle w:val="Orth"/>
        </w:rPr>
        <w:t>Σαρδόνιος γέλως</w:t>
      </w:r>
      <w:r>
        <w:rPr>
          <w:rStyle w:val="Dfinition"/>
        </w:rPr>
        <w:t>. risus lardonius, id est fictus aut ama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rulentus, aut etiam insanus inquit Erasmus in</w:t>
        <w:br/>
        <w:t>n prouerb. apud quem &amp; de eius origine multa le„ges</w:t>
        <w:br/>
        <w:t xml:space="preserve"> ex Graecis Grammaticis petita; illum vero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rilum inducit herba sardoa quae est alterum ran</w:t>
        <w:br/>
        <w:t xml:space="preserve"> nunculi genus de quo in praecedenti voce</w:t>
      </w:r>
      <w:r>
        <w:rPr>
          <w:rStyle w:val="GrcARELIRE"/>
        </w:rPr>
        <w:t>Σ</w:t>
      </w:r>
      <w:r>
        <w:rPr>
          <w:rStyle w:val="Dfinition"/>
        </w:rPr>
        <w:t>u</w:t>
      </w:r>
      <w:r>
        <w:rPr>
          <w:rStyle w:val="GrcARELIRE"/>
        </w:rPr>
        <w:t>ρ</w:t>
      </w:r>
      <w:r>
        <w:rPr>
          <w:rStyle w:val="Dfinition"/>
        </w:rPr>
        <w:t>ra</w:t>
        <w:br/>
        <w:t xml:space="preserve"> (cij. Galenus apud Hippocr. comment. 1. </w:t>
      </w:r>
      <w:r>
        <w:rPr>
          <w:rStyle w:val="GrcARELIRE"/>
        </w:rPr>
        <w:t>ε</w:t>
      </w:r>
      <w:r>
        <w:rPr>
          <w:rStyle w:val="Dfinition"/>
        </w:rPr>
        <w:t>is</w:t>
        <w:br/>
      </w:r>
      <w:r>
        <w:rPr>
          <w:rStyle w:val="GrcARELIRE"/>
        </w:rPr>
        <w:t>τὸ πρὶ ἄρθρῶν</w:t>
      </w:r>
      <w:r>
        <w:rPr>
          <w:rStyle w:val="Dfinition"/>
        </w:rPr>
        <w:t xml:space="preserve"> scribit varie à quibusdam verbum</w:t>
        <w:br/>
        <w:t>hoc explicari. Dicitur quidem de brutis pascentibus:</w:t>
        <w:br/>
        <w:t xml:space="preserve"> sed alij significare volunt labra inter se tan</w:t>
        <w:br/>
        <w:t>vehementer committere, vt aueliere &amp; abscindere</w:t>
        <w:br/>
        <w:t xml:space="preserve"> partem aliquam graminis valeant: alij vero</w:t>
        <w:br/>
        <w:t xml:space="preserve"> dentibus inferioribus &amp; superiore labro idem</w:t>
        <w:br/>
        <w:t>efficere: alij dentibus inter se ex vtraque parte</w:t>
        <w:br/>
        <w:t>commissis scindere, quod Galeno videtur verisimiliùs</w:t>
        <w:br/>
        <w:t xml:space="preserve"> locum eum Hippocratis explicanti.</w:t>
        <w:br/>
      </w:r>
      <w:r>
        <w:rPr>
          <w:rStyle w:val="Guillemetdegoris"/>
        </w:rPr>
        <w:t>„</w:t>
      </w:r>
      <w:r>
        <w:rPr>
          <w:rStyle w:val="Dfinition"/>
        </w:rPr>
        <w:t>Idem etiam in exeg. esse inquit idem quod di„ducto</w:t>
        <w:br/>
        <w:t xml:space="preserve"> rictu, ostensisque labris irridere, vel morsis</w:t>
        <w:br/>
        <w:t xml:space="preserve"> labris subsannare. Suidas vero </w:t>
      </w:r>
      <w:r>
        <w:rPr>
          <w:rStyle w:val="GrcARELIRE"/>
        </w:rPr>
        <w:t>σἄρκαζειν</w:t>
      </w:r>
      <w:r>
        <w:rPr>
          <w:rStyle w:val="Dfinition"/>
        </w:rPr>
        <w:t xml:space="preserve"> proprie</w:t>
        <w:br/>
        <w:t xml:space="preserve"> de canibus famelicis dici vult qui ossa carne</w:t>
        <w:br/>
        <w:t xml:space="preserve">denudant diducto rictu, ab eo factum est </w:t>
      </w:r>
      <w:r>
        <w:rPr>
          <w:rStyle w:val="GrcARELIRE"/>
        </w:rPr>
        <w:t>σαρκασμος</w:t>
      </w:r>
      <w:r>
        <w:rPr>
          <w:rStyle w:val="Dfinition"/>
        </w:rPr>
        <w:br/>
        <w:t xml:space="preserve"> apud Khetoras irrilio quaedam amarulenta,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seu amarulentus iocus; Erotianus </w:t>
      </w:r>
      <w:r>
        <w:rPr>
          <w:rStyle w:val="GrcARELIRE"/>
        </w:rPr>
        <w:t>σάρκαζειν</w:t>
      </w:r>
      <w:r>
        <w:rPr>
          <w:rStyle w:val="Dfinition"/>
        </w:rPr>
        <w:t xml:space="preserve"> expo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nit </w:t>
      </w:r>
      <w:r>
        <w:rPr>
          <w:rStyle w:val="GrcARELIRE"/>
        </w:rPr>
        <w:t>περιτείνειν τὴν ἀνω γνάθον</w:t>
      </w:r>
      <w:r>
        <w:rPr>
          <w:rStyle w:val="Dfinition"/>
        </w:rPr>
        <w:t>, est enim inquit</w:t>
      </w:r>
      <w:r>
        <w:rPr>
          <w:rStyle w:val="GrcARELIRE"/>
        </w:rPr>
        <w:t>ε</w:t>
      </w:r>
      <w:r>
        <w:rPr>
          <w:rStyle w:val="Dfinition"/>
        </w:rPr>
        <w:t>i</w:t>
      </w:r>
      <w:r>
        <w:rPr>
          <w:rStyle w:val="GrcARELIRE"/>
        </w:rPr>
        <w:t>δὸς πεγ</w:t>
      </w:r>
      <w:r>
        <w:rPr>
          <w:rStyle w:val="Dfinition"/>
        </w:rPr>
        <w:br/>
        <w:t xml:space="preserve"> </w:t>
      </w:r>
      <w:r>
        <w:rPr>
          <w:rStyle w:val="GrcARELIRE"/>
        </w:rPr>
        <w:t>ρμιτάσεως τὸ σάρκαζεῖν</w:t>
      </w:r>
      <w:r>
        <w:rPr>
          <w:rStyle w:val="Dfinition"/>
        </w:rPr>
        <w:t>.</w:t>
        <w:br/>
      </w:r>
      <w:r>
        <w:rPr>
          <w:rStyle w:val="Orth"/>
        </w:rPr>
        <w:t>Σαριά</w:t>
      </w:r>
      <w:r>
        <w:rPr>
          <w:rStyle w:val="Dfinition"/>
        </w:rPr>
        <w:t>. carunculae dicuntur, quas à renibus excer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ni nonnunquam ait Hippocr. Aphor. 36. lib. 4.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quas substantiae renum vlceratorum partes reuera</w:t>
        <w:br/>
        <w:t xml:space="preserve"> tum existere ait Gal. in comment. Has tamen</w:t>
        <w:br/>
        <w:t xml:space="preserve"> veras esse carunculas Gal. negat in com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mentario, sed </w:t>
      </w:r>
      <w:r>
        <w:rPr>
          <w:rStyle w:val="GrcARELIRE"/>
        </w:rPr>
        <w:t>οἷον σαρκιά</w:t>
      </w:r>
      <w:r>
        <w:rPr>
          <w:rStyle w:val="Dfinition"/>
        </w:rPr>
        <w:t xml:space="preserve">, &amp; quasi </w:t>
      </w:r>
      <w:r>
        <w:rPr>
          <w:rStyle w:val="GrcARELIRE"/>
        </w:rPr>
        <w:t>ὀροβοείδεις ὑποω</w:t>
      </w:r>
      <w:r>
        <w:rPr>
          <w:rStyle w:val="Dfinition"/>
        </w:rPr>
        <w:br/>
        <w:t xml:space="preserve"> </w:t>
      </w:r>
      <w:r>
        <w:rPr>
          <w:rStyle w:val="GrcARELIRE"/>
        </w:rPr>
        <w:t>στύσεις</w:t>
      </w:r>
      <w:r>
        <w:rPr>
          <w:rStyle w:val="Dfinition"/>
        </w:rPr>
        <w:t xml:space="preserve"> sanguine crasso in renibus aut in hepate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exusto.</w:t>
        <w:br/>
      </w:r>
      <w:r>
        <w:rPr>
          <w:rStyle w:val="Orth"/>
        </w:rPr>
        <w:t>Σάρκπης</w:t>
      </w:r>
      <w:r>
        <w:rPr>
          <w:rStyle w:val="Dfinition"/>
        </w:rPr>
        <w:t xml:space="preserve">. hydropis species qui &amp; </w:t>
      </w:r>
      <w:r>
        <w:rPr>
          <w:rStyle w:val="GrcARELIRE"/>
        </w:rPr>
        <w:t>ὑποσαρκίδιος</w:t>
      </w:r>
      <w:r>
        <w:rPr>
          <w:rStyle w:val="Dfinition"/>
        </w:rPr>
        <w:t xml:space="preserve">, &amp; </w:t>
      </w:r>
      <w:r>
        <w:rPr>
          <w:rStyle w:val="GrcARELIRE"/>
        </w:rPr>
        <w:t>ἀνάσαρκα</w:t>
      </w:r>
      <w:r>
        <w:rPr>
          <w:rStyle w:val="Dfinition"/>
        </w:rPr>
        <w:br/>
        <w:t xml:space="preserve">, &amp; </w:t>
      </w:r>
      <w:r>
        <w:rPr>
          <w:rStyle w:val="GrcARELIRE"/>
        </w:rPr>
        <w:t>λευκοφλεγματίας</w:t>
      </w:r>
      <w:r>
        <w:rPr>
          <w:rStyle w:val="Dfinition"/>
        </w:rPr>
        <w:t xml:space="preserve"> dicitur. vide </w:t>
      </w:r>
      <w:r>
        <w:rPr>
          <w:rStyle w:val="Ref"/>
        </w:rPr>
        <w:t>ὑδρωψ</w:t>
      </w:r>
      <w:r>
        <w:rPr>
          <w:rStyle w:val="Dfinition"/>
        </w:rPr>
        <w:t>.</w:t>
        <w:br/>
      </w:r>
      <w:r>
        <w:rPr>
          <w:rStyle w:val="Orth"/>
        </w:rPr>
        <w:t>Σάρκοκήλη</w:t>
      </w:r>
      <w:r>
        <w:rPr>
          <w:rStyle w:val="Dfinition"/>
        </w:rPr>
        <w:t>. ram ex carnosus. Est caro durior, quae aliqua</w:t>
        <w:br/>
        <w:t xml:space="preserve"> scroti parte increuit. Galen. tumorem eum</w:t>
        <w:br/>
        <w:t>in genere scirrhorum statuit. In eo color sui similis</w:t>
        <w:br/>
        <w:t xml:space="preserve"> vbique est. Proprie quidem de testiculis</w:t>
        <w:br/>
        <w:t>induratis dicitur: nec tamen ad eos solos pertinet</w:t>
        <w:br/>
        <w:t>, sed ad neruos etiam à quibus testes dependent</w:t>
        <w:br/>
        <w:t>, si eos duriores fieri contigerit, &amp; ad tunicas</w:t>
        <w:br/>
        <w:t>, si quando inter eas caro increuerit. Causa esle</w:t>
        <w:br/>
        <w:t xml:space="preserve"> potest interdum nuxio, interdum verò ictus</w:t>
        <w:br/>
        <w:t>aut imperita post ramicis succisionem curatio,</w:t>
        <w:br/>
        <w:t>aliaque omnia à quibus scirrhi inducuntur.</w:t>
        <w:br/>
        <w:t xml:space="preserve">Pro </w:t>
      </w:r>
      <w:r>
        <w:rPr>
          <w:rStyle w:val="GrcARELIRE"/>
        </w:rPr>
        <w:t>σαρκοκήλη</w:t>
      </w:r>
      <w:r>
        <w:rPr>
          <w:rStyle w:val="Dfinition"/>
        </w:rPr>
        <w:t xml:space="preserve"> dicitur &amp; </w:t>
      </w:r>
      <w:r>
        <w:rPr>
          <w:rStyle w:val="GrcARELIRE"/>
        </w:rPr>
        <w:t>σαρκοκηλεκὶν πάθος</w:t>
      </w:r>
      <w:r>
        <w:rPr>
          <w:rStyle w:val="Dfinition"/>
        </w:rPr>
        <w:t xml:space="preserve"> apua,</w:t>
        <w:br/>
        <w:t>Aegin. Iib. 6. c. 63. Ramices appellauit Plin. sib.</w:t>
        <w:br/>
        <w:t>20. c. 13. quanquam &amp; Ramices pulmonis venas</w:t>
        <w:br/>
        <w:t xml:space="preserve"> appellauit Plaut. in mercatore.</w:t>
        <w:br/>
      </w:r>
      <w:r>
        <w:rPr>
          <w:rStyle w:val="Orth"/>
        </w:rPr>
        <w:t>Σαρκοκόλλα</w:t>
      </w:r>
      <w:r>
        <w:rPr>
          <w:rStyle w:val="Dfinition"/>
        </w:rPr>
        <w:t>. est lacrymâ arboris in Perside nascentis</w:t>
        <w:br/>
        <w:t>, thuris pollini similis, colore subruro, amara</w:t>
        <w:br/>
        <w:t>gustanti. Inter gummi genera numeratur a Plinio</w:t>
        <w:br/>
        <w:t>. Sed &amp; eodem nomine arbor ipsa cum lacryma</w:t>
        <w:br/>
        <w:t xml:space="preserve"> sua vocatur. Nomen habet quod vulnera</w:t>
        <w:br/>
        <w:t xml:space="preserve"> glutinet: sed &amp; fluxiones listit.</w:t>
        <w:br/>
        <w:t>Coquit etiam digeritque leniter, optimum</w:t>
        <w:br/>
        <w:t>que est pro oculis medicamentum. Trita enim</w:t>
        <w:br/>
        <w:t>maceratur aqua rosarum tribus diebus, tum siccatur</w:t>
        <w:br/>
        <w:t>, &amp; pluribus diebus in succo rubi maceratur</w:t>
        <w:br/>
        <w:t>, siccaturque; postremo infunditur in lacte</w:t>
        <w:br/>
        <w:t>muliebri, denique siccatur.</w:t>
        <w:br/>
      </w:r>
      <w:r>
        <w:rPr>
          <w:rStyle w:val="Orth"/>
        </w:rPr>
        <w:t>Σαρκολαβὶς</w:t>
      </w:r>
      <w:r>
        <w:rPr>
          <w:rStyle w:val="Dfinition"/>
        </w:rPr>
        <w:t xml:space="preserve">, vel </w:t>
      </w:r>
      <w:r>
        <w:rPr>
          <w:rStyle w:val="GrcARELIRE"/>
        </w:rPr>
        <w:t>σαρκόλαβος</w:t>
      </w:r>
      <w:r>
        <w:rPr>
          <w:rStyle w:val="Dfinition"/>
        </w:rPr>
        <w:t>. forceps dicitur quo chirurgi</w:t>
        <w:br/>
        <w:t xml:space="preserve"> vtuntur apud Paul. lib. 6.</w:t>
        <w:br/>
      </w:r>
      <w:r>
        <w:rPr>
          <w:rStyle w:val="Orth"/>
        </w:rPr>
        <w:t>Σαρκόμφδιον</w:t>
      </w:r>
      <w:r>
        <w:rPr>
          <w:rStyle w:val="Dfinition"/>
        </w:rPr>
        <w:t>. est incrementum carnis in vmbilico</w:t>
        <w:br/>
        <w:t>mitis vel malignae. 11</w:t>
        <w:br/>
      </w:r>
      <w:r>
        <w:rPr>
          <w:rStyle w:val="Orth"/>
        </w:rPr>
        <w:t>Σαρκόπυα</w:t>
      </w:r>
      <w:r>
        <w:rPr>
          <w:rStyle w:val="Dfinition"/>
        </w:rPr>
        <w:t>. in Coac. vocat Hippocr. carunculas purulentas</w:t>
        <w:br/>
        <w:t xml:space="preserve"> quales è furunculis excidere solent.</w:t>
        <w:br/>
      </w:r>
      <w:r>
        <w:rPr>
          <w:rStyle w:val="Orth"/>
        </w:rPr>
        <w:t>Σαρκόφαγος λίθος</w:t>
      </w:r>
      <w:r>
        <w:rPr>
          <w:rStyle w:val="Dfinition"/>
        </w:rPr>
        <w:t xml:space="preserve">. lapis qui etiam </w:t>
      </w:r>
      <w:r>
        <w:rPr>
          <w:rStyle w:val="GrcARELIRE"/>
        </w:rPr>
        <w:t>ἄσπος</w:t>
      </w:r>
      <w:r>
        <w:rPr>
          <w:rStyle w:val="Dfinition"/>
        </w:rPr>
        <w:t xml:space="preserve"> appellatur, de</w:t>
        <w:br/>
        <w:t>quo vide suo loco.</w:t>
        <w:br/>
      </w:r>
      <w:r>
        <w:rPr>
          <w:rStyle w:val="Orth"/>
        </w:rPr>
        <w:t>Σάρκωμα</w:t>
      </w:r>
      <w:r>
        <w:rPr>
          <w:rStyle w:val="Dfinition"/>
        </w:rPr>
        <w:t>. est carnis in naribus praeter naturam incrementum</w:t>
        <w:br/>
        <w:t>. Est autem eiusdem cum polypo</w:t>
        <w:br/>
        <w:t>naturae, vt scribit Paulus: differt autem à polypo</w:t>
        <w:br/>
        <w:t xml:space="preserve"> vt habetur in medicis diffinitionibus, magnitudine</w:t>
        <w:br/>
        <w:t xml:space="preserve"> &amp; forma. Est autem polypus quidem</w:t>
        <w:br/>
        <w:t>larcoma, non contra. Polypus enim iimilitudinem</w:t>
        <w:br/>
        <w:t xml:space="preserve"> piscis polypi gerat oportet, cum </w:t>
      </w:r>
      <w:r>
        <w:rPr>
          <w:rStyle w:val="GrcARELIRE"/>
        </w:rPr>
        <w:t>σαρκωμα</w:t>
      </w:r>
      <w:r>
        <w:rPr>
          <w:rStyle w:val="Dfinition"/>
        </w:rPr>
        <w:br/>
        <w:t>informe sit potius carnis incrementum.</w:t>
        <w:br/>
      </w:r>
      <w:r>
        <w:rPr>
          <w:rStyle w:val="Orth"/>
        </w:rPr>
        <w:t>Σαρκωτικόν</w:t>
      </w:r>
      <w:r>
        <w:rPr>
          <w:rStyle w:val="Dfinition"/>
        </w:rPr>
        <w:t>. est medicamentum carnis producendae</w:t>
        <w:br/>
        <w:t>vim habens. Nam quamuis carnis generatio naturae</w:t>
        <w:br/>
        <w:t xml:space="preserve"> opus esse videatur, iuuatur tamen illa quidem</w:t>
        <w:br/>
        <w:t xml:space="preserve"> plurimum in replendo vlcere medicamentis</w:t>
        <w:br/>
        <w:t xml:space="preserve"> quae modice calefaciunt, moderate detergent</w:t>
        <w:br/>
        <w:t>&amp; purgant, atque minimum siccant nulloque</w:t>
        <w:br/>
        <w:t xml:space="preserve">modo adstringunt. Talem namque </w:t>
      </w:r>
      <w:r>
        <w:rPr>
          <w:rStyle w:val="GrcARELIRE"/>
        </w:rPr>
        <w:t>τῶν σαρκωτικῶν</w:t>
      </w:r>
      <w:r>
        <w:rPr>
          <w:rStyle w:val="Dfinition"/>
        </w:rPr>
        <w:br/>
        <w:t>facultatem esse oportet. Carnis enim generatio</w:t>
        <w:br/>
        <w:t>fit cum &amp; membra ipsa quibus adnasci vel circum</w:t>
        <w:br/>
        <w:t xml:space="preserve"> nasci caro debet, in calore &amp; frigore temperata</w:t>
        <w:br/>
        <w:t xml:space="preserve"> fuerint, &amp; sanguis qui illuc affluit, tum</w:t>
        <w:br/>
        <w:t>qualitate salubris, tum quantitate moderatus.</w:t>
        <w:br/>
        <w:t>Verum calidiora paulo ipsa carne oportet esse</w:t>
        <w:br/>
        <w:t>larcotica, quo sanguinem attrahant, neque vllo</w:t>
        <w:br/>
        <w:t xml:space="preserve"> modo adstringere oportet, ne quod influit repellant</w:t>
        <w:br/>
        <w:t>, sordemque vlceribus arctius affingant;</w:t>
        <w:br/>
        <w:t>minimumque siccare, ne absumant, sed modice</w:t>
        <w:br/>
        <w:t xml:space="preserve"> prorsus liccare quo in carnem densetur. detergendi</w:t>
        <w:br/>
        <w:t xml:space="preserve"> autem purgandique vi praedita esse decet</w:t>
        <w:br/>
        <w:t>, ne mala caro &amp; vitiosa gignatur, si quid sordis</w:t>
        <w:br/>
        <w:t xml:space="preserve"> e vitij in sanguine relictum sit, sed citra omnem</w:t>
        <w:br/>
        <w:t xml:space="preserve"> morsum &amp; acrimoniam.</w:t>
        <w:br/>
      </w:r>
      <w:r>
        <w:rPr>
          <w:rStyle w:val="Orth"/>
        </w:rPr>
        <w:t>Σάρξ</w:t>
      </w:r>
      <w:r>
        <w:rPr>
          <w:rStyle w:val="Dfinition"/>
        </w:rPr>
        <w:t xml:space="preserve">. </w:t>
      </w:r>
      <w:r>
        <w:rPr>
          <w:rStyle w:val="Foreign"/>
        </w:rPr>
        <w:t>caro</w:t>
      </w:r>
      <w:r>
        <w:rPr>
          <w:rStyle w:val="Dfinition"/>
        </w:rPr>
        <w:t>. tribus modis dicitur, vt author est Galenus</w:t>
        <w:br/>
        <w:t xml:space="preserve"> lib. 10. methodi medendi: vno proprie,</w:t>
        <w:br/>
        <w:t>duobus improprie. Proprie quidem &amp; absolute</w:t>
        <w:br/>
        <w:t>dicitur pars corporis nostri simplex, mollis, rubicunda</w:t>
        <w:br/>
        <w:t>, fibras musculorum complectens.</w:t>
        <w:br/>
        <w:t>Quanquam non eas tantùm complectitur, sed</w:t>
        <w:br/>
        <w:t>etiam contra caloris interni impetum &amp; vehnementiam</w:t>
        <w:br/>
        <w:t>, atque externorum calorem, frigus,</w:t>
        <w:br/>
        <w:t>duritiem eas munit, fouet, nutrit. Gignitur ex</w:t>
        <w:br/>
        <w:t>languine mediocriter iiccato, &amp; perdita regignitur</w:t>
        <w:br/>
        <w:t>. Ob id caro pars multi sanguinis &amp; calida</w:t>
        <w:br/>
        <w:t>dicitur, vnde &amp; carnis abundantia ex sanguinis</w:t>
        <w:br/>
        <w:t>copia nascitur. Haec caro partem plurimam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br/>
        <w:t>animalium languine praeditorum constituit. Ad</w:t>
        <w:br/>
        <w:t>hanc quoque reducenda est quae in gingiuis, in</w:t>
        <w:br/>
        <w:t>glande penis, intus in digitorum radicibus, finibus</w:t>
        <w:br/>
        <w:t xml:space="preserve"> medijs &amp; lateribus &amp; cuti inest. Quin &amp; in</w:t>
        <w:br/>
        <w:t>plantis ipsis circa lignosas &amp; veluti neruosas fibras</w:t>
        <w:br/>
        <w:t xml:space="preserve"> suam quandam carnem Theophrastus tribuit</w:t>
        <w:br/>
        <w:t>. Tu quoque in ferro rubigine exeso carnem</w:t>
        <w:br/>
        <w:t>contabuisse, fibras ob duritiem restitisse deprehendes</w:t>
        <w:br/>
        <w:t>, ac modo eodem in lapidibus carie exesis</w:t>
        <w:br/>
        <w:t>. Talis quidem est caro proprie dicta. Alterum</w:t>
        <w:br/>
        <w:t xml:space="preserve"> autem carnis genus est impropriè dictum</w:t>
        <w:br/>
        <w:t>&amp; nomine, vt ait eodem loco Galenus, carens,</w:t>
        <w:br/>
        <w:t>huic quidem finitimum, sed tamen diuersum,</w:t>
        <w:br/>
        <w:t>fibras omnes cordis, ventriculi, oesophagi, intestinorum</w:t>
        <w:br/>
        <w:t>, vesicae vtriusque, vteri, &amp; si qua sunt</w:t>
        <w:br/>
        <w:t>alia his fibris cuique proprijs praedita ambiens,</w:t>
        <w:br/>
        <w:t>his circumhaerens &amp; circumnascens &amp; eas muniens</w:t>
        <w:br/>
        <w:t xml:space="preserve"> contra calorem natiuum omnia populantem</w:t>
        <w:br/>
        <w:t>, atque etiam contra aestum, frigus &amp; caetera</w:t>
        <w:br/>
        <w:t xml:space="preserve"> foris occursantia. Quamuis autem membranis</w:t>
        <w:br/>
        <w:t xml:space="preserve"> alijs fibrae non sint, tamen his quandam carnem</w:t>
        <w:br/>
        <w:t xml:space="preserve"> propriam negare non possumus, cum sanis</w:t>
        <w:br/>
        <w:t xml:space="preserve"> &amp; bene nutritis membranae huiusmodi sint</w:t>
        <w:br/>
        <w:t>habitiores, &amp; magis corpulentae, attenuatis vero</w:t>
        <w:br/>
        <w:t xml:space="preserve"> quacunque de causa sint magis tenues. Tertium</w:t>
        <w:br/>
        <w:t xml:space="preserve"> vero &amp; vltimum carnis genus est propria</w:t>
        <w:br/>
        <w:t>cuiusque visceris substantia, quam Erasistratus</w:t>
        <w:br/>
      </w:r>
      <w:r>
        <w:rPr>
          <w:rStyle w:val="GrcARELIRE"/>
        </w:rPr>
        <w:t>παρέσχυμα</w:t>
      </w:r>
      <w:r>
        <w:rPr>
          <w:rStyle w:val="Dfinition"/>
        </w:rPr>
        <w:t>, hoc est affusionem, appellauit. Ea visceris</w:t>
        <w:br/>
        <w:t xml:space="preserve"> cuiusque actionis causa est. Talis est cerebri</w:t>
        <w:br/>
        <w:t>, pulmonum, hepatis, lienis, renum caro, seu</w:t>
        <w:br/>
        <w:t>id totum quod venis, arterijs, neruis, stomachi</w:t>
        <w:br/>
        <w:t>praeterea folliculo fellis quidem ab hepate, vreteris</w:t>
        <w:br/>
        <w:t xml:space="preserve"> vero à rene ademptis reliquum manet. Per</w:t>
        <w:br/>
        <w:t>hanc carnem cerebrum animalem spiritum elaborat</w:t>
        <w:br/>
        <w:t>, pulmo aerem, hepar chylum &amp; sanguinem</w:t>
        <w:br/>
        <w:t>, hen crassum &amp; faeculentum sanguinem</w:t>
        <w:br/>
        <w:t>trahit &amp; sibi concoquit, renes sanguinis portionem</w:t>
        <w:br/>
        <w:t xml:space="preserve"> ad se nutriendum idoneam, &amp; lotium quod</w:t>
        <w:br/>
        <w:t>velicae mox tranimittunt. Caro haec omnis ceu</w:t>
        <w:br/>
        <w:t>stoebe quadam &amp; farctura, vt ait Galenus, tum</w:t>
        <w:br/>
        <w:t>viscerum vasa firmat, &amp; spatia horum media opplet</w:t>
        <w:br/>
        <w:t>, tum fibras ipsas tam musculorum quam</w:t>
        <w:br/>
        <w:t>partium aliarum, quibus fibris vndique circumiecta</w:t>
        <w:br/>
        <w:t xml:space="preserve"> est, munit, &amp; roborat ne facile contundantur</w:t>
        <w:br/>
        <w:t xml:space="preserve"> aut rumpantur: adhaec contra frigus &amp; aestum</w:t>
        <w:br/>
        <w:t>haec omnia defendit. Cadenti enim aut cubanti</w:t>
        <w:br/>
        <w:t>earo fit substerniculum molle: dum vero contunditur</w:t>
        <w:br/>
        <w:t>, fit operimentum penicillis simillimum:</w:t>
        <w:br/>
        <w:t xml:space="preserve"> cum vulneratur, propugnaculum, contra</w:t>
        <w:br/>
        <w:t xml:space="preserve"> frigus calfacit, contra aestum est vmbracusum</w:t>
        <w:br/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- </w:t>
      </w:r>
      <w:r>
        <w:rPr>
          <w:rStyle w:val="GrcARELIRE"/>
        </w:rPr>
        <w:t>Σ</w:t>
      </w:r>
      <w:r>
        <w:rPr>
          <w:rStyle w:val="Dfinition"/>
        </w:rPr>
        <w:t>u</w:t>
      </w:r>
      <w:r>
        <w:rPr>
          <w:rStyle w:val="GrcARELIRE"/>
        </w:rPr>
        <w:t>ρξ</w:t>
      </w:r>
      <w:r>
        <w:rPr>
          <w:rStyle w:val="Dfinition"/>
        </w:rPr>
        <w:t>. Graecis etiam interdum accipitur quod nos</w:t>
        <w:br/>
      </w:r>
      <w:r>
        <w:rPr>
          <w:rStyle w:val="Guillemetdegoris"/>
        </w:rPr>
        <w:t>„</w:t>
      </w:r>
      <w:r>
        <w:rPr>
          <w:rStyle w:val="Dfinition"/>
        </w:rPr>
        <w:t>Gallice charnure dicimus, hoc eit, pro ipsa cute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extima apud Dioscorid. lib. 1. c. 30. quam ibi ait</w:t>
        <w:br/>
      </w:r>
      <w:r>
        <w:rPr>
          <w:rStyle w:val="Guillemetdegoris"/>
        </w:rPr>
        <w:t>"</w:t>
      </w:r>
      <w:r>
        <w:rPr>
          <w:rStyle w:val="Dfinition"/>
        </w:rPr>
        <w:t>olei affrictu maxime leniri &amp; emolliri. Sed &amp; in</w:t>
        <w:br/>
      </w:r>
      <w:r>
        <w:rPr>
          <w:rStyle w:val="Guillemetdegoris"/>
        </w:rPr>
        <w:t>„</w:t>
      </w:r>
      <w:r>
        <w:rPr>
          <w:rStyle w:val="Dfinition"/>
        </w:rPr>
        <w:t>plantis succus, &amp; crassum quod in stipitibus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analogis dicitur lignum, </w:t>
      </w:r>
      <w:r>
        <w:rPr>
          <w:rStyle w:val="GrcARELIRE"/>
        </w:rPr>
        <w:t>σαςξ</w:t>
      </w:r>
      <w:r>
        <w:rPr>
          <w:rStyle w:val="Dfinition"/>
        </w:rPr>
        <w:t xml:space="preserve"> per translationem</w:t>
        <w:br/>
        <w:t>ee appellatur à Theophr. 1. de caus. plant. c. 4.</w:t>
        <w:br/>
      </w:r>
      <w:r>
        <w:rPr>
          <w:rStyle w:val="Orth"/>
        </w:rPr>
        <w:t>Σαρξιφαγον ἢ</w:t>
      </w:r>
      <w:r>
        <w:rPr>
          <w:rStyle w:val="Dfinition"/>
        </w:rPr>
        <w:t>.</w:t>
        <w:br/>
      </w:r>
      <w:r>
        <w:rPr>
          <w:rStyle w:val="Orth"/>
        </w:rPr>
        <w:t>Σαρξίφακον</w:t>
      </w:r>
      <w:r>
        <w:rPr>
          <w:rStyle w:val="Dfinition"/>
        </w:rPr>
        <w:t>. Romanis saxifraga. frutex est surculosus</w:t>
        <w:br/>
        <w:t>, in petris &amp; asperis locis nascens, epithymo</w:t>
        <w:br/>
        <w:t>Esimilis: vt apud Dioscor. legitur.</w:t>
        <w:br/>
        <w:t>s Notandum vero apud Dioscor. triplicem esse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vocis huius scripturam </w:t>
      </w:r>
      <w:r>
        <w:rPr>
          <w:rStyle w:val="GrcARELIRE"/>
        </w:rPr>
        <w:t>σαρξίφραγον</w:t>
      </w:r>
      <w:r>
        <w:rPr>
          <w:rStyle w:val="Dfinition"/>
        </w:rPr>
        <w:t xml:space="preserve">, </w:t>
      </w:r>
      <w:r>
        <w:rPr>
          <w:rStyle w:val="GrcARELIRE"/>
        </w:rPr>
        <w:t>σαρξίφραγγον</w:t>
      </w:r>
      <w:r>
        <w:rPr>
          <w:rStyle w:val="Dfinition"/>
        </w:rPr>
        <w:t>,</w:t>
        <w:br/>
      </w:r>
      <w:r>
        <w:rPr>
          <w:rStyle w:val="GrcARELIRE"/>
        </w:rPr>
        <w:t>νου</w:t>
      </w:r>
      <w:r>
        <w:rPr>
          <w:rStyle w:val="Dfinition"/>
        </w:rPr>
        <w:t xml:space="preserve"> &amp; </w:t>
      </w:r>
      <w:r>
        <w:rPr>
          <w:rStyle w:val="GrcARELIRE"/>
        </w:rPr>
        <w:t>σαρξιφραγῇ α</w:t>
      </w:r>
      <w:r>
        <w:rPr>
          <w:rStyle w:val="Dfinition"/>
        </w:rPr>
        <w:t>, ex quibus poiteriores duae Lati"nam</w:t>
        <w:br/>
        <w:t xml:space="preserve"> appellationem tibi repraesentabunt, si ex pri„ma</w:t>
        <w:br/>
        <w:t xml:space="preserve"> syllaba sustuleris. p. nam saxifragami seu vt</w:t>
        <w:br/>
        <w:t>apud Plinium est saxifragum dixerunt Latini, non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modo quod in iaxis naicatur, vnde &amp; </w:t>
      </w:r>
      <w:r>
        <w:rPr>
          <w:rStyle w:val="GrcARELIRE"/>
        </w:rPr>
        <w:t>εμπετρον</w:t>
      </w:r>
      <w:r>
        <w:rPr>
          <w:rStyle w:val="Dfinition"/>
        </w:rPr>
        <w:t xml:space="preserve"> ap¬</w:t>
        <w:br/>
        <w:t>pellant nonnulli, verum etiam quia calculos mi¬</w:t>
      </w:r>
      <w:r>
        <w:rPr>
          <w:rStyle w:val="Guillemetdegoris"/>
        </w:rPr>
        <w:t>„</w:t>
      </w:r>
      <w:r>
        <w:rPr>
          <w:rStyle w:val="Dfinition"/>
        </w:rPr>
        <w:br/>
        <w:t>re pellit è corpore, frangitque, vt cum Dioscor.</w:t>
        <w:br/>
        <w:t>tradit Plinius.</w:t>
        <w:br/>
      </w:r>
      <w:r>
        <w:rPr>
          <w:rStyle w:val="Orth"/>
        </w:rPr>
        <w:t>Σατυριακή</w:t>
      </w:r>
      <w:r>
        <w:rPr>
          <w:rStyle w:val="Dfinition"/>
        </w:rPr>
        <w:t>. nomen antidoti cuius descriptio habetur</w:t>
        <w:br/>
        <w:t xml:space="preserve"> apud Paulum lib. 7. c. c. 2.</w:t>
        <w:br/>
        <w:t>Medicamentum est dictum quod penem erigat.</w:t>
        <w:br/>
      </w:r>
      <w:r>
        <w:rPr>
          <w:rStyle w:val="Orth"/>
        </w:rPr>
        <w:t>Σατυρίασις</w:t>
      </w:r>
      <w:r>
        <w:rPr>
          <w:rStyle w:val="Dfinition"/>
        </w:rPr>
        <w:t xml:space="preserve">, &amp; </w:t>
      </w:r>
      <w:r>
        <w:rPr>
          <w:rStyle w:val="GrcARELIRE"/>
        </w:rPr>
        <w:t>σατυριασμὸς</w:t>
      </w:r>
      <w:r>
        <w:rPr>
          <w:rStyle w:val="Dfinition"/>
        </w:rPr>
        <w:t>. huius vocis apud medicos</w:t>
        <w:br/>
        <w:t>significatio multiplex est, quas omnes sigillatim e</w:t>
        <w:br/>
        <w:t>hîc recensere &amp; enucleare lubet, quia non vbiuis</w:t>
        <w:br/>
        <w:t xml:space="preserve"> sic explicatas fortean repereris, lignificato¬ rum</w:t>
        <w:br/>
        <w:t xml:space="preserve"> vero plurimis aut fortassis omnibus à limi¬ litudine</w:t>
        <w:br/>
        <w:t xml:space="preserve"> hac nomen impositum videtur.</w:t>
        <w:br/>
        <w:t>Et primo quidem significat elephantialim apud e</w:t>
        <w:br/>
        <w:t>Aretaeum, Aetium &amp; Galen. lib. de tumoribus</w:t>
        <w:br/>
        <w:t>praeter nat. propter similitudinis vultus rationem</w:t>
        <w:br/>
        <w:t xml:space="preserve"> cum Satyris, sicut enim in elephantiali, sic c</w:t>
        <w:br/>
        <w:t>in Satyriasi, foedus aspectuque horridus vultus</w:t>
        <w:br/>
        <w:t>esse solet: propter &amp; ossium temporalium siue a</w:t>
        <w:br/>
        <w:t>genarum eminentiam quae in vtroque hoc affe¬ a</w:t>
        <w:br/>
        <w:t>ctu similis esse assolet, propter &amp; summam libi¬ a</w:t>
        <w:br/>
        <w:t>dinem quae vtrisque inest.</w:t>
        <w:br/>
        <w:t xml:space="preserve">Secundò, significat </w:t>
      </w:r>
      <w:r>
        <w:rPr>
          <w:rStyle w:val="GrcARELIRE"/>
        </w:rPr>
        <w:t>σαυρίασι</w:t>
      </w:r>
      <w:r>
        <w:rPr>
          <w:rStyle w:val="Dfinition"/>
        </w:rPr>
        <w:t>s eminentiâs olsium</w:t>
        <w:br/>
        <w:t>atque extuberationes quae circa tempora fiunt, d</w:t>
        <w:br/>
        <w:t>sic &amp; Galen. referente lib. de tumor. praeter nat..</w:t>
        <w:br/>
        <w:t>c. 15. apparent enim in partibus temporum, quae¬dam</w:t>
        <w:br/>
        <w:t xml:space="preserve"> ob ossium eminentias, tubercula; nec deest ijs</w:t>
        <w:br/>
        <w:t xml:space="preserve"> quoque similitudinis Satyrorum ratio, circae</w:t>
        <w:br/>
        <w:t>enim tempora vtrimque cornuâ Satyris nasci a</w:t>
        <w:br/>
        <w:t>ferunt Poëtae: Hippocr. aphor. 26. lib. 3. hanc .</w:t>
        <w:br/>
        <w:t>vocem hoc eodem sensu videtur vlurpasse quan¬quam</w:t>
        <w:br/>
        <w:t xml:space="preserve"> illic plurimi interpretes sumunt pro emi¬ nentibus</w:t>
        <w:br/>
        <w:t xml:space="preserve"> iuxta aures glandularum tumoribus e</w:t>
        <w:br/>
        <w:t xml:space="preserve">sic docente Galen. in exeg. vbi &amp; tamen non </w:t>
      </w:r>
      <w:r>
        <w:rPr>
          <w:rStyle w:val="GrcARELIRE"/>
        </w:rPr>
        <w:t>σα</w:t>
      </w:r>
      <w:r>
        <w:rPr>
          <w:rStyle w:val="Dfinition"/>
        </w:rPr>
        <w:t>–</w:t>
        <w:br/>
      </w:r>
      <w:r>
        <w:rPr>
          <w:rStyle w:val="GrcARELIRE"/>
        </w:rPr>
        <w:t>τυριασμοί</w:t>
      </w:r>
      <w:r>
        <w:rPr>
          <w:rStyle w:val="Dfinition"/>
        </w:rPr>
        <w:t xml:space="preserve">, sed </w:t>
      </w:r>
      <w:r>
        <w:rPr>
          <w:rStyle w:val="GrcARELIRE"/>
        </w:rPr>
        <w:t>σατυρισμοὶ</w:t>
      </w:r>
      <w:r>
        <w:rPr>
          <w:rStyle w:val="Dfinition"/>
        </w:rPr>
        <w:t xml:space="preserve"> scriptum legimus; vide</w:t>
        <w:br/>
      </w:r>
      <w:r>
        <w:rPr>
          <w:rStyle w:val="GrcARELIRE"/>
        </w:rPr>
        <w:t>σατυρισμοί</w:t>
      </w:r>
      <w:r>
        <w:rPr>
          <w:rStyle w:val="Dfinition"/>
        </w:rPr>
        <w:t>.</w:t>
        <w:br/>
        <w:t>Tertio, significat praeter naturalem ac non de¬sistentem</w:t>
        <w:br/>
        <w:t xml:space="preserve"> pudendi tensionem docente Gal. lib. .</w:t>
        <w:br/>
        <w:t>de tumor. cap. 15. (sic enim legendum in eo loco</w:t>
        <w:br/>
        <w:t xml:space="preserve"> est </w:t>
      </w:r>
      <w:r>
        <w:rPr>
          <w:rStyle w:val="GrcARELIRE"/>
        </w:rPr>
        <w:t>παρὰ ρύση</w:t>
      </w:r>
      <w:r>
        <w:rPr>
          <w:rStyle w:val="Dfinition"/>
        </w:rPr>
        <w:t>, id est, praeter flaturam, &amp; non vt</w:t>
        <w:br/>
        <w:t xml:space="preserve">male in quibusdam codicibus habetur </w:t>
      </w:r>
      <w:r>
        <w:rPr>
          <w:rStyle w:val="GrcARELIRE"/>
        </w:rPr>
        <w:t>κατ ρύση</w:t>
      </w:r>
      <w:r>
        <w:rPr>
          <w:rStyle w:val="Dfinition"/>
        </w:rPr>
        <w:br/>
        <w:t>secundum naturam, id quod interpres Horatius</w:t>
        <w:br/>
        <w:t>Limanus non aduertit) vbicumque igitur de</w:t>
        <w:br/>
        <w:t>Colis affectibus loquitur Gal. priapismum dun¬ taxat</w:t>
        <w:br/>
        <w:t xml:space="preserve"> nominans, Satyriasmum intellexisse, illo c</w:t>
        <w:br/>
        <w:t>etiam nomine videtur vt 6. de loc. affect. c. 6. &amp; 4.</w:t>
        <w:br/>
        <w:t xml:space="preserve">3. de sympt. caus. c. 4. &amp; 14. meth. c. 7. &amp; </w:t>
      </w:r>
      <w:r>
        <w:rPr>
          <w:rStyle w:val="GrcARELIRE"/>
        </w:rPr>
        <w:t>δ</w:t>
      </w:r>
      <w:r>
        <w:rPr>
          <w:rStyle w:val="Dfinition"/>
        </w:rPr>
        <w:t>. &amp; a)</w:t>
        <w:br/>
        <w:t xml:space="preserve">lib. de morbor. different. c. 9. &amp; 9. </w:t>
      </w:r>
      <w:r>
        <w:rPr>
          <w:rStyle w:val="GrcARELIRE"/>
        </w:rPr>
        <w:t>κτ τόπ</w:t>
      </w:r>
      <w:r>
        <w:rPr>
          <w:rStyle w:val="Dfinition"/>
        </w:rPr>
        <w:t xml:space="preserve">. c. 7. </w:t>
      </w:r>
      <w:r>
        <w:rPr>
          <w:rStyle w:val="GrcARELIRE"/>
        </w:rPr>
        <w:t>α</w:t>
      </w:r>
      <w:r>
        <w:rPr>
          <w:rStyle w:val="Dfinition"/>
        </w:rPr>
        <w:t>.</w:t>
        <w:br/>
        <w:t>Nam &amp; Priapum quem Poëtae finxerunt hu¬iusmodi</w:t>
        <w:br/>
        <w:t xml:space="preserve"> colem habere, stabilem scilicet &amp; ere¬ a</w:t>
        <w:br/>
        <w:t xml:space="preserve">ctum, &amp; vnde </w:t>
      </w:r>
      <w:r>
        <w:rPr>
          <w:rStyle w:val="GrcARELIRE"/>
        </w:rPr>
        <w:t>πριαπισμὸς</w:t>
      </w:r>
      <w:r>
        <w:rPr>
          <w:rStyle w:val="Dfinition"/>
        </w:rPr>
        <w:t xml:space="preserve"> vocatur, Aet. lib. 12. c. c.</w:t>
        <w:br/>
        <w:t>32. Satyrum extitisse inquit, &amp; quanquam à</w:t>
        <w:br/>
        <w:t>priapo diuersos fuisse Satyros aiunt, esset tamen à</w:t>
        <w:br/>
        <w:t>similitudinis cuiusdam ratione facilis vnius pro</w:t>
        <w:br/>
        <w:t>altero vsurpatio; nimirum vt Priapo erectus perpetuo</w:t>
        <w:br/>
        <w:t xml:space="preserve"> colis pingitur, ita &amp; Satyri procacissimi.</w:t>
        <w:br/>
        <w:t>sunt, salacissimi, &amp; erectum semper penem ge¬ stantes:</w:t>
        <w:br/>
        <w:t xml:space="preserve"> à quo virili membro quod </w:t>
      </w:r>
      <w:r>
        <w:rPr>
          <w:rStyle w:val="GrcARELIRE"/>
        </w:rPr>
        <w:t>σάτην</w:t>
      </w:r>
      <w:r>
        <w:rPr>
          <w:rStyle w:val="Dfinition"/>
        </w:rPr>
        <w:t xml:space="preserve"> Graeci</w:t>
        <w:br/>
        <w:t>nuncupabant, Satyros dictos esse volut nonnulli;</w:t>
        <w:br/>
        <w:t xml:space="preserve"> his &amp; de causis herba venerem stimulans ab e</w:t>
        <w:br/>
        <w:t>ijsdem fuit Satyrion nuncupata, à quibusdam</w:t>
        <w:br/>
        <w:t xml:space="preserve">teste Dioscorid. lib. 3. c. 136. </w:t>
      </w:r>
      <w:r>
        <w:rPr>
          <w:rStyle w:val="GrcARELIRE"/>
        </w:rPr>
        <w:t>σατυρισκὸς</w:t>
      </w:r>
      <w:r>
        <w:rPr>
          <w:rStyle w:val="Dfinition"/>
        </w:rPr>
        <w:t>; quin &amp;</w:t>
        <w:br/>
        <w:t>vt Plin. inquit, lib. 26. c. 10. In totum quidem</w:t>
        <w:br/>
        <w:t>Graeci, quum veneris concitationem significa¬re</w:t>
        <w:br/>
        <w:t xml:space="preserve"> volunt Satyrion appellant: Galeni sententiae a</w:t>
        <w:br/>
        <w:t>astipulari videntur Oribas. lib. Curationum c. .</w:t>
        <w:br/>
        <w:t>128. &amp; Trallian. lib. 9. c. 10. quia nullam de Satyriasi</w:t>
        <w:br/>
        <w:t xml:space="preserve"> mentionem facientes, sed de solo priapis¬a</w:t>
        <w:br/>
        <w:t>mo Galenum insequuti esse omnino videntur; a</w:t>
        <w:br/>
        <w:t>Definitionum vero Medicarum author oppoli¬¬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tum potius obseruasse videtur, sicut enim Gal.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sub priapismo Satyriasmum comprehendebat,</w:t>
        <w:br/>
      </w:r>
      <w:r>
        <w:rPr>
          <w:rStyle w:val="GrcARELIRE"/>
        </w:rPr>
        <w:t>υ</w:t>
      </w:r>
      <w:r>
        <w:rPr>
          <w:rStyle w:val="Dfinition"/>
        </w:rPr>
        <w:t xml:space="preserve"> sic ille sub Satyriali Priapismum intellexit, cum</w:t>
        <w:br/>
      </w:r>
      <w:r>
        <w:rPr>
          <w:rStyle w:val="GrcARELIRE"/>
        </w:rPr>
        <w:t>ν</w:t>
      </w:r>
      <w:r>
        <w:rPr>
          <w:rStyle w:val="Dfinition"/>
        </w:rPr>
        <w:t xml:space="preserve"> nulla de priapismo mentione facta satyriasim</w:t>
        <w:br/>
      </w:r>
      <w:r>
        <w:rPr>
          <w:rStyle w:val="Guillemetdegoris"/>
        </w:rPr>
        <w:t>„</w:t>
      </w:r>
      <w:r>
        <w:rPr>
          <w:rStyle w:val="Dfinition"/>
        </w:rPr>
        <w:t>his verbis definiuit, affectum scilicet cum geni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talis membri tensione, simul distentis huius par„ticulis;</w:t>
        <w:br/>
        <w:t xml:space="preserve"> sunt autem inquit, quibus &amp; seminis eia„culatio</w:t>
        <w:br/>
        <w:t xml:space="preserve"> cum voluptate fiat, mente autem extur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bantur, &amp; neruorum tensio ac seminis etiam fit:</w:t>
        <w:br/>
        <w:t>est ergo satyrialis hoc tertio modo sumpta ex</w:t>
        <w:br/>
      </w:r>
      <w:r>
        <w:rPr>
          <w:rStyle w:val="GrcARELIRE"/>
        </w:rPr>
        <w:t>ἐμρυσημάτων</w:t>
      </w:r>
      <w:r>
        <w:rPr>
          <w:rStyle w:val="Dfinition"/>
        </w:rPr>
        <w:t xml:space="preserve"> siue inflammationum genere, cuius</w:t>
        <w:br/>
      </w:r>
      <w:r>
        <w:rPr>
          <w:rStyle w:val="Guillemetdegoris"/>
        </w:rPr>
        <w:t>„</w:t>
      </w:r>
      <w:r>
        <w:rPr>
          <w:rStyle w:val="Dfinition"/>
        </w:rPr>
        <w:t>scilicet causa est flatuosus spiritus propriam co"lis</w:t>
        <w:br/>
        <w:t xml:space="preserve"> substantiam vniuersim complens ac disten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dens: vide plura in voce </w:t>
      </w:r>
      <w:r>
        <w:rPr>
          <w:rStyle w:val="GrcARELIRE"/>
        </w:rPr>
        <w:t>πριαπισμὸς</w:t>
      </w:r>
      <w:r>
        <w:rPr>
          <w:rStyle w:val="Dfinition"/>
        </w:rPr>
        <w:t>.</w:t>
        <w:br/>
        <w:t xml:space="preserve">Quarta </w:t>
      </w:r>
      <w:r>
        <w:rPr>
          <w:rStyle w:val="GrcARELIRE"/>
        </w:rPr>
        <w:t>σατυριασεως</w:t>
      </w:r>
      <w:r>
        <w:rPr>
          <w:rStyle w:val="Dfinition"/>
        </w:rPr>
        <w:t xml:space="preserve"> lignificatio Pauli defini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tionem comprehendet; ille </w:t>
      </w:r>
      <w:r>
        <w:rPr>
          <w:rStyle w:val="GrcARELIRE"/>
        </w:rPr>
        <w:t>σατυριασιν</w:t>
      </w:r>
      <w:r>
        <w:rPr>
          <w:rStyle w:val="Dfinition"/>
        </w:rPr>
        <w:t xml:space="preserve"> à pria pil„mo</w:t>
        <w:br/>
        <w:t xml:space="preserve"> distinxit l. 3. c. 56. &amp; 57. adeo vt longe diuer„los</w:t>
        <w:br/>
        <w:t xml:space="preserve"> affectus constituat, quamobrem etiam di„stinctis</w:t>
        <w:br/>
        <w:t xml:space="preserve"> seorsim capitibus de vtrisque egit, &amp; qui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dem cap. 56. de satyriali sic scribit; illa pudefidi</w:t>
        <w:br/>
      </w:r>
      <w:r>
        <w:rPr>
          <w:rStyle w:val="Guillemetdegoris"/>
        </w:rPr>
        <w:t>„</w:t>
      </w:r>
      <w:r>
        <w:rPr>
          <w:rStyle w:val="Dfinition"/>
        </w:rPr>
        <w:t>palpitatio est quae cuidam spermaticorum vaso„rum</w:t>
        <w:br/>
        <w:t xml:space="preserve"> inflammatoriae affectioni cum tensione su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peruenit, haec palpitatio nisi finiatur, in semina"riorum</w:t>
        <w:br/>
        <w:t xml:space="preserve"> vasorum resolutionem aut conuulsio„nem</w:t>
        <w:br/>
        <w:t xml:space="preserve"> delabi consueuit, ac qui conuulsi fuerint</w:t>
        <w:br/>
      </w:r>
      <w:r>
        <w:rPr>
          <w:rStyle w:val="Guillemetdegoris"/>
        </w:rPr>
        <w:t>„</w:t>
      </w:r>
      <w:r>
        <w:rPr>
          <w:rStyle w:val="Dfinition"/>
        </w:rPr>
        <w:t>celeriter intereunt, obeuntes autem ventre in„flantur</w:t>
        <w:br/>
        <w:t>, &amp; frigidum sudorem emittunt, &amp; mu„hieribus</w:t>
        <w:br/>
        <w:t xml:space="preserve"> quoque sed raro hoc mali accidit: dein„ceps</w:t>
        <w:br/>
        <w:t xml:space="preserve"> vero seorsim sic de priapiimo loquitur cap.</w:t>
        <w:br/>
        <w:t>a 57. Priapismus est firmum &amp; stabile genitalis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incrementum, quod in longum atque circulum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latumue intumescit citra veneris appetentiam,</w:t>
        <w:br/>
      </w:r>
      <w:r>
        <w:rPr>
          <w:rStyle w:val="Guillemetdegoris"/>
        </w:rPr>
        <w:t>„</w:t>
      </w:r>
      <w:r>
        <w:rPr>
          <w:rStyle w:val="Dfinition"/>
        </w:rPr>
        <w:t>flatulentus nimirum spiritus qui particulam in</w:t>
        <w:br/>
      </w:r>
      <w:r>
        <w:rPr>
          <w:rStyle w:val="Guillemetdegoris"/>
        </w:rPr>
        <w:t>„</w:t>
      </w:r>
      <w:r>
        <w:rPr>
          <w:rStyle w:val="Dfinition"/>
        </w:rPr>
        <w:t>tumorem attollit, ex humoribus crasiis &amp; vis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cosis, modici caloris opera procreatus: atque in</w:t>
        <w:br/>
      </w:r>
      <w:r>
        <w:rPr>
          <w:rStyle w:val="Guillemetdegoris"/>
        </w:rPr>
        <w:t>„</w:t>
      </w:r>
      <w:r>
        <w:rPr>
          <w:rStyle w:val="Dfinition"/>
        </w:rPr>
        <w:t>hac distinctione constituta Paulum sequuntur</w:t>
        <w:br/>
      </w:r>
      <w:r>
        <w:rPr>
          <w:rStyle w:val="Guillemetdegoris"/>
        </w:rPr>
        <w:t>„</w:t>
      </w:r>
      <w:r>
        <w:rPr>
          <w:rStyle w:val="Dfinition"/>
        </w:rPr>
        <w:t>Auicena halyabbas &amp; Rases, quoad morborum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quidem naturas spectat, quanquam quod ad no"mina</w:t>
        <w:br/>
        <w:t xml:space="preserve"> pertinet determinare nihil possimus, cum</w:t>
        <w:br/>
      </w:r>
      <w:r>
        <w:rPr>
          <w:rStyle w:val="Guillemetdegoris"/>
        </w:rPr>
        <w:t>„</w:t>
      </w:r>
      <w:r>
        <w:rPr>
          <w:rStyle w:val="Dfinition"/>
        </w:rPr>
        <w:t>Arabicis barbarisque atque corruptisiimis noà</w:t>
        <w:br/>
        <w:t xml:space="preserve"> minibus vtantur: insuper in hac Pausi distinctio„ne</w:t>
        <w:br/>
        <w:t xml:space="preserve"> notandum, ex Pauli sententia, quin &amp; ipsius</w:t>
        <w:br/>
      </w:r>
      <w:r>
        <w:rPr>
          <w:rStyle w:val="Guillemetdegoris"/>
        </w:rPr>
        <w:t>„</w:t>
      </w:r>
      <w:r>
        <w:rPr>
          <w:rStyle w:val="Dfinition"/>
        </w:rPr>
        <w:t>Aetij, satyriasim non viris modo sed &amp; mulieri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bus accidere, quod recte de priapismo dici non</w:t>
        <w:br/>
      </w:r>
      <w:r>
        <w:rPr>
          <w:rStyle w:val="Guillemetdegoris"/>
        </w:rPr>
        <w:t>„</w:t>
      </w:r>
      <w:r>
        <w:rPr>
          <w:rStyle w:val="Dfinition"/>
        </w:rPr>
        <w:t>potest, quoniam dicere mulierem laborare ten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tigine ridiculum sit. Consequitur autem mulie"rum</w:t>
        <w:br/>
        <w:t xml:space="preserve"> satyriasim vt ex Sorano refert Aet. puden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dorum ingens pruritus cum dolore, vt manus</w:t>
        <w:br/>
      </w:r>
      <w:r>
        <w:rPr>
          <w:rStyle w:val="Guillemetdegoris"/>
        </w:rPr>
        <w:t>"</w:t>
      </w:r>
      <w:r>
        <w:rPr>
          <w:rStyle w:val="Dfinition"/>
        </w:rPr>
        <w:t>subinde locis admouere cogantur, &amp; intolerabi„li</w:t>
        <w:br/>
        <w:t xml:space="preserve"> veneris desiderio contabescant, quippe salii,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acris humoris affluxus eas pungit &amp; stimulat,</w:t>
        <w:br/>
      </w:r>
      <w:r>
        <w:rPr>
          <w:rStyle w:val="Guillemetdegoris"/>
        </w:rPr>
        <w:t>„</w:t>
      </w:r>
      <w:r>
        <w:rPr>
          <w:rStyle w:val="Dfinition"/>
        </w:rPr>
        <w:t>vicinaeque vtero partes pariter inflammantur;</w:t>
        <w:br/>
      </w:r>
      <w:r>
        <w:rPr>
          <w:rStyle w:val="Guillemetdegoris"/>
        </w:rPr>
        <w:t>„</w:t>
      </w:r>
      <w:r>
        <w:rPr>
          <w:rStyle w:val="Dfinition"/>
        </w:rPr>
        <w:t>nec tamen illae coitu leuantur, sed potius irritan„tur</w:t>
        <w:br/>
        <w:t>, quod propter locorum distensionem, mea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tuumque angustiam quam inflammatio efficit,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semen excernere nequeant, maiorque semper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humorum copia ad locum affectum affluat.</w:t>
        <w:br/>
        <w:t xml:space="preserve">Quinto significat </w:t>
      </w:r>
      <w:r>
        <w:rPr>
          <w:rStyle w:val="GrcARELIRE"/>
        </w:rPr>
        <w:t>σαυρίασις</w:t>
      </w:r>
      <w:r>
        <w:rPr>
          <w:rStyle w:val="Dfinition"/>
        </w:rPr>
        <w:t xml:space="preserve"> apud Hipp. au„thore</w:t>
        <w:br/>
        <w:t xml:space="preserve"> Gal. in exeg. praelonga tubercula partium</w:t>
        <w:br/>
      </w:r>
      <w:r>
        <w:rPr>
          <w:rStyle w:val="Guillemetdegoris"/>
        </w:rPr>
        <w:t>„</w:t>
      </w:r>
      <w:r>
        <w:rPr>
          <w:rStyle w:val="Dfinition"/>
        </w:rPr>
        <w:t>adenosarum circa aures, sicque intellexisse Hipp. 3.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aphor. 26. opinamur voce </w:t>
      </w:r>
      <w:r>
        <w:rPr>
          <w:rStyle w:val="GrcARELIRE"/>
        </w:rPr>
        <w:t>σατυριασμοι</w:t>
      </w:r>
      <w:r>
        <w:rPr>
          <w:rStyle w:val="Dfinition"/>
        </w:rPr>
        <w:t>. si quidem</w:t>
        <w:br/>
      </w:r>
      <w:r>
        <w:rPr>
          <w:rStyle w:val="Guillemetdegoris"/>
        </w:rPr>
        <w:t>„</w:t>
      </w:r>
      <w:r>
        <w:rPr>
          <w:rStyle w:val="Dfinition"/>
        </w:rPr>
        <w:t>hanc vocem in aphorismo citato positam admi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serimus, multi enim codices Hippocratis illam</w:t>
        <w:br/>
      </w:r>
      <w:r>
        <w:rPr>
          <w:rStyle w:val="Guillemetdegoris"/>
        </w:rPr>
        <w:t>„</w:t>
      </w:r>
      <w:r>
        <w:rPr>
          <w:rStyle w:val="Dfinition"/>
        </w:rPr>
        <w:t>non habent: huius autem significationis ratio à</w:t>
        <w:br/>
      </w:r>
      <w:r>
        <w:rPr>
          <w:rStyle w:val="Guillemetdegoris"/>
        </w:rPr>
        <w:t>„</w:t>
      </w:r>
      <w:r>
        <w:rPr>
          <w:rStyle w:val="Dfinition"/>
        </w:rPr>
        <w:t>similitudine satyrorum ducta est, in quibus sub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ipsas aures huiusmodi tubercula visuntur Caelio</w:t>
        <w:br/>
      </w:r>
      <w:r>
        <w:rPr>
          <w:rStyle w:val="Guillemetdegoris"/>
        </w:rPr>
        <w:t>„</w:t>
      </w:r>
      <w:r>
        <w:rPr>
          <w:rStyle w:val="Dfinition"/>
        </w:rPr>
        <w:t>Rhodigino teite l. 14. lect. antiq. c. 8. haec autem</w:t>
        <w:br/>
      </w:r>
      <w:r>
        <w:rPr>
          <w:rStyle w:val="Guillemetdegoris"/>
        </w:rPr>
        <w:t>„</w:t>
      </w:r>
      <w:r>
        <w:rPr>
          <w:rStyle w:val="Dfinition"/>
        </w:rPr>
        <w:t>Hipp. in aph. citato pueris contingere inquit iam</w:t>
        <w:br/>
      </w:r>
      <w:r>
        <w:rPr>
          <w:rStyle w:val="Guillemetdegoris"/>
        </w:rPr>
        <w:t>„</w:t>
      </w:r>
      <w:r>
        <w:rPr>
          <w:rStyle w:val="Dfinition"/>
        </w:rPr>
        <w:t>grandioribus factis, id est circa 12. vel 13. annum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propter pituitae abundantiam: Quidam tamen</w:t>
        <w:br/>
        <w:t>hac voce in citato aphor. pudendorum intensiones</w:t>
        <w:br/>
        <w:t xml:space="preserve"> intelligi crediderunt vt Gal. in exeg. refert.</w:t>
        <w:br/>
      </w:r>
      <w:r>
        <w:rPr>
          <w:rStyle w:val="Orth"/>
        </w:rPr>
        <w:t>Σατυρίας</w:t>
      </w:r>
      <w:r>
        <w:rPr>
          <w:rStyle w:val="Dfinition"/>
        </w:rPr>
        <w:t>. Aristoteli lib. 4. de generat. animal. idem c</w:t>
        <w:br/>
        <w:t xml:space="preserve">quod </w:t>
      </w:r>
      <w:r>
        <w:rPr>
          <w:rStyle w:val="GrcARELIRE"/>
        </w:rPr>
        <w:t>σατυρίασις</w:t>
      </w:r>
      <w:r>
        <w:rPr>
          <w:rStyle w:val="Dfinition"/>
        </w:rPr>
        <w:t xml:space="preserve"> elephantialin significans. c6</w:t>
        <w:br/>
      </w:r>
      <w:r>
        <w:rPr>
          <w:rStyle w:val="GrcARELIRE"/>
        </w:rPr>
        <w:t>τυριον</w:t>
      </w:r>
      <w:r>
        <w:rPr>
          <w:rStyle w:val="Dfinition"/>
        </w:rPr>
        <w:t>. folijs exit conuexis ad terram, rumici aut</w:t>
        <w:br/>
        <w:t>lilio proximis, sed rubris, minoribus, caule nudo,</w:t>
        <w:br/>
        <w:t>cubitali, flore lilij candido, radice bulbosa, mali</w:t>
        <w:br/>
        <w:t>modo extuberante, cortice rufo, intus oui modo</w:t>
        <w:br/>
        <w:t>album includitur, sapore dusci, gustu iucundo.</w:t>
        <w:br/>
        <w:t xml:space="preserve">Alij </w:t>
      </w:r>
      <w:r>
        <w:rPr>
          <w:rStyle w:val="GrcARELIRE"/>
        </w:rPr>
        <w:t>τείρυλλον</w:t>
      </w:r>
      <w:r>
        <w:rPr>
          <w:rStyle w:val="Dfinition"/>
        </w:rPr>
        <w:t>, hoc est trifolium vocant, quoniam</w:t>
        <w:br/>
        <w:t>tribus folijs exeat. Rura testiculum sacerdotis</w:t>
        <w:br/>
        <w:t xml:space="preserve">nominant. Est &amp; aliud genus quod </w:t>
      </w:r>
      <w:r>
        <w:rPr>
          <w:rStyle w:val="GrcARELIRE"/>
        </w:rPr>
        <w:t>ἐρυθρόνιον</w:t>
      </w:r>
      <w:r>
        <w:rPr>
          <w:rStyle w:val="Dfinition"/>
        </w:rPr>
        <w:t xml:space="preserve"> siue</w:t>
        <w:br/>
      </w:r>
      <w:r>
        <w:rPr>
          <w:rStyle w:val="GrcARELIRE"/>
        </w:rPr>
        <w:t>ἐρυθραικὸν</w:t>
      </w:r>
      <w:r>
        <w:rPr>
          <w:rStyle w:val="Dfinition"/>
        </w:rPr>
        <w:t xml:space="preserve"> cognominant, lini semine maiusculo,</w:t>
        <w:br/>
        <w:t>&amp; firmiore quam viticis. praeterea nitido ac laeui</w:t>
        <w:br/>
        <w:t xml:space="preserve">. Est &amp; Plinio genus aliud quod satyrion </w:t>
      </w:r>
      <w:r>
        <w:rPr>
          <w:rStyle w:val="GrcARELIRE"/>
        </w:rPr>
        <w:t>ἐρυθρόκοκκον</w:t>
      </w:r>
      <w:r>
        <w:rPr>
          <w:rStyle w:val="Dfinition"/>
        </w:rPr>
        <w:br/>
        <w:t xml:space="preserve"> appellant, semine viticis maiore leui, durae</w:t>
        <w:br/>
        <w:t>radicis, cortice rubro: intus album includitur, sapore</w:t>
        <w:br/>
        <w:t xml:space="preserve"> subdulci. fertur in montosis inueniri. Venerem</w:t>
        <w:br/>
        <w:t xml:space="preserve"> etiam si manu teneatur, radix stimulat: magis</w:t>
        <w:br/>
        <w:t xml:space="preserve"> adeo si bibatur in vino austero.</w:t>
        <w:br/>
        <w:t>Inde apud Memmium bibisse satyrium legimus, ec</w:t>
        <w:br/>
        <w:t>pro ad libidinem incitatum esse &amp; inflammatum</w:t>
        <w:br/>
        <w:t>, ex illius herbae virtute. 46</w:t>
        <w:br/>
      </w:r>
      <w:r>
        <w:rPr>
          <w:rStyle w:val="Orth"/>
        </w:rPr>
        <w:t>Σατυριασμοὶ</w:t>
      </w:r>
      <w:r>
        <w:rPr>
          <w:rStyle w:val="Dfinition"/>
        </w:rPr>
        <w:t>. sunt circum aures prolixi tumores durarum</w:t>
        <w:br/>
        <w:t xml:space="preserve"> concretionum carnis in seipiam conuolutae</w:t>
        <w:br/>
        <w:t>. Quidam autem pudendorum intensiones</w:t>
        <w:br/>
        <w:t>intellexerunt: vt scribit Gal. in lexico Hippoc.</w:t>
        <w:br/>
        <w:t>Sed vide supra quintum significatum vocis</w:t>
        <w:br/>
      </w:r>
      <w:r>
        <w:rPr>
          <w:rStyle w:val="GrcARELIRE"/>
        </w:rPr>
        <w:t>σατυριασεως</w:t>
      </w:r>
      <w:r>
        <w:rPr>
          <w:rStyle w:val="Dfinition"/>
        </w:rPr>
        <w:t>. 6o</w:t>
        <w:br/>
      </w:r>
      <w:r>
        <w:rPr>
          <w:rStyle w:val="Orth"/>
        </w:rPr>
        <w:t>Σαυρίδιον</w:t>
      </w:r>
      <w:r>
        <w:rPr>
          <w:rStyle w:val="Dfinition"/>
        </w:rPr>
        <w:t>. nasturtium, herba à figurae similitudine.</w:t>
        <w:br/>
        <w:t>Eadem &amp; cardamum vocatur Gal. in sexico Hippoc.</w:t>
        <w:br/>
      </w:r>
      <w:r>
        <w:rPr>
          <w:rStyle w:val="Orth"/>
        </w:rPr>
        <w:t>Σαυσαρισμος</w:t>
      </w:r>
      <w:r>
        <w:rPr>
          <w:rStyle w:val="Dfinition"/>
        </w:rPr>
        <w:t>. dicitur aridae singuae &amp; naerentis affe¬ c</w:t>
        <w:br/>
        <w:t xml:space="preserve">ctio, linguę haesitatio, Budaeus ex Gaza apud Ari¬ </w:t>
      </w:r>
      <w:r>
        <w:rPr>
          <w:rStyle w:val="GrcARELIRE"/>
        </w:rPr>
        <w:t>ε</w:t>
      </w:r>
      <w:r>
        <w:rPr>
          <w:rStyle w:val="Dfinition"/>
        </w:rPr>
        <w:br/>
        <w:t>stotelem probl. sect. 27. vbi de excandescentibus cc</w:t>
        <w:br/>
        <w:t xml:space="preserve">loquens scribit, </w:t>
      </w:r>
      <w:r>
        <w:rPr>
          <w:rStyle w:val="GrcARELIRE"/>
        </w:rPr>
        <w:t>ἐπεὶ τὸ γε ξηρὸν πύειν</w:t>
      </w:r>
      <w:r>
        <w:rPr>
          <w:rStyle w:val="Dfinition"/>
        </w:rPr>
        <w:t xml:space="preserve">, </w:t>
      </w:r>
      <w:r>
        <w:rPr>
          <w:rStyle w:val="GrcARELIRE"/>
        </w:rPr>
        <w:t>καὶ ὁ</w:t>
      </w:r>
      <w:r>
        <w:rPr>
          <w:rStyle w:val="Dfinition"/>
        </w:rPr>
        <w:t xml:space="preserve"> </w:t>
      </w:r>
      <w:r>
        <w:rPr>
          <w:rStyle w:val="GrcARELIRE"/>
        </w:rPr>
        <w:t>σαῦσα</w:t>
      </w:r>
      <w:r>
        <w:rPr>
          <w:rStyle w:val="Dfinition"/>
        </w:rPr>
        <w:t xml:space="preserve">– </w:t>
      </w:r>
      <w:r>
        <w:rPr>
          <w:rStyle w:val="GrcARELIRE"/>
        </w:rPr>
        <w:t>εἰ</w:t>
      </w:r>
      <w:r>
        <w:rPr>
          <w:rStyle w:val="Dfinition"/>
        </w:rPr>
        <w:br/>
      </w:r>
      <w:r>
        <w:rPr>
          <w:rStyle w:val="GrcARELIRE"/>
        </w:rPr>
        <w:t>ρισμός</w:t>
      </w:r>
      <w:r>
        <w:rPr>
          <w:rStyle w:val="Dfinition"/>
        </w:rPr>
        <w:t xml:space="preserve">, </w:t>
      </w:r>
      <w:r>
        <w:rPr>
          <w:rStyle w:val="GrcARELIRE"/>
        </w:rPr>
        <w:t>καὶ τὰ τοιαῦτα γίνεται διὰ τὴν ἀναφορὰν τουῦ πνεύ</w:t>
      </w:r>
      <w:r>
        <w:rPr>
          <w:rStyle w:val="Dfinition"/>
        </w:rPr>
        <w:t xml:space="preserve">¬ </w:t>
      </w:r>
      <w:r>
        <w:rPr>
          <w:rStyle w:val="GrcARELIRE"/>
        </w:rPr>
        <w:t>εε</w:t>
      </w:r>
      <w:r>
        <w:rPr>
          <w:rStyle w:val="Dfinition"/>
        </w:rPr>
        <w:br/>
      </w:r>
      <w:r>
        <w:rPr>
          <w:rStyle w:val="GrcARELIRE"/>
        </w:rPr>
        <w:t>ματος ἀμα κὶ θέρμοῦ</w:t>
      </w:r>
      <w:r>
        <w:rPr>
          <w:rStyle w:val="Dfinition"/>
        </w:rPr>
        <w:t>: id est, nam &amp; siccum expue¬ è</w:t>
        <w:br/>
        <w:t>re &amp; linguam haerere &amp; reliqua huius spiritus e</w:t>
        <w:br/>
        <w:t>elatio facit &amp; sanguis. cc</w:t>
        <w:br/>
      </w:r>
      <w:r>
        <w:rPr>
          <w:rStyle w:val="Orth"/>
        </w:rPr>
        <w:t>Σαγνὸν κρέας</w:t>
      </w:r>
      <w:r>
        <w:rPr>
          <w:rStyle w:val="Dfinition"/>
        </w:rPr>
        <w:t>. Gal. part. 24. comment. 3. prorrhet. carnes</w:t>
        <w:br/>
        <w:t xml:space="preserve"> dici à Graecis scribit, quae diem vnum vel</w:t>
        <w:br/>
        <w:t>duos à iugulato animali alieruatae sunt, quas, es</w:t>
        <w:br/>
        <w:t xml:space="preserve">alio nomine </w:t>
      </w:r>
      <w:r>
        <w:rPr>
          <w:rStyle w:val="GrcARELIRE"/>
        </w:rPr>
        <w:t>ἕωλα</w:t>
      </w:r>
      <w:r>
        <w:rPr>
          <w:rStyle w:val="Dfinition"/>
        </w:rPr>
        <w:t xml:space="preserve"> &amp; </w:t>
      </w:r>
      <w:r>
        <w:rPr>
          <w:rStyle w:val="GrcARELIRE"/>
        </w:rPr>
        <w:t>ψαθυρα</w:t>
      </w:r>
      <w:r>
        <w:rPr>
          <w:rStyle w:val="Dfinition"/>
        </w:rPr>
        <w:t xml:space="preserve"> seu </w:t>
      </w:r>
      <w:r>
        <w:rPr>
          <w:rStyle w:val="GrcARELIRE"/>
        </w:rPr>
        <w:t>γαδύρά</w:t>
      </w:r>
      <w:r>
        <w:rPr>
          <w:rStyle w:val="Dfinition"/>
        </w:rPr>
        <w:t xml:space="preserve"> vocant </w:t>
      </w:r>
      <w:r>
        <w:rPr>
          <w:rStyle w:val="GrcARELIRE"/>
        </w:rPr>
        <w:t>ε</w:t>
      </w:r>
      <w:r>
        <w:rPr>
          <w:rStyle w:val="Dfinition"/>
        </w:rPr>
        <w:br/>
        <w:t>Galli dicunt morrifices. c6</w:t>
        <w:br/>
      </w:r>
      <w:r>
        <w:rPr>
          <w:rStyle w:val="Orth"/>
        </w:rPr>
        <w:t>Σεβαστόν</w:t>
      </w:r>
      <w:r>
        <w:rPr>
          <w:rStyle w:val="Dfinition"/>
        </w:rPr>
        <w:t>. apud pharmacopolas myxa &amp; myxaria dicuntur</w:t>
        <w:br/>
        <w:t>. Arbor est in Aegypto proueniens, sed</w:t>
        <w:br/>
        <w:t>nunc familiaris Italiae. Hodie vulgo sebesten dicuntur</w:t>
        <w:br/>
        <w:t>. Mediam in calore &amp; frigore sedem tenet.</w:t>
        <w:br/>
      </w:r>
      <w:r>
        <w:rPr>
          <w:rStyle w:val="Orth"/>
        </w:rPr>
        <w:t>Σεβηριανοῦ κολλούριον</w:t>
      </w:r>
      <w:r>
        <w:rPr>
          <w:rStyle w:val="Dfinition"/>
        </w:rPr>
        <w:t>. est aridum collyrium quod ad</w:t>
        <w:br/>
        <w:t>Seuerianum authorem refertur, constans cerulsae</w:t>
        <w:br/>
        <w:t xml:space="preserve"> vncijs VIII. Cadmiae vncijs 1111. salis ammoniaci</w:t>
        <w:br/>
        <w:t xml:space="preserve"> vncijs 11. piperis vncijs 11. folij vncijs IIII.</w:t>
        <w:br/>
        <w:t>Aetius. Vim habet leniendi. Eius meminit Paulus</w:t>
        <w:br/>
        <w:t xml:space="preserve"> lib. 3. cap. 22. eoque in acribus oculorum vlceribus</w:t>
        <w:br/>
        <w:t xml:space="preserve"> vtitur, &amp; </w:t>
      </w:r>
      <w:r>
        <w:rPr>
          <w:rStyle w:val="GrcARELIRE"/>
        </w:rPr>
        <w:t>κολλούριον ἀπαλὸν</w:t>
      </w:r>
      <w:r>
        <w:rPr>
          <w:rStyle w:val="Dfinition"/>
        </w:rPr>
        <w:t xml:space="preserve"> appellat. Meminit</w:t>
        <w:br/>
        <w:t xml:space="preserve"> &amp; </w:t>
      </w:r>
      <w:r>
        <w:rPr>
          <w:rStyle w:val="GrcARELIRE"/>
        </w:rPr>
        <w:t>ξηροκολλούριου τοῦ σεβηριανοῦ</w:t>
      </w:r>
      <w:r>
        <w:rPr>
          <w:rStyle w:val="Dfinition"/>
        </w:rPr>
        <w:t xml:space="preserve"> Galenus libr.</w:t>
        <w:br/>
        <w:t xml:space="preserve">4. </w:t>
      </w:r>
      <w:r>
        <w:rPr>
          <w:rStyle w:val="GrcARELIRE"/>
        </w:rPr>
        <w:t>τ κτ᾽ τοπ</w:t>
      </w:r>
      <w:r>
        <w:rPr>
          <w:rStyle w:val="Dfinition"/>
        </w:rPr>
        <w:t>. ex Asclepiade non multum differente</w:t>
        <w:br/>
        <w:t xml:space="preserve"> ab Aetio descriptione, nisi quod cerulsam</w:t>
        <w:br/>
        <w:t>non habet.</w:t>
        <w:br/>
        <w:t xml:space="preserve">Puluerem hunc </w:t>
      </w:r>
      <w:r>
        <w:rPr>
          <w:rStyle w:val="GrcARELIRE"/>
        </w:rPr>
        <w:t>ξήριον τὸ σεβήριον</w:t>
      </w:r>
      <w:r>
        <w:rPr>
          <w:rStyle w:val="Dfinition"/>
        </w:rPr>
        <w:t xml:space="preserve"> vocat Tras¬ </w:t>
      </w:r>
      <w:r>
        <w:rPr>
          <w:rStyle w:val="GrcARELIRE"/>
        </w:rPr>
        <w:t>ε</w:t>
      </w:r>
      <w:r>
        <w:rPr>
          <w:rStyle w:val="Dfinition"/>
        </w:rPr>
        <w:br/>
        <w:t xml:space="preserve">lian. l. 2. c. 5. &amp; commendat ad </w:t>
      </w:r>
      <w:r>
        <w:rPr>
          <w:rStyle w:val="GrcARELIRE"/>
        </w:rPr>
        <w:t>ὀζυδερκίαν</w:t>
      </w:r>
      <w:r>
        <w:rPr>
          <w:rStyle w:val="Dfinition"/>
        </w:rPr>
        <w:t xml:space="preserve">. </w:t>
      </w:r>
      <w:r>
        <w:rPr>
          <w:rStyle w:val="GrcARELIRE"/>
        </w:rPr>
        <w:t>ε</w:t>
      </w:r>
      <w:r>
        <w:rPr>
          <w:rStyle w:val="Dfinition"/>
        </w:rPr>
        <w:t>.</w:t>
        <w:br/>
      </w:r>
      <w:r>
        <w:rPr>
          <w:rStyle w:val="Orth"/>
        </w:rPr>
        <w:t>Σεβήρου κολλούριον</w:t>
      </w:r>
      <w:r>
        <w:rPr>
          <w:rStyle w:val="Dfinition"/>
        </w:rPr>
        <w:t>. duplex habetur apud Aet. lib. 7. c.</w:t>
        <w:br/>
      </w:r>
      <w:r>
        <w:rPr>
          <w:rStyle w:val="GrcARELIRE"/>
        </w:rPr>
        <w:t>πρὶ ξηροκολλουρίων</w:t>
      </w:r>
      <w:r>
        <w:rPr>
          <w:rStyle w:val="Dfinition"/>
        </w:rPr>
        <w:t>.</w:t>
        <w:br/>
      </w:r>
      <w:r>
        <w:rPr>
          <w:rStyle w:val="Orth"/>
        </w:rPr>
        <w:t>Τὰ Σσιόντὰ</w:t>
      </w:r>
      <w:r>
        <w:rPr>
          <w:rStyle w:val="GrcARELIRE"/>
        </w:rPr>
        <w:t xml:space="preserve"> κεφαλὴν</w:t>
      </w:r>
      <w:r>
        <w:rPr>
          <w:rStyle w:val="Dfinition"/>
        </w:rPr>
        <w:t>. caput concutientia, apud authorem</w:t>
        <w:br/>
        <w:t xml:space="preserve"> prorrhet. sect. 3. part. 51. hac voce quid ec</w:t>
        <w:br/>
        <w:t>indicetur obscurum admodum esse ibidem do¬ c¬cet</w:t>
        <w:br/>
        <w:t xml:space="preserve"> Galen. qui à quibusdam sic dicta esse capitis ec</w:t>
        <w:br/>
        <w:t>omnia symptomata generali quadam voce ait, cc</w:t>
        <w:br/>
        <w:t>ab alijs in palpitationibus puliationibuique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venarum temporalium, vel tremulis vel quo„dammodo</w:t>
        <w:br/>
        <w:t xml:space="preserve"> vibrantibus, motionem quandam to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tius corporis.</w:t>
        <w:br/>
      </w:r>
      <w:r>
        <w:rPr>
          <w:rStyle w:val="Orth"/>
        </w:rPr>
        <w:t>Στείαασίη</w:t>
      </w:r>
      <w:r>
        <w:rPr>
          <w:rStyle w:val="Dfinition"/>
        </w:rPr>
        <w:t>. Arotaeo morbi insultum &amp; significatio„nem</w:t>
        <w:br/>
        <w:t xml:space="preserve"> aut ipsam accessionem significat.</w:t>
        <w:br/>
      </w:r>
      <w:r>
        <w:rPr>
          <w:rStyle w:val="GrcARELIRE"/>
        </w:rPr>
        <w:t>γρ Σειρίασις</w:t>
      </w:r>
      <w:r>
        <w:rPr>
          <w:rStyle w:val="Dfinition"/>
        </w:rPr>
        <w:t xml:space="preserve">. VIde </w:t>
      </w:r>
      <w:r>
        <w:rPr>
          <w:rStyle w:val="GrcARELIRE"/>
        </w:rPr>
        <w:t>σιριασις</w:t>
      </w:r>
      <w:r>
        <w:rPr>
          <w:rStyle w:val="Dfinition"/>
        </w:rPr>
        <w:t>.</w:t>
        <w:br/>
      </w:r>
      <w:r>
        <w:rPr>
          <w:rStyle w:val="GrcARELIRE"/>
        </w:rPr>
        <w:t>Σ</w:t>
      </w:r>
      <w:r>
        <w:rPr>
          <w:rStyle w:val="Dfinition"/>
        </w:rPr>
        <w:t>ciei. quartum est quod in spina incidit vitium, vbi</w:t>
        <w:br/>
        <w:t>vertebrae in loco quidem suo manent, sed earum</w:t>
        <w:br/>
        <w:t>compago dimouetur. Sunt autem alia tria eius</w:t>
        <w:br/>
        <w:t xml:space="preserve">vitia, </w:t>
      </w:r>
      <w:r>
        <w:rPr>
          <w:rStyle w:val="GrcARELIRE"/>
        </w:rPr>
        <w:t>κύρωσις</w:t>
      </w:r>
      <w:r>
        <w:rPr>
          <w:rStyle w:val="Dfinition"/>
        </w:rPr>
        <w:t xml:space="preserve">, </w:t>
      </w:r>
      <w:r>
        <w:rPr>
          <w:rStyle w:val="GrcARELIRE"/>
        </w:rPr>
        <w:t>λόρδωσις</w:t>
      </w:r>
      <w:r>
        <w:rPr>
          <w:rStyle w:val="Dfinition"/>
        </w:rPr>
        <w:t xml:space="preserve">, </w:t>
      </w:r>
      <w:r>
        <w:rPr>
          <w:rStyle w:val="GrcARELIRE"/>
        </w:rPr>
        <w:t>σκολίωσις</w:t>
      </w:r>
      <w:r>
        <w:rPr>
          <w:rStyle w:val="Dfinition"/>
        </w:rPr>
        <w:t>, vt annotat Gal.</w:t>
        <w:br/>
        <w:t xml:space="preserve">comment. 3. </w:t>
      </w:r>
      <w:r>
        <w:rPr>
          <w:rStyle w:val="GrcARELIRE"/>
        </w:rPr>
        <w:t>εἰς τὸ πρὶ ἄρθρῶν</w:t>
      </w:r>
      <w:r>
        <w:rPr>
          <w:rStyle w:val="Dfinition"/>
        </w:rPr>
        <w:t>.</w:t>
        <w:br/>
      </w:r>
      <w:r>
        <w:rPr>
          <w:rStyle w:val="Orth"/>
        </w:rPr>
        <w:t>Σείσις τοῦ</w:t>
      </w:r>
      <w:r>
        <w:rPr>
          <w:rStyle w:val="GrcARELIRE"/>
        </w:rPr>
        <w:t xml:space="preserve"> ἐκεφάλου</w:t>
      </w:r>
      <w:r>
        <w:rPr>
          <w:rStyle w:val="Dfinition"/>
        </w:rPr>
        <w:t>. cerebri concussio quae fit cum</w:t>
        <w:br/>
      </w:r>
      <w:r>
        <w:rPr>
          <w:rStyle w:val="Guillemetdegoris"/>
        </w:rPr>
        <w:t>„</w:t>
      </w:r>
      <w:r>
        <w:rPr>
          <w:rStyle w:val="Dfinition"/>
        </w:rPr>
        <w:t>cerebrum intra caluariam violenter plaga vel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casu concutitur; fit &amp; ex alto praecipitatis aut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 durum corpus vehementius alliso capite, aut</w:t>
        <w:br/>
      </w:r>
      <w:r>
        <w:rPr>
          <w:rStyle w:val="Guillemetdegoris"/>
        </w:rPr>
        <w:t>„</w:t>
      </w:r>
      <w:r>
        <w:rPr>
          <w:rStyle w:val="Dfinition"/>
        </w:rPr>
        <w:t>eodem percusso obtuso telo, quod non incidat,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sed contundat: ex eo ergo </w:t>
      </w:r>
      <w:r>
        <w:rPr>
          <w:rStyle w:val="GrcARELIRE"/>
        </w:rPr>
        <w:t>σεισ</w:t>
      </w:r>
      <w:r>
        <w:rPr>
          <w:rStyle w:val="Dfinition"/>
        </w:rPr>
        <w:t>is hoc est concus„lio</w:t>
        <w:br/>
        <w:t xml:space="preserve"> non disruptis aut loco motis partibus quod</w:t>
        <w:br/>
      </w:r>
      <w:r>
        <w:rPr>
          <w:rStyle w:val="Guillemetdegoris"/>
        </w:rPr>
        <w:t>„</w:t>
      </w:r>
      <w:r>
        <w:rPr>
          <w:rStyle w:val="Dfinition"/>
        </w:rPr>
        <w:t>sub sensum cadat, sed elaxatis, quomodo in ipi„na</w:t>
        <w:br/>
        <w:t xml:space="preserve"> </w:t>
      </w:r>
      <w:r>
        <w:rPr>
          <w:rStyle w:val="GrcARELIRE"/>
        </w:rPr>
        <w:t>σείσις</w:t>
      </w:r>
      <w:r>
        <w:rPr>
          <w:rStyle w:val="Dfinition"/>
        </w:rPr>
        <w:t xml:space="preserve"> est, soluta compage vertebrarum elaxa„tis</w:t>
        <w:br/>
        <w:t xml:space="preserve"> vinculis, sed vt nec intro, nec foras, nec in la„tera</w:t>
        <w:br/>
        <w:t xml:space="preserve"> dimotae sint aut luxatae.</w:t>
        <w:br/>
      </w:r>
      <w:r>
        <w:rPr>
          <w:rStyle w:val="Orth"/>
        </w:rPr>
        <w:t>Σεχαλή</w:t>
      </w:r>
      <w:r>
        <w:rPr>
          <w:rStyle w:val="Dfinition"/>
        </w:rPr>
        <w:t xml:space="preserve">. </w:t>
      </w:r>
      <w:r>
        <w:rPr>
          <w:rStyle w:val="Foreign"/>
        </w:rPr>
        <w:t>farrago</w:t>
      </w:r>
      <w:r>
        <w:rPr>
          <w:rStyle w:val="Dfinition"/>
        </w:rPr>
        <w:t>. gallice segle dicitur. frumenti genus</w:t>
        <w:br/>
        <w:t xml:space="preserve"> est stipula &amp; culmo triticeo, graciliore ac</w:t>
        <w:br/>
        <w:t>proceriore: spica innocentioribus aristis horrente</w:t>
        <w:br/>
        <w:t>, non erecta sed semper procumbente, &amp; ideo</w:t>
        <w:br/>
        <w:t>rubigini, quod imbres retineat, opportuna: grano</w:t>
        <w:br/>
        <w:t xml:space="preserve"> glumis explicito, &amp; ob id caduco, tristi, nigricante</w:t>
        <w:br/>
        <w:t>, strigoso. Secales panes quam optime</w:t>
        <w:br/>
        <w:t>nostra natio nouit. qui etii nigricet, &amp; eius vius</w:t>
        <w:br/>
        <w:t>stomacho sit grauis, per annonae tamen inopiam</w:t>
        <w:br/>
        <w:t>ieiunia vulgi satiat, &amp; inediam explet.</w:t>
        <w:br/>
      </w:r>
      <w:r>
        <w:rPr>
          <w:rStyle w:val="Orth"/>
        </w:rPr>
        <w:t>Σελήνια</w:t>
      </w:r>
      <w:r>
        <w:rPr>
          <w:rStyle w:val="Dfinition"/>
        </w:rPr>
        <w:t>. caluos appellari ioco populari dixit Sy"nesius</w:t>
        <w:br/>
        <w:t xml:space="preserve"> in caluitij laudatione, equidem arbitror</w:t>
        <w:br/>
      </w:r>
      <w:r>
        <w:rPr>
          <w:rStyle w:val="Guillemetdegoris"/>
        </w:rPr>
        <w:t>„</w:t>
      </w:r>
      <w:r>
        <w:rPr>
          <w:rStyle w:val="Dfinition"/>
        </w:rPr>
        <w:t>cum caluitium anteriorem partem ad verticem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vsque populari soleat atque nudare reliquo ca"pite</w:t>
        <w:br/>
        <w:t xml:space="preserve"> piloso &amp; denso, speciem effici lunae corni„culatae</w:t>
        <w:br/>
        <w:t>, dum area media pilis vacet; Lucere vo„lunt</w:t>
        <w:br/>
        <w:t xml:space="preserve"> alij caput caluorum.</w:t>
        <w:br/>
      </w:r>
      <w:r>
        <w:rPr>
          <w:rStyle w:val="Orth"/>
        </w:rPr>
        <w:t>Σελὴνιακόν</w:t>
      </w:r>
      <w:r>
        <w:rPr>
          <w:rStyle w:val="Dfinition"/>
        </w:rPr>
        <w:t xml:space="preserve">. nomen est </w:t>
      </w:r>
      <w:r>
        <w:rPr>
          <w:rStyle w:val="GrcARELIRE"/>
        </w:rPr>
        <w:t>τοῦ κύρεως</w:t>
      </w:r>
      <w:r>
        <w:rPr>
          <w:rStyle w:val="Dfinition"/>
        </w:rPr>
        <w:t xml:space="preserve"> sic dicti quod lunae</w:t>
        <w:br/>
        <w:t>sacrum dicatumque fuerit, eique adoleretur: vel</w:t>
        <w:br/>
        <w:t>quod viginti &amp; octo medicamentorum mistura</w:t>
        <w:br/>
        <w:t>constet, quot diebus Luna curium menitruum</w:t>
        <w:br/>
        <w:t xml:space="preserve">peragit. vide </w:t>
      </w:r>
      <w:r>
        <w:rPr>
          <w:rStyle w:val="Ref"/>
        </w:rPr>
        <w:t>κυρι</w:t>
      </w:r>
      <w:r>
        <w:rPr>
          <w:rStyle w:val="Dfinition"/>
        </w:rPr>
        <w:t>.</w:t>
        <w:br/>
      </w:r>
      <w:r>
        <w:rPr>
          <w:rStyle w:val="Orth"/>
        </w:rPr>
        <w:t>Σελὴνιακὸς</w:t>
      </w:r>
      <w:r>
        <w:rPr>
          <w:rStyle w:val="Dfinition"/>
        </w:rPr>
        <w:t xml:space="preserve"> etiam à Tralliano is dicitur qui morbo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comitiali laborat.</w:t>
        <w:br/>
      </w:r>
      <w:r>
        <w:rPr>
          <w:rStyle w:val="Orth"/>
        </w:rPr>
        <w:t>Σέλι</w:t>
      </w:r>
      <w:r>
        <w:rPr>
          <w:rStyle w:val="Dfinition"/>
        </w:rPr>
        <w:t>.</w:t>
      </w:r>
      <w:r>
        <w:rPr>
          <w:rStyle w:val="Syn"/>
        </w:rPr>
        <w:t xml:space="preserve"> τὸ σεσελι</w:t>
      </w:r>
      <w:r>
        <w:rPr>
          <w:rStyle w:val="Dfinition"/>
        </w:rPr>
        <w:t>, apud Hippoc. vt scribit Gal.</w:t>
        <w:br/>
      </w:r>
      <w:r>
        <w:rPr>
          <w:rStyle w:val="Orth"/>
        </w:rPr>
        <w:t>Σελινίτης οἱτος</w:t>
      </w:r>
      <w:r>
        <w:rPr>
          <w:rStyle w:val="Dfinition"/>
        </w:rPr>
        <w:t>vini genus ex apio compositi, cuius</w:t>
        <w:br/>
        <w:t>descriptio habetur apud Dioscoridem, &amp; apud</w:t>
        <w:br/>
        <w:t>Constantinum Caesarem lib. 8. cap. 29.</w:t>
        <w:br/>
      </w:r>
      <w:r>
        <w:rPr>
          <w:rStyle w:val="Orth"/>
        </w:rPr>
        <w:t>Σελινίτις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ὁ χαμαίκισσος</w:t>
      </w:r>
      <w:r>
        <w:rPr>
          <w:rStyle w:val="Dfinition"/>
        </w:rPr>
        <w:t>, vt habetur</w:t>
        <w:br/>
        <w:t xml:space="preserve"> apud Dioscor.</w:t>
        <w:br/>
      </w:r>
      <w:r>
        <w:rPr>
          <w:rStyle w:val="Orth"/>
        </w:rPr>
        <w:t>Σελινοείδης</w:t>
      </w:r>
      <w:r>
        <w:rPr>
          <w:rStyle w:val="Dfinition"/>
        </w:rPr>
        <w:t xml:space="preserve">. species brassicae quae &amp; </w:t>
      </w:r>
      <w:r>
        <w:rPr>
          <w:rStyle w:val="GrcARELIRE"/>
        </w:rPr>
        <w:t>σελινουσια</w:t>
      </w:r>
      <w:r>
        <w:rPr>
          <w:rStyle w:val="Dfinition"/>
        </w:rPr>
        <w:t xml:space="preserve"> dicitur.</w:t>
        <w:br/>
      </w:r>
      <w:r>
        <w:rPr>
          <w:rStyle w:val="Orth"/>
        </w:rPr>
        <w:t>Σέλινον</w:t>
      </w:r>
      <w:r>
        <w:rPr>
          <w:rStyle w:val="Dfinition"/>
        </w:rPr>
        <w:t xml:space="preserve">. </w:t>
      </w:r>
      <w:r>
        <w:rPr>
          <w:rStyle w:val="Foreign"/>
        </w:rPr>
        <w:t>apium</w:t>
      </w:r>
      <w:r>
        <w:rPr>
          <w:rStyle w:val="Dfinition"/>
        </w:rPr>
        <w:t>. Est herba hortensis, caule concauo,</w:t>
        <w:br/>
        <w:t>tenuiter striato, multisque ramulis brachiato,</w:t>
        <w:br/>
        <w:t>folijs tripartito diffectis &amp; leniter crispis, oris</w:t>
        <w:br/>
        <w:t>leniuscule laciniatis, flosculo candidulo &amp; minuto</w:t>
        <w:br/>
        <w:t>, nudo semine, radice singulari, suauiter olemte</w:t>
        <w:br/>
        <w:t>, biennio fere durans, perpetuaque fronde virens</w:t>
        <w:br/>
        <w:t>. Est autem vsque adeo calidum, vt &amp; vrinas</w:t>
        <w:br/>
        <w:t xml:space="preserve"> &amp; menses cieat. Flatus quoque discutit, idque</w:t>
        <w:br/>
        <w:t xml:space="preserve"> magis semine quam herba, quod valde calidum</w:t>
        <w:br/>
        <w:t xml:space="preserve"> acre, &amp; tenue est. Id credo nostrum esse</w:t>
        <w:br/>
        <w:t>vulgare petrofelinum, nostrumque apium vulgare</w:t>
        <w:br/>
        <w:t xml:space="preserve"> esse Dioscoridis &amp; Galeni </w:t>
      </w:r>
      <w:r>
        <w:rPr>
          <w:rStyle w:val="GrcARELIRE"/>
        </w:rPr>
        <w:t>ἐλεόσελινον</w:t>
      </w:r>
      <w:r>
        <w:rPr>
          <w:rStyle w:val="Dfinition"/>
        </w:rPr>
        <w:t>, quod</w:t>
        <w:br/>
        <w:t>paludapium dicitur.</w:t>
        <w:br/>
      </w:r>
      <w:r>
        <w:rPr>
          <w:rStyle w:val="Orth"/>
        </w:rPr>
        <w:t>Σελίνῳ</w:t>
      </w:r>
      <w:r>
        <w:rPr>
          <w:rStyle w:val="Dfinition"/>
        </w:rPr>
        <w:t xml:space="preserve"> autem siue apio is quondam hoinos fuit in</w:t>
        <w:br/>
      </w:r>
      <w:r>
        <w:rPr>
          <w:rStyle w:val="Guillemetdegoris"/>
        </w:rPr>
        <w:t>"</w:t>
      </w:r>
      <w:r>
        <w:rPr>
          <w:rStyle w:val="Dfinition"/>
        </w:rPr>
        <w:t>Achaia vt illo coronaretur victores sacri certa„"minis</w:t>
        <w:br/>
        <w:t>, &amp; derunctorum feralibus epulis dicare¬</w:t>
        <w:br/>
        <w:t>tur, &amp; vt Plutarch. inquit, vt illo sepulchra co¬ ronarentur</w:t>
        <w:br/>
        <w:t>, vnde vetus adagium, indigere apio,</w:t>
        <w:br/>
        <w:t>de ijs qui profligata valetudine vtuntur: Sed &amp;</w:t>
        <w:br/>
        <w:t>ab apio nonnulla manarunt alia prouerbia quae a</w:t>
        <w:br/>
        <w:t>apud Erasmum videris, &amp; potissimum haec duo,</w:t>
        <w:br/>
        <w:t>apio est opus; &amp;, Ne inter apia quidem sunt.</w:t>
        <w:br/>
        <w:t xml:space="preserve">Porro etiam </w:t>
      </w:r>
      <w:r>
        <w:rPr>
          <w:rStyle w:val="GrcARELIRE"/>
        </w:rPr>
        <w:t>σελινον</w:t>
      </w:r>
      <w:r>
        <w:rPr>
          <w:rStyle w:val="Dfinition"/>
        </w:rPr>
        <w:t xml:space="preserve"> hesychio pudendum mu¬ liebre</w:t>
        <w:br/>
        <w:t xml:space="preserve"> dicitur. 6</w:t>
        <w:br/>
      </w:r>
      <w:r>
        <w:rPr>
          <w:rStyle w:val="Orth"/>
        </w:rPr>
        <w:t>Σελινουσια</w:t>
      </w:r>
      <w:r>
        <w:rPr>
          <w:rStyle w:val="Dfinition"/>
        </w:rPr>
        <w:t xml:space="preserve">. species est </w:t>
      </w:r>
      <w:r>
        <w:rPr>
          <w:rStyle w:val="GrcARELIRE"/>
        </w:rPr>
        <w:t>της κράμβης</w:t>
      </w:r>
      <w:r>
        <w:rPr>
          <w:rStyle w:val="Dfinition"/>
        </w:rPr>
        <w:t xml:space="preserve"> apud Athenaeum, sic</w:t>
        <w:br/>
        <w:t>dictae à crispitudine foliorum, ideo quod ea in re</w:t>
        <w:br/>
        <w:t xml:space="preserve">apium videatur imitari. dicitur &amp; </w:t>
      </w:r>
      <w:r>
        <w:rPr>
          <w:rStyle w:val="GrcARELIRE"/>
        </w:rPr>
        <w:t>σελιηοείδὴς</w:t>
      </w:r>
      <w:r>
        <w:rPr>
          <w:rStyle w:val="Dfinition"/>
        </w:rPr>
        <w:t>. Est</w:t>
        <w:br/>
        <w:t xml:space="preserve">&amp; </w:t>
      </w:r>
      <w:r>
        <w:rPr>
          <w:rStyle w:val="GrcARELIRE"/>
        </w:rPr>
        <w:t>σελινουσια</w:t>
      </w:r>
      <w:r>
        <w:rPr>
          <w:rStyle w:val="Dfinition"/>
        </w:rPr>
        <w:t xml:space="preserve"> terrae nomen apud Galen. de simplicium</w:t>
        <w:br/>
        <w:t xml:space="preserve"> medicam. facult. libr. 9. Abstersoriam facultatem</w:t>
        <w:br/>
        <w:t xml:space="preserve"> habet moderatam, citra morsum exsiccat</w:t>
        <w:br/>
        <w:t>, tum neque manifeste calefacit, neque</w:t>
        <w:br/>
        <w:t>refrigerat. Similes habet Chia terra facultates.</w:t>
        <w:br/>
      </w:r>
      <w:r>
        <w:rPr>
          <w:rStyle w:val="Orth"/>
        </w:rPr>
        <w:t>Σεμίδαλις</w:t>
      </w:r>
      <w:r>
        <w:rPr>
          <w:rStyle w:val="Dfinition"/>
        </w:rPr>
        <w:t xml:space="preserve">. </w:t>
      </w:r>
      <w:r>
        <w:rPr>
          <w:rStyle w:val="Foreign"/>
        </w:rPr>
        <w:t>similago</w:t>
      </w:r>
      <w:r>
        <w:rPr>
          <w:rStyle w:val="Dfinition"/>
        </w:rPr>
        <w:t>. Est farina ex tritico communi</w:t>
        <w:br/>
        <w:t xml:space="preserve">facta, ex qua factus panis </w:t>
      </w:r>
      <w:r>
        <w:rPr>
          <w:rStyle w:val="GrcARELIRE"/>
        </w:rPr>
        <w:t>σεμιδαλίτης</w:t>
      </w:r>
      <w:r>
        <w:rPr>
          <w:rStyle w:val="Dfinition"/>
        </w:rPr>
        <w:t xml:space="preserve"> dictus est, cui</w:t>
        <w:br/>
        <w:t>secundum inter panes bonitatis locum assignat</w:t>
        <w:br/>
        <w:t xml:space="preserve">Gal. lib. I. de aliment. Primum enim tribuit </w:t>
      </w:r>
      <w:r>
        <w:rPr>
          <w:rStyle w:val="GrcARELIRE"/>
        </w:rPr>
        <w:t>τ</w:t>
      </w:r>
      <w:r>
        <w:rPr>
          <w:rStyle w:val="Dfinition"/>
        </w:rPr>
        <w:t>ῷ</w:t>
        <w:br/>
      </w:r>
      <w:r>
        <w:rPr>
          <w:rStyle w:val="GrcARELIRE"/>
        </w:rPr>
        <w:t>σιλιγνίτη</w:t>
      </w:r>
      <w:r>
        <w:rPr>
          <w:rStyle w:val="Dfinition"/>
        </w:rPr>
        <w:t>, hoc est siligineo, vt qui ex purisiimi</w:t>
        <w:br/>
        <w:t xml:space="preserve">optimique tritici farina quae </w:t>
      </w:r>
      <w:r>
        <w:rPr>
          <w:rStyle w:val="GrcARELIRE"/>
        </w:rPr>
        <w:t>σιλίγνις</w:t>
      </w:r>
      <w:r>
        <w:rPr>
          <w:rStyle w:val="Dfinition"/>
        </w:rPr>
        <w:t xml:space="preserve"> dicitur, conficiatur</w:t>
        <w:br/>
        <w:t>. Ex quo apparet quid discriminis sit inter</w:t>
        <w:br/>
        <w:t xml:space="preserve"> similaginem &amp; siliginem. Hoc enim nomine</w:t>
        <w:br/>
        <w:t>optimum triticum vel eius farinam, illo autem</w:t>
        <w:br/>
        <w:t>paulo deterius &amp; commune veteres designabant</w:t>
        <w:br/>
        <w:t>, in quo quod purissimum est pollen dicebatur</w:t>
        <w:br/>
        <w:t>, vt flos in siligine, quemadmodum annotauit</w:t>
        <w:br/>
        <w:t xml:space="preserve"> Plinius lib. 18. c. 10.</w:t>
        <w:br/>
      </w:r>
      <w:r>
        <w:rPr>
          <w:rStyle w:val="Orth"/>
        </w:rPr>
        <w:t>Σεμιδαλίτης ἄρτος</w:t>
      </w:r>
      <w:r>
        <w:rPr>
          <w:rStyle w:val="Dfinition"/>
        </w:rPr>
        <w:t xml:space="preserve">. vide </w:t>
      </w:r>
      <w:r>
        <w:rPr>
          <w:rStyle w:val="Ref"/>
        </w:rPr>
        <w:t>ἄρτος</w:t>
      </w:r>
      <w:r>
        <w:rPr>
          <w:rStyle w:val="Dfinition"/>
        </w:rPr>
        <w:t xml:space="preserve"> vbi ordine alphabetico al</w:t>
        <w:br/>
        <w:t>insigniores panum differentiae explicantur. a)</w:t>
        <w:br/>
      </w:r>
      <w:r>
        <w:rPr>
          <w:rStyle w:val="Orth"/>
        </w:rPr>
        <w:t>Στεραπιας</w:t>
      </w:r>
      <w:r>
        <w:rPr>
          <w:rStyle w:val="Dfinition"/>
        </w:rPr>
        <w:t xml:space="preserve">. herba quam &amp; </w:t>
      </w:r>
      <w:r>
        <w:rPr>
          <w:rStyle w:val="GrcARELIRE"/>
        </w:rPr>
        <w:t>ὅρχιν</w:t>
      </w:r>
      <w:r>
        <w:rPr>
          <w:rStyle w:val="Dfinition"/>
        </w:rPr>
        <w:t xml:space="preserve"> &amp; </w:t>
      </w:r>
      <w:r>
        <w:rPr>
          <w:rStyle w:val="GrcARELIRE"/>
        </w:rPr>
        <w:t>τοριόρχιν</w:t>
      </w:r>
      <w:r>
        <w:rPr>
          <w:rStyle w:val="Dfinition"/>
        </w:rPr>
        <w:t xml:space="preserve"> appellari</w:t>
        <w:br/>
        <w:t>scribit Paulus lib. 4. cap. 25. Aetius vero libr. 15.</w:t>
        <w:br/>
        <w:t xml:space="preserve">descriptione emplastri </w:t>
      </w:r>
      <w:r>
        <w:rPr>
          <w:rStyle w:val="GrcARELIRE"/>
        </w:rPr>
        <w:t>διὰ σεράπιαδος</w:t>
      </w:r>
      <w:r>
        <w:rPr>
          <w:rStyle w:val="Dfinition"/>
        </w:rPr>
        <w:t>, duo nomina</w:t>
        <w:br/>
        <w:t xml:space="preserve"> simul coniunxit, </w:t>
      </w:r>
      <w:r>
        <w:rPr>
          <w:rStyle w:val="GrcARELIRE"/>
        </w:rPr>
        <w:t>σεράπαδα τριορχιν</w:t>
      </w:r>
      <w:r>
        <w:rPr>
          <w:rStyle w:val="Dfinition"/>
        </w:rPr>
        <w:t xml:space="preserve"> appellans</w:t>
        <w:br/>
        <w:t xml:space="preserve">. Apud Aetium &amp; Paulum icribitur </w:t>
      </w:r>
      <w:r>
        <w:rPr>
          <w:rStyle w:val="GrcARELIRE"/>
        </w:rPr>
        <w:t>σεραπιας</w:t>
      </w:r>
      <w:r>
        <w:rPr>
          <w:rStyle w:val="Dfinition"/>
        </w:rPr>
        <w:br/>
        <w:t>.</w:t>
        <w:br/>
      </w:r>
      <w:r>
        <w:rPr>
          <w:rStyle w:val="Orth"/>
        </w:rPr>
        <w:t>Σερεφθινος οἶνος</w:t>
      </w:r>
      <w:r>
        <w:rPr>
          <w:rStyle w:val="Dfinition"/>
        </w:rPr>
        <w:t xml:space="preserve">. vide </w:t>
      </w:r>
      <w:r>
        <w:rPr>
          <w:rStyle w:val="Ref"/>
        </w:rPr>
        <w:t>οἶνος</w:t>
      </w:r>
      <w:r>
        <w:rPr>
          <w:rStyle w:val="Dfinition"/>
        </w:rPr>
        <w:t xml:space="preserve"> vbi insigniores vinorum )</w:t>
        <w:br/>
        <w:t>differentiae explicantur. 66</w:t>
        <w:br/>
      </w:r>
      <w:r>
        <w:rPr>
          <w:rStyle w:val="Orth"/>
        </w:rPr>
        <w:t>Σερικά</w:t>
      </w:r>
      <w:r>
        <w:rPr>
          <w:rStyle w:val="Dfinition"/>
        </w:rPr>
        <w:t>. Galeno fuerunt quae alio nomine zizipha dicuntur</w:t>
        <w:br/>
        <w:t>. Officinae barbaros imitatae iuiubas hodie</w:t>
        <w:br/>
        <w:t xml:space="preserve"> nominant. Sunt autem praui succi poma, nec</w:t>
        <w:br/>
        <w:t>concoctioni nec stomacho facilia.</w:t>
        <w:br/>
        <w:t>Aegre enim concoqui &amp; stomacho incommodare</w:t>
        <w:br/>
        <w:t xml:space="preserve"> &amp; parùm alere Paul. tradit lib. I. c. 81. &amp; 4.</w:t>
        <w:br/>
        <w:t>Gal. 2. de alimentis edullium esse inquit, mulier¬</w:t>
      </w:r>
      <w:r>
        <w:rPr>
          <w:rStyle w:val="Guillemetdegoris"/>
        </w:rPr>
        <w:t>„</w:t>
      </w:r>
      <w:r>
        <w:rPr>
          <w:rStyle w:val="Dfinition"/>
        </w:rPr>
        <w:br/>
        <w:t>cularum &amp; puerorum effrenatorum quod pa¬rum</w:t>
        <w:br/>
        <w:t xml:space="preserve"> nutrit, aegre concoquitur &amp; stomacho incommodum</w:t>
        <w:br/>
        <w:t xml:space="preserve"> est, nec praeterea quidquam de sericis</w:t>
        <w:br/>
        <w:t xml:space="preserve"> apud Graecos &amp; Latinos scriptores reperio</w:t>
        <w:br/>
        <w:t>, vno Plinio excepto, qui alterum tuberum genus</w:t>
        <w:br/>
        <w:t xml:space="preserve"> à colore sericum dictum scribit (est autem</w:t>
        <w:br/>
        <w:t>color sericus iubiauus) neque alia esse exiitimo</w:t>
        <w:br/>
        <w:t>Plinij ferica, quam ea quae Gal. &amp; Paulus cognouere</w:t>
        <w:br/>
        <w:t>, cum non alia apud populos vllos esse ex</w:t>
        <w:br/>
        <w:t>vllis scriptoribus constet; de his plura leges.</w:t>
        <w:br/>
        <w:t>apud Cornar. suis in Aeginetam commentarijs,</w:t>
        <w:br/>
        <w:t>contendentem ea non esse quae zizipha vocantur:</w:t>
        <w:br/>
        <w:t xml:space="preserve"> dicuntur autem &amp; </w:t>
      </w:r>
      <w:r>
        <w:rPr>
          <w:rStyle w:val="GrcARELIRE"/>
        </w:rPr>
        <w:t>σηρικὰ</w:t>
      </w:r>
      <w:r>
        <w:rPr>
          <w:rStyle w:val="Dfinition"/>
        </w:rPr>
        <w:t xml:space="preserve"> per n. 55</w:t>
        <w:br/>
      </w:r>
      <w:r>
        <w:rPr>
          <w:rStyle w:val="Orth"/>
        </w:rPr>
        <w:t>Σέρις</w:t>
      </w:r>
      <w:r>
        <w:rPr>
          <w:rStyle w:val="Dfinition"/>
        </w:rPr>
        <w:t>. herba est duorum generum. vna syluestris</w:t>
        <w:br/>
        <w:t xml:space="preserve">quae </w:t>
      </w:r>
      <w:r>
        <w:rPr>
          <w:rStyle w:val="GrcARELIRE"/>
        </w:rPr>
        <w:t>πικρὶς</w:t>
      </w:r>
      <w:r>
        <w:rPr>
          <w:rStyle w:val="Dfinition"/>
        </w:rPr>
        <w:t xml:space="preserve"> &amp; </w:t>
      </w:r>
      <w:r>
        <w:rPr>
          <w:rStyle w:val="GrcARELIRE"/>
        </w:rPr>
        <w:t>κιγωριον</w:t>
      </w:r>
      <w:r>
        <w:rPr>
          <w:rStyle w:val="Dfinition"/>
        </w:rPr>
        <w:t xml:space="preserve"> vocatur, altera satiua, latioribus</w:t>
        <w:br/>
        <w:t xml:space="preserve"> folijs, stomacho quam horteniis vtilior,</w:t>
        <w:br/>
        <w:t>quae iterum in duas species digeritur. vna folio</w:t>
        <w:br/>
        <w:t>latiore prodit lactucarum simillima, altera angugustiore</w:t>
        <w:br/>
        <w:t xml:space="preserve"> est folio &amp; guitu amara. Est autem</w:t>
        <w:br/>
        <w:t>olus subamarum, admodum refrigerans &amp; humectans</w:t>
        <w:br/>
        <w:t xml:space="preserve"> cum adstrictione nonnulla. Dioscorides</w:t>
        <w:br/>
        <w:t xml:space="preserve"> ab aliquibus </w:t>
      </w:r>
      <w:r>
        <w:rPr>
          <w:rStyle w:val="GrcARELIRE"/>
        </w:rPr>
        <w:t>τὴυ χονδειλλην</w:t>
      </w:r>
      <w:r>
        <w:rPr>
          <w:rStyle w:val="Dfinition"/>
        </w:rPr>
        <w:t xml:space="preserve"> ita appellari</w:t>
        <w:br/>
        <w:t>tradit.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br/>
      </w:r>
      <w:r>
        <w:rPr>
          <w:rStyle w:val="GrcARELIRE"/>
        </w:rPr>
        <w:t>σεοίριον</w:t>
      </w:r>
      <w:r>
        <w:rPr>
          <w:rStyle w:val="Dfinition"/>
        </w:rPr>
        <w:t>. dicitur hoc nomine absinthium marinum,</w:t>
        <w:br/>
        <w:t>quod est secunda absinthij species. Dicitur etiam</w:t>
        <w:br/>
      </w:r>
      <w:r>
        <w:rPr>
          <w:rStyle w:val="GrcARELIRE"/>
        </w:rPr>
        <w:t>περιφον</w:t>
      </w:r>
      <w:r>
        <w:rPr>
          <w:rStyle w:val="Dfinition"/>
        </w:rPr>
        <w:t xml:space="preserve"> â Dioscoride, Galeno &amp; Paulo. vide</w:t>
        <w:br/>
      </w:r>
      <w:r>
        <w:rPr>
          <w:rStyle w:val="GrcARELIRE"/>
        </w:rPr>
        <w:t>ἀψινθίον</w:t>
      </w:r>
      <w:r>
        <w:rPr>
          <w:rStyle w:val="Dfinition"/>
        </w:rPr>
        <w:t>.</w:t>
        <w:br/>
      </w:r>
      <w:r>
        <w:rPr>
          <w:rStyle w:val="GrcARELIRE"/>
        </w:rPr>
        <w:t>σῖιλι</w:t>
      </w:r>
      <w:r>
        <w:rPr>
          <w:rStyle w:val="Dfinition"/>
        </w:rPr>
        <w:t>. herba est cuius multae pro natali solo differentiae</w:t>
        <w:br/>
        <w:t xml:space="preserve"> statuuntur. Aliud enim Massiliense dicitur</w:t>
        <w:br/>
        <w:t>, folijs foeniculi, crassioribus, caule vegetiore</w:t>
        <w:br/>
        <w:t>, vmbella anethi, in qua semen oblongum, angulosum</w:t>
        <w:br/>
        <w:t>, gustu acre. radix longa est, iucudi odoris</w:t>
        <w:br/>
        <w:t>. Aliud est Aethiopicum quod folia habet hederae</w:t>
        <w:br/>
        <w:t>, minora, &amp; ad periclymeni modum oblonga</w:t>
        <w:br/>
        <w:t>. frutex nigricat, palmitibus in bina cubita extensis</w:t>
        <w:br/>
        <w:t>, ramis sesquipedalibus, capitulo anethi, semine</w:t>
        <w:br/>
        <w:t xml:space="preserve"> in tritici morem denso, nigro, amaro, Masiiensi</w:t>
        <w:br/>
        <w:t xml:space="preserve"> odoratiore &amp; acriore, multum suaui. Aliud</w:t>
        <w:br/>
        <w:t>ab his habetur Poloponense, cui folia cicutae, latiora</w:t>
        <w:br/>
        <w:t>, crassiora, caulis supra Massiliensis magnitudinem</w:t>
        <w:br/>
        <w:t>, ferulaceus &amp; latus. In cacumine vmbellam</w:t>
        <w:br/>
        <w:t xml:space="preserve"> habet, in qua semen latius, odoratum</w:t>
        <w:br/>
        <w:t>&amp; carnosum pendet. Inuenitur &amp; seseli Cyprium</w:t>
        <w:br/>
        <w:t xml:space="preserve">, quod à quibusdam </w:t>
      </w:r>
      <w:r>
        <w:rPr>
          <w:rStyle w:val="GrcARELIRE"/>
        </w:rPr>
        <w:t>κ</w:t>
      </w:r>
      <w:r>
        <w:rPr>
          <w:rStyle w:val="Dfinition"/>
        </w:rPr>
        <w:t>i</w:t>
      </w:r>
      <w:r>
        <w:rPr>
          <w:rStyle w:val="GrcARELIRE"/>
        </w:rPr>
        <w:t>κι</w:t>
      </w:r>
      <w:r>
        <w:rPr>
          <w:rStyle w:val="Dfinition"/>
        </w:rPr>
        <w:t>, id est ricinus, appellatur</w:t>
        <w:br/>
        <w:t>, vt habetur apud Dioscoridem. Herodotus</w:t>
        <w:br/>
        <w:t xml:space="preserve"> </w:t>
      </w:r>
      <w:r>
        <w:rPr>
          <w:rStyle w:val="GrcARELIRE"/>
        </w:rPr>
        <w:t>σιλλικύπριον</w:t>
      </w:r>
      <w:r>
        <w:rPr>
          <w:rStyle w:val="Dfinition"/>
        </w:rPr>
        <w:t xml:space="preserve"> vocat.</w:t>
        <w:br/>
      </w:r>
      <w:r>
        <w:rPr>
          <w:rStyle w:val="Orth"/>
        </w:rPr>
        <w:t>Σεσακκισμένος οἶνος</w:t>
      </w:r>
      <w:r>
        <w:rPr>
          <w:rStyle w:val="Dfinition"/>
        </w:rPr>
        <w:t xml:space="preserve">. videm </w:t>
      </w:r>
      <w:r>
        <w:rPr>
          <w:rStyle w:val="GrcARELIRE"/>
        </w:rPr>
        <w:t>οἷνος</w:t>
      </w:r>
      <w:r>
        <w:rPr>
          <w:rStyle w:val="Dfinition"/>
        </w:rPr>
        <w:t xml:space="preserve"> vbi insigniores vinorum</w:t>
        <w:br/>
      </w:r>
      <w:r>
        <w:rPr>
          <w:rStyle w:val="Guillemetdegoris"/>
        </w:rPr>
        <w:t>„</w:t>
      </w:r>
      <w:r>
        <w:rPr>
          <w:rStyle w:val="Dfinition"/>
        </w:rPr>
        <w:t>differentiae recensentur &amp; explicantur.</w:t>
        <w:br/>
      </w:r>
      <w:r>
        <w:rPr>
          <w:rStyle w:val="Orth"/>
        </w:rPr>
        <w:t>Σεσηρςς</w:t>
      </w:r>
      <w:r>
        <w:rPr>
          <w:rStyle w:val="Dfinition"/>
        </w:rPr>
        <w:t>.</w:t>
      </w:r>
      <w:r>
        <w:rPr>
          <w:rStyle w:val="Syn"/>
        </w:rPr>
        <w:t xml:space="preserve"> διάσταν</w:t>
      </w:r>
      <w:r>
        <w:rPr>
          <w:rStyle w:val="GrcARELIRE"/>
        </w:rPr>
        <w:t xml:space="preserve"> καὶ ἀνεφμενον</w:t>
      </w:r>
      <w:r>
        <w:rPr>
          <w:rStyle w:val="Dfinition"/>
        </w:rPr>
        <w:t>, hoc est, distans e apertum</w:t>
        <w:br/>
        <w:t>. Sic vocatur ab Hippocrate vlcus hians,</w:t>
        <w:br/>
        <w:t>metaphora sumpta ab ijs qui ringuntur. Nam</w:t>
        <w:br/>
      </w:r>
      <w:r>
        <w:rPr>
          <w:rStyle w:val="GrcARELIRE"/>
        </w:rPr>
        <w:t>σεσηρέναι</w:t>
      </w:r>
      <w:r>
        <w:rPr>
          <w:rStyle w:val="Dfinition"/>
        </w:rPr>
        <w:t xml:space="preserve"> proprie significat labra diducere dentibus</w:t>
        <w:br/>
        <w:t xml:space="preserve"> commissis, vt annotat Gal. comment. 3. </w:t>
      </w:r>
      <w:r>
        <w:rPr>
          <w:rStyle w:val="GrcARELIRE"/>
        </w:rPr>
        <w:t>εἰς</w:t>
      </w:r>
      <w:r>
        <w:rPr>
          <w:rStyle w:val="Dfinition"/>
        </w:rPr>
        <w:br/>
      </w:r>
      <w:r>
        <w:rPr>
          <w:rStyle w:val="GrcARELIRE"/>
        </w:rPr>
        <w:t>τὸ πρὶ ἀμῶν</w:t>
      </w:r>
      <w:r>
        <w:rPr>
          <w:rStyle w:val="Dfinition"/>
        </w:rPr>
        <w:t>.</w:t>
        <w:br/>
      </w:r>
      <w:r>
        <w:rPr>
          <w:rStyle w:val="Orth"/>
        </w:rPr>
        <w:t>Σευτλόμάλαγον</w:t>
      </w:r>
      <w:r>
        <w:rPr>
          <w:rStyle w:val="Dfinition"/>
        </w:rPr>
        <w:t>. olus est à recentioribus Graecis nominatum</w:t>
        <w:br/>
        <w:t xml:space="preserve"> quasi maluacea beta, quod forte figura</w:t>
        <w:br/>
        <w:t xml:space="preserve"> &amp; denticulato seminis habitu betam, mollitie</w:t>
        <w:br/>
        <w:t xml:space="preserve"> maluam repraesentet. Id vere videtur quod</w:t>
        <w:br/>
        <w:t>vulgo spinaceum vocant.</w:t>
        <w:br/>
      </w:r>
      <w:r>
        <w:rPr>
          <w:rStyle w:val="Orth"/>
        </w:rPr>
        <w:t>Σῆμα</w:t>
      </w:r>
      <w:r>
        <w:rPr>
          <w:rStyle w:val="Dfinition"/>
        </w:rPr>
        <w:t xml:space="preserve">. podex sicut &amp; </w:t>
      </w:r>
      <w:r>
        <w:rPr>
          <w:rStyle w:val="GrcARELIRE"/>
        </w:rPr>
        <w:t>τάρος</w:t>
      </w:r>
      <w:r>
        <w:rPr>
          <w:rStyle w:val="Dfinition"/>
        </w:rPr>
        <w:t xml:space="preserve"> apud Theocr. Idyll. 5.</w:t>
        <w:br/>
      </w:r>
      <w:r>
        <w:rPr>
          <w:rStyle w:val="GrcARELIRE"/>
        </w:rPr>
        <w:t>ἢ Σημασιη</w:t>
      </w:r>
      <w:r>
        <w:rPr>
          <w:rStyle w:val="Dfinition"/>
        </w:rPr>
        <w:t xml:space="preserve">. vide </w:t>
      </w:r>
      <w:r>
        <w:rPr>
          <w:rStyle w:val="Ref"/>
        </w:rPr>
        <w:t>σείμασιη</w:t>
      </w:r>
      <w:r>
        <w:rPr>
          <w:rStyle w:val="Dfinition"/>
        </w:rPr>
        <w:t xml:space="preserve"> supra.</w:t>
        <w:br/>
      </w:r>
      <w:r>
        <w:rPr>
          <w:rStyle w:val="Orth"/>
        </w:rPr>
        <w:t>Σημεῖον</w:t>
      </w:r>
      <w:r>
        <w:rPr>
          <w:rStyle w:val="Dfinition"/>
        </w:rPr>
        <w:t>. signum id omne vocatur quod sensibus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nostris obuium, aliud quidpiam latens &amp; oc„cultum</w:t>
        <w:br/>
        <w:t xml:space="preserve"> comitatur, sic symptoma quia conspicuum</w:t>
        <w:br/>
        <w:t>, interioris occultique morbie quo fluxit,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expressum est signum; sic &amp; causa euidens, vitio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sus corruptusque cibus, morbi quem procreauit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index est: est autem signum genere duplex, de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monstratiuum &amp; prognosticum: his nonnulli</w:t>
        <w:br/>
      </w:r>
      <w:r>
        <w:rPr>
          <w:rStyle w:val="GrcARELIRE"/>
        </w:rPr>
        <w:t>γ ἀναμνηστικόν</w:t>
      </w:r>
      <w:r>
        <w:rPr>
          <w:rStyle w:val="Dfinition"/>
        </w:rPr>
        <w:t>, id est commemoratiuum adiecerunt,</w:t>
        <w:br/>
        <w:t>quo praeterita corporis constitutio memoria repetitur;</w:t>
        <w:br/>
        <w:t xml:space="preserve"> demonstratiuis praesens indicatur connstitutio</w:t>
        <w:br/>
        <w:t>, Prognosticis futura praeuidetur: signa</w:t>
        <w:br/>
        <w:t>prognostica non continuo vt morbus inuadit, sed</w:t>
        <w:br/>
        <w:t>aliquanto post tempore se proferunt, hincque</w:t>
        <w:br/>
        <w:t xml:space="preserve">mox apparentia, &amp; supereminentia, </w:t>
      </w:r>
      <w:r>
        <w:rPr>
          <w:rStyle w:val="GrcARELIRE"/>
        </w:rPr>
        <w:t>ἐπιραινόμενα</w:t>
      </w:r>
      <w:r>
        <w:rPr>
          <w:rStyle w:val="Dfinition"/>
        </w:rPr>
        <w:br/>
        <w:t xml:space="preserve">&amp; </w:t>
      </w:r>
      <w:r>
        <w:rPr>
          <w:rStyle w:val="GrcARELIRE"/>
        </w:rPr>
        <w:t>ἐπιγινόμενα</w:t>
      </w:r>
      <w:r>
        <w:rPr>
          <w:rStyle w:val="Dfinition"/>
        </w:rPr>
        <w:t xml:space="preserve"> nucupari solent: ea genere quidem</w:t>
        <w:br/>
        <w:t>triplicia sunt, alia coctionis vel cruditatis, alia salutis</w:t>
        <w:br/>
        <w:t xml:space="preserve"> vel mortis; alia decretoria: &amp; in vnoquoque</w:t>
        <w:br/>
        <w:t>genere, alia salubria, alia insalubria, alia neutra:</w:t>
        <w:br/>
        <w:t>Salubria demonstratiua quae corporis naturasem</w:t>
        <w:br/>
        <w:t xml:space="preserve"> constitutionem &amp; bonam humorum commoderationem</w:t>
        <w:br/>
        <w:t xml:space="preserve"> commonstrant: Insalubria alia</w:t>
        <w:br/>
        <w:t>n quidem morbi speciem declarant, vt pulsus cen</w:t>
        <w:br/>
        <w:t xml:space="preserve"> let, frequens &amp; inaequalis febrem, mollis &amp; vnuoius</w:t>
        <w:br/>
        <w:t xml:space="preserve"> pulmones mollioremue partem affici; alia</w:t>
        <w:br/>
        <w:t>morbi causam vt plethorae &amp; cacochymiae signa:</w:t>
        <w:br/>
        <w:t xml:space="preserve"> in vnoquoque porro genere, alia propria2</w:t>
        <w:br/>
        <w:t xml:space="preserve"> sunt &amp; inseparabilia quae propriam rei essentiam.</w:t>
        <w:br/>
        <w:t>2 perpetuo comitantur, neque possunt ab ea selungi;</w:t>
        <w:br/>
        <w:t xml:space="preserve"> statim pariter cum morbo inuadunt, pariterque</w:t>
        <w:br/>
        <w:t xml:space="preserve"> delinunt, vnde commitantia &amp; simul appa</w:t>
        <w:br/>
        <w:t>rentia nuncupantur; ita quidem lateris dolor ct</w:t>
        <w:br/>
        <w:t>pungenti similis, spiratio, tussis, &amp; acuta febris, e</w:t>
        <w:br/>
        <w:t>propria dicuntur signa pfeuritidis; alia dicuntu</w:t>
        <w:br/>
        <w:t>assidentia, quae alias cum morbo inuadunt, alias es</w:t>
        <w:br/>
        <w:t>superueniunt, alias neque omnino adsunt, proinde</w:t>
        <w:br/>
        <w:t xml:space="preserve"> nec propria nec inseparabilia sunt, sed multo¬ </w:t>
      </w:r>
      <w:r>
        <w:rPr>
          <w:rStyle w:val="GrcARELIRE"/>
        </w:rPr>
        <w:t>ἐ</w:t>
      </w:r>
      <w:r>
        <w:rPr>
          <w:rStyle w:val="Dfinition"/>
        </w:rPr>
        <w:t>rum</w:t>
        <w:br/>
        <w:t xml:space="preserve"> communia: Sic dolor ad iugulum vel ad</w:t>
        <w:br/>
        <w:t>illa pertingens, &amp; in latus egrum quam in sanum</w:t>
        <w:br/>
        <w:t>decubitus facilior, non propria sed assidentia sunt</w:t>
        <w:br/>
        <w:t>pleuritidis signa, quemadmodum &amp; capitis dolor</w:t>
        <w:br/>
        <w:t xml:space="preserve"> qui febri non assiduus comes assistit.</w:t>
        <w:br/>
      </w:r>
      <w:r>
        <w:rPr>
          <w:rStyle w:val="Orth"/>
        </w:rPr>
        <w:t>Σημείωσις</w:t>
      </w:r>
      <w:r>
        <w:rPr>
          <w:rStyle w:val="Dfinition"/>
        </w:rPr>
        <w:t>. apud medicos animaduersionem seu obseruationem</w:t>
        <w:br/>
        <w:t xml:space="preserve"> significat, qua cognitis nonnullis</w:t>
        <w:br/>
        <w:t>alia cognoscuntur quae ignorabantur. 4c</w:t>
        <w:br/>
      </w:r>
      <w:r>
        <w:rPr>
          <w:rStyle w:val="Orth"/>
        </w:rPr>
        <w:t>Σημειωτικὴ</w:t>
      </w:r>
      <w:r>
        <w:rPr>
          <w:rStyle w:val="Dfinition"/>
        </w:rPr>
        <w:t>. pars est medicinae, signorum omnium</w:t>
        <w:br/>
        <w:t>differentias &amp; vires expendens. Cum autem ligna</w:t>
        <w:br/>
        <w:t>multipliciter dicantur, vt Galenus in arte parua</w:t>
        <w:br/>
        <w:t>scripsit, certum est ad istam partem omnium</w:t>
        <w:br/>
        <w:t>contemplationem pertinere, sed eorum maxime</w:t>
        <w:br/>
        <w:t xml:space="preserve"> quibus per morbos &amp; praeterita inuestigamus</w:t>
        <w:br/>
        <w:t xml:space="preserve"> &amp; praesentia cognoscimus atque futura</w:t>
        <w:br/>
        <w:t>praeuidemus, sicut ab Hippocrate proditum est</w:t>
        <w:br/>
        <w:t>initio lib. prognosticon.</w:t>
        <w:br/>
        <w:t xml:space="preserve">Cum autem </w:t>
      </w:r>
      <w:r>
        <w:rPr>
          <w:rStyle w:val="GrcARELIRE"/>
        </w:rPr>
        <w:t>σημειωτικη</w:t>
      </w:r>
      <w:r>
        <w:rPr>
          <w:rStyle w:val="Dfinition"/>
        </w:rPr>
        <w:t xml:space="preserve"> sit triplex vt notauit “</w:t>
        <w:br/>
        <w:t xml:space="preserve">Stephanus Atheniensis, </w:t>
      </w:r>
      <w:r>
        <w:rPr>
          <w:rStyle w:val="GrcARELIRE"/>
        </w:rPr>
        <w:t>ίδιωτικη</w:t>
      </w:r>
      <w:r>
        <w:rPr>
          <w:rStyle w:val="Dfinition"/>
        </w:rPr>
        <w:t xml:space="preserve"> quae vulgaris“4</w:t>
        <w:br/>
        <w:t xml:space="preserve">est, </w:t>
      </w:r>
      <w:r>
        <w:rPr>
          <w:rStyle w:val="GrcARELIRE"/>
        </w:rPr>
        <w:t>ἐπιστημονικη</w:t>
      </w:r>
      <w:r>
        <w:rPr>
          <w:rStyle w:val="Dfinition"/>
        </w:rPr>
        <w:t xml:space="preserve"> quae scientifica, &amp; </w:t>
      </w:r>
      <w:r>
        <w:rPr>
          <w:rStyle w:val="GrcARELIRE"/>
        </w:rPr>
        <w:t>τεγνικὴ</w:t>
      </w:r>
      <w:r>
        <w:rPr>
          <w:rStyle w:val="Dfinition"/>
        </w:rPr>
        <w:t xml:space="preserve"> quae artificialis;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hac sola postrema vtitur Hippocr.4</w:t>
        <w:br/>
        <w:t>quippe qui signis ipsius artis proprijs ad cognoscendas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aegritudines ipsarumque euentus vtatur</w:t>
      </w:r>
      <w:r>
        <w:rPr>
          <w:rStyle w:val="Guillemetdegoris"/>
        </w:rPr>
        <w:t>"</w:t>
      </w:r>
      <w:r>
        <w:rPr>
          <w:rStyle w:val="Dfinition"/>
        </w:rPr>
        <w:br/>
        <w:t>.</w:t>
        <w:br/>
      </w:r>
      <w:r>
        <w:rPr>
          <w:rStyle w:val="Orth"/>
        </w:rPr>
        <w:t>Σπεδῶν</w:t>
      </w:r>
      <w:r>
        <w:rPr>
          <w:rStyle w:val="Dfinition"/>
        </w:rPr>
        <w:t xml:space="preserve">, </w:t>
      </w:r>
      <w:r>
        <w:rPr>
          <w:rStyle w:val="GrcARELIRE"/>
        </w:rPr>
        <w:t>ὅνος</w:t>
      </w:r>
      <w:r>
        <w:rPr>
          <w:rStyle w:val="Dfinition"/>
        </w:rPr>
        <w:t xml:space="preserve">: putredo; apud medicos autem </w:t>
      </w:r>
      <w:r>
        <w:rPr>
          <w:rStyle w:val="GrcARELIRE"/>
        </w:rPr>
        <w:t>σηπεδόνες</w:t>
      </w:r>
      <w:r>
        <w:rPr>
          <w:rStyle w:val="Dfinition"/>
        </w:rPr>
        <w:br/>
        <w:t xml:space="preserve"> non solum putredines dicuntur, sed etiam““</w:t>
        <w:br/>
        <w:t>vlcera putrida seu vlcera putrescentia, nam“</w:t>
        <w:br/>
        <w:t xml:space="preserve">apud Dioscor. lib. 3. c. 6. </w:t>
      </w:r>
      <w:r>
        <w:rPr>
          <w:rStyle w:val="GrcARELIRE"/>
        </w:rPr>
        <w:t>σηπεδνας καθαίρει</w:t>
      </w:r>
      <w:r>
        <w:rPr>
          <w:rStyle w:val="Dfinition"/>
        </w:rPr>
        <w:t>, Hermolaus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vertit, putredines purgat, Ruell. vero““</w:t>
        <w:br/>
        <w:t>&amp; Marcellus, putrescentia vlcera purgat; Celsus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apud Hippocr. </w:t>
      </w:r>
      <w:r>
        <w:rPr>
          <w:rStyle w:val="GrcARELIRE"/>
        </w:rPr>
        <w:t>σηπεδ</w:t>
      </w:r>
      <w:r>
        <w:rPr>
          <w:rStyle w:val="Dfinition"/>
        </w:rPr>
        <w:t>o</w:t>
      </w:r>
      <w:r>
        <w:rPr>
          <w:rStyle w:val="GrcARELIRE"/>
        </w:rPr>
        <w:t>ν</w:t>
      </w:r>
      <w:r>
        <w:rPr>
          <w:rStyle w:val="Dfinition"/>
        </w:rPr>
        <w:t>e</w:t>
      </w:r>
      <w:r>
        <w:rPr>
          <w:rStyle w:val="GrcARELIRE"/>
        </w:rPr>
        <w:t>ς</w:t>
      </w:r>
      <w:r>
        <w:rPr>
          <w:rStyle w:val="Dfinition"/>
        </w:rPr>
        <w:t xml:space="preserve"> interpretatur Can¬““</w:t>
        <w:br/>
        <w:t xml:space="preserve">cros, vt cum ait </w:t>
      </w:r>
      <w:r>
        <w:rPr>
          <w:rStyle w:val="GrcARELIRE"/>
        </w:rPr>
        <w:t>στομάτων ἐλκώσικς καὶ σηπεδονες αιδδίων</w:t>
      </w:r>
      <w:r>
        <w:rPr>
          <w:rStyle w:val="Guillemetdegoris"/>
        </w:rPr>
        <w:t>"</w:t>
      </w:r>
      <w:r>
        <w:rPr>
          <w:rStyle w:val="Dfinition"/>
        </w:rPr>
        <w:br/>
        <w:t>, vertit, vlcera oris, cancros in obscoenis:</w:t>
        <w:br/>
        <w:t xml:space="preserve">Polluci </w:t>
      </w:r>
      <w:r>
        <w:rPr>
          <w:rStyle w:val="GrcARELIRE"/>
        </w:rPr>
        <w:t>σηπεδῶν</w:t>
      </w:r>
      <w:r>
        <w:rPr>
          <w:rStyle w:val="Dfinition"/>
        </w:rPr>
        <w:t xml:space="preserve"> est </w:t>
      </w:r>
      <w:r>
        <w:rPr>
          <w:rStyle w:val="GrcARELIRE"/>
        </w:rPr>
        <w:t>ἔλκοῖς νόμη</w:t>
      </w:r>
      <w:r>
        <w:rPr>
          <w:rStyle w:val="Dfinition"/>
        </w:rPr>
        <w:t xml:space="preserve">, </w:t>
      </w:r>
      <w:r>
        <w:rPr>
          <w:rStyle w:val="GrcARELIRE"/>
        </w:rPr>
        <w:t>λευκου ὑπώχρου</w:t>
      </w:r>
      <w:r>
        <w:rPr>
          <w:rStyle w:val="Dfinition"/>
        </w:rPr>
        <w:t xml:space="preserve">, </w:t>
      </w:r>
      <w:r>
        <w:rPr>
          <w:rStyle w:val="GrcARELIRE"/>
        </w:rPr>
        <w:t>δυσώδοις</w:t>
      </w:r>
      <w:r>
        <w:rPr>
          <w:rStyle w:val="Dfinition"/>
        </w:rPr>
        <w:br/>
        <w:t>, quod vitium (inquit) os maxime infestat,</w:t>
        <w:br/>
        <w:t>ita vt interdum dentes ossaque absistant.</w:t>
        <w:br/>
      </w:r>
      <w:r>
        <w:rPr>
          <w:rStyle w:val="Orth"/>
        </w:rPr>
        <w:t>Σηπεδονώδεις</w:t>
      </w:r>
      <w:r>
        <w:rPr>
          <w:rStyle w:val="Dfinition"/>
        </w:rPr>
        <w:t>. ij appellantur qui sunt ad putredinem,</w:t>
        <w:br/>
        <w:t>proni Gal. 8. meth. c. 7.</w:t>
        <w:br/>
      </w:r>
      <w:r>
        <w:rPr>
          <w:rStyle w:val="Orth"/>
        </w:rPr>
        <w:t>Σηπεδονώδες φάρμακον</w:t>
      </w:r>
      <w:r>
        <w:rPr>
          <w:rStyle w:val="Dfinition"/>
        </w:rPr>
        <w:t>. putrefaciens pharmacum seu</w:t>
        <w:br/>
        <w:t xml:space="preserve">medicamentum: est illud in genere </w:t>
      </w:r>
      <w:r>
        <w:rPr>
          <w:rStyle w:val="GrcARELIRE"/>
        </w:rPr>
        <w:t>των δηλητηριων</w:t>
      </w:r>
      <w:r>
        <w:rPr>
          <w:rStyle w:val="Dfinition"/>
        </w:rPr>
        <w:br/>
        <w:t xml:space="preserve">, &amp; </w:t>
      </w:r>
      <w:r>
        <w:rPr>
          <w:rStyle w:val="GrcARELIRE"/>
        </w:rPr>
        <w:t>σηπτικὸν καὶ σηπτὸν</w:t>
      </w:r>
      <w:r>
        <w:rPr>
          <w:rStyle w:val="Dfinition"/>
        </w:rPr>
        <w:t xml:space="preserve"> vocatur, estque quod</w:t>
        <w:br/>
        <w:t>tum humorum tum corporis naturam labefactat</w:t>
        <w:br/>
        <w:t xml:space="preserve"> &amp; cum foetore quodam corrumpit: est autem</w:t>
        <w:br/>
        <w:t xml:space="preserve"> illud insito nobis calori aduersissimum, vt e</w:t>
        <w:br/>
        <w:t>cuius vim atque substantiam prorsus demoliatur;</w:t>
        <w:br/>
        <w:t xml:space="preserve"> Quod frigidissimum &amp; veluti 4. est ordine</w:t>
        <w:br/>
        <w:t xml:space="preserve"> naturalem certe calorem extinguit, interimitque</w:t>
        <w:br/>
        <w:t xml:space="preserve"> partem, idque sensim ac plerumque sine ec</w:t>
        <w:br/>
        <w:t xml:space="preserve">sensu, </w:t>
      </w:r>
      <w:r>
        <w:rPr>
          <w:rStyle w:val="GrcARELIRE"/>
        </w:rPr>
        <w:t>σηπτικὸν</w:t>
      </w:r>
      <w:r>
        <w:rPr>
          <w:rStyle w:val="Dfinition"/>
        </w:rPr>
        <w:t xml:space="preserve"> tamen id appellare non licet, sed</w:t>
        <w:br/>
        <w:t>id solum quod summa caloris acrimonia, in</w:t>
        <w:br/>
        <w:t>situm nobis calorem aut dissipat aut in ig</w:t>
        <w:br/>
        <w:t>neum conuertit, simulque qualitate maligna</w:t>
        <w:br/>
        <w:t>humorem primigenium dissoluit, &amp; totam ec</w:t>
        <w:br/>
        <w:t>partis substantiam tabefacit atque colliquat, &amp;</w:t>
        <w:br/>
        <w:t>putredinem cum foetore inducit; id igitur summi</w:t>
        <w:br/>
        <w:t xml:space="preserve"> est caloris, in substantia moderatè crassa,</w:t>
        <w:br/>
        <w:t>nam tenuior à nostro calore facile vinci dissiparique</w:t>
        <w:br/>
        <w:t xml:space="preserve"> posset: hoctin genere sunt auripigmentum</w:t>
        <w:br/>
        <w:t xml:space="preserve"> seu Arrhenicum, tum purum, tum sublimatum</w:t>
        <w:br/>
        <w:t>, sandaracha, Chrysocolla, aconitum,</w:t>
        <w:br/>
        <w:t>dryopteris, pytiocampe, quae nonnisi repressa</w:t>
        <w:br/>
        <w:t>crebra lotione ex succo portulacae, limonum, so¬clatri</w:t>
        <w:br/>
        <w:t>, aut semperuiui vlli vlceri adhibenda sunt, ac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br/>
        <w:t>9debentque cerato leni permisceri, parua copia,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in parte quae a principibus procul abiit, peri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culoius enim omnino istorum vius, nec certe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 Chirurgiam necessarius, cum sine fructu illo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pernitiosa sint, nec enim partem quam attige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rint vt caustica vrunt, nec crustam inducunt, sed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quam corruperint, ita relinquunt, arte exciden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dam.</w:t>
        <w:br/>
      </w:r>
      <w:r>
        <w:rPr>
          <w:rStyle w:val="GrcARELIRE"/>
        </w:rPr>
        <w:t>γο Σηπιικαι ἐμπλαστροι</w:t>
      </w:r>
      <w:r>
        <w:rPr>
          <w:rStyle w:val="Dfinition"/>
        </w:rPr>
        <w:t>. describuntur a Celso l. 5. c. 19.</w:t>
        <w:br/>
      </w:r>
      <w:r>
        <w:rPr>
          <w:rStyle w:val="Orth"/>
        </w:rPr>
        <w:t>Σηπτικη κοιλίη</w:t>
      </w:r>
      <w:r>
        <w:rPr>
          <w:rStyle w:val="Dfinition"/>
        </w:rPr>
        <w:t xml:space="preserve">. Hippocrati libello </w:t>
      </w:r>
      <w:r>
        <w:rPr>
          <w:rStyle w:val="GrcARELIRE"/>
        </w:rPr>
        <w:t>πρὶ ἀνατόμῆς</w:t>
      </w:r>
      <w:r>
        <w:rPr>
          <w:rStyle w:val="Dfinition"/>
        </w:rPr>
        <w:t xml:space="preserve"> de ve„triculo</w:t>
        <w:br/>
        <w:t xml:space="preserve"> dicitur vbi fit cococtio, velut cibos con"coquens</w:t>
        <w:br/>
        <w:t xml:space="preserve"> aut putrefaciens, eadem ratione qua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Ruffo Ephesio </w:t>
      </w:r>
      <w:r>
        <w:rPr>
          <w:rStyle w:val="GrcARELIRE"/>
        </w:rPr>
        <w:t>ἡ γαστὴρ τὰ ἔνδον κεγυμένη</w:t>
      </w:r>
      <w:r>
        <w:rPr>
          <w:rStyle w:val="Dfinition"/>
        </w:rPr>
        <w:t>.</w:t>
        <w:br/>
      </w:r>
      <w:r>
        <w:rPr>
          <w:rStyle w:val="Orth"/>
        </w:rPr>
        <w:t>Σήπῶν</w:t>
      </w:r>
      <w:r>
        <w:rPr>
          <w:rStyle w:val="Dfinition"/>
        </w:rPr>
        <w:t>. vox vlitata Dioscoridi pro putredinibus,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(quidam putrilagines appellant) seu putreicen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tibus vlceribus quanquam Hippoc. in Epid. Ea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demvoce pustularum genus quoddam ex pu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tredine ortum significare videtur: Sed &amp; </w:t>
      </w:r>
      <w:r>
        <w:rPr>
          <w:rStyle w:val="GrcARELIRE"/>
        </w:rPr>
        <w:t>σηπτῶν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nomine, subaudi </w:t>
      </w:r>
      <w:r>
        <w:rPr>
          <w:rStyle w:val="GrcARELIRE"/>
        </w:rPr>
        <w:t>δυναμέων</w:t>
      </w:r>
      <w:r>
        <w:rPr>
          <w:rStyle w:val="Dfinition"/>
        </w:rPr>
        <w:t xml:space="preserve"> medicamenta à Dios"coride</w:t>
        <w:br/>
        <w:t xml:space="preserve"> significantur quae Plin. septica vocare</w:t>
        <w:br/>
        <w:t>m non dubitat, Celsus vero quae sic exedunt ne</w:t>
        <w:br/>
      </w:r>
      <w:r>
        <w:rPr>
          <w:rStyle w:val="Guillemetdegoris"/>
        </w:rPr>
        <w:t>„</w:t>
      </w:r>
      <w:r>
        <w:rPr>
          <w:rStyle w:val="Dfinition"/>
        </w:rPr>
        <w:t>erodant.</w:t>
        <w:br/>
      </w:r>
      <w:r>
        <w:rPr>
          <w:rStyle w:val="Orth"/>
        </w:rPr>
        <w:t>Σήραγγες</w:t>
      </w:r>
      <w:r>
        <w:rPr>
          <w:rStyle w:val="Dfinition"/>
        </w:rPr>
        <w:t>. appellantur à Kuffo ramuli ad plexum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gutturis qui </w:t>
      </w:r>
      <w:r>
        <w:rPr>
          <w:rStyle w:val="GrcARELIRE"/>
        </w:rPr>
        <w:t>βραίγια</w:t>
      </w:r>
      <w:r>
        <w:rPr>
          <w:rStyle w:val="Dfinition"/>
        </w:rPr>
        <w:t xml:space="preserve">, &amp; </w:t>
      </w:r>
      <w:r>
        <w:rPr>
          <w:rStyle w:val="GrcARELIRE"/>
        </w:rPr>
        <w:t>ἄορταὶ</w:t>
      </w:r>
      <w:r>
        <w:rPr>
          <w:rStyle w:val="Dfinition"/>
        </w:rPr>
        <w:t xml:space="preserve"> vocantur: Gaza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vero apud Aristolem l. 5. de hist. animal. </w:t>
      </w:r>
      <w:r>
        <w:rPr>
          <w:rStyle w:val="GrcARELIRE"/>
        </w:rPr>
        <w:t>σηραγγας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>rimas, cauernas &amp; fauces interpretatur: ex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Dioscor, autem l. 4. c. 267. </w:t>
      </w:r>
      <w:r>
        <w:rPr>
          <w:rStyle w:val="GrcARELIRE"/>
        </w:rPr>
        <w:t>σηραγγας ἔγων λεπτας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pro fistulas habens tenues Ruellio interprete,</w:t>
        <w:br/>
      </w:r>
      <w:r>
        <w:rPr>
          <w:rStyle w:val="Guillemetdegoris"/>
        </w:rPr>
        <w:t>"</w:t>
      </w:r>
      <w:r>
        <w:rPr>
          <w:rStyle w:val="Dfinition"/>
        </w:rPr>
        <w:t>aut tenues habens discurrentes venas vt Mar„cellus</w:t>
        <w:br/>
        <w:t xml:space="preserve"> exposuit.</w:t>
        <w:br/>
      </w:r>
      <w:r>
        <w:rPr>
          <w:rStyle w:val="Orth"/>
        </w:rPr>
        <w:t>Σηριγγώδες</w:t>
      </w:r>
      <w:r>
        <w:rPr>
          <w:rStyle w:val="Dfinition"/>
        </w:rPr>
        <w:t>. laxum, rarum, multis foraminibus diuisum</w:t>
        <w:br/>
        <w:t xml:space="preserve">, haec enim foramina </w:t>
      </w:r>
      <w:r>
        <w:rPr>
          <w:rStyle w:val="GrcARELIRE"/>
        </w:rPr>
        <w:t>σήριγγες</w:t>
      </w:r>
      <w:r>
        <w:rPr>
          <w:rStyle w:val="Dfinition"/>
        </w:rPr>
        <w:t xml:space="preserve"> &amp; </w:t>
      </w:r>
      <w:r>
        <w:rPr>
          <w:rStyle w:val="GrcARELIRE"/>
        </w:rPr>
        <w:t>σηραγγες</w:t>
      </w:r>
      <w:r>
        <w:rPr>
          <w:rStyle w:val="Dfinition"/>
        </w:rPr>
        <w:t xml:space="preserve"> vocantur</w:t>
        <w:br/>
        <w:t xml:space="preserve">. &amp; tale corpus </w:t>
      </w:r>
      <w:r>
        <w:rPr>
          <w:rStyle w:val="GrcARELIRE"/>
        </w:rPr>
        <w:t>σηριγγώδες</w:t>
      </w:r>
      <w:r>
        <w:rPr>
          <w:rStyle w:val="Dfinition"/>
        </w:rPr>
        <w:t xml:space="preserve"> &amp; </w:t>
      </w:r>
      <w:r>
        <w:rPr>
          <w:rStyle w:val="GrcARELIRE"/>
        </w:rPr>
        <w:t>σηραγγώδὲς</w:t>
      </w:r>
      <w:r>
        <w:rPr>
          <w:rStyle w:val="Dfinition"/>
        </w:rPr>
        <w:t>,</w:t>
        <w:br/>
        <w:t>hoc est, foraminosum: vt refert Galenus in lexico</w:t>
        <w:br/>
        <w:t xml:space="preserve"> Hippocratis.</w:t>
        <w:br/>
      </w:r>
      <w:r>
        <w:rPr>
          <w:rStyle w:val="GrcARELIRE"/>
        </w:rPr>
        <w:t>ρο Διὰ σήρικος</w:t>
      </w:r>
      <w:r>
        <w:rPr>
          <w:rStyle w:val="Dfinition"/>
        </w:rPr>
        <w:t>. medicamentum ex serico des"cribitur</w:t>
        <w:br/>
        <w:t xml:space="preserve"> à Trallian. &amp; commendatur ad puris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contectionem l. 3. c. 7.</w:t>
        <w:br/>
      </w:r>
      <w:r>
        <w:rPr>
          <w:rStyle w:val="Orth"/>
        </w:rPr>
        <w:t>Σήσαμις ἢ</w:t>
      </w:r>
      <w:r>
        <w:rPr>
          <w:rStyle w:val="Dfinition"/>
        </w:rPr>
        <w:br/>
      </w:r>
      <w:r>
        <w:rPr>
          <w:rStyle w:val="Orth"/>
        </w:rPr>
        <w:t>Σησαμιτις</w:t>
      </w:r>
      <w:r>
        <w:rPr>
          <w:rStyle w:val="Dfinition"/>
        </w:rPr>
        <w:t xml:space="preserve">. idem quod </w:t>
      </w:r>
      <w:r>
        <w:rPr>
          <w:rStyle w:val="Syn"/>
        </w:rPr>
        <w:t>σησαμοείδὲς</w:t>
      </w:r>
      <w:r>
        <w:rPr>
          <w:rStyle w:val="Dfinition"/>
        </w:rPr>
        <w:t>, vt habetur apud</w:t>
        <w:br/>
        <w:t>Dioscoridem, de quo mox.</w:t>
        <w:br/>
      </w:r>
      <w:r>
        <w:rPr>
          <w:rStyle w:val="Orth"/>
        </w:rPr>
        <w:t>Σησαμοείδὲς</w:t>
      </w:r>
      <w:r>
        <w:rPr>
          <w:rStyle w:val="Dfinition"/>
        </w:rPr>
        <w:t>. planta est duo generum: vnum magnu,</w:t>
        <w:br/>
        <w:t>alterum paruum est. Magnum Anticyrenies elleborum</w:t>
        <w:br/>
        <w:t xml:space="preserve"> vocauerunt, quoniam albo veratro in</w:t>
        <w:br/>
        <w:t>purgationibus misceretur. Simile eit ienecioni</w:t>
        <w:br/>
        <w:t>aut rutae, longo folio, flore candido, radice gracili</w:t>
        <w:br/>
        <w:t>, ignaua: semen gustu amaro, caetera sesamae</w:t>
        <w:br/>
        <w:t>simile. Paruo autem cauiiculi iunt dodrantales,</w:t>
        <w:br/>
        <w:t>folia coronopi, minora, hirsutiora, &amp; in cauliculorum</w:t>
        <w:br/>
        <w:t xml:space="preserve"> cacumine capitula florum pene purpureorum</w:t>
        <w:br/>
        <w:t>, medio eorum albo, semen sesamae, fuluum</w:t>
        <w:br/>
        <w:t>, amarum, radix tenuis.</w:t>
        <w:br/>
      </w:r>
      <w:r>
        <w:rPr>
          <w:rStyle w:val="Orth"/>
        </w:rPr>
        <w:t>Σησαμοείδέὲς</w:t>
      </w:r>
      <w:r>
        <w:rPr>
          <w:rStyle w:val="Dfinition"/>
        </w:rPr>
        <w:t>. sic quondam dictum fuit apud Anticyrenses</w:t>
        <w:br/>
        <w:t xml:space="preserve"> semen ellebori nigri, vt scribit Dioscorides</w:t>
        <w:br/>
        <w:t>. Verum Theophrastus ipsum elleborum abijs</w:t>
        <w:br/>
        <w:t xml:space="preserve"> sic vocatum fuisse prodidit, quod iesamae similitudinem</w:t>
        <w:br/>
        <w:t xml:space="preserve"> haberet.</w:t>
        <w:br/>
      </w:r>
      <w:r>
        <w:rPr>
          <w:rStyle w:val="Orth"/>
        </w:rPr>
        <w:t>Σησαμοσιδὴ ὀστά</w:t>
      </w:r>
      <w:r>
        <w:rPr>
          <w:rStyle w:val="Dfinition"/>
        </w:rPr>
        <w:t>. ossa sesamis similia. Sunt ossicula</w:t>
        <w:br/>
        <w:t>oblonga &amp; plana intra manuum pedumque articulos</w:t>
        <w:br/>
        <w:t xml:space="preserve"> posita: sic dicta sunt à sesame seminis</w:t>
        <w:br/>
        <w:t>similitudine. Ea in singularum manuum articulis</w:t>
        <w:br/>
        <w:t xml:space="preserve"> numerantur decem &amp; nouem intus sita, &amp; ad</w:t>
        <w:br/>
        <w:t>inflexionem articulorum comparata. Sunt autem</w:t>
        <w:br/>
        <w:t>hoc ordine digesta. In quatuor digitis manus,</w:t>
        <w:br/>
        <w:t>intus ad articulos, primos quidem bina, alios autem</w:t>
        <w:br/>
        <w:t xml:space="preserve"> singulos singula sub tendonibus incumbunt,</w:t>
        <w:br/>
        <w:t>ligamentis implexa. Ex articulis autem pollicis,</w:t>
        <w:br/>
        <w:t>primus quidem nullum, secundus bina, vltimus</w:t>
        <w:br/>
        <w:t>vnum continet Sunt &amp; in vtroque pede interna</w:t>
        <w:br/>
        <w:t>totidem. Praeterea vero in manu alia quatuordecim</w:t>
        <w:br/>
        <w:t xml:space="preserve"> foris saepe insteriiuntur tendonibus implexa</w:t>
        <w:br/>
        <w:t>, singula quidem singulis iam dictis quatuor</w:t>
        <w:br/>
        <w:t xml:space="preserve"> digitorum articulis, duo autem secundo</w:t>
        <w:br/>
        <w:t>pollicis articulo, sub vtroque scilicet tendone</w:t>
        <w:br/>
        <w:t>vnum, sed minora &amp; magis cartilaginosa, praesertim</w:t>
        <w:br/>
        <w:t xml:space="preserve"> pueris. verum ijs pedum articuli carent,</w:t>
        <w:br/>
        <w:t>neque in ijs vlla luperne apparent. aut admodum</w:t>
        <w:br/>
        <w:t>rara vel obscura: sed grandia duo habet, vnum</w:t>
        <w:br/>
        <w:t>quidem ad articulum astragali cum scaphoide:</w:t>
        <w:br/>
        <w:t>alterum vero ad articulum pternae cum cyboide</w:t>
        <w:br/>
        <w:t>. Sunt igitur in digitorum articulis ossa sesamoeidea</w:t>
        <w:br/>
        <w:t xml:space="preserve"> numero quinquaginta duo, &amp; duo insuper</w:t>
        <w:br/>
        <w:t xml:space="preserve"> alia grandia, de quibus modo diximus. Atque</w:t>
        <w:br/>
        <w:t xml:space="preserve"> haec quidem omnia facile est reperire, ablatis</w:t>
        <w:br/>
        <w:t xml:space="preserve"> prius tendonibus extendentibus, deinde sectis</w:t>
        <w:br/>
        <w:t xml:space="preserve"> per transuersum articulorum ligamentis.</w:t>
        <w:br/>
        <w:t>horum autem omnium proprius vsus est e verus</w:t>
        <w:br/>
        <w:t>, vt articulos implentia stringentiaque eos luxari</w:t>
        <w:br/>
        <w:t xml:space="preserve"> prohibeant. Sic enim mola genu articulum</w:t>
        <w:br/>
        <w:t>parte antica firmat, ne ambulantibus per decliuia</w:t>
        <w:br/>
        <w:t>, aut genu multum flectentibus luxatio in anteriora</w:t>
        <w:br/>
        <w:t xml:space="preserve"> fiat. Quoniam autem &amp; in anteriora &amp;</w:t>
        <w:br/>
        <w:t>in posteriora luxatio fieri potest, quę quidem articulis</w:t>
        <w:br/>
        <w:t xml:space="preserve"> manus internis insunt ossa sesamoidea,</w:t>
        <w:br/>
        <w:t>eos intro luxari prohibent, dum manus vehementer</w:t>
        <w:br/>
        <w:t xml:space="preserve"> extenditur, eaque sic tensa vis aliqua adhibetur:</w:t>
        <w:br/>
        <w:t xml:space="preserve"> quae vero exterius supernis eorum partibus</w:t>
        <w:br/>
        <w:t>implantata sunt, ne extrema flexione foras luxentur</w:t>
        <w:br/>
        <w:t>, impediunt. Hac etiam ratione articulis</w:t>
        <w:br/>
        <w:t>digitorum pedis omnibus ossa subsunt sesamoidea</w:t>
        <w:br/>
        <w:t>, ligamentis implexa, vt in digitorum manus</w:t>
        <w:br/>
        <w:t>internis articulis, non ad innexionem quidem,</w:t>
        <w:br/>
        <w:t>ad quam sunt valde inepti, sed vt pes stantibus</w:t>
        <w:br/>
        <w:t>&amp; ambulantibus etiam per loca inaequalia &amp; aspera</w:t>
        <w:br/>
        <w:t xml:space="preserve"> sit firmior, &amp; ne digiti lapidibus vel re alia</w:t>
        <w:br/>
        <w:t>quauis altiore, velut euersi dum stamus aut ambulamus</w:t>
        <w:br/>
        <w:t>, prompte luxentur.</w:t>
        <w:br/>
      </w:r>
      <w:r>
        <w:rPr>
          <w:rStyle w:val="Orth"/>
        </w:rPr>
        <w:t>Σήσαμον</w:t>
      </w:r>
      <w:r>
        <w:rPr>
          <w:rStyle w:val="Dfinition"/>
        </w:rPr>
        <w:t>. quidam frumenti, quidam leguminum generi</w:t>
        <w:br/>
        <w:t xml:space="preserve"> annumerant. culmine ferulaceo, folijs sanguineis</w:t>
        <w:br/>
        <w:t>, semine candido, infra magnitudinem</w:t>
        <w:br/>
        <w:t>lini, quod vasculis vt papauer continetur. radice</w:t>
        <w:br/>
        <w:t>simplici &amp; alba. Iam agri plaerique in Gallia hac</w:t>
        <w:br/>
        <w:t>fruge rubent.</w:t>
        <w:br/>
      </w:r>
      <w:r>
        <w:rPr>
          <w:rStyle w:val="Orth"/>
        </w:rPr>
        <w:t>Σήσαμον ἄγριον</w:t>
      </w:r>
      <w:r>
        <w:rPr>
          <w:rStyle w:val="Dfinition"/>
        </w:rPr>
        <w:t>. sic à quibusdam dictum fuisse heliotropium</w:t>
        <w:br/>
        <w:t xml:space="preserve"> majus Dioscorides author est. Sic quoque</w:t>
        <w:br/>
        <w:t xml:space="preserve"> à quibusdam vocari </w:t>
      </w:r>
      <w:r>
        <w:rPr>
          <w:rStyle w:val="GrcARELIRE"/>
        </w:rPr>
        <w:t>το κικι</w:t>
      </w:r>
      <w:r>
        <w:rPr>
          <w:rStyle w:val="Dfinition"/>
        </w:rPr>
        <w:t>, id est, ricinum,</w:t>
        <w:br/>
        <w:t>idem prodidit.</w:t>
        <w:br/>
      </w:r>
      <w:r>
        <w:rPr>
          <w:rStyle w:val="Orth"/>
        </w:rPr>
        <w:t>Σήψ</w:t>
      </w:r>
      <w:r>
        <w:rPr>
          <w:rStyle w:val="Dfinition"/>
        </w:rPr>
        <w:t>. apud Hippocr. libr. 6. epidem. sect. 8. nomen.</w:t>
        <w:br/>
        <w:t>est tuberculi quod â serpentis tabifici &amp; mortiferi</w:t>
        <w:br/>
        <w:t xml:space="preserve"> nomine sic numeratur ait Galen. in comment</w:t>
        <w:br/>
        <w:t>. 4</w:t>
        <w:br/>
      </w:r>
      <w:r>
        <w:rPr>
          <w:rStyle w:val="Orth"/>
        </w:rPr>
        <w:t>Σῆις</w:t>
      </w:r>
      <w:r>
        <w:rPr>
          <w:rStyle w:val="Dfinition"/>
        </w:rPr>
        <w:t>. putredo, putrefactio. Duplicem Galenus facit</w:t>
        <w:br/>
        <w:t xml:space="preserve"> libro 1. de differentijs febrium: vnam quae fit</w:t>
        <w:br/>
        <w:t>superante natura, alteram vero superata. Et superante</w:t>
        <w:br/>
        <w:t xml:space="preserve"> quidem, sicut in inflammationibus, &amp;</w:t>
        <w:br/>
        <w:t>similibus tumoribus omnibus pus, in humoribus</w:t>
        <w:br/>
        <w:t xml:space="preserve"> autem qui in venis atque arterijs continentur</w:t>
        <w:br/>
        <w:t>, quiddam quod puri proportione respondet,</w:t>
        <w:br/>
        <w:t>subsidens in vrinis. At talis quidem putredo non</w:t>
        <w:br/>
        <w:t>simpliciter putredo existit, sed aliquid in se continet</w:t>
        <w:br/>
        <w:t xml:space="preserve"> coctionis. Nam adhuc vi coquendi vasorum</w:t>
        <w:br/>
        <w:t>remanente, qui interim putrefit humor, ad talem</w:t>
        <w:br/>
        <w:t xml:space="preserve"> peruenit alterationem. Sed &amp; alterum est putredinis</w:t>
        <w:br/>
        <w:t xml:space="preserve"> genus, cum ea vis cui demandatum est conacoquendi</w:t>
        <w:br/>
        <w:t xml:space="preserve"> officium, adeo imbecillis facta est, vt</w:t>
        <w:br/>
        <w:t>nullam amplius facere possit in putrescente super</w:t>
        <w:br/>
        <w:t xml:space="preserve"> fluitate ad optimum transmutationem. Quod</w:t>
        <w:br/>
        <w:t>quidem vsu contingit nonnunquam, cum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br/>
        <w:t>eadem vis ad ultimum imbecillitatis peruenerit</w:t>
        <w:br/>
        <w:t>, etiamsi id quod putrescit, mediocriter sit vitiatu</w:t>
        <w:br/>
        <w:t>, interdum vero heri potest, vt vis quidem</w:t>
        <w:br/>
        <w:t>ipsa non omnmo sit imbecillis, humor vero putrescens</w:t>
        <w:br/>
        <w:t xml:space="preserve"> maximrestie vitiatus. Huius autem suprfluitatis</w:t>
        <w:br/>
        <w:t xml:space="preserve"> putredo, neque consistentiam neque</w:t>
        <w:br/>
        <w:t>aut colorem aut odorem habet vnum, sed semper</w:t>
        <w:br/>
        <w:t xml:space="preserve"> permutatur, ac multis modis illud euariat</w:t>
        <w:br/>
        <w:t>quod putrescit. Altera autem putrefactio, quàm</w:t>
        <w:br/>
        <w:t>&amp; coctionem esse diximus, semper ad vnam puris</w:t>
        <w:br/>
        <w:t xml:space="preserve"> speciem terminatur, coloremque ac consistentiam</w:t>
        <w:br/>
        <w:t xml:space="preserve"> suscipit atque odorem.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Caeterum etiam </w:t>
      </w:r>
      <w:r>
        <w:rPr>
          <w:rStyle w:val="GrcARELIRE"/>
        </w:rPr>
        <w:t>σήψις</w:t>
      </w:r>
      <w:r>
        <w:rPr>
          <w:rStyle w:val="Dfinition"/>
        </w:rPr>
        <w:t xml:space="preserve"> tempore Hippocra„tis</w:t>
        <w:br/>
        <w:t xml:space="preserve"> atque Empedoclis (qui fuit parum ante Hip„pocr</w:t>
        <w:br/>
        <w:t>.) appellata fuit coctio, quasi sit putrefactio</w:t>
        <w:br/>
      </w:r>
      <w:r>
        <w:rPr>
          <w:rStyle w:val="Guillemetdegoris"/>
        </w:rPr>
        <w:t>„</w:t>
      </w:r>
      <w:r>
        <w:rPr>
          <w:rStyle w:val="Dfinition"/>
        </w:rPr>
        <w:t>quaedam: &amp; Plutarch. in quaest. natur. 2. &amp; 32.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Hippocr. ipse appellare solent ventriculum </w:t>
      </w:r>
      <w:r>
        <w:rPr>
          <w:rStyle w:val="GrcARELIRE"/>
        </w:rPr>
        <w:t>ση</w:t>
      </w:r>
      <w:r>
        <w:rPr>
          <w:rStyle w:val="Dfinition"/>
        </w:rPr>
        <w:t>„</w:t>
      </w:r>
      <w:r>
        <w:rPr>
          <w:rStyle w:val="GrcARELIRE"/>
        </w:rPr>
        <w:t>πτικὸν</w:t>
      </w:r>
      <w:r>
        <w:rPr>
          <w:rStyle w:val="Dfinition"/>
        </w:rPr>
        <w:br/>
        <w:t xml:space="preserve"> putrefactorium, quin &amp; Hippoc. </w:t>
      </w:r>
      <w:r>
        <w:rPr>
          <w:rStyle w:val="GrcARELIRE"/>
        </w:rPr>
        <w:t>ἀκροσαπές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pro leniter concocto in lib. </w:t>
      </w:r>
      <w:r>
        <w:rPr>
          <w:rStyle w:val="GrcARELIRE"/>
        </w:rPr>
        <w:t>πρὶ τροφῆς</w:t>
      </w:r>
      <w:r>
        <w:rPr>
          <w:rStyle w:val="Dfinition"/>
        </w:rPr>
        <w:t xml:space="preserve"> dixit, sicut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&amp; idem vinum vocauit </w:t>
      </w:r>
      <w:r>
        <w:rPr>
          <w:rStyle w:val="GrcARELIRE"/>
        </w:rPr>
        <w:t>ὑδώρ ἐν ξύλῳ σαπέν</w:t>
      </w:r>
      <w:r>
        <w:rPr>
          <w:rStyle w:val="Dfinition"/>
        </w:rPr>
        <w:t>, aquam</w:t>
        <w:br/>
      </w:r>
      <w:r>
        <w:rPr>
          <w:rStyle w:val="Guillemetdegoris"/>
        </w:rPr>
        <w:t>„</w:t>
      </w:r>
      <w:r>
        <w:rPr>
          <w:rStyle w:val="Dfinition"/>
        </w:rPr>
        <w:t>in ligno concoctam, vt refert Aristoteles 4. To„pic</w:t>
        <w:br/>
        <w:t>. c. 5. &amp; Plutarch. c. 2. lib. de causis natur. vbi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scribit coctionem esse putreractionem: sic &amp; </w:t>
      </w:r>
      <w:r>
        <w:rPr>
          <w:rStyle w:val="GrcARELIRE"/>
        </w:rPr>
        <w:t>ἀσηπτον</w:t>
      </w:r>
      <w:r>
        <w:rPr>
          <w:rStyle w:val="Dfinition"/>
        </w:rPr>
        <w:br/>
        <w:t xml:space="preserve"> ponebant pro </w:t>
      </w:r>
      <w:r>
        <w:rPr>
          <w:rStyle w:val="GrcARELIRE"/>
        </w:rPr>
        <w:t>ἀπεπτον</w:t>
      </w:r>
      <w:r>
        <w:rPr>
          <w:rStyle w:val="Dfinition"/>
        </w:rPr>
        <w:t xml:space="preserve"> vt docet Gal. 6. com„ment</w:t>
        <w:br/>
        <w:t xml:space="preserve">. in 1. aphor. esse tamen diuersa </w:t>
      </w:r>
      <w:r>
        <w:rPr>
          <w:rStyle w:val="GrcARELIRE"/>
        </w:rPr>
        <w:t>σηψιν</w:t>
      </w:r>
      <w:r>
        <w:rPr>
          <w:rStyle w:val="Dfinition"/>
        </w:rPr>
        <w:t xml:space="preserve"> &amp; </w:t>
      </w:r>
      <w:r>
        <w:rPr>
          <w:rStyle w:val="GrcARELIRE"/>
        </w:rPr>
        <w:t>πό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ψιν</w:t>
      </w:r>
      <w:r>
        <w:rPr>
          <w:rStyle w:val="Dfinition"/>
        </w:rPr>
        <w:t xml:space="preserve"> nemo nescit, &amp; recte Aristoteles 12. meta„physicae</w:t>
        <w:br/>
        <w:t xml:space="preserve"> </w:t>
      </w:r>
      <w:r>
        <w:rPr>
          <w:rStyle w:val="GrcARELIRE"/>
        </w:rPr>
        <w:t>ἡ σηψις</w:t>
      </w:r>
      <w:r>
        <w:rPr>
          <w:rStyle w:val="Dfinition"/>
        </w:rPr>
        <w:t xml:space="preserve"> ait</w:t>
      </w:r>
      <w:r>
        <w:rPr>
          <w:rStyle w:val="GrcARELIRE"/>
        </w:rPr>
        <w:t>κὶ τό σηπτον περιτώμα του πεφθέν</w:t>
      </w:r>
      <w:r>
        <w:rPr>
          <w:rStyle w:val="Dfinition"/>
        </w:rPr>
        <w:t>7</w:t>
      </w:r>
      <w:r>
        <w:rPr>
          <w:rStyle w:val="GrcARELIRE"/>
        </w:rPr>
        <w:t>ος</w:t>
      </w:r>
      <w:r>
        <w:rPr>
          <w:rStyle w:val="Dfinition"/>
        </w:rPr>
        <w:br/>
        <w:t xml:space="preserve"> </w:t>
      </w:r>
      <w:r>
        <w:rPr>
          <w:rStyle w:val="GrcARELIRE"/>
        </w:rPr>
        <w:t>ἐστι</w:t>
      </w:r>
      <w:r>
        <w:rPr>
          <w:rStyle w:val="Dfinition"/>
        </w:rPr>
        <w:t>; sic &amp; Athenaeus lib. 7. ciborum conco"„ctionem</w:t>
        <w:br/>
        <w:t xml:space="preserve"> non appellat </w:t>
      </w:r>
      <w:r>
        <w:rPr>
          <w:rStyle w:val="GrcARELIRE"/>
        </w:rPr>
        <w:t>σηειν</w:t>
      </w:r>
      <w:r>
        <w:rPr>
          <w:rStyle w:val="Dfinition"/>
        </w:rPr>
        <w:t xml:space="preserve">, sed fieri </w:t>
      </w:r>
      <w:r>
        <w:rPr>
          <w:rStyle w:val="GrcARELIRE"/>
        </w:rPr>
        <w:t>κατὰ σηψιν</w:t>
      </w:r>
      <w:r>
        <w:rPr>
          <w:rStyle w:val="Dfinition"/>
        </w:rPr>
        <w:t>, at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que adeo Peripatetici etiam haec faciunt af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finia.</w:t>
        <w:br/>
      </w:r>
      <w:r>
        <w:rPr>
          <w:rStyle w:val="Orth"/>
        </w:rPr>
        <w:t>Σιαγῶν</w:t>
      </w:r>
      <w:r>
        <w:rPr>
          <w:rStyle w:val="Dfinition"/>
        </w:rPr>
        <w:t xml:space="preserve">. maxilla </w:t>
      </w:r>
      <w:r>
        <w:rPr>
          <w:rStyle w:val="GrcARELIRE"/>
        </w:rPr>
        <w:t>γένις</w:t>
      </w:r>
      <w:r>
        <w:rPr>
          <w:rStyle w:val="Dfinition"/>
        </w:rPr>
        <w:t xml:space="preserve">. </w:t>
      </w:r>
      <w:r>
        <w:rPr>
          <w:rStyle w:val="GrcARELIRE"/>
        </w:rPr>
        <w:t>γνάθος</w:t>
      </w:r>
      <w:r>
        <w:rPr>
          <w:rStyle w:val="Dfinition"/>
        </w:rPr>
        <w:t xml:space="preserve">. sic dicta </w:t>
      </w:r>
      <w:r>
        <w:rPr>
          <w:rStyle w:val="GrcARELIRE"/>
        </w:rPr>
        <w:t>ὅτι σείεται περιάγομενη</w:t>
      </w:r>
      <w:r>
        <w:rPr>
          <w:rStyle w:val="Dfinition"/>
        </w:rPr>
        <w:br/>
        <w:t>, hoc est quod circumacta moueatur.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Dicuntur &amp; pro eodem </w:t>
      </w:r>
      <w:r>
        <w:rPr>
          <w:rStyle w:val="GrcARELIRE"/>
        </w:rPr>
        <w:t>τὰ σιαγόνια</w:t>
      </w:r>
      <w:r>
        <w:rPr>
          <w:rStyle w:val="Dfinition"/>
        </w:rPr>
        <w:t xml:space="preserve">: Pro </w:t>
      </w:r>
      <w:r>
        <w:rPr>
          <w:rStyle w:val="GrcARELIRE"/>
        </w:rPr>
        <w:t>σιαη</w:t>
      </w:r>
      <w:r>
        <w:rPr>
          <w:rStyle w:val="Dfinition"/>
        </w:rPr>
        <w:br/>
        <w:t xml:space="preserve"> </w:t>
      </w:r>
      <w:r>
        <w:rPr>
          <w:rStyle w:val="GrcARELIRE"/>
        </w:rPr>
        <w:t>γῶν</w:t>
      </w:r>
      <w:r>
        <w:rPr>
          <w:rStyle w:val="Dfinition"/>
        </w:rPr>
        <w:t xml:space="preserve"> dicitur &amp; </w:t>
      </w:r>
      <w:r>
        <w:rPr>
          <w:rStyle w:val="GrcARELIRE"/>
        </w:rPr>
        <w:t>συαγῶν</w:t>
      </w:r>
      <w:r>
        <w:rPr>
          <w:rStyle w:val="Dfinition"/>
        </w:rPr>
        <w:t xml:space="preserve"> per </w:t>
      </w:r>
      <w:r>
        <w:rPr>
          <w:rStyle w:val="GrcARELIRE"/>
        </w:rPr>
        <w:t>υ</w:t>
      </w:r>
      <w:r>
        <w:rPr>
          <w:rStyle w:val="Dfinition"/>
        </w:rPr>
        <w:t>. vt obseruauit Athenae.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l.3 quanquam eo loci pro </w:t>
      </w:r>
      <w:r>
        <w:rPr>
          <w:rStyle w:val="GrcARELIRE"/>
        </w:rPr>
        <w:t>συαγόνα</w:t>
      </w:r>
      <w:r>
        <w:rPr>
          <w:rStyle w:val="Dfinition"/>
        </w:rPr>
        <w:t xml:space="preserve"> legit </w:t>
      </w:r>
      <w:r>
        <w:rPr>
          <w:rStyle w:val="GrcARELIRE"/>
        </w:rPr>
        <w:t>ὑαγόνα</w:t>
      </w:r>
      <w:r>
        <w:rPr>
          <w:rStyle w:val="Dfinition"/>
        </w:rPr>
        <w:t xml:space="preserve"> Ca„laubonus</w:t>
        <w:br/>
        <w:t xml:space="preserve"> edoctus ex Eustathio: Porro </w:t>
      </w:r>
      <w:r>
        <w:rPr>
          <w:rStyle w:val="GrcARELIRE"/>
        </w:rPr>
        <w:t>σιαγυνες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buccarum mulculos vocat Cael. Aurelian. I. I. T.</w:t>
        <w:br/>
      </w:r>
      <w:r>
        <w:rPr>
          <w:rStyle w:val="GrcARELIRE"/>
        </w:rPr>
        <w:t>η γρον</w:t>
      </w:r>
      <w:r>
        <w:rPr>
          <w:rStyle w:val="Dfinition"/>
        </w:rPr>
        <w:t>. cap. 4.</w:t>
        <w:br/>
      </w:r>
      <w:r>
        <w:rPr>
          <w:rStyle w:val="Orth"/>
        </w:rPr>
        <w:t>Σιιον</w:t>
      </w:r>
      <w:r>
        <w:rPr>
          <w:rStyle w:val="Dfinition"/>
        </w:rPr>
        <w:t xml:space="preserve">. vel </w:t>
      </w:r>
      <w:r>
        <w:rPr>
          <w:rStyle w:val="GrcARELIRE"/>
        </w:rPr>
        <w:t>σίελον</w:t>
      </w:r>
      <w:r>
        <w:rPr>
          <w:rStyle w:val="Dfinition"/>
        </w:rPr>
        <w:t>. saliua. Est pituita quae à glandulis</w:t>
        <w:br/>
        <w:t>ad radicem linguae sitis profecta os totum humectat</w:t>
        <w:br/>
        <w:t>. Pituitam quidem esse, praeter humiditatem</w:t>
        <w:br/>
        <w:t xml:space="preserve"> &amp; frigiditatem, color etiam ostendit &amp; gustus</w:t>
        <w:br/>
        <w:t>, non ex earum quidem genere quae vel</w:t>
        <w:br/>
        <w:t>screando, vel vomendo, vel emungendo quotidie</w:t>
        <w:br/>
        <w:t xml:space="preserve"> educuntur, vaporoso scilicet spiritu plenae, vt</w:t>
        <w:br/>
        <w:t>ne sensum quidem latere possit ipsas esse diffimilares</w:t>
        <w:br/>
        <w:t>, sed ex genere proprie dictae pituitae. Videtur</w:t>
        <w:br/>
        <w:t xml:space="preserve"> enim esse similaris, si modo secundum naturam</w:t>
        <w:br/>
        <w:t xml:space="preserve"> se habeat, hoc est, si nec fluida valde &amp;</w:t>
        <w:br/>
        <w:t>aquosa sit, nec nimium lenta &amp; sicca, nec aliena</w:t>
        <w:br/>
        <w:t>qualitate praedita. Est autem ei naturalis aquae</w:t>
        <w:br/>
        <w:t xml:space="preserve">qualitas quae </w:t>
      </w:r>
      <w:r>
        <w:rPr>
          <w:rStyle w:val="GrcARELIRE"/>
        </w:rPr>
        <w:t>ἀποιος</w:t>
      </w:r>
      <w:r>
        <w:rPr>
          <w:rStyle w:val="Dfinition"/>
        </w:rPr>
        <w:t xml:space="preserve"> est, aliena vero acris, acida &amp;</w:t>
        <w:br/>
        <w:t>salsa, vt quae dissimilis humoris mistura proueniat</w:t>
        <w:br/>
        <w:t>. Caeterum saliuam gignunt glandulae seu</w:t>
        <w:br/>
        <w:t>glandulosa corpora ad radicem linguae sita eämque</w:t>
        <w:br/>
        <w:t xml:space="preserve"> in os euidentibus venulis stillatim effundunt</w:t>
        <w:br/>
        <w:t>. Id quod magna naturae prouidetia factum</w:t>
        <w:br/>
        <w:t>est, vt perpetuo humore totae fauces, lingua &amp;</w:t>
        <w:br/>
        <w:t>palatum madescant, vsum alioqui respirationis,</w:t>
        <w:br/>
        <w:t>vocis, &amp; deglutitionis, qualem natura poscit, non</w:t>
        <w:br/>
        <w:t>praestitura: Ac quanquam quotquot per corpus</w:t>
        <w:br/>
        <w:t>sparsae sunt glandulae sentum quendam humorem</w:t>
        <w:br/>
        <w:t xml:space="preserve"> &amp; quasi pituitosum contineant, saliuae perquam</w:t>
        <w:br/>
        <w:t xml:space="preserve"> similem, eum tamen nemo hominum saliuam</w:t>
        <w:br/>
        <w:t xml:space="preserve"> appellat, vti nec crassiorem illam pituitam</w:t>
        <w:br/>
        <w:t xml:space="preserve"> quae ex cerebro tum per os, tum per nares</w:t>
        <w:br/>
        <w:t>defluit. Non enim eum saliuam, sed omnes fere</w:t>
        <w:br/>
      </w:r>
      <w:r>
        <w:rPr>
          <w:rStyle w:val="GrcARELIRE"/>
        </w:rPr>
        <w:t>μύξαν</w:t>
      </w:r>
      <w:r>
        <w:rPr>
          <w:rStyle w:val="Dfinition"/>
        </w:rPr>
        <w:t xml:space="preserve">, Hippocrates vero </w:t>
      </w:r>
      <w:r>
        <w:rPr>
          <w:rStyle w:val="GrcARELIRE"/>
        </w:rPr>
        <w:t>βλένναν</w:t>
      </w:r>
      <w:r>
        <w:rPr>
          <w:rStyle w:val="Dfinition"/>
        </w:rPr>
        <w:t xml:space="preserve"> vocauit. Affluit</w:t>
        <w:br/>
        <w:t>autem eiusmodi pituita in os aliquando à cerebro</w:t>
        <w:br/>
        <w:t xml:space="preserve"> humidiore, aliquando vero à itomacho, quod</w:t>
        <w:br/>
        <w:t xml:space="preserve">vitium </w:t>
      </w:r>
      <w:r>
        <w:rPr>
          <w:rStyle w:val="GrcARELIRE"/>
        </w:rPr>
        <w:t>σιελισμὸς</w:t>
      </w:r>
      <w:r>
        <w:rPr>
          <w:rStyle w:val="Dfinition"/>
        </w:rPr>
        <w:t xml:space="preserve"> dictum est, de quo vide suo loco.</w:t>
        <w:br/>
        <w:t xml:space="preserve">Reperitur etiam masculino genere </w:t>
      </w:r>
      <w:r>
        <w:rPr>
          <w:rStyle w:val="GrcARELIRE"/>
        </w:rPr>
        <w:t>σιαλος</w:t>
      </w:r>
      <w:r>
        <w:rPr>
          <w:rStyle w:val="Dfinition"/>
        </w:rPr>
        <w:t xml:space="preserve"> &amp; </w:t>
      </w:r>
      <w:r>
        <w:rPr>
          <w:rStyle w:val="GrcARELIRE"/>
        </w:rPr>
        <w:t>σιελος</w:t>
      </w:r>
      <w:r>
        <w:rPr>
          <w:rStyle w:val="Dfinition"/>
        </w:rPr>
        <w:br/>
        <w:t xml:space="preserve"> pro eodem. Homero autem </w:t>
      </w:r>
      <w:r>
        <w:rPr>
          <w:rStyle w:val="GrcARELIRE"/>
        </w:rPr>
        <w:t>σιεηος</w:t>
      </w:r>
      <w:r>
        <w:rPr>
          <w:rStyle w:val="Dfinition"/>
        </w:rPr>
        <w:t xml:space="preserve"> est porcus</w:t>
        <w:br/>
        <w:t xml:space="preserve">saginatus. Idem </w:t>
      </w:r>
      <w:r>
        <w:rPr>
          <w:rStyle w:val="GrcARELIRE"/>
        </w:rPr>
        <w:t>σίδηος</w:t>
      </w:r>
      <w:r>
        <w:rPr>
          <w:rStyle w:val="Dfinition"/>
        </w:rPr>
        <w:t xml:space="preserve"> adiectiue etiam vsurpat</w:t>
        <w:br/>
        <w:t>pro succulento &amp; pingui: itemque Hippocrates,</w:t>
        <w:br/>
        <w:t>teste Galen.</w:t>
        <w:br/>
        <w:t xml:space="preserve">Sed &amp; </w:t>
      </w:r>
      <w:r>
        <w:rPr>
          <w:rStyle w:val="GrcARELIRE"/>
        </w:rPr>
        <w:t>σιαλος</w:t>
      </w:r>
      <w:r>
        <w:rPr>
          <w:rStyle w:val="Dfinition"/>
        </w:rPr>
        <w:t xml:space="preserve"> pro axungia vsurpatum repe¬ **</w:t>
        <w:br/>
        <w:t>ries apud Hipp. 4. de victu in acut.</w:t>
        <w:br/>
      </w:r>
      <w:r>
        <w:rPr>
          <w:rStyle w:val="Orth"/>
        </w:rPr>
        <w:t>Σαλογοοι</w:t>
      </w:r>
      <w:r>
        <w:rPr>
          <w:rStyle w:val="Dfinition"/>
        </w:rPr>
        <w:t>. dicuntur Hippocrati qui multam saliuam</w:t>
        <w:br/>
        <w:t xml:space="preserve">&amp; pituitam ore effundunt, hinc &amp; </w:t>
      </w:r>
      <w:r>
        <w:rPr>
          <w:rStyle w:val="GrcARELIRE"/>
        </w:rPr>
        <w:t>ἀδὲνες σιαλογοοι</w:t>
      </w:r>
      <w:r>
        <w:rPr>
          <w:rStyle w:val="Dfinition"/>
        </w:rPr>
        <w:br/>
        <w:t>appellantur comm. 1. in 1. prorrhet. 6</w:t>
        <w:br/>
      </w:r>
      <w:r>
        <w:rPr>
          <w:rStyle w:val="Orth"/>
        </w:rPr>
        <w:t>Σιμοείδὴς</w:t>
      </w:r>
      <w:r>
        <w:rPr>
          <w:rStyle w:val="GrcARELIRE"/>
        </w:rPr>
        <w:t xml:space="preserve"> ἀπορυσις</w:t>
      </w:r>
      <w:r>
        <w:rPr>
          <w:rStyle w:val="Dfinition"/>
        </w:rPr>
        <w:t>. sic dicitur processus vnus omoplatae</w:t>
        <w:br/>
        <w:t>, quod initar antiquae Graecorum literae ecauus</w:t>
        <w:br/>
        <w:t xml:space="preserve"> iit. Idem alijs nominibus </w:t>
      </w:r>
      <w:r>
        <w:rPr>
          <w:rStyle w:val="GrcARELIRE"/>
        </w:rPr>
        <w:t>αἰκυρορείδης</w:t>
      </w:r>
      <w:r>
        <w:rPr>
          <w:rStyle w:val="Dfinition"/>
        </w:rPr>
        <w:t xml:space="preserve"> &amp;</w:t>
        <w:br/>
      </w:r>
      <w:r>
        <w:rPr>
          <w:rStyle w:val="GrcARELIRE"/>
        </w:rPr>
        <w:t>κορακοειδὴς</w:t>
      </w:r>
      <w:r>
        <w:rPr>
          <w:rStyle w:val="Dfinition"/>
        </w:rPr>
        <w:t xml:space="preserve"> appellatur. de quibus vide suis locis</w:t>
        <w:br/>
        <w:t>.</w:t>
        <w:br/>
        <w:t>Dicitur &amp; hoc nomine sinus seu cauitas semicircularis</w:t>
        <w:br/>
        <w:t xml:space="preserve"> in cubito, inter duas cubiti apophyses</w:t>
        <w:br/>
        <w:t xml:space="preserve"> comprehensa, in quam brachij extremum</w:t>
        <w:br/>
        <w:t xml:space="preserve"> trochleae simile inseritur. Refert figuram</w:t>
        <w:br/>
        <w:t xml:space="preserve">Graecorum literae, vnde </w:t>
      </w:r>
      <w:r>
        <w:rPr>
          <w:rStyle w:val="GrcARELIRE"/>
        </w:rPr>
        <w:t>πμοείδὴς</w:t>
      </w:r>
      <w:r>
        <w:rPr>
          <w:rStyle w:val="Dfinition"/>
        </w:rPr>
        <w:t xml:space="preserve"> vel </w:t>
      </w:r>
      <w:r>
        <w:rPr>
          <w:rStyle w:val="GrcARELIRE"/>
        </w:rPr>
        <w:t>σημαοειδὴς</w:t>
      </w:r>
      <w:r>
        <w:rPr>
          <w:rStyle w:val="Dfinition"/>
        </w:rPr>
        <w:br/>
        <w:t xml:space="preserve"> appllatur.</w:t>
        <w:br/>
        <w:t xml:space="preserve">Dicuntur &amp; </w:t>
      </w:r>
      <w:r>
        <w:rPr>
          <w:rStyle w:val="GrcARELIRE"/>
        </w:rPr>
        <w:t>χονδροὶ σημοείδεις</w:t>
      </w:r>
      <w:r>
        <w:rPr>
          <w:rStyle w:val="Dfinition"/>
        </w:rPr>
        <w:t xml:space="preserve"> cartilagines quibus</w:t>
        <w:br/>
        <w:t xml:space="preserve"> aspera arteria contexitur, quod semicirculares</w:t>
        <w:br/>
        <w:t xml:space="preserve"> sint instar (Graecorum literae.</w:t>
        <w:br/>
        <w:t xml:space="preserve">Dicuntur &amp; </w:t>
      </w:r>
      <w:r>
        <w:rPr>
          <w:rStyle w:val="GrcARELIRE"/>
        </w:rPr>
        <w:t>σμοείδις</w:t>
      </w:r>
      <w:r>
        <w:rPr>
          <w:rStyle w:val="Dfinition"/>
        </w:rPr>
        <w:t xml:space="preserve"> tres membranulae ad</w:t>
        <w:br/>
        <w:t>orificium venae arterialis positae, quae intus ortae</w:t>
        <w:br/>
        <w:t>extrorsum feruntur. Sunt enim semicirculares,</w:t>
        <w:br/>
        <w:t>&amp; literae Cimaginem referunt.</w:t>
        <w:br/>
      </w:r>
      <w:r>
        <w:rPr>
          <w:rStyle w:val="Orth"/>
        </w:rPr>
        <w:t>Σιγνῖνος οἶνος</w:t>
      </w:r>
      <w:r>
        <w:rPr>
          <w:rStyle w:val="Dfinition"/>
        </w:rPr>
        <w:t xml:space="preserve">. vide </w:t>
      </w:r>
      <w:r>
        <w:rPr>
          <w:rStyle w:val="Ref"/>
        </w:rPr>
        <w:t>οἶνος</w:t>
      </w:r>
      <w:r>
        <w:rPr>
          <w:rStyle w:val="Dfinition"/>
        </w:rPr>
        <w:t xml:space="preserve"> vbi insigniores vinorum dif¬ferentiae</w:t>
        <w:br/>
        <w:t xml:space="preserve"> recensentur &amp; explicantur. cc</w:t>
        <w:br/>
      </w:r>
      <w:r>
        <w:rPr>
          <w:rStyle w:val="GrcARELIRE"/>
        </w:rPr>
        <w:t>Σ</w:t>
      </w:r>
      <w:r>
        <w:rPr>
          <w:rStyle w:val="Dfinition"/>
        </w:rPr>
        <w:t>id. planta est lacustris in Orchomenio lacu frequens</w:t>
        <w:br/>
        <w:t>, papaueris similis, roseo flore, vasculo mali</w:t>
        <w:br/>
        <w:t xml:space="preserve"> amplitudine, candidis membranis obducto,</w:t>
        <w:br/>
        <w:t>semine intus rubro, gustu triticum aemulante.</w:t>
        <w:br/>
        <w:t>Cibo idonea est, fola ouium pabulo grata, germina</w:t>
        <w:br/>
        <w:t xml:space="preserve"> suillo pecori, fructus hominibus estur.</w:t>
        <w:br/>
        <w:t xml:space="preserve">Est &amp; </w:t>
      </w:r>
      <w:r>
        <w:rPr>
          <w:rStyle w:val="GrcARELIRE"/>
        </w:rPr>
        <w:t>σίδη</w:t>
      </w:r>
      <w:r>
        <w:rPr>
          <w:rStyle w:val="Dfinition"/>
        </w:rPr>
        <w:t xml:space="preserve"> punica malus, sed &amp; ipsum ma¬ slum</w:t>
        <w:br/>
        <w:t xml:space="preserve"> punicum vocatur </w:t>
      </w:r>
      <w:r>
        <w:rPr>
          <w:rStyle w:val="GrcARELIRE"/>
        </w:rPr>
        <w:t>σ</w:t>
      </w:r>
      <w:r>
        <w:rPr>
          <w:rStyle w:val="Dfinition"/>
        </w:rPr>
        <w:t>i</w:t>
      </w:r>
      <w:r>
        <w:rPr>
          <w:rStyle w:val="GrcARELIRE"/>
        </w:rPr>
        <w:t>δη</w:t>
      </w:r>
      <w:r>
        <w:rPr>
          <w:rStyle w:val="Dfinition"/>
        </w:rPr>
        <w:t>ab Hippoc. i. de morbis</w:t>
        <w:br/>
        <w:t xml:space="preserve"> mulierum, &amp; de nat. muliebri: inde apud e</w:t>
        <w:br/>
        <w:t xml:space="preserve">eundem </w:t>
      </w:r>
      <w:r>
        <w:rPr>
          <w:rStyle w:val="GrcARELIRE"/>
        </w:rPr>
        <w:t>σιδιοείδης χροιὴ</w:t>
      </w:r>
      <w:r>
        <w:rPr>
          <w:rStyle w:val="Dfinition"/>
        </w:rPr>
        <w:t>, color luteus, scilicet malicorium</w:t>
        <w:br/>
        <w:t xml:space="preserve"> repraesentans, qualem in lienis morbo </w:t>
      </w:r>
      <w:r>
        <w:rPr>
          <w:rStyle w:val="GrcARELIRE"/>
        </w:rPr>
        <w:t>ε</w:t>
      </w:r>
      <w:r>
        <w:rPr>
          <w:rStyle w:val="Dfinition"/>
        </w:rPr>
        <w:t>“</w:t>
        <w:br/>
        <w:t xml:space="preserve">esse inquit lib. </w:t>
      </w:r>
      <w:r>
        <w:rPr>
          <w:rStyle w:val="GrcARELIRE"/>
        </w:rPr>
        <w:t>πρὶ τ</w:t>
      </w:r>
      <w:r>
        <w:rPr>
          <w:rStyle w:val="Dfinition"/>
        </w:rPr>
        <w:t xml:space="preserve"> </w:t>
      </w:r>
      <w:r>
        <w:rPr>
          <w:rStyle w:val="GrcARELIRE"/>
        </w:rPr>
        <w:t>ἐνθος παθῶν</w:t>
      </w:r>
      <w:r>
        <w:rPr>
          <w:rStyle w:val="Dfinition"/>
        </w:rPr>
        <w:t xml:space="preserve">, &amp; in ictero </w:t>
      </w:r>
      <w:r>
        <w:rPr>
          <w:rStyle w:val="GrcARELIRE"/>
        </w:rPr>
        <w:t>εἰ</w:t>
      </w:r>
      <w:r>
        <w:rPr>
          <w:rStyle w:val="Dfinition"/>
        </w:rPr>
        <w:br/>
        <w:t xml:space="preserve">Galen. in exeg. </w:t>
      </w:r>
      <w:r>
        <w:rPr>
          <w:rStyle w:val="GrcARELIRE"/>
        </w:rPr>
        <w:t>σιδιοείδεις</w:t>
      </w:r>
      <w:r>
        <w:rPr>
          <w:rStyle w:val="Dfinition"/>
        </w:rPr>
        <w:t xml:space="preserve"> exponit </w:t>
      </w:r>
      <w:r>
        <w:rPr>
          <w:rStyle w:val="GrcARELIRE"/>
        </w:rPr>
        <w:t>ὥχρας ὡς σι</w:t>
      </w:r>
      <w:r>
        <w:rPr>
          <w:rStyle w:val="Dfinition"/>
        </w:rPr>
        <w:t xml:space="preserve">¬ </w:t>
      </w:r>
      <w:r>
        <w:rPr>
          <w:rStyle w:val="GrcARELIRE"/>
        </w:rPr>
        <w:t>ει</w:t>
      </w:r>
      <w:r>
        <w:rPr>
          <w:rStyle w:val="Dfinition"/>
        </w:rPr>
        <w:br/>
        <w:t>A</w:t>
      </w:r>
      <w:r>
        <w:rPr>
          <w:rStyle w:val="GrcARELIRE"/>
        </w:rPr>
        <w:t>λ</w:t>
      </w:r>
      <w:r>
        <w:rPr>
          <w:rStyle w:val="Dfinition"/>
        </w:rPr>
        <w:t>.s</w:t>
        <w:br/>
      </w:r>
      <w:r>
        <w:rPr>
          <w:rStyle w:val="Orth"/>
        </w:rPr>
        <w:t>Σιδηριτις</w:t>
      </w:r>
      <w:r>
        <w:rPr>
          <w:rStyle w:val="Dfinition"/>
        </w:rPr>
        <w:t>. herba est trium generum apud Dioscoridem</w:t>
        <w:br/>
        <w:t>. Primum genus proditur ab eo folia habere</w:t>
        <w:br/>
        <w:t xml:space="preserve"> marrubij, sed longiora, satis ad frondem quercus</w:t>
        <w:br/>
        <w:t xml:space="preserve"> aut saluię accedentia, minora tamen &amp; aspera</w:t>
        <w:br/>
        <w:t>. caules edit quadratos, dodrantem altos, aut</w:t>
        <w:br/>
        <w:t>etiam maiores, non iniucundi gustus, aliquantulumque</w:t>
        <w:br/>
        <w:t xml:space="preserve"> subastringetis, in quibus per interstitia</w:t>
        <w:br/>
        <w:t xml:space="preserve"> orbiculatae vertebrę, vt in marrubio spectantur</w:t>
        <w:br/>
        <w:t>, &amp; semen in eis nigrum. nascitur in petrosis.</w:t>
        <w:br/>
        <w:t>Secudum genus ramulis est binum cubitorum,</w:t>
        <w:br/>
        <w:t>exilibus, folio filicis, numeroso, vtrinque per oras</w:t>
        <w:br/>
        <w:t>diuiso: pediculo longo, prodeuntibus e summo</w:t>
        <w:br/>
        <w:t>alarum sinu surculis, longis, tenuibus: capitulo in</w:t>
        <w:br/>
        <w:t>cacumine orbiculato, aspero, in quo seme continetur</w:t>
        <w:br/>
        <w:t>, quam betae rotundius aliquanto &amp; durius.</w:t>
        <w:br/>
        <w:t>Tertium autem genus à Crateua positu est, 2</w:t>
        <w:br/>
        <w:t>macerijs &amp; vineis nascens, folijs ab vna radice</w:t>
        <w:br/>
        <w:t>multis, coriandro similibus, circa coliculos dodrantales</w:t>
        <w:br/>
        <w:t>, laeues, teneros, subcandidos atque subrubicundos</w:t>
        <w:br/>
        <w:t>, flore puniceo, paruo gustanti amaro</w:t>
        <w:br/>
        <w:t>&amp; lento. Sideritidis vires memoriae prodidit Galen</w:t>
        <w:br/>
        <w:t>. scribens eam habere quiddam abstergens,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br/>
        <w:t>sed plurimum humidam esse, &amp; modice frigidam:</w:t>
        <w:br/>
        <w:t xml:space="preserve"> adstrictionis vero pauculum illi inesse. Sic</w:t>
        <w:br/>
        <w:t xml:space="preserve">etiam dicta fuit à multis </w:t>
      </w:r>
      <w:r>
        <w:rPr>
          <w:rStyle w:val="GrcARELIRE"/>
        </w:rPr>
        <w:t>ἡ ἐλξίνὴ</w:t>
      </w:r>
      <w:r>
        <w:rPr>
          <w:rStyle w:val="Dfinition"/>
        </w:rPr>
        <w:t xml:space="preserve">. atque etiam </w:t>
      </w:r>
      <w:r>
        <w:rPr>
          <w:rStyle w:val="GrcARELIRE"/>
        </w:rPr>
        <w:t>ὁ περιστερεῶν</w:t>
      </w:r>
      <w:r>
        <w:rPr>
          <w:rStyle w:val="Dfinition"/>
        </w:rPr>
        <w:br/>
        <w:t>, sicut habetur apud Dioscorid. Dicitur</w:t>
        <w:br/>
        <w:t xml:space="preserve">&amp; apud Eubeos </w:t>
      </w:r>
      <w:r>
        <w:rPr>
          <w:rStyle w:val="GrcARELIRE"/>
        </w:rPr>
        <w:t>ἡ χαμαιπιτυς</w:t>
      </w:r>
      <w:r>
        <w:rPr>
          <w:rStyle w:val="Dfinition"/>
        </w:rPr>
        <w:t>, sicut idem author</w:t>
        <w:br/>
        <w:t>est.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quoque </w:t>
      </w:r>
      <w:r>
        <w:rPr>
          <w:rStyle w:val="GrcARELIRE"/>
        </w:rPr>
        <w:t>σιδηρίτης</w:t>
      </w:r>
      <w:r>
        <w:rPr>
          <w:rStyle w:val="Dfinition"/>
        </w:rPr>
        <w:t xml:space="preserve">, seu </w:t>
      </w:r>
      <w:r>
        <w:rPr>
          <w:rStyle w:val="GrcARELIRE"/>
        </w:rPr>
        <w:t>σιδηρίτις λίθος</w:t>
      </w:r>
      <w:r>
        <w:rPr>
          <w:rStyle w:val="Dfinition"/>
        </w:rPr>
        <w:t xml:space="preserve"> ma„gnes</w:t>
        <w:br/>
        <w:t xml:space="preserve"> sic appellatus, à trahendo scilicet ferro, in"terdum</w:t>
        <w:br/>
        <w:t xml:space="preserve"> quoddam adamantis genus quod ferreo</w:t>
        <w:br/>
      </w:r>
      <w:r>
        <w:rPr>
          <w:rStyle w:val="Guillemetdegoris"/>
        </w:rPr>
        <w:t>„</w:t>
      </w:r>
      <w:r>
        <w:rPr>
          <w:rStyle w:val="Dfinition"/>
        </w:rPr>
        <w:t>sit splendore praeditum.</w:t>
        <w:br/>
      </w:r>
      <w:r>
        <w:rPr>
          <w:rStyle w:val="Orth"/>
        </w:rPr>
        <w:t>Σἰδηρος</w:t>
      </w:r>
      <w:r>
        <w:rPr>
          <w:rStyle w:val="Dfinition"/>
        </w:rPr>
        <w:t xml:space="preserve">. </w:t>
      </w:r>
      <w:r>
        <w:rPr>
          <w:rStyle w:val="Foreign"/>
        </w:rPr>
        <w:t>ferrum</w:t>
      </w:r>
      <w:r>
        <w:rPr>
          <w:rStyle w:val="Dfinition"/>
        </w:rPr>
        <w:t>. Quid sit notum est. Variae sunt</w:t>
        <w:br/>
        <w:t>eius differentiae: quoddam est tenax, quod optimum</w:t>
        <w:br/>
        <w:t>, quoddam mediocre, quoddam fragile &amp;</w:t>
        <w:br/>
        <w:t>aerosum, quod deterrimum. Nullu purum nascitur</w:t>
        <w:br/>
        <w:t>, sed igni excoquitur. Quo in opere tria ex</w:t>
        <w:br/>
        <w:t xml:space="preserve">ferro prodeunt, </w:t>
      </w:r>
      <w:r>
        <w:rPr>
          <w:rStyle w:val="GrcARELIRE"/>
        </w:rPr>
        <w:t>στόμῶμα</w:t>
      </w:r>
      <w:r>
        <w:rPr>
          <w:rStyle w:val="Dfinition"/>
        </w:rPr>
        <w:t xml:space="preserve">, </w:t>
      </w:r>
      <w:r>
        <w:rPr>
          <w:rStyle w:val="GrcARELIRE"/>
        </w:rPr>
        <w:t>λεπις</w:t>
      </w:r>
      <w:r>
        <w:rPr>
          <w:rStyle w:val="Dfinition"/>
        </w:rPr>
        <w:t xml:space="preserve">, </w:t>
      </w:r>
      <w:r>
        <w:rPr>
          <w:rStyle w:val="GrcARELIRE"/>
        </w:rPr>
        <w:t>σκωρια</w:t>
      </w:r>
      <w:r>
        <w:rPr>
          <w:rStyle w:val="Dfinition"/>
        </w:rPr>
        <w:t xml:space="preserve">. Latini </w:t>
      </w:r>
      <w:r>
        <w:rPr>
          <w:rStyle w:val="GrcARELIRE"/>
        </w:rPr>
        <w:t>στομωμα</w:t>
      </w:r>
      <w:r>
        <w:rPr>
          <w:rStyle w:val="Dfinition"/>
        </w:rPr>
        <w:br/>
        <w:t xml:space="preserve"> ferri aciem videntur dicere, nec aliud</w:t>
        <w:br/>
        <w:t>est quam ferrum saepius liquefactum &amp; purgatius</w:t>
        <w:br/>
        <w:t xml:space="preserve"> redditum. </w:t>
      </w:r>
      <w:r>
        <w:rPr>
          <w:rStyle w:val="GrcARELIRE"/>
        </w:rPr>
        <w:t>λεπις</w:t>
      </w:r>
      <w:r>
        <w:rPr>
          <w:rStyle w:val="Dfinition"/>
        </w:rPr>
        <w:t>, quam squamam dicunt, ea</w:t>
        <w:br/>
        <w:t>est quae malleorum ictibus excutitur de ferro,</w:t>
        <w:br/>
        <w:t>aut de eius stomomate, quae valentius quam eris</w:t>
        <w:br/>
        <w:t>squama adstringit, &amp; vtilior est malignis vlceribus</w:t>
        <w:br/>
        <w:t xml:space="preserve">, sed minus acris est. </w:t>
      </w:r>
      <w:r>
        <w:rPr>
          <w:rStyle w:val="GrcARELIRE"/>
        </w:rPr>
        <w:t>σκωρία</w:t>
      </w:r>
      <w:r>
        <w:rPr>
          <w:rStyle w:val="Dfinition"/>
        </w:rPr>
        <w:t xml:space="preserve"> vero purgamentum</w:t>
        <w:br/>
        <w:t xml:space="preserve"> eius est, siccantis admodum facultatis.</w:t>
        <w:br/>
      </w:r>
      <w:r>
        <w:rPr>
          <w:rStyle w:val="Orth"/>
        </w:rPr>
        <w:t>Tίδιον</w:t>
      </w:r>
      <w:r>
        <w:rPr>
          <w:rStyle w:val="Dfinition"/>
        </w:rPr>
        <w:t>. malicorium, hoc est, asperum mali Punici</w:t>
        <w:br/>
        <w:t>putamen. Adstringendi spissandique vim habet,</w:t>
        <w:br/>
        <w:t>eamque maiorem succo &amp; acinis.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illo fit </w:t>
      </w:r>
      <w:r>
        <w:rPr>
          <w:rStyle w:val="GrcARELIRE"/>
        </w:rPr>
        <w:t>σιδιοείδὴς χροιὴ</w:t>
      </w:r>
      <w:r>
        <w:rPr>
          <w:rStyle w:val="Dfinition"/>
        </w:rPr>
        <w:t>, de quo supra in vo"ce</w:t>
        <w:br/>
        <w:t xml:space="preserve"> </w:t>
      </w:r>
      <w:r>
        <w:rPr>
          <w:rStyle w:val="GrcARELIRE"/>
        </w:rPr>
        <w:t>σίδη</w:t>
      </w:r>
      <w:r>
        <w:rPr>
          <w:rStyle w:val="Dfinition"/>
        </w:rPr>
        <w:t>.</w:t>
        <w:br/>
      </w:r>
      <w:r>
        <w:rPr>
          <w:rStyle w:val="Orth"/>
        </w:rPr>
        <w:t>Σελισμός</w:t>
      </w:r>
      <w:r>
        <w:rPr>
          <w:rStyle w:val="Dfinition"/>
        </w:rPr>
        <w:t>. symptoma est cum saliua plus aequo in os</w:t>
        <w:br/>
        <w:t>affluit. Id quod contingit tum vitio capitis humidioris</w:t>
        <w:br/>
        <w:t xml:space="preserve"> multamque saliuam in glandulas ad radicem</w:t>
        <w:br/>
        <w:t xml:space="preserve"> lingue sitas effundentis, tum stomachi</w:t>
        <w:br/>
        <w:t>multa pituita redundantis, quae ex eo secundum</w:t>
        <w:br/>
        <w:t>gulam in os prorepit: cuius quidem affectionis</w:t>
        <w:br/>
        <w:t xml:space="preserve">Galenus meminit lib. 8. T </w:t>
      </w:r>
      <w:r>
        <w:rPr>
          <w:rStyle w:val="GrcARELIRE"/>
        </w:rPr>
        <w:t>κτ τοπ</w:t>
      </w:r>
      <w:r>
        <w:rPr>
          <w:rStyle w:val="Dfinition"/>
        </w:rPr>
        <w:t>. cap. 4. &amp; Paulus</w:t>
        <w:br/>
        <w:t xml:space="preserve"> libri 3. cap. 39.</w:t>
        <w:br/>
        <w:t xml:space="preserve">39 Dicitur alio nomine </w:t>
      </w:r>
      <w:r>
        <w:rPr>
          <w:rStyle w:val="GrcARELIRE"/>
        </w:rPr>
        <w:t>πτυελισμὸς</w:t>
      </w:r>
      <w:r>
        <w:rPr>
          <w:rStyle w:val="Dfinition"/>
        </w:rPr>
        <w:t xml:space="preserve"> Hippoc.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prorrhet. hic autem affectus ponitur à Diocle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inter signa melancholiae hypochondriacae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scripsit Gal. l. 3. de loc. affect. idem lib. de pleni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tudine scripsit eos quibus abundat atra bilis esse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saliua refertos: ab Hippocrate aute in prorrhet.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Coac. recensetur inter signa phrenitica; con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sequitur enim vel laesam mentem, vel tenuis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ichoris ex inflammatione cerebri resudationem,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in omnibus inflammationibus fieri solet; ab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eodem Hippoc. etiam numeratur inter signa vo„mitionis</w:t>
        <w:br/>
        <w:t xml:space="preserve"> futurae aph. 31. l. 4. Coacar.</w:t>
        <w:br/>
      </w:r>
      <w:r>
        <w:rPr>
          <w:rStyle w:val="Orth"/>
        </w:rPr>
        <w:t>Σἰλλον</w:t>
      </w:r>
      <w:r>
        <w:rPr>
          <w:rStyle w:val="Dfinition"/>
        </w:rPr>
        <w:t xml:space="preserve">, </w:t>
      </w:r>
      <w:r>
        <w:rPr>
          <w:rStyle w:val="GrcARELIRE"/>
        </w:rPr>
        <w:t>καὶ σίελος</w:t>
      </w:r>
      <w:r>
        <w:rPr>
          <w:rStyle w:val="Dfinition"/>
        </w:rPr>
        <w:t xml:space="preserve">. idem quod </w:t>
      </w:r>
      <w:r>
        <w:rPr>
          <w:rStyle w:val="Syn"/>
        </w:rPr>
        <w:t>σιάλον</w:t>
      </w:r>
      <w:r>
        <w:rPr>
          <w:rStyle w:val="Dfinition"/>
        </w:rPr>
        <w:t xml:space="preserve"> de quo supra.</w:t>
        <w:br/>
        <w:t>Tm</w:t>
      </w:r>
      <w:r>
        <w:rPr>
          <w:rStyle w:val="GrcARELIRE"/>
        </w:rPr>
        <w:t>γ</w:t>
      </w:r>
      <w:r>
        <w:rPr>
          <w:rStyle w:val="Dfinition"/>
        </w:rPr>
        <w:t>ö</w:t>
      </w:r>
      <w:r>
        <w:rPr>
          <w:rStyle w:val="GrcARELIRE"/>
        </w:rPr>
        <w:t>νες</w:t>
      </w:r>
      <w:r>
        <w:rPr>
          <w:rStyle w:val="Dfinition"/>
        </w:rPr>
        <w:t xml:space="preserve">. maxillae, malae, vide </w:t>
      </w:r>
      <w:r>
        <w:rPr>
          <w:rStyle w:val="Ref"/>
        </w:rPr>
        <w:t>σιαγῶν</w:t>
      </w:r>
      <w:r>
        <w:rPr>
          <w:rStyle w:val="Dfinition"/>
        </w:rPr>
        <w:t xml:space="preserve"> supra.</w:t>
        <w:br/>
      </w:r>
      <w:r>
        <w:rPr>
          <w:rStyle w:val="Orth"/>
        </w:rPr>
        <w:t>Σικανὸς</w:t>
      </w:r>
      <w:r>
        <w:rPr>
          <w:rStyle w:val="Dfinition"/>
        </w:rPr>
        <w:t>. malitia insidiatoria, causa occulta: vt explicat</w:t>
        <w:br/>
        <w:t xml:space="preserve"> Gal. in lexico Hippoc.</w:t>
        <w:br/>
      </w:r>
      <w:r>
        <w:rPr>
          <w:rStyle w:val="Orth"/>
        </w:rPr>
        <w:t>Σικύα</w:t>
      </w:r>
      <w:r>
        <w:rPr>
          <w:rStyle w:val="Dfinition"/>
        </w:rPr>
        <w:t>. cucurbita vel cucurbitula. Instrumentum est</w:t>
        <w:br/>
        <w:t>concauum, quod ad multos vsus cum flamma</w:t>
        <w:br/>
        <w:t>corporibus adhibetur. Plures eius differentiae</w:t>
        <w:br/>
        <w:t>tam à materia quam à forma haberi possunt. A</w:t>
        <w:br/>
        <w:t>materia tres fuerunt praecipuae apud antiquos,</w:t>
        <w:br/>
        <w:t>vitrea, cornea, aenea:nam argenteas, quia vehementius</w:t>
        <w:br/>
        <w:t xml:space="preserve"> ignirentur, reijciebant. Aenearum frequentior</w:t>
        <w:br/>
        <w:t xml:space="preserve"> erat vsus: nunc vitreis magis vtimur,</w:t>
        <w:br/>
        <w:t>quod per eas melius sanguinis vacuationem contemplemur</w:t>
        <w:br/>
        <w:t>. Corneae post eas secundum locum</w:t>
        <w:br/>
        <w:t>nunc obtinent. Quod ad figuram spectat, differentia</w:t>
        <w:br/>
        <w:t xml:space="preserve"> praecipue in aeneis erat. Elatiores humilioribus</w:t>
        <w:br/>
        <w:t xml:space="preserve"> magis attrahunt. humiliores capiti magis</w:t>
        <w:br/>
        <w:t>conueniunt, quia non vehementer trahunt. Quę</w:t>
        <w:br/>
        <w:t>plana habent labra, corporibus latitudinem habentibus:</w:t>
        <w:br/>
        <w:t xml:space="preserve"> quae resima, curuis &amp; gracilibus com¬</w:t>
        <w:br/>
        <w:t>modius affiguntur. Quae acutum os habent, ilis</w:t>
        <w:br/>
        <w:t>competut in quibus scarificatione quidem non</w:t>
        <w:br/>
        <w:t>vtimur, sed per leuium cucurbitularum appicationem</w:t>
        <w:br/>
        <w:t xml:space="preserve"> vehementer attrahere volumus, labrorum</w:t>
        <w:br/>
        <w:t xml:space="preserve"> acuitate ad attractionis violentiam conferente</w:t>
        <w:br/>
        <w:t>. Quae obtusa habent labra, tum in aliis</w:t>
        <w:br/>
        <w:t>membris, tum praecipue in capite vtiliter applicantur</w:t>
        <w:br/>
        <w:t>. Aenearum cucurbitularum tractus quemadmodum</w:t>
        <w:br/>
        <w:t xml:space="preserve"> etiam vitrearum non nin per ignem</w:t>
        <w:br/>
        <w:t>fit, cornearum vero etiam sine igne, vt Antylius</w:t>
        <w:br/>
        <w:t>scripsit. Quippe in extremo eas licet perforare.</w:t>
        <w:br/>
        <w:t>Itaque cum aptautur, si quis vehementius oreper</w:t>
        <w:br/>
        <w:t xml:space="preserve"> foramen exugat, illae attraent. Statim vero</w:t>
        <w:br/>
        <w:t>foramen digito ceraue claudi debet. Caeterum</w:t>
        <w:br/>
        <w:t>cucurbitae multiplices vsus medici veteres prodiderunt</w:t>
        <w:br/>
        <w:t>. capitis materiam vacuat, dolorem sosuit</w:t>
        <w:br/>
        <w:t>, phlegmonem minuit, inflationes discutit.</w:t>
        <w:br/>
        <w:t>appetentiam reuocat, imbecillum &amp; exolutum.</w:t>
        <w:br/>
        <w:t>stomachum roborat, animi defectiones depellit</w:t>
        <w:br/>
        <w:t>, quae in profundo iunt ad superficiem transfert</w:t>
        <w:br/>
        <w:t>, fluxiones exiccat, sanguinis eruptiones cohibet</w:t>
        <w:br/>
        <w:t>, menses suis circuitibus mouet, venena</w:t>
        <w:br/>
        <w:t>mortifera foras attrahit, rigores &amp; circuitus Ioluit</w:t>
        <w:br/>
        <w:t>, cataphoras discutit, somnos conciliat. Verum</w:t>
        <w:br/>
        <w:t>vt docet Galenus lib. 14. methodi med. etiamin.</w:t>
        <w:br/>
        <w:t>cucurbitula (strenuum plane auxilium) inuenta</w:t>
        <w:br/>
        <w:t>est tum vt foras euocentur quae in alto iunt, tum</w:t>
        <w:br/>
        <w:t>vt eximantur atque eruantur quae iam in scirrhu</w:t>
        <w:br/>
        <w:t>abeunt, in plethoricis tamen praetermitteda eit,</w:t>
        <w:br/>
        <w:t>quod corporibus tantum vtilis iit quae prius vacuata</w:t>
        <w:br/>
        <w:t xml:space="preserve"> sunt. Eadem ratione vbi cerebrum eiuique</w:t>
        <w:br/>
        <w:t>membranae phlegmone vexantur, aut alia omnino</w:t>
        <w:br/>
        <w:t xml:space="preserve"> particula, non est per initia vtedum cucurbitulis</w:t>
        <w:br/>
        <w:t>, sed posteaquam totum corpus vacuaueris</w:t>
        <w:br/>
        <w:t>, ac necessarium iit eorum quae in infnammata</w:t>
        <w:br/>
        <w:t>parte continentur, aliquid educas atque eruas,</w:t>
        <w:br/>
        <w:t>aut etiam foras verius attrahas. Dum vero affectus</w:t>
        <w:br/>
        <w:t xml:space="preserve"> ipsi generantur, minime ipiis membris quae</w:t>
        <w:br/>
        <w:t>laborare incipiunt, sed ijs quae continuata his</w:t>
        <w:br/>
        <w:t>sunt, cucurbita imponi debebit, auelledi in contrarium</w:t>
        <w:br/>
        <w:t xml:space="preserve"> causa. Sic namque ad mammillas cucurbitam</w:t>
        <w:br/>
        <w:t xml:space="preserve"> imponimus, cum sagnis ex vtero profluit,</w:t>
        <w:br/>
        <w:t>defixo maxime in ipsis communibus pectoris &amp;</w:t>
        <w:br/>
        <w:t>Vteri vasis eius ore. Sic si ex naribus sanguis profunditur</w:t>
        <w:br/>
        <w:t>, praecordijs maximas cucurbitas affigimus</w:t>
        <w:br/>
        <w:t>. Sic &amp; omne aliud sanguinis profiuuium ad</w:t>
        <w:br/>
        <w:t>contrarium per communes venas auertimus,</w:t>
        <w:br/>
        <w:t>quemadmodum rurium &amp; sanguinem, si ita est</w:t>
        <w:br/>
        <w:t>opus, attrahimus. Siquidem cum menies euocare</w:t>
        <w:br/>
        <w:t xml:space="preserve"> in animo eit, in pube e inguine cucurbitam</w:t>
        <w:br/>
        <w:t>figimus. Praeterea cucurbita in occipite denxa</w:t>
        <w:br/>
        <w:t>efficax est remedium ad oculorum fluxiones.</w:t>
        <w:br/>
        <w:t>Vacuari tamè prius totum corpus expedit: nam</w:t>
        <w:br/>
        <w:t>si pletoricum corpus iit, in quacunque partè</w:t>
        <w:br/>
        <w:t>capitis cucurbitam defixeris, totum ipsum implebis</w:t>
        <w:br/>
        <w:t>. Idem vero &amp; de reliquis partibus iudicandum</w:t>
        <w:br/>
        <w:t xml:space="preserve">. Reperitur &amp; </w:t>
      </w:r>
      <w:r>
        <w:rPr>
          <w:rStyle w:val="GrcARELIRE"/>
        </w:rPr>
        <w:t>σικ</w:t>
      </w:r>
      <w:r>
        <w:rPr>
          <w:rStyle w:val="Dfinition"/>
        </w:rPr>
        <w:t>j</w:t>
      </w:r>
      <w:r>
        <w:rPr>
          <w:rStyle w:val="GrcARELIRE"/>
        </w:rPr>
        <w:t>α</w:t>
      </w:r>
      <w:r>
        <w:rPr>
          <w:rStyle w:val="Dfinition"/>
        </w:rPr>
        <w:t xml:space="preserve"> apud Galen. &amp; Hippocr</w:t>
        <w:br/>
        <w:t>.</w:t>
        <w:br/>
      </w:r>
      <w:r>
        <w:rPr>
          <w:rStyle w:val="Orth"/>
        </w:rPr>
        <w:t>Σικυα πικρά</w:t>
      </w:r>
      <w:r>
        <w:rPr>
          <w:rStyle w:val="Dfinition"/>
        </w:rPr>
        <w:t xml:space="preserve">. dicitur à quibuidam </w:t>
      </w:r>
      <w:r>
        <w:rPr>
          <w:rStyle w:val="GrcARELIRE"/>
        </w:rPr>
        <w:t>ἡ κολοκανθι</w:t>
      </w:r>
      <w:r>
        <w:rPr>
          <w:rStyle w:val="Dfinition"/>
        </w:rPr>
        <w:t>s, vt habetur</w:t>
        <w:br/>
        <w:t xml:space="preserve"> apud Diosc.</w:t>
        <w:br/>
      </w:r>
      <w:r>
        <w:rPr>
          <w:rStyle w:val="Orth"/>
        </w:rPr>
        <w:t>Σικύασις</w:t>
      </w:r>
      <w:r>
        <w:rPr>
          <w:rStyle w:val="Dfinition"/>
        </w:rPr>
        <w:t>. dicitur cucurbitularum vsus vel applicatio,</w:t>
        <w:br/>
        <w:t>apud Paul. lib. 6. c. 41. 4</w:t>
        <w:br/>
      </w:r>
      <w:r>
        <w:rPr>
          <w:rStyle w:val="Orth"/>
        </w:rPr>
        <w:t>Σικυηδὸν κατατμα</w:t>
      </w:r>
      <w:r>
        <w:rPr>
          <w:rStyle w:val="Dfinition"/>
        </w:rPr>
        <w:t xml:space="preserve"> differentia est fracturae oisis, quae &amp;</w:t>
        <w:br/>
      </w:r>
      <w:r>
        <w:rPr>
          <w:rStyle w:val="GrcARELIRE"/>
        </w:rPr>
        <w:t>καυληδὸν</w:t>
      </w:r>
      <w:r>
        <w:rPr>
          <w:rStyle w:val="Dfinition"/>
        </w:rPr>
        <w:t xml:space="preserve"> &amp; </w:t>
      </w:r>
      <w:r>
        <w:rPr>
          <w:rStyle w:val="GrcARELIRE"/>
        </w:rPr>
        <w:t>ῥαφανηδὸν</w:t>
      </w:r>
      <w:r>
        <w:rPr>
          <w:rStyle w:val="Dfinition"/>
        </w:rPr>
        <w:t xml:space="preserve"> dicitur. vide in dictione </w:t>
      </w:r>
      <w:r>
        <w:rPr>
          <w:rStyle w:val="GrcARELIRE"/>
        </w:rPr>
        <w:t>κ</w:t>
      </w:r>
      <w:r>
        <w:rPr>
          <w:rStyle w:val="Dfinition"/>
        </w:rPr>
        <w:t>a</w:t>
      </w:r>
      <w:r>
        <w:rPr>
          <w:rStyle w:val="GrcARELIRE"/>
        </w:rPr>
        <w:t>ται</w:t>
      </w:r>
      <w:r>
        <w:rPr>
          <w:rStyle w:val="Dfinition"/>
        </w:rPr>
        <w:br/>
        <w:t xml:space="preserve"> </w:t>
      </w:r>
      <w:r>
        <w:rPr>
          <w:rStyle w:val="GrcARELIRE"/>
        </w:rPr>
        <w:t>μα</w:t>
      </w:r>
      <w:r>
        <w:rPr>
          <w:rStyle w:val="Dfinition"/>
        </w:rPr>
        <w:t>.</w:t>
        <w:br/>
      </w:r>
      <w:r>
        <w:rPr>
          <w:rStyle w:val="Orth"/>
        </w:rPr>
        <w:t>Σικυοπεπῶν</w:t>
      </w:r>
      <w:r>
        <w:rPr>
          <w:rStyle w:val="Dfinition"/>
        </w:rPr>
        <w:t>. Vid</w:t>
      </w:r>
      <w:r>
        <w:rPr>
          <w:rStyle w:val="GrcARELIRE"/>
        </w:rPr>
        <w:t>ε πεπων</w:t>
      </w:r>
      <w:r>
        <w:rPr>
          <w:rStyle w:val="Dfinition"/>
        </w:rPr>
        <w:t>, &amp; Gal. l. 2. de aliment. facit. cc</w:t>
        <w:br/>
        <w:t>cap. 4. 56</w:t>
        <w:br/>
      </w:r>
      <w:r>
        <w:rPr>
          <w:rStyle w:val="Orth"/>
        </w:rPr>
        <w:t>Σικῦος ἢ</w:t>
      </w:r>
      <w:r>
        <w:rPr>
          <w:rStyle w:val="Dfinition"/>
        </w:rPr>
        <w:br/>
      </w:r>
      <w:r>
        <w:rPr>
          <w:rStyle w:val="Orth"/>
        </w:rPr>
        <w:t>Σμυς</w:t>
      </w:r>
      <w:r>
        <w:rPr>
          <w:rStyle w:val="Dfinition"/>
        </w:rPr>
        <w:t>. cucumer siue cucumis. Glim ruit nomen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br/>
        <w:t>multis fructibus commune qui aut cartilagine</w:t>
        <w:br/>
        <w:t>aut cute foris obducta in oleraceis extra terram</w:t>
        <w:br/>
        <w:t>crescunt. Estque illis qui priuatim nunc cucumis</w:t>
        <w:br/>
        <w:t>, primum &amp; supremum genus, cui deinde</w:t>
        <w:br/>
        <w:t>subijciuntur pepones, &amp; melopepones. sed cucumerem</w:t>
        <w:br/>
        <w:t xml:space="preserve"> quidem Graeci simpliciter </w:t>
      </w:r>
      <w:r>
        <w:rPr>
          <w:rStyle w:val="GrcARELIRE"/>
        </w:rPr>
        <w:t>σίκυον ἢ</w:t>
      </w:r>
      <w:r>
        <w:rPr>
          <w:rStyle w:val="Dfinition"/>
        </w:rPr>
        <w:t xml:space="preserve"> </w:t>
      </w:r>
      <w:r>
        <w:rPr>
          <w:rStyle w:val="GrcARELIRE"/>
        </w:rPr>
        <w:t>σίκύν</w:t>
      </w:r>
      <w:r>
        <w:rPr>
          <w:rStyle w:val="Dfinition"/>
        </w:rPr>
        <w:br/>
        <w:t xml:space="preserve"> appellant; quem nos priuatim cucumerem</w:t>
        <w:br/>
        <w:t>vocamus, cibis aptum, vesicae &amp; vrinae vtilem,</w:t>
        <w:br/>
        <w:t>quemque Dioscorides scribit bonam aluum fadere</w:t>
        <w:br/>
        <w:t>, &amp; stomacho accommodatum esse: species</w:t>
        <w:br/>
        <w:t xml:space="preserve"> vero eius cum adiecto nuncupant, vt </w:t>
      </w:r>
      <w:r>
        <w:rPr>
          <w:rStyle w:val="GrcARELIRE"/>
        </w:rPr>
        <w:t>σίκαν</w:t>
      </w:r>
      <w:r>
        <w:rPr>
          <w:rStyle w:val="Dfinition"/>
        </w:rPr>
        <w:br/>
      </w:r>
      <w:r>
        <w:rPr>
          <w:rStyle w:val="GrcARELIRE"/>
        </w:rPr>
        <w:t>πεπονα</w:t>
      </w:r>
      <w:r>
        <w:rPr>
          <w:rStyle w:val="Dfinition"/>
        </w:rPr>
        <w:t xml:space="preserve"> appellantes. Caeterum qui</w:t>
      </w:r>
      <w:r>
        <w:rPr>
          <w:rStyle w:val="GrcARELIRE"/>
        </w:rPr>
        <w:t>σίκ</w:t>
      </w:r>
      <w:r>
        <w:rPr>
          <w:rStyle w:val="Dfinition"/>
        </w:rPr>
        <w:t>is proprie &amp;</w:t>
        <w:br/>
        <w:t>simpliciter dicitur, duas habet differentias. alius</w:t>
        <w:br/>
        <w:t xml:space="preserve">enim </w:t>
      </w:r>
      <w:r>
        <w:rPr>
          <w:rStyle w:val="GrcARELIRE"/>
        </w:rPr>
        <w:t>ἥμερος</w:t>
      </w:r>
      <w:r>
        <w:rPr>
          <w:rStyle w:val="Dfinition"/>
        </w:rPr>
        <w:t>, hoc est satiuus dicitur; alius vero</w:t>
        <w:br/>
      </w:r>
      <w:r>
        <w:rPr>
          <w:rStyle w:val="GrcARELIRE"/>
        </w:rPr>
        <w:t>ἄγριος</w:t>
      </w:r>
      <w:r>
        <w:rPr>
          <w:rStyle w:val="Dfinition"/>
        </w:rPr>
        <w:t>, quem Latini cucumerem anguinum vel</w:t>
        <w:br/>
        <w:t>syluestrem, vulgus nunc asininum appellat. Hic</w:t>
        <w:br/>
        <w:t>fructu tantum à satiuo distat, multo minorem</w:t>
        <w:br/>
        <w:t>habens &amp; glandibus longiusculis similem, ramis</w:t>
        <w:br/>
        <w:t>&amp; folijs paribus, radice alba, grandi, ruderibus</w:t>
        <w:br/>
        <w:t>sabulosisque nascitur, totoque frutice amaritudinem</w:t>
        <w:br/>
        <w:t xml:space="preserve"> habet. Ex eo medicamentum fit quod</w:t>
        <w:br/>
      </w:r>
      <w:r>
        <w:rPr>
          <w:rStyle w:val="GrcARELIRE"/>
        </w:rPr>
        <w:t>ἐλατηριον</w:t>
      </w:r>
      <w:r>
        <w:rPr>
          <w:rStyle w:val="Dfinition"/>
        </w:rPr>
        <w:t xml:space="preserve"> vocatur.</w:t>
        <w:br/>
      </w:r>
      <w:r>
        <w:rPr>
          <w:rStyle w:val="Guillemetdegoris"/>
        </w:rPr>
        <w:t>„</w:t>
      </w:r>
      <w:r>
        <w:rPr>
          <w:rStyle w:val="Dfinition"/>
        </w:rPr>
        <w:t>Aetius Barbario nomine Cucumerem vocauit</w:t>
        <w:br/>
        <w:t xml:space="preserve"> </w:t>
      </w:r>
      <w:r>
        <w:rPr>
          <w:rStyle w:val="GrcARELIRE"/>
        </w:rPr>
        <w:t>ἀικουριαν</w:t>
      </w:r>
      <w:r>
        <w:rPr>
          <w:rStyle w:val="Dfinition"/>
        </w:rPr>
        <w:t xml:space="preserve">: Dici vero Cucumerem seu </w:t>
      </w:r>
      <w:r>
        <w:rPr>
          <w:rStyle w:val="GrcARELIRE"/>
        </w:rPr>
        <w:t>σίκαν ἀπό</w:t>
      </w:r>
      <w:r>
        <w:rPr>
          <w:rStyle w:val="Dfinition"/>
        </w:rPr>
        <w:br/>
      </w:r>
      <w:r>
        <w:rPr>
          <w:rStyle w:val="GrcARELIRE"/>
        </w:rPr>
        <w:t>γ τοῦ σευειν καὶ κύσιν</w:t>
      </w:r>
      <w:r>
        <w:rPr>
          <w:rStyle w:val="Dfinition"/>
        </w:rPr>
        <w:t>. Id est, quod venerem cieat refert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ex Demetrio quodam Athenaeus; Cui tamen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sententiae permulti non accedunt, praesertim cu</w:t>
        <w:br/>
      </w:r>
      <w:r>
        <w:rPr>
          <w:rStyle w:val="Guillemetdegoris"/>
        </w:rPr>
        <w:t>„</w:t>
      </w:r>
      <w:r>
        <w:rPr>
          <w:rStyle w:val="Dfinition"/>
        </w:rPr>
        <w:t>Veneri refragetur, nisi fortean ex aduerso sibi</w:t>
        <w:br/>
      </w:r>
      <w:r>
        <w:rPr>
          <w:rStyle w:val="Guillemetdegoris"/>
        </w:rPr>
        <w:t>„</w:t>
      </w:r>
      <w:r>
        <w:rPr>
          <w:rStyle w:val="Dfinition"/>
        </w:rPr>
        <w:t>nomen adsciuisset, quod concumbendi appe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tentiam minime stimularet; hinc celebratum</w:t>
        <w:br/>
      </w:r>
      <w:r>
        <w:rPr>
          <w:rStyle w:val="Guillemetdegoris"/>
        </w:rPr>
        <w:t>„</w:t>
      </w:r>
      <w:r>
        <w:rPr>
          <w:rStyle w:val="Dfinition"/>
        </w:rPr>
        <w:t>puto Graecis prouerbium, vt idem commemo„rat</w:t>
        <w:br/>
        <w:t xml:space="preserve"> Athenaeus: Texens pallium mulier cucume„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rem deuoret, quod textrices magna ex parte, (ii</w:t>
        <w:br/>
      </w:r>
      <w:r>
        <w:rPr>
          <w:rStyle w:val="Guillemetdegoris"/>
        </w:rPr>
        <w:t>„</w:t>
      </w:r>
      <w:r>
        <w:rPr>
          <w:rStyle w:val="Dfinition"/>
        </w:rPr>
        <w:t>Aristoteli credimus) sint impudicae &amp; veneri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oportunae; vt ergo ijs impetus infrenetur &amp; elan"guescat</w:t>
        <w:br/>
        <w:t>, adagium edendos cucumeres textri„cibus</w:t>
        <w:br/>
        <w:t xml:space="preserve"> consulebat, nam venereorum auiditatem</w:t>
        <w:br/>
      </w:r>
      <w:r>
        <w:rPr>
          <w:rStyle w:val="Guillemetdegoris"/>
        </w:rPr>
        <w:t>„</w:t>
      </w:r>
      <w:r>
        <w:rPr>
          <w:rStyle w:val="Dfinition"/>
        </w:rPr>
        <w:t>cbhibere tradit Diphilus apud Athenaeum.</w:t>
        <w:br/>
      </w:r>
      <w:r>
        <w:rPr>
          <w:rStyle w:val="Orth"/>
        </w:rPr>
        <w:t>Σικνώνη</w:t>
      </w:r>
      <w:r>
        <w:rPr>
          <w:rStyle w:val="Dfinition"/>
        </w:rPr>
        <w:t>. quatuor significat apud Hippocratem: colocynthidem</w:t>
        <w:br/>
        <w:t>, pyro similem cucurbitam, medicinalem</w:t>
        <w:br/>
        <w:t xml:space="preserve"> cucurbitam fundo carentem, &amp; coni</w:t>
        <w:br/>
        <w:t>similem cucurbitam. Refert Gal. in lexico Hippocratico</w:t>
        <w:br/>
        <w:t>.</w:t>
        <w:br/>
      </w:r>
      <w:r>
        <w:rPr>
          <w:rStyle w:val="Orth"/>
        </w:rPr>
        <w:t>Σικυώνης σπογγον</w:t>
      </w:r>
      <w:r>
        <w:rPr>
          <w:rStyle w:val="Dfinition"/>
        </w:rPr>
        <w:t>. vocat Hippocr. colocynthidis interiorem</w:t>
        <w:br/>
        <w:t xml:space="preserve"> partem. Refert Galen. in lexico Hippocr¬</w:t>
        <w:br/>
      </w:r>
      <w:r>
        <w:rPr>
          <w:rStyle w:val="GrcARELIRE"/>
        </w:rPr>
        <w:t>Σ</w:t>
      </w:r>
      <w:r>
        <w:rPr>
          <w:rStyle w:val="Dfinition"/>
        </w:rPr>
        <w:t xml:space="preserve">iR, </w:t>
      </w:r>
      <w:r>
        <w:rPr>
          <w:rStyle w:val="GrcARELIRE"/>
        </w:rPr>
        <w:t>ἢ</w:t>
      </w:r>
      <w:r>
        <w:rPr>
          <w:rStyle w:val="Dfinition"/>
        </w:rPr>
        <w:br/>
      </w:r>
      <w:r>
        <w:rPr>
          <w:rStyle w:val="Orth"/>
        </w:rPr>
        <w:t>Σι</w:t>
      </w:r>
      <w:r>
        <w:rPr>
          <w:rStyle w:val="Dfinition"/>
        </w:rPr>
        <w:t xml:space="preserve">. idem quod </w:t>
      </w:r>
      <w:r>
        <w:rPr>
          <w:rStyle w:val="Syn"/>
        </w:rPr>
        <w:t>σεσελι</w:t>
      </w:r>
      <w:r>
        <w:rPr>
          <w:rStyle w:val="Dfinition"/>
        </w:rPr>
        <w:t xml:space="preserve">. Hippocrates etiam </w:t>
      </w:r>
      <w:r>
        <w:rPr>
          <w:rStyle w:val="GrcARELIRE"/>
        </w:rPr>
        <w:t>σελι</w:t>
      </w:r>
      <w:r>
        <w:rPr>
          <w:rStyle w:val="Dfinition"/>
        </w:rPr>
        <w:t xml:space="preserve"> dixit</w:t>
        <w:br/>
        <w:t>.</w:t>
        <w:br/>
      </w:r>
      <w:r>
        <w:rPr>
          <w:rStyle w:val="Orth"/>
        </w:rPr>
        <w:t>Σλίγνις</w:t>
      </w:r>
      <w:r>
        <w:rPr>
          <w:rStyle w:val="Dfinition"/>
        </w:rPr>
        <w:t xml:space="preserve">. </w:t>
      </w:r>
      <w:r>
        <w:rPr>
          <w:rStyle w:val="Foreign"/>
        </w:rPr>
        <w:t>siligo</w:t>
      </w:r>
      <w:r>
        <w:rPr>
          <w:rStyle w:val="Dfinition"/>
        </w:rPr>
        <w:t>. Romana quidem vox est, sed tamen</w:t>
        <w:br/>
        <w:t>à Graecis vsurpata, propter penuriam Graeci nominis</w:t>
        <w:br/>
        <w:t xml:space="preserve"> in ea re designanda, sicut Galenus lib. I. de</w:t>
        <w:br/>
        <w:t>alim. testatur, vbi purissimum esse siligineum pane</w:t>
        <w:br/>
        <w:t xml:space="preserve">tradit, siligineum appellans </w:t>
      </w:r>
      <w:r>
        <w:rPr>
          <w:rStyle w:val="GrcARELIRE"/>
        </w:rPr>
        <w:t>σιλιγνίτην</w:t>
      </w:r>
      <w:r>
        <w:rPr>
          <w:rStyle w:val="Dfinition"/>
        </w:rPr>
        <w:t>, non Graece</w:t>
        <w:br/>
        <w:t xml:space="preserve"> quidem, inquit, sed quod non habeat aliud</w:t>
        <w:br/>
        <w:t>nomen quo ipsum designet. Est enim mere Romanum</w:t>
        <w:br/>
        <w:t xml:space="preserve"> vocabulum quo purissima tritici farina</w:t>
        <w:br/>
        <w:t>nuncupatur, atque ipsum etiam optimum praestantissimumque</w:t>
        <w:br/>
        <w:t xml:space="preserve"> triticum. Quare non immerito</w:t>
        <w:br/>
        <w:t xml:space="preserve"> Plinius libr. 18. c. 8. siliginem tritici delicias</w:t>
        <w:br/>
        <w:t>appellauit. Quod ex eiusmodi farina depuratissimum</w:t>
        <w:br/>
        <w:t xml:space="preserve"> est, flos à Latinis dicitur. Vt autem optimi</w:t>
        <w:br/>
        <w:t xml:space="preserve"> tritici farina siligo dicitur, ita communis minusque</w:t>
        <w:br/>
        <w:t xml:space="preserve"> praestantis, similago &amp; à Graecis </w:t>
      </w:r>
      <w:r>
        <w:rPr>
          <w:rStyle w:val="GrcARELIRE"/>
        </w:rPr>
        <w:t>σεμίδαλις</w:t>
      </w:r>
      <w:r>
        <w:rPr>
          <w:rStyle w:val="Dfinition"/>
        </w:rPr>
        <w:br/>
        <w:t xml:space="preserve"> dicitur, eiusque purissima portio pollen, vt ex</w:t>
        <w:br/>
        <w:t>Plinio patet lib. 18. cap. 10. qui in hunc modum</w:t>
        <w:br/>
        <w:t>scribit: Similago ex tritico fit laudatissima, ex</w:t>
        <w:br/>
        <w:t>Aphrico iustum est è modijs redire semodios, &amp;</w:t>
        <w:br/>
        <w:t>pollinis sextarios quinque: ita enim appellant in</w:t>
        <w:br/>
        <w:t>tritico, quod florem in siligine. Ex quibus patet</w:t>
        <w:br/>
        <w:t>quàm male nunc omnes eam frumenti speciem</w:t>
        <w:br/>
        <w:t>quae tipha &amp; olyra quondam dicta fuit, iiliginem</w:t>
        <w:br/>
        <w:t xml:space="preserve"> vocitent.</w:t>
        <w:br/>
      </w:r>
      <w:r>
        <w:rPr>
          <w:rStyle w:val="Orth"/>
        </w:rPr>
        <w:t>Σιλιγνίτης ἄρτος</w:t>
      </w:r>
      <w:r>
        <w:rPr>
          <w:rStyle w:val="Dfinition"/>
        </w:rPr>
        <w:t xml:space="preserve">. vide </w:t>
      </w:r>
      <w:r>
        <w:rPr>
          <w:rStyle w:val="Ref"/>
        </w:rPr>
        <w:t>ἀρτὸς</w:t>
      </w:r>
      <w:r>
        <w:rPr>
          <w:rStyle w:val="Dfinition"/>
        </w:rPr>
        <w:t xml:space="preserve"> vbi complures panum diferentiae</w:t>
        <w:br/>
        <w:t xml:space="preserve"> recensentur &amp; explicantur.</w:t>
        <w:br/>
      </w:r>
      <w:r>
        <w:rPr>
          <w:rStyle w:val="Orth"/>
        </w:rPr>
        <w:t>Σιλλικύπειον</w:t>
      </w:r>
      <w:r>
        <w:rPr>
          <w:rStyle w:val="Dfinition"/>
        </w:rPr>
        <w:t xml:space="preserve">. sic dicitur ab Herodoto </w:t>
      </w:r>
      <w:r>
        <w:rPr>
          <w:rStyle w:val="GrcARELIRE"/>
        </w:rPr>
        <w:t>τὸ κίκι</w:t>
      </w:r>
      <w:r>
        <w:rPr>
          <w:rStyle w:val="Dfinition"/>
        </w:rPr>
        <w:t>, hoc est,</w:t>
        <w:br/>
        <w:t xml:space="preserve">ricinus. alij </w:t>
      </w:r>
      <w:r>
        <w:rPr>
          <w:rStyle w:val="GrcARELIRE"/>
        </w:rPr>
        <w:t>σέσελι κύπριον</w:t>
      </w:r>
      <w:r>
        <w:rPr>
          <w:rStyle w:val="Dfinition"/>
        </w:rPr>
        <w:t xml:space="preserve"> vocant, vt Dioscorides</w:t>
        <w:br/>
        <w:t>testatur.</w:t>
        <w:br/>
      </w:r>
      <w:r>
        <w:rPr>
          <w:rStyle w:val="Orth"/>
        </w:rPr>
        <w:t>Σίλφιον</w:t>
      </w:r>
      <w:r>
        <w:rPr>
          <w:rStyle w:val="Dfinition"/>
        </w:rPr>
        <w:t xml:space="preserve">. </w:t>
      </w:r>
      <w:r>
        <w:rPr>
          <w:rStyle w:val="Foreign"/>
        </w:rPr>
        <w:t>laserpitium</w:t>
      </w:r>
      <w:r>
        <w:rPr>
          <w:rStyle w:val="Dfinition"/>
        </w:rPr>
        <w:t>. frutex est cui radix crassa multaque</w:t>
        <w:br/>
        <w:t>, caulis annuus, altitudine &amp; crassitudine</w:t>
        <w:br/>
        <w:t>quasi ferulae, folium simile apio, quod ineunte</w:t>
        <w:br/>
        <w:t>vere prosilit deciduumque est, semen latum, foliaceum</w:t>
        <w:br/>
        <w:t>. Succus duplex, vnus è scapo, alter è radice</w:t>
        <w:br/>
        <w:t xml:space="preserve"> vilior ac putrescens. Pellucidior puriorque</w:t>
        <w:br/>
        <w:t>à radice manat, omnium succorum praestantissimus</w:t>
        <w:br/>
        <w:t xml:space="preserve">, vt qui meruerit simpliciter </w:t>
      </w:r>
      <w:r>
        <w:rPr>
          <w:rStyle w:val="GrcARELIRE"/>
        </w:rPr>
        <w:t>ἐπος κατ ἐξογὴν</w:t>
      </w:r>
      <w:r>
        <w:rPr>
          <w:rStyle w:val="Dfinition"/>
        </w:rPr>
        <w:br/>
        <w:t>appellari. Latinis laser vocatur: succus Cyrenaieus</w:t>
        <w:br/>
        <w:t xml:space="preserve"> dicitur quod optimus ex oppido Cyrenarum</w:t>
        <w:br/>
        <w:t xml:space="preserve"> adferretur.</w:t>
        <w:br/>
        <w:t>Sed notandum radicem silphij solam ab Hippocr</w:t>
        <w:br/>
        <w:t xml:space="preserve">. </w:t>
      </w:r>
      <w:r>
        <w:rPr>
          <w:rStyle w:val="GrcARELIRE"/>
        </w:rPr>
        <w:t>σίλφιον</w:t>
      </w:r>
      <w:r>
        <w:rPr>
          <w:rStyle w:val="Dfinition"/>
        </w:rPr>
        <w:t xml:space="preserve"> nominari teste Gal. in exeg. Silphij.</w:t>
        <w:br/>
        <w:t>autem varias in re medica vires Dioscorid. &amp;</w:t>
        <w:br/>
        <w:t>Galen. prodiderunt, &amp; Nicander Poëta medicus</w:t>
        <w:br/>
        <w:t xml:space="preserve"> in Alexipharm. Silphij radices &amp; succum</w:t>
        <w:br/>
        <w:t>his qui cunt coagulo lac biberint; &amp; illo in ventriculo</w:t>
        <w:br/>
        <w:t xml:space="preserve"> in grumos concreto aegre spirent, praesens</w:t>
        <w:br/>
        <w:t xml:space="preserve"> ferre auxilium, si quis radices poculo suo intriuerit</w:t>
        <w:br/>
        <w:t>, aut dissolutum biberit succum; nec sil</w:t>
        <w:br/>
        <w:t>phio tantum ad medicamenta veteres vtebantur</w:t>
        <w:br/>
        <w:t xml:space="preserve">, &amp; ad intinctus quos Graeci </w:t>
      </w:r>
      <w:r>
        <w:rPr>
          <w:rStyle w:val="GrcARELIRE"/>
        </w:rPr>
        <w:t>ἐμβάμματα</w:t>
      </w:r>
      <w:r>
        <w:rPr>
          <w:rStyle w:val="Dfinition"/>
        </w:rPr>
        <w:t xml:space="preserve"> vocant</w:t>
        <w:br/>
        <w:t>, sed &amp; illo salgama &amp; esculenta condiebant.</w:t>
        <w:br/>
        <w:t>Nec certe vulgaris erat sisphij vsus, adeo enim</w:t>
        <w:br/>
        <w:t>magni constabat vt singuię librae laserpitij, pondo</w:t>
        <w:br/>
        <w:t xml:space="preserve"> argenti rependerentur, nec id Cyrenis nisi</w:t>
        <w:br/>
        <w:t>clam impune efferre licebat: de illius praestantia</w:t>
        <w:br/>
        <w:t>plura Leges apud Langium in Epistolis, vide &amp;</w:t>
        <w:br/>
        <w:t xml:space="preserve">suo loco </w:t>
      </w:r>
      <w:r>
        <w:rPr>
          <w:rStyle w:val="GrcARELIRE"/>
        </w:rPr>
        <w:t>ὅπς</w:t>
      </w:r>
      <w:r>
        <w:rPr>
          <w:rStyle w:val="Dfinition"/>
        </w:rPr>
        <w:t xml:space="preserve"> vbi de succo Cyrenaico.</w:t>
        <w:br/>
      </w:r>
      <w:r>
        <w:rPr>
          <w:rStyle w:val="Orth"/>
        </w:rPr>
        <w:t>Σιμον</w:t>
      </w:r>
      <w:r>
        <w:rPr>
          <w:rStyle w:val="Dfinition"/>
        </w:rPr>
        <w:t>. subtransuersum, vt interpretatur Linacer li2</w:t>
        <w:br/>
        <w:t>. de sanit. tuend. quod paululum abs transuerso</w:t>
        <w:br/>
        <w:t xml:space="preserve"> in vtramque partem declinat.</w:t>
        <w:br/>
        <w:t xml:space="preserve">Sed &amp; </w:t>
      </w:r>
      <w:r>
        <w:rPr>
          <w:rStyle w:val="GrcARELIRE"/>
        </w:rPr>
        <w:t>σιμα</w:t>
      </w:r>
      <w:r>
        <w:rPr>
          <w:rStyle w:val="Dfinition"/>
        </w:rPr>
        <w:t xml:space="preserve"> à Graecis dicuntur ea parte qua planities</w:t>
        <w:br/>
        <w:t xml:space="preserve"> colli committitur, cum tamen neutrum</w:t>
        <w:br/>
        <w:t>ex illis simum per se sit: Planities enim planta</w:t>
        <w:br/>
        <w:t>atque humilis procurrit. Collis accliuis est atque</w:t>
        <w:br/>
        <w:t>editus, vbi vero inter se concurrunt, ibi figura</w:t>
        <w:br/>
        <w:t xml:space="preserve">sima </w:t>
      </w:r>
      <w:r>
        <w:rPr>
          <w:rStyle w:val="GrcARELIRE"/>
        </w:rPr>
        <w:t>σιμὸν γημα</w:t>
      </w:r>
      <w:r>
        <w:rPr>
          <w:rStyle w:val="Dfinition"/>
        </w:rPr>
        <w:t xml:space="preserve"> efficitur. Sic in naribus </w:t>
      </w:r>
      <w:r>
        <w:rPr>
          <w:rStyle w:val="GrcARELIRE"/>
        </w:rPr>
        <w:t>τῖς ῥινὸς τὸ</w:t>
      </w:r>
      <w:r>
        <w:rPr>
          <w:rStyle w:val="Dfinition"/>
        </w:rPr>
        <w:br/>
      </w:r>
      <w:r>
        <w:rPr>
          <w:rStyle w:val="GrcARELIRE"/>
        </w:rPr>
        <w:t>σιμον</w:t>
      </w:r>
      <w:r>
        <w:rPr>
          <w:rStyle w:val="Dfinition"/>
        </w:rPr>
        <w:t>, pars ea sima appellatur quae media inter</w:t>
        <w:br/>
        <w:t>eminentiores subsidet. Totus item nasus ab hac</w:t>
        <w:br/>
        <w:t xml:space="preserve">parte limus nuncupatur, &amp; </w:t>
      </w:r>
      <w:r>
        <w:rPr>
          <w:rStyle w:val="GrcARELIRE"/>
        </w:rPr>
        <w:t>σιμός</w:t>
      </w:r>
      <w:r>
        <w:rPr>
          <w:rStyle w:val="Dfinition"/>
        </w:rPr>
        <w:t xml:space="preserve"> qui pressis est</w:t>
        <w:br/>
        <w:t xml:space="preserve">naribus, &amp; </w:t>
      </w:r>
      <w:r>
        <w:rPr>
          <w:rStyle w:val="GrcARELIRE"/>
        </w:rPr>
        <w:t>σιμότης</w:t>
      </w:r>
      <w:r>
        <w:rPr>
          <w:rStyle w:val="Dfinition"/>
        </w:rPr>
        <w:t xml:space="preserve"> eiusmodi symptoma, vbi enim</w:t>
        <w:br/>
        <w:t>aliquid fulcientium nalum ossium decidens perierit</w:t>
        <w:br/>
        <w:t>, ibi interseptum subsidens nasum eo loco</w:t>
        <w:br/>
        <w:t>concauum efficit, vt docet Galen. comment. 1.</w:t>
        <w:br/>
        <w:t xml:space="preserve">in 6. Epid. t. 4. in naribus igitur &amp; vijs </w:t>
      </w:r>
      <w:r>
        <w:rPr>
          <w:rStyle w:val="GrcARELIRE"/>
        </w:rPr>
        <w:t>σιμότης</w:t>
      </w:r>
      <w:r>
        <w:rPr>
          <w:rStyle w:val="Dfinition"/>
        </w:rPr>
        <w:t xml:space="preserve"> simitas</w:t>
        <w:br/>
        <w:t xml:space="preserve"> proprie nuncupatur. Per translationem</w:t>
        <w:br/>
        <w:t xml:space="preserve">vero ab Hippoc. </w:t>
      </w:r>
      <w:r>
        <w:rPr>
          <w:rStyle w:val="GrcARELIRE"/>
        </w:rPr>
        <w:t>τοσιμόν</w:t>
      </w:r>
      <w:r>
        <w:rPr>
          <w:rStyle w:val="Dfinition"/>
        </w:rPr>
        <w:t>, in deligationibus sumitur</w:t>
        <w:br/>
        <w:t xml:space="preserve"> pro specie quadam inuolutionis fasciarum</w:t>
        <w:br/>
        <w:t xml:space="preserve">vt docet Galen. comment. </w:t>
      </w:r>
      <w:r>
        <w:rPr>
          <w:rStyle w:val="GrcARELIRE"/>
        </w:rPr>
        <w:t>εἰς τὸ ἰητρεῖον</w:t>
      </w:r>
      <w:r>
        <w:rPr>
          <w:rStyle w:val="Dfinition"/>
        </w:rPr>
        <w:t xml:space="preserve"> t. 2. Impropriè</w:t>
        <w:br/>
        <w:t xml:space="preserve"> quoque </w:t>
      </w:r>
      <w:r>
        <w:rPr>
          <w:rStyle w:val="GrcARELIRE"/>
        </w:rPr>
        <w:t>σιμὴ γάστηρ</w:t>
      </w:r>
      <w:r>
        <w:rPr>
          <w:rStyle w:val="Dfinition"/>
        </w:rPr>
        <w:t xml:space="preserve"> apud Xenoph. </w:t>
      </w:r>
      <w:r>
        <w:rPr>
          <w:rStyle w:val="GrcARELIRE"/>
        </w:rPr>
        <w:t>παιδαγωγ</w:t>
      </w:r>
      <w:r>
        <w:rPr>
          <w:rStyle w:val="Dfinition"/>
        </w:rPr>
        <w:br/>
        <w:t xml:space="preserve">. </w:t>
      </w:r>
      <w:r>
        <w:rPr>
          <w:rStyle w:val="GrcARELIRE"/>
        </w:rPr>
        <w:t>δ</w:t>
      </w:r>
      <w:r>
        <w:rPr>
          <w:rStyle w:val="Dfinition"/>
        </w:rPr>
        <w:t xml:space="preserve">. &amp; </w:t>
      </w:r>
      <w:r>
        <w:rPr>
          <w:rStyle w:val="GrcARELIRE"/>
        </w:rPr>
        <w:t>τὰ σιμά του ἡπατος</w:t>
      </w:r>
      <w:r>
        <w:rPr>
          <w:rStyle w:val="Dfinition"/>
        </w:rPr>
        <w:t xml:space="preserve"> apud Gal. 2. ad Glauconem</w:t>
        <w:br/>
        <w:t>. 1. -1 c</w:t>
        <w:br/>
      </w:r>
      <w:r>
        <w:rPr>
          <w:rStyle w:val="Orth"/>
        </w:rPr>
        <w:t>Σινάμόρα</w:t>
      </w:r>
      <w:r>
        <w:rPr>
          <w:rStyle w:val="Dfinition"/>
        </w:rPr>
        <w:t xml:space="preserve">. nocua, hoc est </w:t>
      </w:r>
      <w:r>
        <w:rPr>
          <w:rStyle w:val="GrcARELIRE"/>
        </w:rPr>
        <w:t>βλαβέρά</w:t>
      </w:r>
      <w:r>
        <w:rPr>
          <w:rStyle w:val="Dfinition"/>
        </w:rPr>
        <w:t>, apud Hippocrat.</w:t>
        <w:br/>
        <w:t>Galen. annotat comment. 3. in lib. de ratione victus</w:t>
        <w:br/>
        <w:t xml:space="preserve"> in morbis acutis.</w:t>
        <w:br/>
      </w:r>
      <w:r>
        <w:rPr>
          <w:rStyle w:val="Orth"/>
        </w:rPr>
        <w:t>Σἴναπις ἡ</w:t>
      </w:r>
      <w:r>
        <w:rPr>
          <w:rStyle w:val="Dfinition"/>
        </w:rPr>
        <w:t>ʼ</w:t>
        <w:br/>
      </w:r>
      <w:r>
        <w:rPr>
          <w:rStyle w:val="Orth"/>
        </w:rPr>
        <w:t>Σἴνηπι</w:t>
      </w:r>
      <w:r>
        <w:rPr>
          <w:rStyle w:val="Dfinition"/>
        </w:rPr>
        <w:t>. planta est trium generum. vnum syluestrius</w:t>
        <w:br/>
        <w:t>&amp; erraticum est, tenui tum folio tum semine:</w:t>
        <w:br/>
        <w:t>vulgus sanelam vocat, secundum hortenie, rapi¬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br/>
        <w:t>tia fronde, caeteris majus, cuius vsus in officinis</w:t>
        <w:br/>
        <w:t>est. tertium deinde &amp; ipsum satiuum est, semine</w:t>
        <w:br/>
        <w:t xml:space="preserve"> albo minusque acri: vtrumque communiter</w:t>
        <w:br/>
        <w:t>rustici seneue vocant. Vis ei calfaciendi siccandique</w:t>
        <w:br/>
        <w:t xml:space="preserve"> quarto etiam ordine, igneaque vi semen</w:t>
        <w:br/>
        <w:t>eius nares e cerebrum apprehendit, sacrymalque</w:t>
        <w:br/>
        <w:t xml:space="preserve"> excutit, nullo tam acris saporis praeuio odore</w:t>
        <w:br/>
        <w:t>.</w:t>
        <w:br/>
        <w:t xml:space="preserve">4 Appellatur vero </w:t>
      </w:r>
      <w:r>
        <w:rPr>
          <w:rStyle w:val="GrcARELIRE"/>
        </w:rPr>
        <w:t>σηηι</w:t>
      </w:r>
      <w:r>
        <w:rPr>
          <w:rStyle w:val="Dfinition"/>
        </w:rPr>
        <w:t xml:space="preserve"> inquit Athenae. lib. 9. </w:t>
      </w:r>
      <w:r>
        <w:rPr>
          <w:rStyle w:val="GrcARELIRE"/>
        </w:rPr>
        <w:t>ὅτι</w:t>
      </w:r>
      <w:r>
        <w:rPr>
          <w:rStyle w:val="Dfinition"/>
        </w:rPr>
        <w:br/>
      </w:r>
      <w:r>
        <w:rPr>
          <w:rStyle w:val="GrcARELIRE"/>
        </w:rPr>
        <w:t>εα σινεται τοοῦ ὡπας τῇ ὅδμη</w:t>
      </w:r>
      <w:r>
        <w:rPr>
          <w:rStyle w:val="Dfinition"/>
        </w:rPr>
        <w:t>, quia olfactu laedit ocu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los: Hanc autem vocem trifariam enuntiant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Graeci, </w:t>
      </w:r>
      <w:r>
        <w:rPr>
          <w:rStyle w:val="GrcARELIRE"/>
        </w:rPr>
        <w:t>ναπυ</w:t>
      </w:r>
      <w:r>
        <w:rPr>
          <w:rStyle w:val="Dfinition"/>
        </w:rPr>
        <w:t xml:space="preserve">, </w:t>
      </w:r>
      <w:r>
        <w:rPr>
          <w:rStyle w:val="GrcARELIRE"/>
        </w:rPr>
        <w:t>σιναπυ</w:t>
      </w:r>
      <w:r>
        <w:rPr>
          <w:rStyle w:val="Dfinition"/>
        </w:rPr>
        <w:t xml:space="preserve"> &amp; </w:t>
      </w:r>
      <w:r>
        <w:rPr>
          <w:rStyle w:val="GrcARELIRE"/>
        </w:rPr>
        <w:t>σινηπι</w:t>
      </w:r>
      <w:r>
        <w:rPr>
          <w:rStyle w:val="Dfinition"/>
        </w:rPr>
        <w:t>; negat aute Athen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loco cit. extare vsquam in libris eorum qui At„tice</w:t>
        <w:br/>
        <w:t xml:space="preserve"> loquuti sunt vocem </w:t>
      </w:r>
      <w:r>
        <w:rPr>
          <w:rStyle w:val="GrcARELIRE"/>
        </w:rPr>
        <w:t>σίναπι</w:t>
      </w:r>
      <w:r>
        <w:rPr>
          <w:rStyle w:val="Dfinition"/>
        </w:rPr>
        <w:t xml:space="preserve">, </w:t>
      </w:r>
      <w:r>
        <w:rPr>
          <w:rStyle w:val="GrcARELIRE"/>
        </w:rPr>
        <w:t>οὕδεις Ἀτικων</w:t>
      </w:r>
      <w:r>
        <w:rPr>
          <w:rStyle w:val="Dfinition"/>
        </w:rPr>
        <w:t>, in„quit</w:t>
        <w:br/>
        <w:t xml:space="preserve">, </w:t>
      </w:r>
      <w:r>
        <w:rPr>
          <w:rStyle w:val="GrcARELIRE"/>
        </w:rPr>
        <w:t>σίναπυ ἔρη</w:t>
      </w:r>
      <w:r>
        <w:rPr>
          <w:rStyle w:val="Dfinition"/>
        </w:rPr>
        <w:t xml:space="preserve">. Et Eustath. solum </w:t>
      </w:r>
      <w:r>
        <w:rPr>
          <w:rStyle w:val="GrcARELIRE"/>
        </w:rPr>
        <w:t>νάπυ</w:t>
      </w:r>
      <w:r>
        <w:rPr>
          <w:rStyle w:val="Dfinition"/>
        </w:rPr>
        <w:t xml:space="preserve"> Atticis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relinquit, </w:t>
      </w:r>
      <w:r>
        <w:rPr>
          <w:rStyle w:val="GrcARELIRE"/>
        </w:rPr>
        <w:t>ναπυ</w:t>
      </w:r>
      <w:r>
        <w:rPr>
          <w:rStyle w:val="Dfinition"/>
        </w:rPr>
        <w:t xml:space="preserve"> ait </w:t>
      </w:r>
      <w:r>
        <w:rPr>
          <w:rStyle w:val="GrcARELIRE"/>
        </w:rPr>
        <w:t>Ἀτικὴ λέξις</w:t>
      </w:r>
      <w:r>
        <w:rPr>
          <w:rStyle w:val="Dfinition"/>
        </w:rPr>
        <w:t xml:space="preserve">: à nomine </w:t>
      </w:r>
      <w:r>
        <w:rPr>
          <w:rStyle w:val="GrcARELIRE"/>
        </w:rPr>
        <w:t>σίναπ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verbum </w:t>
      </w:r>
      <w:r>
        <w:rPr>
          <w:rStyle w:val="GrcARELIRE"/>
        </w:rPr>
        <w:t>σηαπιζω</w:t>
      </w:r>
      <w:r>
        <w:rPr>
          <w:rStyle w:val="Dfinition"/>
        </w:rPr>
        <w:t>, id est, cataplasma ex linapi im„pono</w:t>
        <w:br/>
        <w:t xml:space="preserve">, &amp; </w:t>
      </w:r>
      <w:r>
        <w:rPr>
          <w:rStyle w:val="GrcARELIRE"/>
        </w:rPr>
        <w:t>σιναπὸ</w:t>
      </w:r>
      <w:r>
        <w:rPr>
          <w:rStyle w:val="Dfinition"/>
        </w:rPr>
        <w:t xml:space="preserve"> vultum adduco, quod proprium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indignantium. Quare festiue potius quam io„culariter</w:t>
        <w:br/>
        <w:t xml:space="preserve"> lepidissimus Gręcorum Comicus Aristo„phanes</w:t>
        <w:br/>
        <w:t xml:space="preserve"> in equitibus, cum Cleontem ira percitu</w:t>
        <w:br/>
      </w:r>
      <w:r>
        <w:rPr>
          <w:rStyle w:val="Guillemetdegoris"/>
        </w:rPr>
        <w:t>„</w:t>
      </w:r>
      <w:r>
        <w:rPr>
          <w:rStyle w:val="Dfinition"/>
        </w:rPr>
        <w:t>videret rugosa caperataque fronte, vultuque ru„bicundo</w:t>
        <w:br/>
        <w:t>, trucique aspectu, oculis velut emilii„tijs</w:t>
        <w:br/>
        <w:t>, lumen vltro citroque iaculantibus furorem</w:t>
        <w:br/>
      </w:r>
      <w:r>
        <w:rPr>
          <w:rStyle w:val="Guillemetdegoris"/>
        </w:rPr>
        <w:t>"</w:t>
      </w:r>
      <w:r>
        <w:rPr>
          <w:rStyle w:val="Dfinition"/>
        </w:rPr>
        <w:t>hominis demonstrans, sinapi se conspexisse di„xit</w:t>
        <w:br/>
        <w:t>, quasi indignabundum virum &amp; excandesec</w:t>
        <w:br/>
        <w:t xml:space="preserve"> centem innuens.</w:t>
        <w:br/>
      </w:r>
      <w:r>
        <w:rPr>
          <w:rStyle w:val="Orth"/>
        </w:rPr>
        <w:t>Σιναπισμὸς</w:t>
      </w:r>
      <w:r>
        <w:rPr>
          <w:rStyle w:val="Dfinition"/>
        </w:rPr>
        <w:t xml:space="preserve">. </w:t>
      </w:r>
      <w:r>
        <w:rPr>
          <w:rStyle w:val="Foreign"/>
        </w:rPr>
        <w:t>sinapismus</w:t>
      </w:r>
      <w:r>
        <w:rPr>
          <w:rStyle w:val="Dfinition"/>
        </w:rPr>
        <w:t>. Est cataplasma ex sinapi, vt</w:t>
        <w:br/>
        <w:t>Archigenes definiuit. Simplicisiimus quidem ille</w:t>
        <w:br/>
        <w:t xml:space="preserve"> est, qui solo linapi constat trito &amp; apposito.</w:t>
        <w:br/>
        <w:t>quo tamen non contenti veteres sinapismum</w:t>
        <w:br/>
        <w:t>ita prępararunt: ficus pingues tepida aqua pridie</w:t>
        <w:br/>
        <w:t>macerabantur, postridie manibus diligenter expressae</w:t>
        <w:br/>
        <w:t xml:space="preserve"> contundebantur. deinde sinapim quam</w:t>
        <w:br/>
        <w:t>acerrimam, qualis est Syriaca vel Aegyptia, priuatim</w:t>
        <w:br/>
        <w:t xml:space="preserve"> terebant, adiecto interim ficuum cremore</w:t>
        <w:br/>
        <w:t xml:space="preserve"> quo faciliùs teri posset, nec, tamen aquosum</w:t>
        <w:br/>
        <w:t>euaderet, postremo in ofras iimul haec cogebant</w:t>
        <w:br/>
        <w:t>. Si sinapismum vehementiorem facere fuilset</w:t>
        <w:br/>
        <w:t xml:space="preserve"> in animo, binas linapis portiones ad vnam icuum</w:t>
        <w:br/>
        <w:t xml:space="preserve"> addebant: sin inualidiorem, contra, si moderatum</w:t>
        <w:br/>
        <w:t>, aequas vtriusque partes commiscebant</w:t>
        <w:br/>
        <w:t>. In mollioribus autem corporibus sensuque</w:t>
        <w:br/>
        <w:t xml:space="preserve"> praeditis exquilito, &amp; in quibus circa superficiem</w:t>
        <w:br/>
        <w:t xml:space="preserve"> affectio est, panem pro caricis miscebat,</w:t>
        <w:br/>
        <w:t>aut ipsum iinapi aceto macerabant antequam</w:t>
        <w:br/>
        <w:t>detereretur, quo magis eius domaretur acrimonia</w:t>
        <w:br/>
        <w:t>, quod aceto vis sinapis frangatur. Ita paratus</w:t>
        <w:br/>
        <w:t>sinapisius, vel illinebatur, vel linteo exceptus</w:t>
        <w:br/>
        <w:t>admouebatur, &amp; quantum opus esset linebatur.</w:t>
        <w:br/>
        <w:t>Temporis autem spatium certò definire non licebat</w:t>
        <w:br/>
        <w:t>. Quare frequenter leuandum erat cataplasma</w:t>
        <w:br/>
        <w:t>, &amp; considerandum an subiecta pars ruborem</w:t>
        <w:br/>
        <w:t xml:space="preserve"> contraxisset, praesertim si sensu hebetiore</w:t>
        <w:br/>
        <w:t xml:space="preserve"> praedita esset. Quod vt celeriùs fieret, partem</w:t>
        <w:br/>
        <w:t>ipsam spongijs aqua calente madentibus fouebant</w:t>
        <w:br/>
        <w:t>, incumbente adhuc cataplalmate nec soluto:</w:t>
        <w:br/>
        <w:t xml:space="preserve"> deinde vbi satis calere, rubere, &amp; tumere videbatur</w:t>
        <w:br/>
        <w:t>, sinapismum eximebant, pòst in balneum</w:t>
        <w:br/>
        <w:t>ducebant, deinde rosaceo partem illinebant,</w:t>
        <w:br/>
        <w:t>aut hapso lanae rosaceo &amp; aqua imbuto, vel masua</w:t>
        <w:br/>
        <w:t xml:space="preserve"> cocta tritaque cum pane integebant, donec</w:t>
        <w:br/>
        <w:t>nihil ex sinapismo mali superesset. Sed cur aetate</w:t>
        <w:br/>
        <w:t xml:space="preserve"> nostra remedij tam excellentis vlum medici</w:t>
        <w:br/>
        <w:t>respuant, nihil possum excusare, nisi vel vtilitatem</w:t>
        <w:br/>
        <w:t xml:space="preserve"> eius, quoniam minimo aere comparetur,</w:t>
        <w:br/>
        <w:t>non profuturum alioqui nisi pluris vaenierit, vel</w:t>
        <w:br/>
        <w:t>eiusde acrimoniam causari, quod saeuitiae mor¬</w:t>
        <w:br/>
        <w:t>borum lenioribus blandiri placeat, differentibus</w:t>
        <w:br/>
        <w:t>magis occisionem quàm prohibentibus, vt renitenti</w:t>
        <w:br/>
        <w:t xml:space="preserve"> saepius aegrotantium voluptati subscribant:</w:t>
        <w:br/>
        <w:t xml:space="preserve"> cum quibus subinde meliùs esset actum,</w:t>
        <w:br/>
        <w:t>si hoc medicamenti genus in vsum reuocaretur.</w:t>
        <w:br/>
        <w:t>Est enim efficacissimum remedium longis &amp;</w:t>
        <w:br/>
        <w:t>deploratis fere valetudinibus, cum iam inueterati</w:t>
        <w:br/>
        <w:t xml:space="preserve"> morbi caeteris praesidijs non cesserunt. Pollet</w:t>
        <w:br/>
        <w:t xml:space="preserve"> enim plurimum aduersus vetustos capitis dolores</w:t>
        <w:br/>
        <w:t>, hemicranicos, lethargicos, comitiales, insaniam</w:t>
        <w:br/>
        <w:t>, vertigines, siue capiti siue cruribus admoueatur</w:t>
        <w:br/>
        <w:t>. Valet &amp; ad orthopnoeas, asthmata,</w:t>
        <w:br/>
        <w:t>longas tusses thoraci impositus. Diuturnis stomachi</w:t>
        <w:br/>
        <w:t xml:space="preserve"> &amp; intestinorum affectionibus, inappetentiae</w:t>
        <w:br/>
        <w:t>, ischiadi, arthritidi, paralysi, perfrictionibus</w:t>
        <w:br/>
        <w:t>quae calori non cedunt, medetur. Sed modum</w:t>
        <w:br/>
        <w:t>adhibere oportet, desistendumque à medicamento</w:t>
        <w:br/>
        <w:t xml:space="preserve"> cùm locus iam multùm intumuit, &amp; inflammatione</w:t>
        <w:br/>
        <w:t xml:space="preserve"> cingitur, caro turgens succrescit</w:t>
        <w:br/>
        <w:t>&amp; cicatricosa liuet, &amp; post balneum pustulis leniter</w:t>
        <w:br/>
        <w:t xml:space="preserve"> exasperatur: neque est committendum vt</w:t>
        <w:br/>
        <w:t>partem sensus deficiat ardore nimio victam &amp;</w:t>
        <w:br/>
        <w:t>velut obstupentem. Non est autem id remedij</w:t>
        <w:br/>
        <w:t>genus adhibendum acutis morbis, exulcerationi</w:t>
        <w:br/>
        <w:t xml:space="preserve"> pulmonis aut alterius internae partis vel externae</w:t>
        <w:br/>
        <w:t>, quod vlcera sinapis acrimonia irritentur,</w:t>
        <w:br/>
        <w:t>vt nec particulis cartilaginoiis &amp; carne viduis,</w:t>
        <w:br/>
        <w:t>quoniam sinapismo facile vrantur &amp; nigrescant.</w:t>
        <w:br/>
        <w:t>Ilta fere sunt quae de sinapismo Archigenes &amp;</w:t>
        <w:br/>
        <w:t>Antyllus prodiderunt, ab Oribasio libro 10.</w:t>
        <w:br/>
        <w:t>collect. &amp; Aetio libr. 3. in iuos commentarios</w:t>
        <w:br/>
        <w:t>translata.</w:t>
        <w:br/>
        <w:t>Hodie Barbari aliter sinapismum vsurpant,*2</w:t>
        <w:br/>
        <w:t>quidam sinapisationem dicunt: nam membrum</w:t>
        <w:br/>
        <w:t>prius inungere, deinde puluerem aliquem ei inspergere</w:t>
        <w:br/>
        <w:t xml:space="preserve"> solent, atque hoc illis sinapisare dicitur</w:t>
        <w:br/>
        <w:t>, hoc autem faciunt alias ad calefaciendum,</w:t>
        <w:br/>
        <w:t>refrigerandum, humectandum, siccandum; aliâs</w:t>
        <w:br/>
        <w:t>ad astringendum, laxandum, coquendum, &amp;</w:t>
        <w:br/>
        <w:t>alios omnes vsus ad quos reliqua praescribi solent</w:t>
        <w:br/>
        <w:t xml:space="preserve"> medicamenta.</w:t>
        <w:br/>
      </w:r>
      <w:r>
        <w:rPr>
          <w:rStyle w:val="Orth"/>
        </w:rPr>
        <w:t>Σίνεα</w:t>
      </w:r>
      <w:r>
        <w:rPr>
          <w:rStyle w:val="Dfinition"/>
        </w:rPr>
        <w:t xml:space="preserve">, &amp; </w:t>
      </w:r>
      <w:r>
        <w:rPr>
          <w:rStyle w:val="GrcARELIRE"/>
        </w:rPr>
        <w:t>σίνη</w:t>
      </w:r>
      <w:r>
        <w:rPr>
          <w:rStyle w:val="Dfinition"/>
        </w:rPr>
        <w:t xml:space="preserve">. consueuit Hippocr. </w:t>
      </w:r>
      <w:r>
        <w:rPr>
          <w:rStyle w:val="GrcARELIRE"/>
        </w:rPr>
        <w:t>βλάβας</w:t>
      </w:r>
      <w:r>
        <w:rPr>
          <w:rStyle w:val="Dfinition"/>
        </w:rPr>
        <w:t xml:space="preserve"> appellare,</w:t>
        <w:br/>
        <w:t xml:space="preserve">id est nocumenta &amp; laesiones, nam </w:t>
      </w:r>
      <w:r>
        <w:rPr>
          <w:rStyle w:val="GrcARELIRE"/>
        </w:rPr>
        <w:t>σινειν</w:t>
      </w:r>
      <w:r>
        <w:rPr>
          <w:rStyle w:val="Dfinition"/>
        </w:rPr>
        <w:t xml:space="preserve"> &amp; </w:t>
      </w:r>
      <w:r>
        <w:rPr>
          <w:rStyle w:val="GrcARELIRE"/>
        </w:rPr>
        <w:t>σεει</w:t>
      </w:r>
      <w:r>
        <w:rPr>
          <w:rStyle w:val="Dfinition"/>
        </w:rPr>
        <w:br/>
        <w:t xml:space="preserve">dicunt Iones pro </w:t>
      </w:r>
      <w:r>
        <w:rPr>
          <w:rStyle w:val="GrcARELIRE"/>
        </w:rPr>
        <w:t>βλάππειν</w:t>
      </w:r>
      <w:r>
        <w:rPr>
          <w:rStyle w:val="Dfinition"/>
        </w:rPr>
        <w:t>, nocumento affici ac</w:t>
        <w:br/>
        <w:t>laedi vt Galen. 2. de fracturis notauit.</w:t>
        <w:br/>
      </w:r>
      <w:r>
        <w:rPr>
          <w:rStyle w:val="Orth"/>
        </w:rPr>
        <w:t>Σἴνηπι</w:t>
      </w:r>
      <w:r>
        <w:rPr>
          <w:rStyle w:val="Dfinition"/>
        </w:rPr>
        <w:t xml:space="preserve">. vide paulo ante in </w:t>
      </w:r>
      <w:r>
        <w:rPr>
          <w:rStyle w:val="GrcARELIRE"/>
        </w:rPr>
        <w:t>σίναπις</w:t>
      </w:r>
      <w:r>
        <w:rPr>
          <w:rStyle w:val="Dfinition"/>
        </w:rPr>
        <w:t>.</w:t>
        <w:br/>
      </w:r>
      <w:r>
        <w:rPr>
          <w:rStyle w:val="Orth"/>
        </w:rPr>
        <w:t>Σἴνηπι ἄγριον</w:t>
      </w:r>
      <w:r>
        <w:rPr>
          <w:rStyle w:val="Dfinition"/>
        </w:rPr>
        <w:t xml:space="preserve">, </w:t>
      </w:r>
      <w:r>
        <w:rPr>
          <w:rStyle w:val="GrcARELIRE"/>
        </w:rPr>
        <w:t>ἢ Σίνηπι πρσικόν</w:t>
      </w:r>
      <w:r>
        <w:rPr>
          <w:rStyle w:val="Dfinition"/>
        </w:rPr>
        <w:t>. dictum fuit à quibusdam</w:t>
      </w:r>
      <w:r>
        <w:rPr>
          <w:rStyle w:val="GrcARELIRE"/>
        </w:rPr>
        <w:t>Σἰτο</w:t>
      </w:r>
      <w:r>
        <w:rPr>
          <w:rStyle w:val="Dfinition"/>
        </w:rPr>
        <w:br/>
        <w:t xml:space="preserve"> </w:t>
      </w:r>
      <w:r>
        <w:rPr>
          <w:rStyle w:val="GrcARELIRE"/>
        </w:rPr>
        <w:t>θλασπι</w:t>
      </w:r>
      <w:r>
        <w:rPr>
          <w:rStyle w:val="Dfinition"/>
        </w:rPr>
        <w:t>, vt habetur apud Dioscor.</w:t>
        <w:br/>
      </w:r>
      <w:r>
        <w:rPr>
          <w:rStyle w:val="Orth"/>
        </w:rPr>
        <w:t>Σινόμόρα</w:t>
      </w:r>
      <w:r>
        <w:rPr>
          <w:rStyle w:val="Dfinition"/>
        </w:rPr>
        <w:t>. significat apud Hippocr. ea quae mali habitus</w:t>
        <w:br/>
        <w:t xml:space="preserve"> sunt, </w:t>
      </w:r>
      <w:r>
        <w:rPr>
          <w:rStyle w:val="GrcARELIRE"/>
        </w:rPr>
        <w:t>τὰ κακο</w:t>
      </w:r>
      <w:r>
        <w:rPr>
          <w:rStyle w:val="Dfinition"/>
        </w:rPr>
        <w:t>n</w:t>
      </w:r>
      <w:r>
        <w:rPr>
          <w:rStyle w:val="GrcARELIRE"/>
        </w:rPr>
        <w:t>θη</w:t>
      </w:r>
      <w:r>
        <w:rPr>
          <w:rStyle w:val="Dfinition"/>
        </w:rPr>
        <w:t>: vt explicat Gal. in iexico</w:t>
        <w:br/>
        <w:t>Hippocr.</w:t>
        <w:br/>
      </w:r>
      <w:r>
        <w:rPr>
          <w:rStyle w:val="Orth"/>
        </w:rPr>
        <w:t>Σἶνος</w:t>
      </w:r>
      <w:r>
        <w:rPr>
          <w:rStyle w:val="Dfinition"/>
        </w:rPr>
        <w:t xml:space="preserve">. apud Hippocr. </w:t>
      </w:r>
      <w:r>
        <w:rPr>
          <w:rStyle w:val="GrcARELIRE"/>
        </w:rPr>
        <w:t>ἡ βλαβη</w:t>
      </w:r>
      <w:r>
        <w:rPr>
          <w:rStyle w:val="Dfinition"/>
        </w:rPr>
        <w:t xml:space="preserve">, noxa. </w:t>
      </w:r>
      <w:r>
        <w:rPr>
          <w:rStyle w:val="GrcARELIRE"/>
        </w:rPr>
        <w:t>ἀπὸ τοῦ σηειν</w:t>
      </w:r>
      <w:r>
        <w:rPr>
          <w:rStyle w:val="Dfinition"/>
        </w:rPr>
        <w:t>, verbo</w:t>
        <w:br/>
        <w:t xml:space="preserve"> Ionico, quod nocere significat: a quo </w:t>
      </w:r>
      <w:r>
        <w:rPr>
          <w:rStyle w:val="GrcARELIRE"/>
        </w:rPr>
        <w:t>σπόμο</w:t>
      </w:r>
      <w:r>
        <w:rPr>
          <w:rStyle w:val="Dfinition"/>
        </w:rPr>
        <w:t>e</w:t>
      </w:r>
      <w:r>
        <w:rPr>
          <w:rStyle w:val="GrcARELIRE"/>
        </w:rPr>
        <w:t>α</w:t>
      </w:r>
      <w:r>
        <w:rPr>
          <w:rStyle w:val="Dfinition"/>
        </w:rPr>
        <w:br/>
        <w:t xml:space="preserve"> saepe dicuntur Hippocrati </w:t>
      </w:r>
      <w:r>
        <w:rPr>
          <w:rStyle w:val="GrcARELIRE"/>
        </w:rPr>
        <w:t>τὰ βλαβερὰ</w:t>
      </w:r>
      <w:r>
        <w:rPr>
          <w:rStyle w:val="Dfinition"/>
        </w:rPr>
        <w:t>, vt prodidit</w:t>
        <w:br/>
        <w:t xml:space="preserve"> Galen. comment. 3. </w:t>
      </w:r>
      <w:r>
        <w:rPr>
          <w:rStyle w:val="GrcARELIRE"/>
        </w:rPr>
        <w:t>εἰς τὸ πρὶ διαίτης ὄξίων</w:t>
      </w:r>
      <w:r>
        <w:rPr>
          <w:rStyle w:val="Dfinition"/>
        </w:rPr>
        <w:t>.</w:t>
        <w:br/>
      </w:r>
      <w:r>
        <w:rPr>
          <w:rStyle w:val="Orth"/>
        </w:rPr>
        <w:t>Σίνον</w:t>
      </w:r>
      <w:r>
        <w:rPr>
          <w:rStyle w:val="Dfinition"/>
        </w:rPr>
        <w:t xml:space="preserve">. Hippocrati dicitur quod alijs </w:t>
      </w:r>
      <w:r>
        <w:rPr>
          <w:rStyle w:val="GrcARELIRE"/>
        </w:rPr>
        <w:t>σίσων</w:t>
      </w:r>
      <w:r>
        <w:rPr>
          <w:rStyle w:val="Dfinition"/>
        </w:rPr>
        <w:t>. est autem</w:t>
        <w:br/>
        <w:t>herba quaternis constans ramulis, semen habens</w:t>
        <w:br/>
        <w:t xml:space="preserve"> apio simile, nigrum, longum, feruentis naturae</w:t>
        <w:br/>
        <w:t>. Quidam mentham aquaticam appellant,</w:t>
        <w:br/>
        <w:t>alij balsamitam.</w:t>
        <w:br/>
      </w:r>
      <w:r>
        <w:rPr>
          <w:rStyle w:val="Orth"/>
        </w:rPr>
        <w:t>Σινωπὶς</w:t>
      </w:r>
      <w:r>
        <w:rPr>
          <w:rStyle w:val="Dfinition"/>
        </w:rPr>
        <w:t>. species est rubricae siue terrae rubrae, densae,</w:t>
        <w:br/>
        <w:t>grauis, iecoris colore, non calculosae, sibi concoloris</w:t>
        <w:br/>
        <w:t>, &amp; copiose cum diluitur se diffundentis.</w:t>
        <w:br/>
        <w:t>Non valde dissimilis est a gleba Armenia, vel</w:t>
        <w:br/>
        <w:t>terra Lemnia quam sigillatam dicunt, tum specie</w:t>
        <w:br/>
        <w:t>, tùm facultatibus (siccat enim &amp; adstringit,</w:t>
        <w:br/>
        <w:t>optimumque pestileti ae remedium perhibetur)</w:t>
        <w:br/>
        <w:t>imo eadem videri posset, nisi solo natali differ¬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br/>
        <w:t>ret. Inuenta enim primum est in Sinope vrbe</w:t>
        <w:br/>
        <w:t>Ponti, nomenque inde habuit rubricae Sinopicae</w:t>
        <w:br/>
        <w:t>, vt terra Lemnia rubricae Lemniae.</w:t>
        <w:br/>
      </w:r>
      <w:r>
        <w:rPr>
          <w:rStyle w:val="Orth"/>
        </w:rPr>
        <w:t>Σιον</w:t>
      </w:r>
      <w:r>
        <w:rPr>
          <w:rStyle w:val="Dfinition"/>
        </w:rPr>
        <w:t xml:space="preserve">. sic dictum à quibusdam </w:t>
      </w:r>
      <w:r>
        <w:rPr>
          <w:rStyle w:val="GrcARELIRE"/>
        </w:rPr>
        <w:t>τὸ σισυμβριον ἕτερον</w:t>
      </w:r>
      <w:r>
        <w:rPr>
          <w:rStyle w:val="Dfinition"/>
        </w:rPr>
        <w:t>,</w:t>
        <w:br/>
        <w:t>Dioscor. author est. dicitur etiam à quibusdam</w:t>
        <w:br/>
      </w:r>
      <w:r>
        <w:rPr>
          <w:rStyle w:val="GrcARELIRE"/>
        </w:rPr>
        <w:t>ἡ ἀναγαλλὶς</w:t>
      </w:r>
      <w:r>
        <w:rPr>
          <w:rStyle w:val="Dfinition"/>
        </w:rPr>
        <w:t>.</w:t>
        <w:br/>
      </w:r>
      <w:r>
        <w:rPr>
          <w:rStyle w:val="Orth"/>
        </w:rPr>
        <w:t>Σιπυίδα</w:t>
      </w:r>
      <w:r>
        <w:rPr>
          <w:rStyle w:val="Dfinition"/>
        </w:rPr>
        <w:t>. hoc ex pyxidem. significat etiam alias nomen</w:t>
        <w:br/>
        <w:t xml:space="preserve"> hoc fictiie quoddam vas, in quod farina</w:t>
        <w:br/>
        <w:t>inijcitur, vt annotat Gal. in lexico Hippocr.</w:t>
        <w:br/>
      </w:r>
      <w:r>
        <w:rPr>
          <w:rStyle w:val="Orth"/>
        </w:rPr>
        <w:t>Σίεαιον</w:t>
      </w:r>
      <w:r>
        <w:rPr>
          <w:rStyle w:val="Dfinition"/>
        </w:rPr>
        <w:t xml:space="preserve">. </w:t>
      </w:r>
      <w:r>
        <w:rPr>
          <w:rStyle w:val="Foreign"/>
        </w:rPr>
        <w:t>sapa</w:t>
      </w:r>
      <w:r>
        <w:rPr>
          <w:rStyle w:val="Dfinition"/>
        </w:rPr>
        <w:t>. defrutum. Sed sapa quidem vocatur</w:t>
        <w:br/>
        <w:t>mustum ad tertiam vsque mensurae partem decoctum</w:t>
        <w:br/>
        <w:t>. Defrutum vero vbi ad dimidiam partem</w:t>
        <w:br/>
        <w:t xml:space="preserve"> decoctum est. Galen. lib. 12. meth. ab Asiaticis</w:t>
        <w:br/>
        <w:t xml:space="preserve"> </w:t>
      </w:r>
      <w:r>
        <w:rPr>
          <w:rStyle w:val="GrcARELIRE"/>
        </w:rPr>
        <w:t>ἔψημα</w:t>
      </w:r>
      <w:r>
        <w:rPr>
          <w:rStyle w:val="Dfinition"/>
        </w:rPr>
        <w:t xml:space="preserve"> tradit appellari. Alij autem caricarum</w:t>
        <w:br/>
        <w:t>decoctum appellandum censent: ipsis pinguibus</w:t>
        <w:br/>
        <w:t>caricis in aqua decoctis. Mediae autem id est facultatis</w:t>
        <w:br/>
        <w:t>, lenis scilicet &amp; citra acrimoniam extergentem</w:t>
        <w:br/>
        <w:t>. Omne coctione nigritiem, craiiitiem</w:t>
        <w:br/>
        <w:t>&amp; dulcedinem acquirit, quod si supra modum</w:t>
        <w:br/>
        <w:t>coquatur etiam amaritudinem: sicut &amp; mel,</w:t>
        <w:br/>
        <w:t>quod quanquàm omnium dulcissimum sit, longa</w:t>
        <w:br/>
        <w:t xml:space="preserve"> tamen coctione amarum redditur. Obitruit,</w:t>
        <w:br/>
        <w:t>calefacit, &amp; flatus discutit. Paulus lib. c. 4. exhibet</w:t>
        <w:br/>
        <w:t xml:space="preserve"> ad incrassandum lac. Arabes rob &amp; robub</w:t>
        <w:br/>
        <w:t>dicunt, sed latius extendunt, accommodantque</w:t>
        <w:br/>
        <w:t>omnibus succis solis aut ignis calore crassatis: vt</w:t>
        <w:br/>
        <w:t>rob ribes, rob berberis, &amp;c. Alioqui absolute</w:t>
        <w:br/>
        <w:t xml:space="preserve">positum lignificat idem quod </w:t>
      </w:r>
      <w:r>
        <w:rPr>
          <w:rStyle w:val="Foreign"/>
        </w:rPr>
        <w:t>sapa</w:t>
      </w:r>
      <w:r>
        <w:rPr>
          <w:rStyle w:val="Dfinition"/>
        </w:rPr>
        <w:t xml:space="preserve"> apud Latinos</w:t>
        <w:br/>
        <w:t xml:space="preserve"> &amp; </w:t>
      </w:r>
      <w:r>
        <w:rPr>
          <w:rStyle w:val="GrcARELIRE"/>
        </w:rPr>
        <w:t>σιραιον</w:t>
      </w:r>
      <w:r>
        <w:rPr>
          <w:rStyle w:val="Dfinition"/>
        </w:rPr>
        <w:t xml:space="preserve"> apud Graecos.</w:t>
        <w:br/>
      </w:r>
      <w:r>
        <w:rPr>
          <w:rStyle w:val="Orth"/>
        </w:rPr>
        <w:t>Σρίασις</w:t>
      </w:r>
      <w:r>
        <w:rPr>
          <w:rStyle w:val="Dfinition"/>
        </w:rPr>
        <w:t>. est inflammatio cerebri &amp; membranarum,</w:t>
        <w:br/>
        <w:t>quam consequuntur sincipitis &amp; oculorum cauitas</w:t>
        <w:br/>
        <w:t>, febris ardens, pallor, totius corporis siccitas</w:t>
        <w:br/>
        <w:t xml:space="preserve"> &amp; inappetentia. Morbus hic infantium</w:t>
        <w:br/>
        <w:t>proprius esse dicitur, cui inditum nomen est à</w:t>
        <w:br/>
        <w:t xml:space="preserve">lincipitis cauitate: </w:t>
      </w:r>
      <w:r>
        <w:rPr>
          <w:rStyle w:val="GrcARELIRE"/>
        </w:rPr>
        <w:t>σιρὸν</w:t>
      </w:r>
      <w:r>
        <w:rPr>
          <w:rStyle w:val="Dfinition"/>
        </w:rPr>
        <w:t xml:space="preserve"> enim Graeci appellant foueam</w:t>
        <w:br/>
        <w:t xml:space="preserve"> in qua semina recondunt &amp; asseruant.</w:t>
        <w:br/>
        <w:t xml:space="preserve">Scribitur &amp; </w:t>
      </w:r>
      <w:r>
        <w:rPr>
          <w:rStyle w:val="GrcARELIRE"/>
        </w:rPr>
        <w:t>σειριασις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Vetus Lex. hunc morbum ab Aphrodiseo </w:t>
      </w:r>
      <w:r>
        <w:rPr>
          <w:rStyle w:val="GrcARELIRE"/>
        </w:rPr>
        <w:t>καυη</w:t>
      </w:r>
      <w:r>
        <w:rPr>
          <w:rStyle w:val="Dfinition"/>
        </w:rPr>
        <w:br/>
        <w:t xml:space="preserve"> </w:t>
      </w:r>
      <w:r>
        <w:rPr>
          <w:rStyle w:val="GrcARELIRE"/>
        </w:rPr>
        <w:t>μα</w:t>
      </w:r>
      <w:r>
        <w:rPr>
          <w:rStyle w:val="Dfinition"/>
        </w:rPr>
        <w:t xml:space="preserve"> vocari inquit; à Plinio ardores capitis, &amp; lib.</w:t>
        <w:br/>
        <w:t>n 32. c. 10. siriases infantium; &amp; lib. 22. c. 2. infan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tium vstulationes, Plautum vero sirialim appel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lare solstitialem morbum in Trinummo, quod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censuit doctissimus Turnebus in Aduersarijs:</w:t>
        <w:br/>
        <w:t xml:space="preserve">n Alex. Aphrod. problem. 98. libr. 1. </w:t>
      </w:r>
      <w:r>
        <w:rPr>
          <w:rStyle w:val="GrcARELIRE"/>
        </w:rPr>
        <w:t>σιριάν</w:t>
      </w:r>
      <w:r>
        <w:rPr>
          <w:rStyle w:val="Dfinition"/>
        </w:rPr>
        <w:t xml:space="preserve"> dicit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infantes, quos à vulgo dici </w:t>
      </w:r>
      <w:r>
        <w:rPr>
          <w:rStyle w:val="GrcARELIRE"/>
        </w:rPr>
        <w:t>κάῦμα ἔγειν</w:t>
      </w:r>
      <w:r>
        <w:rPr>
          <w:rStyle w:val="Dfinition"/>
        </w:rPr>
        <w:t>, id est,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correptos esse aestu: dicitur vero &amp; fieri </w:t>
      </w:r>
      <w:r>
        <w:rPr>
          <w:rStyle w:val="GrcARELIRE"/>
        </w:rPr>
        <w:t>ἀπὸ του</w:t>
      </w:r>
      <w:r>
        <w:rPr>
          <w:rStyle w:val="Dfinition"/>
        </w:rPr>
        <w:br/>
      </w:r>
      <w:r>
        <w:rPr>
          <w:rStyle w:val="GrcARELIRE"/>
        </w:rPr>
        <w:t>ἡ σειριάομαι</w:t>
      </w:r>
      <w:r>
        <w:rPr>
          <w:rStyle w:val="Dfinition"/>
        </w:rPr>
        <w:t xml:space="preserve">, inflammor &amp; exsiccor; vel </w:t>
      </w:r>
      <w:r>
        <w:rPr>
          <w:rStyle w:val="GrcARELIRE"/>
        </w:rPr>
        <w:t>ἀπὸ του σειἡ</w:t>
      </w:r>
      <w:r>
        <w:rPr>
          <w:rStyle w:val="Dfinition"/>
        </w:rPr>
        <w:br/>
        <w:t xml:space="preserve"> </w:t>
      </w:r>
      <w:r>
        <w:rPr>
          <w:rStyle w:val="GrcARELIRE"/>
        </w:rPr>
        <w:t>ρ</w:t>
      </w:r>
      <w:r>
        <w:rPr>
          <w:rStyle w:val="Dfinition"/>
        </w:rPr>
        <w:t>i</w:t>
      </w:r>
      <w:r>
        <w:rPr>
          <w:rStyle w:val="GrcARELIRE"/>
        </w:rPr>
        <w:t>υ</w:t>
      </w:r>
      <w:r>
        <w:rPr>
          <w:rStyle w:val="Dfinition"/>
        </w:rPr>
        <w:t xml:space="preserve"> qui nunc solem significat vt apud Lycophroonem</w:t>
        <w:br/>
        <w:t xml:space="preserve"> in Cassandra, nunc stellam ardentissimam,</w:t>
        <w:br/>
      </w:r>
      <w:r>
        <w:rPr>
          <w:rStyle w:val="GrcARELIRE"/>
        </w:rPr>
        <w:t>η</w:t>
      </w:r>
      <w:r>
        <w:rPr>
          <w:rStyle w:val="Dfinition"/>
        </w:rPr>
        <w:t xml:space="preserve"> vel </w:t>
      </w:r>
      <w:r>
        <w:rPr>
          <w:rStyle w:val="GrcARELIRE"/>
        </w:rPr>
        <w:t>παρὰ τὸ σειρρῦν</w:t>
      </w:r>
      <w:r>
        <w:rPr>
          <w:rStyle w:val="Dfinition"/>
        </w:rPr>
        <w:t>, quoniam humorem corporis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nostri vacuat &amp; inanit; vel quoniam </w:t>
      </w:r>
      <w:r>
        <w:rPr>
          <w:rStyle w:val="GrcARELIRE"/>
        </w:rPr>
        <w:t>αιτιος τοῦ σεῃ</w:t>
      </w:r>
      <w:r>
        <w:rPr>
          <w:rStyle w:val="Dfinition"/>
        </w:rPr>
        <w:br/>
        <w:t xml:space="preserve"> </w:t>
      </w:r>
      <w:r>
        <w:rPr>
          <w:rStyle w:val="GrcARELIRE"/>
        </w:rPr>
        <w:t>σηρέναι</w:t>
      </w:r>
      <w:r>
        <w:rPr>
          <w:rStyle w:val="Dfinition"/>
        </w:rPr>
        <w:t>, tunc enim canes aperto rictu hiant; hic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autem morbus etsi non raro post Pleiadum oc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casum, cum capita destillationibus pituitae exer„centur</w:t>
        <w:br/>
        <w:t>, praecipue tamen Syrio ardentis Leonis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astro effulgente infantium corpora infestat, in"flammatione</w:t>
        <w:br/>
        <w:t xml:space="preserve"> circa cerebri membranulas ex pu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trescente illic coaceruato pituitoso sanguine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oborta, cui subest leuis febriculae feruor: Dici„tur</w:t>
        <w:br/>
        <w:t xml:space="preserve"> &amp; </w:t>
      </w:r>
      <w:r>
        <w:rPr>
          <w:rStyle w:val="GrcARELIRE"/>
        </w:rPr>
        <w:t>σειρίασις</w:t>
      </w:r>
      <w:r>
        <w:rPr>
          <w:rStyle w:val="Dfinition"/>
        </w:rPr>
        <w:t>.</w:t>
        <w:br/>
      </w:r>
      <w:r>
        <w:rPr>
          <w:rStyle w:val="Orth"/>
        </w:rPr>
        <w:t>Σἴσταρον</w:t>
      </w:r>
      <w:r>
        <w:rPr>
          <w:rStyle w:val="Dfinition"/>
        </w:rPr>
        <w:t xml:space="preserve">. in Euboea dicitur </w:t>
      </w:r>
      <w:r>
        <w:rPr>
          <w:rStyle w:val="GrcARELIRE"/>
        </w:rPr>
        <w:t>ἡ ἐρείκη</w:t>
      </w:r>
      <w:r>
        <w:rPr>
          <w:rStyle w:val="Dfinition"/>
        </w:rPr>
        <w:t>, teste Plinio: proquo</w:t>
        <w:br/>
        <w:t xml:space="preserve"> sisaram habet Varro.</w:t>
        <w:br/>
      </w:r>
      <w:r>
        <w:rPr>
          <w:rStyle w:val="Orth"/>
        </w:rPr>
        <w:t>Σίσων</w:t>
      </w:r>
      <w:r>
        <w:rPr>
          <w:rStyle w:val="Dfinition"/>
        </w:rPr>
        <w:t xml:space="preserve">. </w:t>
      </w:r>
      <w:r>
        <w:rPr>
          <w:rStyle w:val="Foreign"/>
        </w:rPr>
        <w:t>lison</w:t>
      </w:r>
      <w:r>
        <w:rPr>
          <w:rStyle w:val="Dfinition"/>
        </w:rPr>
        <w:t>. Est exiguum semen in Syria natum.</w:t>
        <w:br/>
        <w:t>apio simile, oblongum, nigrum, feruentis naturae</w:t>
        <w:br/>
        <w:t>. Id nobis incognitum est. Sic etiam à quiquidam</w:t>
        <w:br/>
        <w:t xml:space="preserve"> dicitur </w:t>
      </w:r>
      <w:r>
        <w:rPr>
          <w:rStyle w:val="GrcARELIRE"/>
        </w:rPr>
        <w:t>ὁ σινων</w:t>
      </w:r>
      <w:r>
        <w:rPr>
          <w:rStyle w:val="Dfinition"/>
        </w:rPr>
        <w:t>, de quo ante.</w:t>
        <w:br/>
      </w:r>
      <w:r>
        <w:rPr>
          <w:rStyle w:val="Orth"/>
        </w:rPr>
        <w:t>Σισύμβριον</w:t>
      </w:r>
      <w:r>
        <w:rPr>
          <w:rStyle w:val="Dfinition"/>
        </w:rPr>
        <w:t>. herba est menthae hortensi similis, odoratior</w:t>
        <w:br/>
        <w:t>, latiore folio: quidam serpyllum sylue¬</w:t>
        <w:br/>
        <w:t>stre vocant. Alterum eius genus est quod alij</w:t>
        <w:br/>
        <w:t>cardaminam, alij lion appellant. Riguis gaudet,</w:t>
        <w:br/>
        <w:t>&amp; ijsdem in locis quibus sion prouenit. Gustu</w:t>
        <w:br/>
        <w:t>cardamum hoc est nasturtium refert. folia primum</w:t>
        <w:br/>
        <w:t xml:space="preserve"> rorunda prodeunt, adulta erucae modo finduntur</w:t>
        <w:br/>
        <w:t>. Galenus vires ei tribuit subtiles, discutiendi</w:t>
        <w:br/>
        <w:t>, calfaciendi, siccandi tertio excessu.</w:t>
        <w:br/>
      </w:r>
      <w:r>
        <w:rPr>
          <w:rStyle w:val="Orth"/>
        </w:rPr>
        <w:t>Σιτάνον</w:t>
      </w:r>
      <w:r>
        <w:rPr>
          <w:rStyle w:val="Dfinition"/>
        </w:rPr>
        <w:t xml:space="preserve">. </w:t>
      </w:r>
      <w:r>
        <w:rPr>
          <w:rStyle w:val="Foreign"/>
        </w:rPr>
        <w:t>Galen</w:t>
      </w:r>
      <w:r>
        <w:rPr>
          <w:rStyle w:val="Dfinition"/>
        </w:rPr>
        <w:t xml:space="preserve">. comment. 2. </w:t>
      </w:r>
      <w:r>
        <w:rPr>
          <w:rStyle w:val="GrcARELIRE"/>
        </w:rPr>
        <w:t>εἰς τὸ πρὶ ἄρθρῶν</w:t>
      </w:r>
      <w:r>
        <w:rPr>
          <w:rStyle w:val="Dfinition"/>
        </w:rPr>
        <w:t>. scribit</w:t>
        <w:br/>
        <w:t>certum quoddam tritici genus esse in Co&amp; omni</w:t>
        <w:br/>
        <w:t xml:space="preserve"> Graecia Aliatica, paucis omnino furfuribus</w:t>
        <w:br/>
        <w:t>praeditum, sed ex quo pasta fit valde lenta &amp;</w:t>
        <w:br/>
        <w:t>glutinosa. Id seri solitum ruisie vere ineunte dixit</w:t>
        <w:br/>
        <w:t>, nec tamen quo tempore perficeretur explicauit</w:t>
        <w:br/>
        <w:t>. Apparet tamen Galenum sensisse id diuerium</w:t>
        <w:br/>
        <w:t xml:space="preserve"> fuisse ab eo tritici genere quod </w:t>
      </w:r>
      <w:r>
        <w:rPr>
          <w:rStyle w:val="GrcARELIRE"/>
        </w:rPr>
        <w:t>διμὴνον</w:t>
      </w:r>
      <w:r>
        <w:rPr>
          <w:rStyle w:val="Dfinition"/>
        </w:rPr>
        <w:t xml:space="preserve"> &amp;</w:t>
        <w:br/>
      </w:r>
      <w:r>
        <w:rPr>
          <w:rStyle w:val="GrcARELIRE"/>
        </w:rPr>
        <w:t>τεσσαρακονθημερον</w:t>
      </w:r>
      <w:r>
        <w:rPr>
          <w:rStyle w:val="Dfinition"/>
        </w:rPr>
        <w:t xml:space="preserve"> à vulgo, ab Atticis autem </w:t>
      </w:r>
      <w:r>
        <w:rPr>
          <w:rStyle w:val="GrcARELIRE"/>
        </w:rPr>
        <w:t>τήτες</w:t>
      </w:r>
      <w:r>
        <w:rPr>
          <w:rStyle w:val="Dfinition"/>
        </w:rPr>
        <w:br/>
        <w:t>vocabatur, contra eorum opinionem, qui eo loco</w:t>
        <w:br/>
        <w:t xml:space="preserve"> Hippocratem interpretati sunt. Paulo vero</w:t>
        <w:br/>
        <w:t>postea idem Galenus dubius videtur esse quos</w:t>
        <w:br/>
        <w:t xml:space="preserve">Hippocrates </w:t>
      </w:r>
      <w:r>
        <w:rPr>
          <w:rStyle w:val="GrcARELIRE"/>
        </w:rPr>
        <w:t>σιτανίοις πύροῖς</w:t>
      </w:r>
      <w:r>
        <w:rPr>
          <w:rStyle w:val="Dfinition"/>
        </w:rPr>
        <w:t xml:space="preserve"> dixerit. forte enim,</w:t>
        <w:br/>
        <w:t>inquit, sic genus omne tritici appellat quod densum</w:t>
        <w:br/>
        <w:t xml:space="preserve"> est, quodque subactum tenax lentumque</w:t>
        <w:br/>
        <w:t>euadit. Video doctissimis placere, vt sitanium</w:t>
        <w:br/>
        <w:t>idem sit cum trimestri tritico. Vere seritur, &amp; macrum</w:t>
        <w:br/>
        <w:t>, triste, hordei similitudine prouenit, nullis</w:t>
        <w:br/>
        <w:t xml:space="preserve"> aristis vallatum, &amp; omnino ad sementem ineptum</w:t>
        <w:br/>
        <w:t>. Vulgus Gallicum scourgeon, quai succursum</w:t>
        <w:br/>
        <w:t xml:space="preserve"> gentium vocat. Seritur enim in subsidium</w:t>
        <w:br/>
        <w:t xml:space="preserve"> annonae, cum propter aquas aliamue causam</w:t>
        <w:br/>
        <w:t xml:space="preserve"> matura satio fuerit omissa, &amp; impendentis</w:t>
        <w:br/>
        <w:t>famis saepe arcet noxas.</w:t>
        <w:br/>
        <w:t>Quod nimirum vere seritur, &amp; macrum ac triste</w:t>
      </w:r>
      <w:r>
        <w:rPr>
          <w:rStyle w:val="Guillemetdegoris"/>
        </w:rPr>
        <w:t>"</w:t>
      </w:r>
      <w:r>
        <w:rPr>
          <w:rStyle w:val="Dfinition"/>
        </w:rPr>
        <w:br/>
        <w:t>, hordei similitudine prouenit, nullis aristis““</w:t>
        <w:br/>
        <w:t>vallatum, &amp; omnino ad sementem ineptum, aestiuum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nonnullis in locis vocatur ad differentiam6“</w:t>
        <w:br/>
        <w:t>hyberni &amp; autumnalis. Solet enim verno tem¬ “</w:t>
        <w:br/>
        <w:t>pore seri, cum autumnale inundationibus, aliaue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iniuria laesum annonae caritatem minatur;““</w:t>
        <w:br/>
        <w:t>Dioscor. certe lib. 2. c. 107. de tritici generibus6</w:t>
        <w:br/>
      </w:r>
      <w:r>
        <w:rPr>
          <w:rStyle w:val="GrcARELIRE"/>
        </w:rPr>
        <w:t>μετα δὲ τούτους</w:t>
      </w:r>
      <w:r>
        <w:rPr>
          <w:rStyle w:val="Dfinition"/>
        </w:rPr>
        <w:t xml:space="preserve">, inquit, </w:t>
      </w:r>
      <w:r>
        <w:rPr>
          <w:rStyle w:val="GrcARELIRE"/>
        </w:rPr>
        <w:t>οἱ τριμήνιαιοι</w:t>
      </w:r>
      <w:r>
        <w:rPr>
          <w:rStyle w:val="Dfinition"/>
        </w:rPr>
        <w:t xml:space="preserve">, </w:t>
      </w:r>
      <w:r>
        <w:rPr>
          <w:rStyle w:val="GrcARELIRE"/>
        </w:rPr>
        <w:t>λεγόμενοι δὲ ὑπο</w:t>
      </w:r>
      <w:r>
        <w:rPr>
          <w:rStyle w:val="Dfinition"/>
        </w:rPr>
        <w:t xml:space="preserve"> 6</w:t>
        <w:br/>
      </w:r>
      <w:r>
        <w:rPr>
          <w:rStyle w:val="GrcARELIRE"/>
        </w:rPr>
        <w:t>τινων στανοι</w:t>
      </w:r>
      <w:r>
        <w:rPr>
          <w:rStyle w:val="Dfinition"/>
        </w:rPr>
        <w:t>, itidemque Plin. libr. 22. cap. 25. 6“</w:t>
        <w:br/>
        <w:t>Sitanius panis hoc est è trimestri tritico. 6</w:t>
        <w:br/>
        <w:t xml:space="preserve">Porro </w:t>
      </w:r>
      <w:r>
        <w:rPr>
          <w:rStyle w:val="GrcARELIRE"/>
        </w:rPr>
        <w:t>σητάνει</w:t>
      </w:r>
      <w:r>
        <w:rPr>
          <w:rStyle w:val="Dfinition"/>
        </w:rPr>
        <w:t>os alia etiam in significatione vlurpari</w:t>
        <w:br/>
        <w:t xml:space="preserve"> legitur, non modo enim </w:t>
      </w:r>
      <w:r>
        <w:rPr>
          <w:rStyle w:val="GrcARELIRE"/>
        </w:rPr>
        <w:t>πανειον πυρόν</w:t>
      </w:r>
      <w:r>
        <w:rPr>
          <w:rStyle w:val="Dfinition"/>
        </w:rPr>
        <w:t>,““</w:t>
        <w:br/>
        <w:t>frumentum hornum seu hornotinum, siue</w:t>
        <w:br/>
        <w:t>quod huius anni est, significare tradit Vetus 4</w:t>
        <w:br/>
        <w:t xml:space="preserve">Lex. ab aduerbio </w:t>
      </w:r>
      <w:r>
        <w:rPr>
          <w:rStyle w:val="GrcARELIRE"/>
        </w:rPr>
        <w:t>σητες</w:t>
      </w:r>
      <w:r>
        <w:rPr>
          <w:rStyle w:val="Dfinition"/>
        </w:rPr>
        <w:t xml:space="preserve"> pro quo Dorice </w:t>
      </w:r>
      <w:r>
        <w:rPr>
          <w:rStyle w:val="GrcARELIRE"/>
        </w:rPr>
        <w:t>σάτε</w:t>
      </w:r>
      <w:r>
        <w:rPr>
          <w:rStyle w:val="Dfinition"/>
        </w:rPr>
        <w:t>s, id et</w:t>
        <w:br/>
        <w:t xml:space="preserve">est, hoc anno; verum etiam </w:t>
      </w:r>
      <w:r>
        <w:rPr>
          <w:rStyle w:val="GrcARELIRE"/>
        </w:rPr>
        <w:t>σηπάνειον</w:t>
      </w:r>
      <w:r>
        <w:rPr>
          <w:rStyle w:val="Dfinition"/>
        </w:rPr>
        <w:t xml:space="preserve"> exponit </w:t>
      </w:r>
      <w:r>
        <w:rPr>
          <w:rStyle w:val="GrcARELIRE"/>
        </w:rPr>
        <w:t>τον εε</w:t>
      </w:r>
      <w:r>
        <w:rPr>
          <w:rStyle w:val="Dfinition"/>
        </w:rPr>
        <w:br/>
      </w:r>
      <w:r>
        <w:rPr>
          <w:rStyle w:val="GrcARELIRE"/>
        </w:rPr>
        <w:t>καθαρὸν</w:t>
      </w:r>
      <w:r>
        <w:rPr>
          <w:rStyle w:val="Dfinition"/>
        </w:rPr>
        <w:t xml:space="preserve">; sic &amp; Hesych. </w:t>
      </w:r>
      <w:r>
        <w:rPr>
          <w:rStyle w:val="GrcARELIRE"/>
        </w:rPr>
        <w:t>σητανίους πύροῖς</w:t>
      </w:r>
      <w:r>
        <w:rPr>
          <w:rStyle w:val="Dfinition"/>
        </w:rPr>
        <w:t xml:space="preserve"> exponit </w:t>
      </w:r>
      <w:r>
        <w:rPr>
          <w:rStyle w:val="GrcARELIRE"/>
        </w:rPr>
        <w:t>του</w:t>
      </w:r>
      <w:r>
        <w:rPr>
          <w:rStyle w:val="Dfinition"/>
        </w:rPr>
        <w:br/>
      </w:r>
      <w:r>
        <w:rPr>
          <w:rStyle w:val="GrcARELIRE"/>
        </w:rPr>
        <w:t>καθάροῖς</w:t>
      </w:r>
      <w:r>
        <w:rPr>
          <w:rStyle w:val="Dfinition"/>
        </w:rPr>
        <w:t xml:space="preserve">, inde apud Suidam </w:t>
      </w:r>
      <w:r>
        <w:rPr>
          <w:rStyle w:val="GrcARELIRE"/>
        </w:rPr>
        <w:t>σηπανειος ἄρτὸς</w:t>
      </w:r>
      <w:r>
        <w:rPr>
          <w:rStyle w:val="Dfinition"/>
        </w:rPr>
        <w:t xml:space="preserve">, </w:t>
      </w:r>
      <w:r>
        <w:rPr>
          <w:rStyle w:val="GrcARELIRE"/>
        </w:rPr>
        <w:t>ἐκ τοῦ α</w:t>
      </w:r>
      <w:r>
        <w:rPr>
          <w:rStyle w:val="Dfinition"/>
        </w:rPr>
        <w:br/>
      </w:r>
      <w:r>
        <w:rPr>
          <w:rStyle w:val="GrcARELIRE"/>
        </w:rPr>
        <w:t>σηθω</w:t>
      </w:r>
      <w:r>
        <w:rPr>
          <w:rStyle w:val="Dfinition"/>
        </w:rPr>
        <w:t xml:space="preserve">, </w:t>
      </w:r>
      <w:r>
        <w:rPr>
          <w:rStyle w:val="GrcARELIRE"/>
        </w:rPr>
        <w:t>τὸ κοσκινίζω</w:t>
      </w:r>
      <w:r>
        <w:rPr>
          <w:rStyle w:val="Dfinition"/>
        </w:rPr>
        <w:t>, quod etymum minus consentaneum</w:t>
        <w:br/>
        <w:t xml:space="preserve"> videtur, sed probabilius illud quod à </w:t>
      </w:r>
      <w:r>
        <w:rPr>
          <w:rStyle w:val="GrcARELIRE"/>
        </w:rPr>
        <w:t>σῆ εε</w:t>
      </w:r>
      <w:r>
        <w:rPr>
          <w:rStyle w:val="Dfinition"/>
        </w:rPr>
        <w:br/>
      </w:r>
      <w:r>
        <w:rPr>
          <w:rStyle w:val="GrcARELIRE"/>
        </w:rPr>
        <w:t>τες</w:t>
      </w:r>
      <w:r>
        <w:rPr>
          <w:rStyle w:val="Dfinition"/>
        </w:rPr>
        <w:t xml:space="preserve"> deriuat, praesertim cum doctiores Hippocratis</w:t>
        <w:br/>
        <w:t xml:space="preserve"> enarratores illud sequantur, atque adeo ipse</w:t>
        <w:br/>
        <w:t xml:space="preserve">Galen. in exeg. vbi </w:t>
      </w:r>
      <w:r>
        <w:rPr>
          <w:rStyle w:val="GrcARELIRE"/>
        </w:rPr>
        <w:t>σητανίῳ</w:t>
      </w:r>
      <w:r>
        <w:rPr>
          <w:rStyle w:val="Dfinition"/>
        </w:rPr>
        <w:t xml:space="preserve"> exponit,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ἐκ τοῦ ἔνε</w:t>
      </w:r>
      <w:r>
        <w:rPr>
          <w:rStyle w:val="Dfinition"/>
        </w:rPr>
        <w:t xml:space="preserve">¬ </w:t>
      </w:r>
      <w:r>
        <w:rPr>
          <w:rStyle w:val="GrcARELIRE"/>
        </w:rPr>
        <w:t>ει</w:t>
      </w:r>
      <w:r>
        <w:rPr>
          <w:rStyle w:val="Dfinition"/>
        </w:rPr>
        <w:br/>
      </w:r>
      <w:r>
        <w:rPr>
          <w:rStyle w:val="GrcARELIRE"/>
        </w:rPr>
        <w:t>στηκότος ἕτους πύρ</w:t>
      </w:r>
      <w:r>
        <w:rPr>
          <w:rStyle w:val="Dfinition"/>
        </w:rPr>
        <w:t xml:space="preserve">ῷ, id est, </w:t>
      </w:r>
      <w:r>
        <w:rPr>
          <w:rStyle w:val="GrcARELIRE"/>
        </w:rPr>
        <w:t>το κατ τὸ ἑαρ ἑσπαρμένῳ</w:t>
      </w:r>
      <w:r>
        <w:rPr>
          <w:rStyle w:val="Dfinition"/>
        </w:rPr>
        <w:t xml:space="preserve">; ag¬ </w:t>
      </w:r>
      <w:r>
        <w:rPr>
          <w:rStyle w:val="GrcARELIRE"/>
        </w:rPr>
        <w:t>ε</w:t>
      </w:r>
      <w:r>
        <w:rPr>
          <w:rStyle w:val="Dfinition"/>
        </w:rPr>
        <w:br/>
        <w:t>noscit tamen idem Galen. aliam quoque expositionem</w:t>
        <w:br/>
        <w:t xml:space="preserve"> quum </w:t>
      </w:r>
      <w:r>
        <w:rPr>
          <w:rStyle w:val="GrcARELIRE"/>
        </w:rPr>
        <w:t>σητανώδει</w:t>
      </w:r>
      <w:r>
        <w:rPr>
          <w:rStyle w:val="Dfinition"/>
        </w:rPr>
        <w:t xml:space="preserve"> exponendum indicat e</w:t>
        <w:br/>
        <w:t xml:space="preserve">vel, </w:t>
      </w:r>
      <w:r>
        <w:rPr>
          <w:rStyle w:val="GrcARELIRE"/>
        </w:rPr>
        <w:t>ἐκ σιτανίων πύρῶν</w:t>
      </w:r>
      <w:r>
        <w:rPr>
          <w:rStyle w:val="Dfinition"/>
        </w:rPr>
        <w:t xml:space="preserve">, vel </w:t>
      </w:r>
      <w:r>
        <w:rPr>
          <w:rStyle w:val="GrcARELIRE"/>
        </w:rPr>
        <w:t>διασεσημένων καὶ λεττῶν εἰ</w:t>
      </w:r>
      <w:r>
        <w:rPr>
          <w:rStyle w:val="Dfinition"/>
        </w:rPr>
        <w:br/>
      </w:r>
      <w:r>
        <w:rPr>
          <w:rStyle w:val="GrcARELIRE"/>
        </w:rPr>
        <w:t>ἀλευρων</w:t>
      </w:r>
      <w:r>
        <w:rPr>
          <w:rStyle w:val="Dfinition"/>
        </w:rPr>
        <w:t xml:space="preserve">, id est </w:t>
      </w:r>
      <w:r>
        <w:rPr>
          <w:rStyle w:val="GrcARELIRE"/>
        </w:rPr>
        <w:t>καθάρων</w:t>
      </w:r>
      <w:r>
        <w:rPr>
          <w:rStyle w:val="Dfinition"/>
        </w:rPr>
        <w:t>. c6</w:t>
        <w:br/>
      </w:r>
      <w:r>
        <w:rPr>
          <w:rStyle w:val="Orth"/>
        </w:rPr>
        <w:t>Σιτανιον</w:t>
      </w:r>
      <w:r>
        <w:rPr>
          <w:rStyle w:val="Dfinition"/>
        </w:rPr>
        <w:t xml:space="preserve">. etiam à quibusdam dictum fuisse alterum </w:t>
      </w:r>
      <w:r>
        <w:rPr>
          <w:rStyle w:val="GrcARELIRE"/>
        </w:rPr>
        <w:t>ι</w:t>
      </w:r>
      <w:r>
        <w:rPr>
          <w:rStyle w:val="Dfinition"/>
        </w:rPr>
        <w:br/>
        <w:t xml:space="preserve">mespili genus </w:t>
      </w:r>
      <w:r>
        <w:rPr>
          <w:rStyle w:val="GrcARELIRE"/>
        </w:rPr>
        <w:t>ἐπιμηλίδα</w:t>
      </w:r>
      <w:r>
        <w:rPr>
          <w:rStyle w:val="Dfinition"/>
        </w:rPr>
        <w:t xml:space="preserve"> dictum. Dioscorides author</w:t>
        <w:br/>
        <w:t xml:space="preserve"> est. Ex quo emendari potest Plinij condex, in</w:t>
        <w:br/>
        <w:t>quo pro sitania mespilo inuenitur satanea &amp; setanea</w:t>
        <w:br/>
        <w:t xml:space="preserve"> scriptum.</w:t>
        <w:br/>
      </w:r>
      <w:r>
        <w:rPr>
          <w:rStyle w:val="Orth"/>
        </w:rPr>
        <w:t>Σιτανώδει</w:t>
      </w:r>
      <w:r>
        <w:rPr>
          <w:rStyle w:val="Dfinition"/>
        </w:rPr>
        <w:t>. vel ex prae sentis anni frumentis, vel ex excussis</w:t>
        <w:br/>
        <w:t xml:space="preserve"> &amp; tenuibus farinis, hoc eit purgatis: vt explicat</w:t>
        <w:br/>
        <w:t xml:space="preserve"> G alenus in lexico Hippocratis.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br/>
      </w:r>
      <w:r>
        <w:rPr>
          <w:rStyle w:val="Orth"/>
        </w:rPr>
        <w:t>Σιπηρὰ γεύματα</w:t>
      </w:r>
      <w:r>
        <w:rPr>
          <w:rStyle w:val="Dfinition"/>
        </w:rPr>
        <w:t>. frumentacea gustamenta quae scisi„cet</w:t>
        <w:br/>
        <w:t xml:space="preserve"> ex frumento fiunt, Gal. comment. 1. de victu</w:t>
        <w:br/>
      </w:r>
      <w:r>
        <w:rPr>
          <w:rStyle w:val="Guillemetdegoris"/>
        </w:rPr>
        <w:t>„</w:t>
      </w:r>
      <w:r>
        <w:rPr>
          <w:rStyle w:val="Dfinition"/>
        </w:rPr>
        <w:t>acut. t. 18.</w:t>
        <w:br/>
      </w:r>
      <w:r>
        <w:rPr>
          <w:rStyle w:val="Orth"/>
        </w:rPr>
        <w:t>Σιπα</w:t>
      </w:r>
      <w:r>
        <w:rPr>
          <w:rStyle w:val="Dfinition"/>
        </w:rPr>
        <w:t>. dicuntur ab Hippocratè panes maxime frumentacei</w:t>
        <w:br/>
        <w:t>, vel simpliciter omnia edulia quouis</w:t>
        <w:br/>
        <w:t>modo apparata, seu potius fruges omnes ex quibus</w:t>
        <w:br/>
        <w:t xml:space="preserve"> panis parari &amp; confici potest, vt Gal. comment</w:t>
        <w:br/>
        <w:t xml:space="preserve">. 4. </w:t>
      </w:r>
      <w:r>
        <w:rPr>
          <w:rStyle w:val="GrcARELIRE"/>
        </w:rPr>
        <w:t>εἰς τὸ πρὶ διαίτης ὅξέων</w:t>
      </w:r>
      <w:r>
        <w:rPr>
          <w:rStyle w:val="Dfinition"/>
        </w:rPr>
        <w:t xml:space="preserve"> annotauit.</w:t>
        <w:br/>
      </w:r>
      <w:r>
        <w:rPr>
          <w:rStyle w:val="GrcARELIRE"/>
        </w:rPr>
        <w:t>Σ</w:t>
      </w:r>
      <w:r>
        <w:rPr>
          <w:rStyle w:val="Dfinition"/>
        </w:rPr>
        <w:t>i</w:t>
      </w:r>
      <w:r>
        <w:rPr>
          <w:rStyle w:val="GrcARELIRE"/>
        </w:rPr>
        <w:t>το</w:t>
      </w:r>
      <w:r>
        <w:rPr>
          <w:rStyle w:val="Dfinition"/>
        </w:rPr>
        <w:t>5. frumentum. id quidem primum eo nomine</w:t>
        <w:br/>
        <w:t>designatum est. postea sic dici hordeum coepit.</w:t>
        <w:br/>
        <w:t>&amp; zea. Translata deinde vox est &amp; ad omnia legumina</w:t>
        <w:br/>
        <w:t xml:space="preserve"> quae </w:t>
      </w:r>
      <w:r>
        <w:rPr>
          <w:rStyle w:val="GrcARELIRE"/>
        </w:rPr>
        <w:t>δημήτρια σπερματὰ</w:t>
      </w:r>
      <w:r>
        <w:rPr>
          <w:rStyle w:val="Dfinition"/>
        </w:rPr>
        <w:t xml:space="preserve"> vocantur, lentes,</w:t>
        <w:br/>
        <w:t>fabas, lupinos, panicum, milium, &amp; reliqua eiusmodi</w:t>
        <w:br/>
        <w:t>. Breuiter sic dicitur quicquid ex se mittit</w:t>
        <w:br/>
        <w:t>aristas, &amp; in herba per hyemem est. Hi pocrati</w:t>
        <w:br/>
        <w:t xml:space="preserve">vero libro </w:t>
      </w:r>
      <w:r>
        <w:rPr>
          <w:rStyle w:val="GrcARELIRE"/>
        </w:rPr>
        <w:t>πρὶ διαίτῆς ὀξέων</w:t>
      </w:r>
      <w:r>
        <w:rPr>
          <w:rStyle w:val="Dfinition"/>
        </w:rPr>
        <w:t xml:space="preserve"> sic dicitur ciborum excrementum</w:t>
        <w:br/>
        <w:t xml:space="preserve"> quod intra intestina continetur,</w:t>
        <w:br/>
        <w:t xml:space="preserve">quod </w:t>
      </w:r>
      <w:r>
        <w:rPr>
          <w:rStyle w:val="GrcARELIRE"/>
        </w:rPr>
        <w:t>σκύβαλον</w:t>
      </w:r>
      <w:r>
        <w:rPr>
          <w:rStyle w:val="Dfinition"/>
        </w:rPr>
        <w:t xml:space="preserve"> &amp; </w:t>
      </w:r>
      <w:r>
        <w:rPr>
          <w:rStyle w:val="GrcARELIRE"/>
        </w:rPr>
        <w:t>κόπρον</w:t>
      </w:r>
      <w:r>
        <w:rPr>
          <w:rStyle w:val="Dfinition"/>
        </w:rPr>
        <w:t xml:space="preserve"> appellant, sicut docet</w:t>
        <w:br/>
        <w:t>Gal. comment. 1. eiusdem libri.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1. 3. &amp; etiam partic. 6. comment. 1. in lib. 6.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Epid. </w:t>
      </w:r>
      <w:r>
        <w:rPr>
          <w:rStyle w:val="GrcARELIRE"/>
        </w:rPr>
        <w:t>σιτος</w:t>
      </w:r>
      <w:r>
        <w:rPr>
          <w:rStyle w:val="Dfinition"/>
        </w:rPr>
        <w:t xml:space="preserve"> etiam dicitur cibus è frumento con„fectus</w:t>
        <w:br/>
        <w:t>, id est panis Odysi. g &amp; Iliad. 1. Genera„liter</w:t>
        <w:br/>
        <w:t xml:space="preserve"> pro quouis cibo sumitur vt Iliad. 2. anno"tant</w:t>
        <w:br/>
        <w:t xml:space="preserve"> tamen Grammatici </w:t>
      </w:r>
      <w:r>
        <w:rPr>
          <w:rStyle w:val="GrcARELIRE"/>
        </w:rPr>
        <w:t>στον</w:t>
      </w:r>
      <w:r>
        <w:rPr>
          <w:rStyle w:val="Dfinition"/>
        </w:rPr>
        <w:t xml:space="preserve"> pro frumento mas"culino</w:t>
        <w:br/>
        <w:t xml:space="preserve"> genere vsurpari, pro pane autem &amp; cibo</w:t>
        <w:br/>
      </w:r>
      <w:r>
        <w:rPr>
          <w:rStyle w:val="Guillemetdegoris"/>
        </w:rPr>
        <w:t>„</w:t>
      </w:r>
      <w:r>
        <w:rPr>
          <w:rStyle w:val="Dfinition"/>
        </w:rPr>
        <w:t>neutrius generis teste Eustathio: quibusda pla„cet</w:t>
        <w:br/>
        <w:t xml:space="preserve"> hoc esse discrimen inter </w:t>
      </w:r>
      <w:r>
        <w:rPr>
          <w:rStyle w:val="GrcARELIRE"/>
        </w:rPr>
        <w:t>τόν σιτον</w:t>
      </w:r>
      <w:r>
        <w:rPr>
          <w:rStyle w:val="Dfinition"/>
        </w:rPr>
        <w:t xml:space="preserve"> &amp; </w:t>
      </w:r>
      <w:r>
        <w:rPr>
          <w:rStyle w:val="GrcARELIRE"/>
        </w:rPr>
        <w:t>τὸ σιτον</w:t>
      </w:r>
      <w:r>
        <w:rPr>
          <w:rStyle w:val="Dfinition"/>
        </w:rPr>
        <w:t>, vt</w:t>
        <w:br/>
      </w:r>
      <w:r>
        <w:rPr>
          <w:rStyle w:val="Guillemetdegoris"/>
        </w:rPr>
        <w:t>„</w:t>
      </w:r>
      <w:r>
        <w:rPr>
          <w:rStyle w:val="Dfinition"/>
        </w:rPr>
        <w:t>illum triticum intelligere debeamus, hoc ali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mentum.</w:t>
        <w:br/>
      </w:r>
      <w:r>
        <w:rPr>
          <w:rStyle w:val="Orth"/>
        </w:rPr>
        <w:t>Σιτόσπελτον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ἡ αιγιλωψ</w:t>
      </w:r>
      <w:r>
        <w:rPr>
          <w:rStyle w:val="Dfinition"/>
        </w:rPr>
        <w:t xml:space="preserve"> siue festuca</w:t>
        <w:br/>
        <w:t>.</w:t>
        <w:br/>
      </w:r>
      <w:r>
        <w:rPr>
          <w:rStyle w:val="Orth"/>
        </w:rPr>
        <w:t>Σιτω δὲα</w:t>
      </w:r>
      <w:r>
        <w:rPr>
          <w:rStyle w:val="Dfinition"/>
        </w:rPr>
        <w:t>. frumentacea appellantur apud Paul. lib. I.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C. 7 </w:t>
      </w:r>
      <w:r>
        <w:rPr>
          <w:rStyle w:val="GrcARELIRE"/>
        </w:rPr>
        <w:t>δ</w:t>
      </w:r>
      <w:r>
        <w:rPr>
          <w:rStyle w:val="Dfinition"/>
        </w:rPr>
        <w:t xml:space="preserve">. </w:t>
      </w:r>
      <w:r>
        <w:rPr>
          <w:rStyle w:val="GrcARELIRE"/>
        </w:rPr>
        <w:t>πρὶ σιτώδῶν</w:t>
      </w:r>
      <w:r>
        <w:rPr>
          <w:rStyle w:val="Dfinition"/>
        </w:rPr>
        <w:t>.</w:t>
        <w:br/>
      </w:r>
      <w:r>
        <w:rPr>
          <w:rStyle w:val="Orth"/>
        </w:rPr>
        <w:t>Σίρων</w:t>
      </w:r>
      <w:r>
        <w:rPr>
          <w:rStyle w:val="Dfinition"/>
        </w:rPr>
        <w:t xml:space="preserve">. cognomen herbae quae proprie à Graecis </w:t>
      </w:r>
      <w:r>
        <w:rPr>
          <w:rStyle w:val="GrcARELIRE"/>
        </w:rPr>
        <w:t>αγλῶψ</w:t>
      </w:r>
      <w:r>
        <w:rPr>
          <w:rStyle w:val="Dfinition"/>
        </w:rPr>
        <w:br/>
        <w:t>, â Latinis feituca appellatur.</w:t>
        <w:br/>
        <w:t>9</w:t>
      </w:r>
      <w:r>
        <w:rPr>
          <w:rStyle w:val="GrcARELIRE"/>
        </w:rPr>
        <w:t>ο Σίφων</w:t>
      </w:r>
      <w:r>
        <w:rPr>
          <w:rStyle w:val="Dfinition"/>
        </w:rPr>
        <w:t>. quoque est instrumentum quo emittitur</w:t>
        <w:br/>
        <w:t>s aqua in incendijs, ad cuius similitudinem quo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niam fiebat medicorum instrumentum quod</w:t>
        <w:br/>
      </w:r>
      <w:r>
        <w:rPr>
          <w:rStyle w:val="GrcARELIRE"/>
        </w:rPr>
        <w:t>γ καθέτηρ</w:t>
      </w:r>
      <w:r>
        <w:rPr>
          <w:rStyle w:val="Dfinition"/>
        </w:rPr>
        <w:t xml:space="preserve"> dicitur, </w:t>
      </w:r>
      <w:r>
        <w:rPr>
          <w:rStyle w:val="GrcARELIRE"/>
        </w:rPr>
        <w:t>σιφῶν</w:t>
      </w:r>
      <w:r>
        <w:rPr>
          <w:rStyle w:val="Dfinition"/>
        </w:rPr>
        <w:t xml:space="preserve"> etiam appellatur </w:t>
      </w:r>
      <w:r>
        <w:rPr>
          <w:rStyle w:val="GrcARELIRE"/>
        </w:rPr>
        <w:t>ὁ καθέτηρ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Paul. lib. 6. c. 59. vbi corrupte legitur </w:t>
      </w:r>
      <w:r>
        <w:rPr>
          <w:rStyle w:val="GrcARELIRE"/>
        </w:rPr>
        <w:t>συμ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φώνων</w:t>
      </w:r>
      <w:r>
        <w:rPr>
          <w:rStyle w:val="Dfinition"/>
        </w:rPr>
        <w:t xml:space="preserve"> &amp; Gal. meth. med. lib. 5. Porro &amp; Vetus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Lex. </w:t>
      </w:r>
      <w:r>
        <w:rPr>
          <w:rStyle w:val="GrcARELIRE"/>
        </w:rPr>
        <w:t>σίφων</w:t>
      </w:r>
      <w:r>
        <w:rPr>
          <w:rStyle w:val="Dfinition"/>
        </w:rPr>
        <w:t xml:space="preserve">, </w:t>
      </w:r>
      <w:r>
        <w:rPr>
          <w:rStyle w:val="GrcARELIRE"/>
        </w:rPr>
        <w:t>ὁ διαβήτης</w:t>
      </w:r>
      <w:r>
        <w:rPr>
          <w:rStyle w:val="Dfinition"/>
        </w:rPr>
        <w:t xml:space="preserve"> inquit.</w:t>
        <w:br/>
      </w:r>
      <w:r>
        <w:rPr>
          <w:rStyle w:val="Orth"/>
        </w:rPr>
        <w:t>Σιφῶνιον</w:t>
      </w:r>
      <w:r>
        <w:rPr>
          <w:rStyle w:val="Dfinition"/>
        </w:rPr>
        <w:t xml:space="preserve">. herba est </w:t>
      </w:r>
      <w:r>
        <w:rPr>
          <w:rStyle w:val="GrcARELIRE"/>
        </w:rPr>
        <w:t>βρωμος</w:t>
      </w:r>
      <w:r>
        <w:rPr>
          <w:rStyle w:val="Dfinition"/>
        </w:rPr>
        <w:t xml:space="preserve"> à quibuidam dicta. sunt</w:t>
        <w:br/>
        <w:t>qui auenam nominent. similis est aegilopi, naturamque</w:t>
        <w:br/>
        <w:t xml:space="preserve"> habet siccandi.</w:t>
        <w:br/>
      </w:r>
      <w:r>
        <w:rPr>
          <w:rStyle w:val="Orth"/>
        </w:rPr>
        <w:t>Σκαλήνη φλέψ</w:t>
      </w:r>
      <w:r>
        <w:rPr>
          <w:rStyle w:val="Dfinition"/>
        </w:rPr>
        <w:t>. vena obliqua apud Hippocr. de vrete„ribus</w:t>
        <w:br/>
        <w:t xml:space="preserve"> dicitur.</w:t>
        <w:br/>
        <w:t>2</w:t>
      </w:r>
      <w:r>
        <w:rPr>
          <w:rStyle w:val="GrcARELIRE"/>
        </w:rPr>
        <w:t>ο Σκαλμὸς</w:t>
      </w:r>
      <w:r>
        <w:rPr>
          <w:rStyle w:val="Dfinition"/>
        </w:rPr>
        <w:t xml:space="preserve">, idem quod </w:t>
      </w:r>
      <w:r>
        <w:rPr>
          <w:rStyle w:val="Syn"/>
        </w:rPr>
        <w:t>πριάπισκος</w:t>
      </w:r>
      <w:r>
        <w:rPr>
          <w:rStyle w:val="Dfinition"/>
        </w:rPr>
        <w:t>. de quo suo loco.</w:t>
        <w:br/>
      </w:r>
      <w:r>
        <w:rPr>
          <w:rStyle w:val="Orth"/>
        </w:rPr>
        <w:t>Σκάμβος</w:t>
      </w:r>
      <w:r>
        <w:rPr>
          <w:rStyle w:val="Dfinition"/>
        </w:rPr>
        <w:t>. dicitur is cui crura introrsum intorta iunt</w:t>
        <w:br/>
      </w:r>
      <w:r>
        <w:rPr>
          <w:rStyle w:val="Guillemetdegoris"/>
        </w:rPr>
        <w:t>„</w:t>
      </w:r>
      <w:r>
        <w:rPr>
          <w:rStyle w:val="Dfinition"/>
        </w:rPr>
        <w:t>Latinis Varus.</w:t>
        <w:br/>
      </w:r>
      <w:r>
        <w:rPr>
          <w:rStyle w:val="Orth"/>
        </w:rPr>
        <w:t>Σκαμμα</w:t>
      </w:r>
      <w:r>
        <w:rPr>
          <w:rStyle w:val="Dfinition"/>
        </w:rPr>
        <w:t xml:space="preserve">. authore Cael. Aurel. si. 2. </w:t>
      </w:r>
      <w:r>
        <w:rPr>
          <w:rStyle w:val="GrcARELIRE"/>
        </w:rPr>
        <w:t>τχρον</w:t>
      </w:r>
      <w:r>
        <w:rPr>
          <w:rStyle w:val="Dfinition"/>
        </w:rPr>
        <w:t>. c. 2. voca„bat</w:t>
        <w:br/>
        <w:t xml:space="preserve"> Asclepiades deambulationem in arena, pa„ralyticis</w:t>
        <w:br/>
        <w:t xml:space="preserve"> vtilem &amp; salutarem.</w:t>
        <w:br/>
      </w:r>
      <w:r>
        <w:rPr>
          <w:rStyle w:val="Orth"/>
        </w:rPr>
        <w:t>Σκαμμωνία</w:t>
      </w:r>
      <w:r>
        <w:rPr>
          <w:rStyle w:val="Dfinition"/>
        </w:rPr>
        <w:t>. frutex est ramos habens multos ab vna</w:t>
        <w:br/>
        <w:t>radice; tricubitos, pingues &amp; quadamtenus craslos</w:t>
        <w:br/>
        <w:t>, folia quoque hiriuta helxinae aut hederae:</w:t>
        <w:br/>
        <w:t>moliiora, triangula, fiorem candidu male olentem</w:t>
        <w:br/>
        <w:t>, rotundum, &amp; cauum ceu calathum, radicem</w:t>
        <w:br/>
        <w:t xml:space="preserve"> grauiter olentem, liquoris plenam, obiongam</w:t>
        <w:br/>
        <w:t>, crassitudine brachiali, candidam. Lacrymam</w:t>
        <w:br/>
        <w:t xml:space="preserve"> e radice sua fundit, quam in cotoneo malo</w:t>
        <w:br/>
        <w:t xml:space="preserve"> coctam ne stomachum offendat, recentiores</w:t>
        <w:br/>
        <w:t xml:space="preserve">Graeci </w:t>
      </w:r>
      <w:r>
        <w:rPr>
          <w:rStyle w:val="GrcARELIRE"/>
        </w:rPr>
        <w:t>δακρυδιον</w:t>
      </w:r>
      <w:r>
        <w:rPr>
          <w:rStyle w:val="Dfinition"/>
        </w:rPr>
        <w:t>, quasi lacrymulam dixerut. corrupto</w:t>
        <w:br/>
        <w:t xml:space="preserve"> nunc vocabulo medici diagredion vocat.</w:t>
        <w:br/>
        <w:t>Circa Canis ortum excipitur. Vis bimae, nec ante</w:t>
        <w:br/>
        <w:t xml:space="preserve"> nec postea est. Laudatur Dioscoridi nitida, sine</w:t>
        <w:br/>
        <w:t xml:space="preserve"> pondere; soluta, tauri glutinis colore, praetenuibus</w:t>
        <w:br/>
        <w:t xml:space="preserve"> fistulis, fungosa, qualis e Mylia, quae in</w:t>
        <w:br/>
        <w:t>Alia eit, defertur. Linguae etiam tactu debet al</w:t>
        <w:br/>
        <w:t>bescere: cui tamen experimento niti non conuenit</w:t>
        <w:br/>
        <w:t>, quod idem etiam eueniat aduiteratae tithymalli</w:t>
        <w:br/>
        <w:t xml:space="preserve"> lacte: sed fidelior probatio a guitu petenda</w:t>
        <w:br/>
        <w:t xml:space="preserve"> est, ne valde linguam accendat, id quod</w:t>
        <w:br/>
        <w:t>permisti tithymalli est argumentum. Haec igitur</w:t>
        <w:br/>
        <w:t xml:space="preserve"> cum sint optimi scammonij argumenta, certum</w:t>
        <w:br/>
        <w:t xml:space="preserve"> est verum legitimumque ad nos non deferri</w:t>
        <w:br/>
        <w:t>, sed Syriacum potius &amp; Iudaicum, compactum</w:t>
        <w:br/>
        <w:t>, densum, graue &amp; erui fortasse farina, tithymalli</w:t>
        <w:br/>
        <w:t xml:space="preserve"> lactè, alijsque imposturis vitiatum,</w:t>
        <w:br/>
        <w:t xml:space="preserve">Succus </w:t>
      </w:r>
      <w:r>
        <w:rPr>
          <w:rStyle w:val="GrcARELIRE"/>
        </w:rPr>
        <w:t>σκαμμῶνιον</w:t>
      </w:r>
      <w:r>
        <w:rPr>
          <w:rStyle w:val="Dfinition"/>
        </w:rPr>
        <w:t xml:space="preserve"> dici solet, a Nicandro etiam</w:t>
        <w:br/>
      </w:r>
      <w:r>
        <w:rPr>
          <w:rStyle w:val="GrcARELIRE"/>
        </w:rPr>
        <w:t>δωκρῦ κάμῶνος</w:t>
      </w:r>
      <w:r>
        <w:rPr>
          <w:rStyle w:val="Dfinition"/>
        </w:rPr>
        <w:t>.</w:t>
        <w:br/>
      </w:r>
      <w:r>
        <w:rPr>
          <w:rStyle w:val="Orth"/>
        </w:rPr>
        <w:t>Σκαμμώνια λεπτη</w:t>
      </w:r>
      <w:r>
        <w:rPr>
          <w:rStyle w:val="Dfinition"/>
        </w:rPr>
        <w:t xml:space="preserve">. sic dicta fuit species vna </w:t>
      </w:r>
      <w:r>
        <w:rPr>
          <w:rStyle w:val="GrcARELIRE"/>
        </w:rPr>
        <w:t>τὸν κληματηδος</w:t>
      </w:r>
      <w:r>
        <w:rPr>
          <w:rStyle w:val="Dfinition"/>
        </w:rPr>
        <w:br/>
        <w:t xml:space="preserve"> apud Plinium, quae pedales &amp; folioios, non</w:t>
        <w:br/>
        <w:t>dissimiles scammoniae ramos habet, nisi quod et</w:t>
        <w:br/>
        <w:t>nigriora minoraque sunt folia.</w:t>
        <w:br/>
      </w:r>
      <w:r>
        <w:rPr>
          <w:rStyle w:val="Orth"/>
        </w:rPr>
        <w:t>Σκαμμώνιον</w:t>
      </w:r>
      <w:r>
        <w:rPr>
          <w:rStyle w:val="Dfinition"/>
        </w:rPr>
        <w:t xml:space="preserve">. dicta fuit à quibusdam eo nomine </w:t>
      </w:r>
      <w:r>
        <w:rPr>
          <w:rStyle w:val="GrcARELIRE"/>
        </w:rPr>
        <w:t>ἡ</w:t>
      </w:r>
      <w:r>
        <w:rPr>
          <w:rStyle w:val="Dfinition"/>
        </w:rPr>
        <w:t xml:space="preserve"> Sa</w:t>
      </w:r>
      <w:r>
        <w:rPr>
          <w:rStyle w:val="GrcARELIRE"/>
        </w:rPr>
        <w:t>ψια</w:t>
      </w:r>
      <w:r>
        <w:rPr>
          <w:rStyle w:val="Dfinition"/>
        </w:rPr>
        <w:br/>
        <w:t>, licut habetur apud Dioscoridem, quod ea</w:t>
        <w:br/>
        <w:t>perinde atque scammonio corpora purgarentur</w:t>
        <w:br/>
        <w:t>.</w:t>
        <w:br/>
      </w:r>
      <w:r>
        <w:rPr>
          <w:rStyle w:val="Orth"/>
        </w:rPr>
        <w:t>Σκανδιξ</w:t>
      </w:r>
      <w:r>
        <w:rPr>
          <w:rStyle w:val="Dfinition"/>
        </w:rPr>
        <w:t>. inter olera syluestria censetur à Grecis, Galenus</w:t>
        <w:br/>
        <w:t xml:space="preserve"> similem gingidio facit. Eadem erat Plinio</w:t>
        <w:br/>
        <w:t>anthriscus, si tenuiora folia &amp; odoratiora haberet</w:t>
        <w:br/>
        <w:t>. Est autem olus vulgare &amp; sua sponte nascens</w:t>
        <w:br/>
        <w:t xml:space="preserve"> incultis plaerumque locis, plebis cibus &amp;</w:t>
        <w:br/>
        <w:t>quotidianum pulmentum, folijs gingidij vel anthrisci</w:t>
        <w:br/>
        <w:t>, sed maioribus &amp; minus odoratis, guitu</w:t>
        <w:br/>
        <w:t>acri subamaroque. Calfacit ordine secundo, vrinam</w:t>
        <w:br/>
        <w:t xml:space="preserve"> mouet &amp; viscera obstructione liberat.</w:t>
        <w:br/>
      </w:r>
      <w:r>
        <w:rPr>
          <w:rStyle w:val="Orth"/>
        </w:rPr>
        <w:t>Σκαρδαμύσσειν</w:t>
      </w:r>
      <w:r>
        <w:rPr>
          <w:rStyle w:val="Dfinition"/>
        </w:rPr>
        <w:t xml:space="preserve">. apud Hippocr. idem quod </w:t>
      </w:r>
      <w:r>
        <w:rPr>
          <w:rStyle w:val="GrcARELIRE"/>
        </w:rPr>
        <w:t>καρδαμύσσειν</w:t>
      </w:r>
      <w:r>
        <w:rPr>
          <w:rStyle w:val="Dfinition"/>
        </w:rPr>
        <w:br/>
        <w:t>, de quo ante.</w:t>
        <w:br/>
      </w:r>
      <w:r>
        <w:rPr>
          <w:rStyle w:val="Orth"/>
        </w:rPr>
        <w:t>Σκαρδαμυκτὸς ὅφθαλμός</w:t>
      </w:r>
      <w:r>
        <w:rPr>
          <w:rStyle w:val="Dfinition"/>
        </w:rPr>
        <w:t xml:space="preserve"> vide </w:t>
      </w:r>
      <w:r>
        <w:rPr>
          <w:rStyle w:val="Ref"/>
        </w:rPr>
        <w:t>ὀφθαλμός</w:t>
      </w:r>
      <w:r>
        <w:rPr>
          <w:rStyle w:val="Dfinition"/>
        </w:rPr>
        <w:t>. 6</w:t>
        <w:br/>
      </w:r>
      <w:r>
        <w:rPr>
          <w:rStyle w:val="Orth"/>
        </w:rPr>
        <w:t>Σκάρῶσις</w:t>
      </w:r>
      <w:r>
        <w:rPr>
          <w:rStyle w:val="Dfinition"/>
        </w:rPr>
        <w:t xml:space="preserve">. Coelio Aurel. vocari videtur lib. I. </w:t>
      </w:r>
      <w:r>
        <w:rPr>
          <w:rStyle w:val="GrcARELIRE"/>
        </w:rPr>
        <w:t>τχρον</w:t>
      </w:r>
      <w:r>
        <w:rPr>
          <w:rStyle w:val="Dfinition"/>
        </w:rPr>
        <w:t>.7</w:t>
        <w:br/>
        <w:t>c. 4. vitura cutis medicamento vel igne inducta..</w:t>
        <w:br/>
      </w:r>
      <w:r>
        <w:rPr>
          <w:rStyle w:val="Orth"/>
        </w:rPr>
        <w:t>Σκχφη</w:t>
      </w:r>
      <w:r>
        <w:rPr>
          <w:rStyle w:val="Dfinition"/>
        </w:rPr>
        <w:t>. vinculi nomen est quod commodissime adhibetur</w:t>
        <w:br/>
        <w:t xml:space="preserve"> vel vbi summum caput, &amp; quod inter</w:t>
        <w:br/>
        <w:t>ipsum &amp; frontem est vincire conuenit, vel si</w:t>
        <w:br/>
        <w:t>quando coniungere diducta necesse est, post incisam</w:t>
        <w:br/>
        <w:t xml:space="preserve"> cutem, ad sistendam veterem in oculos</w:t>
        <w:br/>
        <w:t>fluxionem, vel alio vulnere in fronte accepto.</w:t>
        <w:br/>
        <w:t>Dicitur alia nomine tholus Diocleus, vt habetur</w:t>
        <w:br/>
        <w:t xml:space="preserve"> apud Galenum lib. de fascijs. Forte nomen</w:t>
        <w:br/>
        <w:t xml:space="preserve">inditum quod Graecis </w:t>
      </w:r>
      <w:r>
        <w:rPr>
          <w:rStyle w:val="GrcARELIRE"/>
        </w:rPr>
        <w:t>τὸ κρανίον</w:t>
      </w:r>
      <w:r>
        <w:rPr>
          <w:rStyle w:val="Dfinition"/>
        </w:rPr>
        <w:t xml:space="preserve"> dicatur </w:t>
      </w:r>
      <w:r>
        <w:rPr>
          <w:rStyle w:val="GrcARELIRE"/>
        </w:rPr>
        <w:t>σκαρίον</w:t>
      </w:r>
      <w:r>
        <w:rPr>
          <w:rStyle w:val="Dfinition"/>
        </w:rPr>
        <w:t>, vt</w:t>
        <w:br/>
        <w:t xml:space="preserve">apud Aristophanem </w:t>
      </w:r>
      <w:r>
        <w:rPr>
          <w:rStyle w:val="GrcARELIRE"/>
        </w:rPr>
        <w:t>ἶνα μὴ καταγῆς σκαφίον</w:t>
      </w:r>
      <w:r>
        <w:rPr>
          <w:rStyle w:val="Dfinition"/>
        </w:rPr>
        <w:t xml:space="preserve">, </w:t>
      </w:r>
      <w:r>
        <w:rPr>
          <w:rStyle w:val="GrcARELIRE"/>
        </w:rPr>
        <w:t>πληγεῖς</w:t>
      </w:r>
      <w:r>
        <w:rPr>
          <w:rStyle w:val="Dfinition"/>
        </w:rPr>
        <w:br/>
      </w:r>
      <w:r>
        <w:rPr>
          <w:rStyle w:val="GrcARELIRE"/>
        </w:rPr>
        <w:t>ξύλῳ</w:t>
      </w:r>
      <w:r>
        <w:rPr>
          <w:rStyle w:val="Dfinition"/>
        </w:rPr>
        <w:t>. Siquidem in cranio perinde atque in vale</w:t>
        <w:br/>
        <w:t>cerebrum continetur.</w:t>
        <w:br/>
      </w:r>
      <w:r>
        <w:rPr>
          <w:rStyle w:val="Orth"/>
        </w:rPr>
        <w:t>Σκάφια</w:t>
      </w:r>
      <w:r>
        <w:rPr>
          <w:rStyle w:val="Dfinition"/>
        </w:rPr>
        <w:t>. dicuntur Graecis quae Latinis clunes, partes</w:t>
        <w:br/>
        <w:t>videlicet carnosae ex vtroque ossis sacri latere;</w:t>
        <w:br/>
        <w:t>alio nomine i9</w:t>
      </w:r>
      <w:r>
        <w:rPr>
          <w:rStyle w:val="GrcARELIRE"/>
        </w:rPr>
        <w:t>ια</w:t>
      </w:r>
      <w:r>
        <w:rPr>
          <w:rStyle w:val="Dfinition"/>
        </w:rPr>
        <w:t xml:space="preserve"> Polluci vocantur. 4</w:t>
        <w:br/>
      </w:r>
      <w:r>
        <w:rPr>
          <w:rStyle w:val="Orth"/>
        </w:rPr>
        <w:t>Σκαφίον</w:t>
      </w:r>
      <w:r>
        <w:rPr>
          <w:rStyle w:val="Dfinition"/>
        </w:rPr>
        <w:t xml:space="preserve">. idem quod </w:t>
      </w:r>
      <w:r>
        <w:rPr>
          <w:rStyle w:val="Syn"/>
        </w:rPr>
        <w:t>τὸ</w:t>
      </w:r>
      <w:r>
        <w:rPr>
          <w:rStyle w:val="GrcARELIRE"/>
        </w:rPr>
        <w:t xml:space="preserve"> </w:t>
      </w:r>
      <w:r>
        <w:rPr>
          <w:rStyle w:val="Syn"/>
        </w:rPr>
        <w:t>σκαφεῖον</w:t>
      </w:r>
      <w:r>
        <w:rPr>
          <w:rStyle w:val="Dfinition"/>
        </w:rPr>
        <w:t>, sic autem nominatur</w:t>
        <w:br/>
        <w:t>ea pars capitis quae pilis tecta est, à cauitate &amp; a</w:t>
        <w:br/>
        <w:t>rotunditate Polluc. Ii. 2. Item os cauum coxendicis</w:t>
        <w:br/>
        <w:t xml:space="preserve"> apud eundem; similiter &amp; Helychio medi¬ a</w:t>
        <w:br/>
        <w:t xml:space="preserve">cinalis fascia qua vulnus obligatur, quae &amp; </w:t>
      </w:r>
      <w:r>
        <w:rPr>
          <w:rStyle w:val="GrcARELIRE"/>
        </w:rPr>
        <w:t>σκαρη</w:t>
      </w:r>
      <w:r>
        <w:rPr>
          <w:rStyle w:val="Dfinition"/>
        </w:rPr>
        <w:br/>
        <w:t xml:space="preserve"> dicitur vt dictum supra. 6</w:t>
        <w:br/>
      </w:r>
      <w:r>
        <w:rPr>
          <w:rStyle w:val="Orth"/>
        </w:rPr>
        <w:t>Σκάρις</w:t>
      </w:r>
      <w:r>
        <w:rPr>
          <w:rStyle w:val="Dfinition"/>
        </w:rPr>
        <w:t>. Attici pastoralem mulctram dicuntur, vt eo</w:t>
        <w:br/>
        <w:t>versu, T</w:t>
      </w:r>
      <w:r>
        <w:rPr>
          <w:rStyle w:val="GrcARELIRE"/>
        </w:rPr>
        <w:t>αυλοί τε σκαρίδὲς τε τετυτμενα τοίση ἀμαλγεν</w:t>
      </w:r>
      <w:r>
        <w:rPr>
          <w:rStyle w:val="Dfinition"/>
        </w:rPr>
        <w:t>.</w:t>
        <w:br/>
        <w:t>hoc eit, iitulae &amp; mulctralia facta quibus mulgebat:</w:t>
        <w:br/>
        <w:t xml:space="preserve"> Hippocrates autem marinam concham prolixiorem</w:t>
        <w:br/>
        <w:t xml:space="preserve">, quam quidam </w:t>
      </w:r>
      <w:r>
        <w:rPr>
          <w:rStyle w:val="GrcARELIRE"/>
        </w:rPr>
        <w:t>μύακα</w:t>
      </w:r>
      <w:r>
        <w:rPr>
          <w:rStyle w:val="Dfinition"/>
        </w:rPr>
        <w:t>, hoc est mutilum</w:t>
        <w:br/>
        <w:t>vocant. Author Galen. in lexico Hippocr.</w:t>
        <w:br/>
      </w:r>
      <w:r>
        <w:rPr>
          <w:rStyle w:val="Orth"/>
        </w:rPr>
        <w:t>Σκαφοειδὲς ὀστουν</w:t>
      </w:r>
      <w:r>
        <w:rPr>
          <w:rStyle w:val="Dfinition"/>
        </w:rPr>
        <w:t>. os nauiculare seu nauiforme. Est os</w:t>
        <w:br/>
        <w:t>profundo sinu excauatum, tali caput anterius &amp;</w:t>
        <w:br/>
        <w:t>oblongum excipiens. Sic dictum eit a scaphae limilitudine</w:t>
        <w:br/>
        <w:t>. Cauitatem enim habet oblongam</w:t>
        <w:br/>
        <w:t>scaphae similem, qua simile caput astragali seu</w:t>
        <w:br/>
        <w:t>tali intra se admittit. Sua autem parte oppolsta</w:t>
        <w:br/>
        <w:t>tres habet superficies, cubicas quibusdam dictas</w:t>
        <w:br/>
        <w:t>, planis proximas (iunt tamen nonnihil gib¬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br/>
        <w:t>hae) quibus trium tarsi ossium nomine carentium</w:t>
        <w:br/>
        <w:t xml:space="preserve"> facies similiter laeues &amp; minimum cauas</w:t>
        <w:br/>
        <w:t>excipit. Quorum medium reuera cubo, seu corpori</w:t>
        <w:br/>
        <w:t xml:space="preserve"> cubico, &amp; latera sex plana omnino aequalia</w:t>
        <w:br/>
        <w:t xml:space="preserve">sortito, est propius similiusque quam quod </w:t>
      </w:r>
      <w:r>
        <w:rPr>
          <w:rStyle w:val="GrcARELIRE"/>
        </w:rPr>
        <w:t>κυβοείδὲς</w:t>
      </w:r>
      <w:r>
        <w:rPr>
          <w:rStyle w:val="Dfinition"/>
        </w:rPr>
        <w:br/>
        <w:t xml:space="preserve"> proprie anatomici vocarunt.</w:t>
        <w:br/>
      </w:r>
      <w:r>
        <w:rPr>
          <w:rStyle w:val="GrcARELIRE"/>
        </w:rPr>
        <w:t>Σ</w:t>
      </w:r>
      <w:r>
        <w:rPr>
          <w:rStyle w:val="Dfinition"/>
        </w:rPr>
        <w:t>rapos. sunt qui eo nomine interiorem auricularum</w:t>
        <w:br/>
        <w:t>ambitum appellant.</w:t>
        <w:br/>
      </w:r>
      <w:r>
        <w:rPr>
          <w:rStyle w:val="Orth"/>
        </w:rPr>
        <w:t>Σκεθρίν</w:t>
      </w:r>
      <w:r>
        <w:rPr>
          <w:rStyle w:val="Dfinition"/>
        </w:rPr>
        <w:t>. apud Hippocrat. significat exquisitum, vt</w:t>
        <w:br/>
      </w:r>
      <w:r>
        <w:rPr>
          <w:rStyle w:val="GrcARELIRE"/>
        </w:rPr>
        <w:t>σκεθρα διαιτα</w:t>
      </w:r>
      <w:r>
        <w:rPr>
          <w:rStyle w:val="Dfinition"/>
        </w:rPr>
        <w:t>, ex quisita &amp; optima victus ratio, cui</w:t>
        <w:br/>
        <w:t xml:space="preserve">opponitur </w:t>
      </w:r>
      <w:r>
        <w:rPr>
          <w:rStyle w:val="GrcARELIRE"/>
        </w:rPr>
        <w:t>φαύλη</w:t>
      </w:r>
      <w:r>
        <w:rPr>
          <w:rStyle w:val="Dfinition"/>
        </w:rPr>
        <w:t>, vt annotat Galenus comment.</w:t>
        <w:br/>
      </w:r>
      <w:r>
        <w:rPr>
          <w:rStyle w:val="GrcARELIRE"/>
        </w:rPr>
        <w:t>δρὶ ἄγμῶν</w:t>
      </w:r>
      <w:r>
        <w:rPr>
          <w:rStyle w:val="Dfinition"/>
        </w:rPr>
        <w:t>.</w:t>
        <w:br/>
      </w:r>
      <w:r>
        <w:rPr>
          <w:rStyle w:val="Orth"/>
        </w:rPr>
        <w:t>Σκελετη</w:t>
      </w:r>
      <w:r>
        <w:rPr>
          <w:rStyle w:val="Dfinition"/>
        </w:rPr>
        <w:t>. macies apud Aretaeum, dicitur in extremis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sui operis verbis.</w:t>
        <w:br/>
      </w:r>
      <w:r>
        <w:rPr>
          <w:rStyle w:val="Orth"/>
        </w:rPr>
        <w:t>Σκελετός</w:t>
      </w:r>
      <w:r>
        <w:rPr>
          <w:rStyle w:val="Dfinition"/>
        </w:rPr>
        <w:t>. cadauer aridum. Definitur à Galeno omnium</w:t>
        <w:br/>
        <w:t xml:space="preserve"> humani corporis ossium inuicem commissorum</w:t>
        <w:br/>
        <w:t xml:space="preserve"> vniuersa syntaxis. Quare nonnulli, inquit</w:t>
        <w:br/>
        <w:t>, libros suos in quibus de osiibus disseruerunt</w:t>
        <w:br/>
        <w:t xml:space="preserve">, </w:t>
      </w:r>
      <w:r>
        <w:rPr>
          <w:rStyle w:val="GrcARELIRE"/>
        </w:rPr>
        <w:t>πρὶ σκέλετου</w:t>
      </w:r>
      <w:r>
        <w:rPr>
          <w:rStyle w:val="Dfinition"/>
        </w:rPr>
        <w:t xml:space="preserve"> inscripserunt.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Diuiditur </w:t>
      </w:r>
      <w:r>
        <w:rPr>
          <w:rStyle w:val="GrcARELIRE"/>
        </w:rPr>
        <w:t>σκελετὸς</w:t>
      </w:r>
      <w:r>
        <w:rPr>
          <w:rStyle w:val="Dfinition"/>
        </w:rPr>
        <w:t xml:space="preserve"> in caput truncum &amp; artus; di"citur</w:t>
        <w:br/>
        <w:t xml:space="preserve"> vero </w:t>
      </w:r>
      <w:r>
        <w:rPr>
          <w:rStyle w:val="GrcARELIRE"/>
        </w:rPr>
        <w:t>απο του σκλέλλειν</w:t>
      </w:r>
      <w:r>
        <w:rPr>
          <w:rStyle w:val="Dfinition"/>
        </w:rPr>
        <w:t xml:space="preserve"> quod eit exiiccare</w:t>
        <w:br/>
        <w:t>T4.</w:t>
        <w:br/>
      </w:r>
      <w:r>
        <w:rPr>
          <w:rStyle w:val="Guillemetdegoris"/>
        </w:rPr>
        <w:t>„</w:t>
      </w:r>
      <w:r>
        <w:rPr>
          <w:rStyle w:val="Dfinition"/>
        </w:rPr>
        <w:t>quali dixeris cadauer exiiccatum, Traisian. cada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ueris cratem vocat. Narrat autem Budaeus ex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Plutarcho </w:t>
      </w:r>
      <w:r>
        <w:rPr>
          <w:rStyle w:val="GrcARELIRE"/>
        </w:rPr>
        <w:t>σκελετον</w:t>
      </w:r>
      <w:r>
        <w:rPr>
          <w:rStyle w:val="Dfinition"/>
        </w:rPr>
        <w:t xml:space="preserve"> in Aegyptiorum conuiuijs vt</w:t>
        <w:br/>
      </w:r>
      <w:r>
        <w:rPr>
          <w:rStyle w:val="Guillemetdegoris"/>
        </w:rPr>
        <w:t>„</w:t>
      </w:r>
      <w:r>
        <w:rPr>
          <w:rStyle w:val="Dfinition"/>
        </w:rPr>
        <w:t>monumentum mortalitatis circumterri soli„tum</w:t>
        <w:br/>
        <w:t>.</w:t>
        <w:br/>
      </w:r>
      <w:r>
        <w:rPr>
          <w:rStyle w:val="Orth"/>
        </w:rPr>
        <w:t>Σκελετυρβη</w:t>
      </w:r>
      <w:r>
        <w:rPr>
          <w:rStyle w:val="Dfinition"/>
        </w:rPr>
        <w:t>. est crurum resolutio, qua totus homo</w:t>
        <w:br/>
        <w:t>recta ingredi nequit, sed aliquando sinistrum latus</w:t>
        <w:br/>
        <w:t xml:space="preserve"> in dextrum, aliquando dextrum in sinistrum</w:t>
        <w:br/>
        <w:t>circumfert, aliquando crus post se trahit, non</w:t>
        <w:br/>
        <w:t>aliter quam qui valde accliues locos conscendit</w:t>
        <w:br/>
        <w:t>. Nomen hoc, vt &amp; morbus ipse, coepit primum</w:t>
        <w:br/>
        <w:t xml:space="preserve"> Germanici tempore cum trans Rhenum</w:t>
        <w:br/>
        <w:t>exercitum duxisset. Vitio enim aquae milites, vt</w:t>
        <w:br/>
        <w:t>ait Plinius, duobus malis tentari coeperunt, quae</w:t>
        <w:br/>
        <w:t>stomacacem &amp; sceletyrben vocarunt. Ante haec</w:t>
        <w:br/>
        <w:t>tempora nomen hoc a Graecis viurpatum non</w:t>
        <w:br/>
        <w:t xml:space="preserve">reperies. dicitur </w:t>
      </w:r>
      <w:r>
        <w:rPr>
          <w:rStyle w:val="GrcARELIRE"/>
        </w:rPr>
        <w:t>ἀπο τῶν σκέλοις</w:t>
      </w:r>
      <w:r>
        <w:rPr>
          <w:rStyle w:val="Dfinition"/>
        </w:rPr>
        <w:t>. Sunt qui scribant</w:t>
        <w:br/>
      </w:r>
      <w:r>
        <w:rPr>
          <w:rStyle w:val="GrcARELIRE"/>
        </w:rPr>
        <w:t>σκελοτυρβη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>Videtur tamen morbus innotuisie auguiti Cae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saris tempore, vt colligere eit ex Strabone c. 6.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ll. 6. unc &amp; morbum sunt qui Scorbutu esse dicant</w:t>
        <w:br/>
        <w:t>, qui in quibusdam Germaniae partibus</w:t>
        <w:br/>
        <w:t>n grassatur. Eumdem tamen esse negat Keuine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rus lib. de scorbuto aduersus Kousseum disputans:</w:t>
        <w:br/>
        <w:t xml:space="preserve"> dicitur autem </w:t>
      </w:r>
      <w:r>
        <w:rPr>
          <w:rStyle w:val="GrcARELIRE"/>
        </w:rPr>
        <w:t>σκελετυρβη</w:t>
      </w:r>
      <w:r>
        <w:rPr>
          <w:rStyle w:val="Dfinition"/>
        </w:rPr>
        <w:t xml:space="preserve"> siue </w:t>
      </w:r>
      <w:r>
        <w:rPr>
          <w:rStyle w:val="GrcARELIRE"/>
        </w:rPr>
        <w:t>σκελοτυρβη ἀπὸ</w:t>
      </w:r>
      <w:r>
        <w:rPr>
          <w:rStyle w:val="Dfinition"/>
        </w:rPr>
        <w:br/>
      </w:r>
      <w:r>
        <w:rPr>
          <w:rStyle w:val="GrcARELIRE"/>
        </w:rPr>
        <w:t>η του σκέλους</w:t>
      </w:r>
      <w:r>
        <w:rPr>
          <w:rStyle w:val="Dfinition"/>
        </w:rPr>
        <w:t>, quae pars corporis est à feminis ad tar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sum protensa, quae primarium infessus organum</w:t>
        <w:br/>
        <w:t xml:space="preserve"> censetur, </w:t>
      </w:r>
      <w:r>
        <w:rPr>
          <w:rStyle w:val="GrcARELIRE"/>
        </w:rPr>
        <w:t>μηρὸν</w:t>
      </w:r>
      <w:r>
        <w:rPr>
          <w:rStyle w:val="Dfinition"/>
        </w:rPr>
        <w:t xml:space="preserve">, </w:t>
      </w:r>
      <w:r>
        <w:rPr>
          <w:rStyle w:val="GrcARELIRE"/>
        </w:rPr>
        <w:t>κκημὴν καὶ πδὰ</w:t>
      </w:r>
      <w:r>
        <w:rPr>
          <w:rStyle w:val="Dfinition"/>
        </w:rPr>
        <w:t xml:space="preserve"> complectens,</w:t>
        <w:br/>
      </w:r>
      <w:r>
        <w:rPr>
          <w:rStyle w:val="GrcARELIRE"/>
        </w:rPr>
        <w:t>η</w:t>
      </w:r>
      <w:r>
        <w:rPr>
          <w:rStyle w:val="Dfinition"/>
        </w:rPr>
        <w:t xml:space="preserve"> &amp; </w:t>
      </w:r>
      <w:r>
        <w:rPr>
          <w:rStyle w:val="GrcARELIRE"/>
        </w:rPr>
        <w:t>τυρβη</w:t>
      </w:r>
      <w:r>
        <w:rPr>
          <w:rStyle w:val="Dfinition"/>
        </w:rPr>
        <w:t xml:space="preserve"> à </w:t>
      </w:r>
      <w:r>
        <w:rPr>
          <w:rStyle w:val="GrcARELIRE"/>
        </w:rPr>
        <w:t>τυρβέω</w:t>
      </w:r>
      <w:r>
        <w:rPr>
          <w:rStyle w:val="Dfinition"/>
        </w:rPr>
        <w:t xml:space="preserve">, vel </w:t>
      </w:r>
      <w:r>
        <w:rPr>
          <w:rStyle w:val="GrcARELIRE"/>
        </w:rPr>
        <w:t>τυρβαζω</w:t>
      </w:r>
      <w:r>
        <w:rPr>
          <w:rStyle w:val="Dfinition"/>
        </w:rPr>
        <w:t>, quod est turbo &amp;</w:t>
        <w:br/>
        <w:t xml:space="preserve">tumultuor, vnde </w:t>
      </w:r>
      <w:r>
        <w:rPr>
          <w:rStyle w:val="GrcARELIRE"/>
        </w:rPr>
        <w:t>σκελοτύρβη</w:t>
      </w:r>
      <w:r>
        <w:rPr>
          <w:rStyle w:val="Dfinition"/>
        </w:rPr>
        <w:t xml:space="preserve"> scite vertitur ollium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crurumue perturbatio.</w:t>
        <w:br/>
      </w:r>
      <w:r>
        <w:rPr>
          <w:rStyle w:val="Orth"/>
        </w:rPr>
        <w:t>Σκελιρρὸς</w:t>
      </w:r>
      <w:r>
        <w:rPr>
          <w:rStyle w:val="Dfinition"/>
        </w:rPr>
        <w:t>. hoc est contractus &amp; rugosus. vt annotat</w:t>
        <w:br/>
        <w:t>Galen. in lexico Hippocr.</w:t>
        <w:br/>
      </w:r>
      <w:r>
        <w:rPr>
          <w:rStyle w:val="Orth"/>
        </w:rPr>
        <w:t>Σκέλος</w:t>
      </w:r>
      <w:r>
        <w:rPr>
          <w:rStyle w:val="Dfinition"/>
        </w:rPr>
        <w:t xml:space="preserve">. </w:t>
      </w:r>
      <w:r>
        <w:rPr>
          <w:rStyle w:val="Foreign"/>
        </w:rPr>
        <w:t>crus</w:t>
      </w:r>
      <w:r>
        <w:rPr>
          <w:rStyle w:val="Dfinition"/>
        </w:rPr>
        <w:t>. Pars est corporis organica, à coxendice</w:t>
        <w:br/>
        <w:t xml:space="preserve"> ad imum pedem protensa. Praecipuum est ambulationis</w:t>
        <w:br/>
        <w:t xml:space="preserve"> instrumentum. Illa enim propria est</w:t>
        <w:br/>
        <w:t>cruris vniuersi actio. Sed &amp; huic per ossa innitimur</w:t>
        <w:br/>
        <w:t>. Quo autem firmior esset deambulatio, tribus</w:t>
        <w:br/>
        <w:t xml:space="preserve"> ex partibus </w:t>
      </w:r>
      <w:r>
        <w:rPr>
          <w:rStyle w:val="GrcARELIRE"/>
        </w:rPr>
        <w:t>τὸ σκέλος</w:t>
      </w:r>
      <w:r>
        <w:rPr>
          <w:rStyle w:val="Dfinition"/>
        </w:rPr>
        <w:t xml:space="preserve"> natura constituit, diuisitque</w:t>
        <w:br/>
        <w:t xml:space="preserve"> </w:t>
      </w:r>
      <w:r>
        <w:rPr>
          <w:rStyle w:val="GrcARELIRE"/>
        </w:rPr>
        <w:t>εἰς μηρὸν</w:t>
      </w:r>
      <w:r>
        <w:rPr>
          <w:rStyle w:val="Dfinition"/>
        </w:rPr>
        <w:t xml:space="preserve">, </w:t>
      </w:r>
      <w:r>
        <w:rPr>
          <w:rStyle w:val="GrcARELIRE"/>
        </w:rPr>
        <w:t>κνήμὴν καὶ πόδα</w:t>
      </w:r>
      <w:r>
        <w:rPr>
          <w:rStyle w:val="Dfinition"/>
        </w:rPr>
        <w:t>, hoc est, in remur,</w:t>
        <w:br/>
        <w:t>tibiam &amp; pedem, quemadmodum &amp; totu brachium</w:t>
        <w:br/>
        <w:t xml:space="preserve"> tribus constat partibus. Quod enim in</w:t>
        <w:br/>
        <w:t>manu cubitus, id in crure tibia, &amp; quale in manu</w:t>
        <w:br/>
        <w:t>brachium, tale in crure femur est, quodque in</w:t>
        <w:br/>
        <w:t>manu manus extrema, id in crure pes est.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plurali </w:t>
      </w:r>
      <w:r>
        <w:rPr>
          <w:rStyle w:val="GrcARELIRE"/>
        </w:rPr>
        <w:t>τὰ σκέλ</w:t>
      </w:r>
      <w:r>
        <w:rPr>
          <w:rStyle w:val="Dfinition"/>
        </w:rPr>
        <w:t>n etiam dicuntur genua apud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Hippocr. Celso interprete.</w:t>
        <w:br/>
      </w:r>
      <w:r>
        <w:rPr>
          <w:rStyle w:val="Orth"/>
        </w:rPr>
        <w:t>Σκιπαρνον</w:t>
      </w:r>
      <w:r>
        <w:rPr>
          <w:rStyle w:val="Dfinition"/>
        </w:rPr>
        <w:t xml:space="preserve">. </w:t>
      </w:r>
      <w:r>
        <w:rPr>
          <w:rStyle w:val="Foreign"/>
        </w:rPr>
        <w:t>aicia</w:t>
      </w:r>
      <w:r>
        <w:rPr>
          <w:rStyle w:val="Dfinition"/>
        </w:rPr>
        <w:t>. Vincuii genus eit iimplicis, apud</w:t>
        <w:br/>
        <w:t>Hippocr. lib. de offic. medici, de fract. &amp; de artic</w:t>
        <w:br/>
        <w:t>. Est autem breuis circuitus qui rectus incipiens</w:t>
        <w:br/>
        <w:t xml:space="preserve"> ad latus attrahitur &amp; inflectitur, sic tamen</w:t>
        <w:br/>
        <w:t>vt obliquus non sit, delinitque in similitudinem</w:t>
        <w:br/>
      </w:r>
      <w:r>
        <w:rPr>
          <w:rStyle w:val="GrcARELIRE"/>
        </w:rPr>
        <w:t>του σκεπάρνου</w:t>
      </w:r>
      <w:r>
        <w:rPr>
          <w:rStyle w:val="Dfinition"/>
        </w:rPr>
        <w:t>, id est asciae qua fabri vtuntur. Namque</w:t>
        <w:br/>
        <w:t xml:space="preserve"> à recta linea parum recedens curuatur, vnde</w:t>
        <w:br/>
      </w:r>
      <w:r>
        <w:rPr>
          <w:rStyle w:val="GrcARELIRE"/>
        </w:rPr>
        <w:t>σκέπαρνον</w:t>
      </w:r>
      <w:r>
        <w:rPr>
          <w:rStyle w:val="Dfinition"/>
        </w:rPr>
        <w:t xml:space="preserve"> appellatur, vt annotat Gal. comment.</w:t>
        <w:br/>
        <w:t xml:space="preserve">3. </w:t>
      </w:r>
      <w:r>
        <w:rPr>
          <w:rStyle w:val="GrcARELIRE"/>
        </w:rPr>
        <w:t>εἰς τὸ πρὶ ἀγμῶν</w:t>
      </w:r>
      <w:r>
        <w:rPr>
          <w:rStyle w:val="Dfinition"/>
        </w:rPr>
        <w:t xml:space="preserve">. Meminit &amp; Galen. </w:t>
      </w:r>
      <w:r>
        <w:rPr>
          <w:rStyle w:val="GrcARELIRE"/>
        </w:rPr>
        <w:t>του σκεπάρνου</w:t>
      </w:r>
      <w:r>
        <w:rPr>
          <w:rStyle w:val="Dfinition"/>
        </w:rPr>
        <w:br/>
        <w:t xml:space="preserve">comment. 2. </w:t>
      </w:r>
      <w:r>
        <w:rPr>
          <w:rStyle w:val="GrcARELIRE"/>
        </w:rPr>
        <w:t>εἰς τὸ κατ ἴητρσιον</w:t>
      </w:r>
      <w:r>
        <w:rPr>
          <w:rStyle w:val="Dfinition"/>
        </w:rPr>
        <w:t>.</w:t>
        <w:br/>
        <w:t xml:space="preserve">Apud Erotian. est </w:t>
      </w:r>
      <w:r>
        <w:rPr>
          <w:rStyle w:val="GrcARELIRE"/>
        </w:rPr>
        <w:t>σκέπαρνος</w:t>
      </w:r>
      <w:r>
        <w:rPr>
          <w:rStyle w:val="Dfinition"/>
        </w:rPr>
        <w:t xml:space="preserve"> genere masculino,“</w:t>
        <w:br/>
        <w:t>itemque in lexico Hippocr. &amp; apud ipsum Hippocr</w:t>
        <w:br/>
        <w:t>. lib. de articulis. c</w:t>
        <w:br/>
      </w:r>
      <w:r>
        <w:rPr>
          <w:rStyle w:val="Orth"/>
        </w:rPr>
        <w:t>Σκεπαστρα</w:t>
      </w:r>
      <w:r>
        <w:rPr>
          <w:rStyle w:val="Dfinition"/>
        </w:rPr>
        <w:t>. sic dicitur fasciae quoddam genus ad operiendum</w:t>
        <w:br/>
        <w:t xml:space="preserve"> &amp; deligandum caput, operculum ab</w:t>
        <w:br/>
        <w:t>interpretibus Galeni vertitur.</w:t>
        <w:br/>
      </w:r>
      <w:r>
        <w:rPr>
          <w:rStyle w:val="Orth"/>
        </w:rPr>
        <w:t>Σκήλημα</w:t>
      </w:r>
      <w:r>
        <w:rPr>
          <w:rStyle w:val="Dfinition"/>
        </w:rPr>
        <w:t>. arefactio, contractio. vt refert Galen. in</w:t>
        <w:br/>
        <w:t>lexico Hippocr. Sed forsan pro eo scribendum</w:t>
        <w:br/>
      </w:r>
      <w:r>
        <w:rPr>
          <w:rStyle w:val="GrcARELIRE"/>
        </w:rPr>
        <w:t>σκλῆμα</w:t>
      </w:r>
      <w:r>
        <w:rPr>
          <w:rStyle w:val="Dfinition"/>
        </w:rPr>
        <w:t xml:space="preserve">, </w:t>
      </w:r>
      <w:r>
        <w:rPr>
          <w:rStyle w:val="GrcARELIRE"/>
        </w:rPr>
        <w:t>παρὰ τὸ ἑσκληκέναι</w:t>
      </w:r>
      <w:r>
        <w:rPr>
          <w:rStyle w:val="Dfinition"/>
        </w:rPr>
        <w:t>, quod est inaruisse seu</w:t>
        <w:br/>
        <w:t>induruisie.</w:t>
        <w:br/>
      </w:r>
      <w:r>
        <w:rPr>
          <w:rStyle w:val="Orth"/>
        </w:rPr>
        <w:t>Σκῆμψις</w:t>
      </w:r>
      <w:r>
        <w:rPr>
          <w:rStyle w:val="Dfinition"/>
        </w:rPr>
        <w:t xml:space="preserve">. in sexto de morbis popularibus pro </w:t>
      </w:r>
      <w:r>
        <w:rPr>
          <w:rStyle w:val="GrcARELIRE"/>
        </w:rPr>
        <w:t>ἀπόσκήπτειν</w:t>
      </w:r>
      <w:r>
        <w:rPr>
          <w:rStyle w:val="Dfinition"/>
        </w:rPr>
        <w:br/>
        <w:t xml:space="preserve"> vt refert Galen. in lexico Hippocrat. Est</w:t>
        <w:br/>
        <w:t xml:space="preserve">autem </w:t>
      </w:r>
      <w:r>
        <w:rPr>
          <w:rStyle w:val="GrcARELIRE"/>
        </w:rPr>
        <w:t>ἀποσκήπτειν</w:t>
      </w:r>
      <w:r>
        <w:rPr>
          <w:rStyle w:val="Dfinition"/>
        </w:rPr>
        <w:t>, incumbere ieu irruere in aliquid</w:t>
        <w:br/>
        <w:t>, vt sit defluxus.</w:t>
        <w:br/>
        <w:t xml:space="preserve">Lib. 6. Epid. comment. 3. part. 4. legitur </w:t>
      </w:r>
      <w:r>
        <w:rPr>
          <w:rStyle w:val="GrcARELIRE"/>
        </w:rPr>
        <w:t>σκῆις</w:t>
      </w:r>
      <w:r>
        <w:rPr>
          <w:rStyle w:val="Dfinition"/>
        </w:rPr>
        <w:t>, el</w:t>
        <w:br/>
        <w:t xml:space="preserve">quod Gal. dictum putat pro </w:t>
      </w:r>
      <w:r>
        <w:rPr>
          <w:rStyle w:val="GrcARELIRE"/>
        </w:rPr>
        <w:t>ἀποσκηφον</w:t>
      </w:r>
      <w:r>
        <w:rPr>
          <w:rStyle w:val="Dfinition"/>
        </w:rPr>
        <w:t xml:space="preserve">. </w:t>
      </w:r>
      <w:r>
        <w:rPr>
          <w:rStyle w:val="GrcARELIRE"/>
        </w:rPr>
        <w:t>εο</w:t>
      </w:r>
      <w:r>
        <w:rPr>
          <w:rStyle w:val="Dfinition"/>
        </w:rPr>
        <w:br/>
      </w:r>
      <w:r>
        <w:rPr>
          <w:rStyle w:val="Orth"/>
        </w:rPr>
        <w:t>Σκιάδιον</w:t>
      </w:r>
      <w:r>
        <w:rPr>
          <w:rStyle w:val="Dfinition"/>
        </w:rPr>
        <w:t xml:space="preserve">. </w:t>
      </w:r>
      <w:r>
        <w:rPr>
          <w:rStyle w:val="Foreign"/>
        </w:rPr>
        <w:t>vmbella</w:t>
      </w:r>
      <w:r>
        <w:rPr>
          <w:rStyle w:val="Dfinition"/>
        </w:rPr>
        <w:t>. sic vocatur in aliquibus plantis e</w:t>
        <w:br/>
        <w:t>noris veluti pedamentum in iongiores diuiium ec</w:t>
        <w:br/>
        <w:t>pediculos, qui iinguli fiorem suitinent &amp; in orbem</w:t>
        <w:br/>
        <w:t xml:space="preserve"> circumactum, qua floris figura foeniculum</w:t>
        <w:br/>
        <w:t>anisum, iambucus pluraque alia sunt. Quod</w:t>
        <w:br/>
        <w:t>quoniam, vmbeliae qua solem à vultu mulieres e</w:t>
        <w:br/>
        <w:t>arcent, forma est ob latitudinem circinationemque</w:t>
        <w:br/>
        <w:t xml:space="preserve"> suam, ideo Graeci primum eam floris e</w:t>
        <w:br/>
        <w:t xml:space="preserve">formâ </w:t>
      </w:r>
      <w:r>
        <w:rPr>
          <w:rStyle w:val="GrcARELIRE"/>
        </w:rPr>
        <w:t>σκιάδιον</w:t>
      </w:r>
      <w:r>
        <w:rPr>
          <w:rStyle w:val="Dfinition"/>
        </w:rPr>
        <w:t>, mox Graecos imitati Latini vm¬ cebellam</w:t>
        <w:br/>
        <w:t xml:space="preserve"> dixerunt quae vox saepe apud Dioscorid. e5</w:t>
        <w:br/>
        <w:t>legitur. cc</w:t>
        <w:br/>
      </w:r>
      <w:r>
        <w:rPr>
          <w:rStyle w:val="Orth"/>
        </w:rPr>
        <w:t>Σκιαυγει</w:t>
      </w:r>
      <w:r>
        <w:rPr>
          <w:rStyle w:val="Dfinition"/>
        </w:rPr>
        <w:t xml:space="preserve">. </w:t>
      </w:r>
      <w:r>
        <w:rPr>
          <w:rStyle w:val="Foreign"/>
        </w:rPr>
        <w:t>caecutit</w:t>
      </w:r>
      <w:r>
        <w:rPr>
          <w:rStyle w:val="Dfinition"/>
        </w:rPr>
        <w:t>. vt author est Gal. in lexico Hippocr</w:t>
        <w:br/>
        <w:t>.</w:t>
        <w:br/>
      </w:r>
      <w:r>
        <w:rPr>
          <w:rStyle w:val="Orth"/>
        </w:rPr>
        <w:t>Σκῆνος</w:t>
      </w:r>
      <w:r>
        <w:rPr>
          <w:rStyle w:val="Dfinition"/>
        </w:rPr>
        <w:t>. Hippocrati dicitur de corpore aut toto corporis</w:t>
        <w:br/>
        <w:t xml:space="preserve"> alueo. cc</w:t>
        <w:br/>
      </w:r>
      <w:r>
        <w:rPr>
          <w:rStyle w:val="GrcARELIRE"/>
        </w:rPr>
        <w:t>γο Δια σκίγκου λεγόμενη ἄντίδετος</w:t>
      </w:r>
      <w:r>
        <w:rPr>
          <w:rStyle w:val="Dfinition"/>
        </w:rPr>
        <w:t xml:space="preserve">. vide </w:t>
      </w:r>
      <w:r>
        <w:rPr>
          <w:rStyle w:val="Ref"/>
        </w:rPr>
        <w:t>διὰ</w:t>
      </w:r>
      <w:r>
        <w:rPr>
          <w:rStyle w:val="GrcARELIRE"/>
        </w:rPr>
        <w:t xml:space="preserve"> σκίγκου</w:t>
      </w:r>
      <w:r>
        <w:rPr>
          <w:rStyle w:val="Dfinition"/>
        </w:rPr>
        <w:t xml:space="preserve"> in litterad’</w:t>
        <w:br/>
        <w:t>. cc</w:t>
        <w:br/>
      </w:r>
      <w:r>
        <w:rPr>
          <w:rStyle w:val="Orth"/>
        </w:rPr>
        <w:t>Σκίλλα</w:t>
      </w:r>
      <w:r>
        <w:rPr>
          <w:rStyle w:val="Dfinition"/>
        </w:rPr>
        <w:t>. duplex est. Vna quidem proprie sic dicta,</w:t>
        <w:br/>
        <w:t>notior fuit quam vt a Dioscoride pingeretur. Illi</w:t>
        <w:br/>
        <w:t xml:space="preserve"> radix multipliciter tunicata corticosaque est,</w:t>
        <w:br/>
        <w:t>ex qua prius causis per se prosilit, tum ex eo flos</w:t>
        <w:br/>
        <w:t>emerges iniidit, qui cum senuerit, folia demum</w:t>
        <w:br/>
        <w:t>emicant, lata, nullo nixa pediculo, cepitia quadam</w:t>
        <w:br/>
        <w:t xml:space="preserve"> specie. terni florum prouentus spectantur,</w:t>
        <w:br/>
        <w:t>singulis singulas species denunciantibus. Altera</w:t>
        <w:br/>
        <w:t xml:space="preserve">vero </w:t>
      </w:r>
      <w:r>
        <w:rPr>
          <w:rStyle w:val="GrcARELIRE"/>
        </w:rPr>
        <w:t>σκίλλα</w:t>
      </w:r>
      <w:r>
        <w:rPr>
          <w:rStyle w:val="Dfinition"/>
        </w:rPr>
        <w:t xml:space="preserve"> ea est quàm </w:t>
      </w:r>
      <w:r>
        <w:rPr>
          <w:rStyle w:val="GrcARELIRE"/>
        </w:rPr>
        <w:t>παγκράτιον</w:t>
      </w:r>
      <w:r>
        <w:rPr>
          <w:rStyle w:val="Dfinition"/>
        </w:rPr>
        <w:t xml:space="preserve"> vocant, radice</w:t>
        <w:br/>
        <w:t xml:space="preserve"> bulbi magni, colore rufo purpurascenteue,</w:t>
        <w:br/>
        <w:t>gustu amaro qui os accendat, folijs silij, verum</w:t>
        <w:br/>
        <w:t xml:space="preserve">longioribus. Sed haec posterior </w:t>
      </w:r>
      <w:r>
        <w:rPr>
          <w:rStyle w:val="GrcARELIRE"/>
        </w:rPr>
        <w:t>σκίλλα</w:t>
      </w:r>
      <w:r>
        <w:rPr>
          <w:rStyle w:val="Dfinition"/>
        </w:rPr>
        <w:t xml:space="preserve"> vocatur,</w:t>
        <w:br/>
        <w:t>quod vires &amp; praeparationem habeat priori consimilem</w:t>
        <w:br/>
        <w:t>, eodemque pondere in morbis efficaciter</w:t>
        <w:br/>
        <w:t xml:space="preserve"> assumatur, sed cui mitior quam icillae facultas</w:t>
        <w:br/>
        <w:t xml:space="preserve"> iniit. Ex ea autem emplastrum sit, cuius descriptionem</w:t>
        <w:br/>
        <w:t xml:space="preserve"> Asclepiade authore recenset Aetius</w:t>
        <w:br/>
        <w:t xml:space="preserve"> tetrab. 4. serm. 3. &amp; plurimis dotibus commendatur</w:t>
        <w:br/>
        <w:t>. fiunt etiam ex ea trochisci ab eodem</w:t>
        <w:br/>
        <w:t>Aetio descripti tetrab. 4. serm. 1. fiunt &amp; è scilla</w:t>
        <w:br/>
        <w:t>acetum itemque vinum, iicut docet Dioscorid.</w:t>
        <w:br/>
        <w:t>ib. 5.</w:t>
        <w:br/>
        <w:t>Et li. 2. c. 202. vbi vide scyllae praeparationem, c</w:t>
        <w:br/>
        <w:t>pro oleo vino &amp; aceto scylliticis; de aceto quoque</w:t>
        <w:br/>
        <w:t xml:space="preserve"> &amp; vino scyllitico vide caput 205. &amp; 206. &amp; a</w:t>
        <w:br/>
        <w:t xml:space="preserve">libr. 3. </w:t>
      </w:r>
      <w:r>
        <w:rPr>
          <w:rStyle w:val="GrcARELIRE"/>
        </w:rPr>
        <w:t>ἐυππρις</w:t>
      </w:r>
      <w:r>
        <w:rPr>
          <w:rStyle w:val="Dfinition"/>
        </w:rPr>
        <w:t>· Galeni, vide &amp; in hoc libro locis eproprijs:</w:t>
        <w:br/>
        <w:t xml:space="preserve"> fit &amp; ex icylla Galeni medicamentum a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Comitialibus efficax a Paulo descriptum lib. 7.</w:t>
        <w:br/>
      </w:r>
      <w:r>
        <w:rPr>
          <w:rStyle w:val="Guillemetdegoris"/>
        </w:rPr>
        <w:t>„</w:t>
      </w:r>
      <w:r>
        <w:rPr>
          <w:rStyle w:val="Dfinition"/>
        </w:rPr>
        <w:t>c. 11. Caeterum scylla non omnis edulis est vt</w:t>
        <w:br/>
      </w:r>
      <w:r>
        <w:rPr>
          <w:rStyle w:val="Guillemetdegoris"/>
        </w:rPr>
        <w:t>„</w:t>
      </w:r>
      <w:r>
        <w:rPr>
          <w:rStyle w:val="Dfinition"/>
        </w:rPr>
        <w:t>ait Theophr. sed illius quae editur acrimonia pa„rum</w:t>
        <w:br/>
        <w:t xml:space="preserve"> grata est, saepe etiam noxia, hinc </w:t>
      </w:r>
      <w:r>
        <w:rPr>
          <w:rStyle w:val="GrcARELIRE"/>
        </w:rPr>
        <w:t>σκιλλωδη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antiqui medici Graeci appellare solent quae vo„lunt</w:t>
        <w:br/>
        <w:t xml:space="preserve"> intelligi esse palato ingrata, aut stomacho</w:t>
        <w:br/>
      </w:r>
      <w:r>
        <w:rPr>
          <w:rStyle w:val="Guillemetdegoris"/>
        </w:rPr>
        <w:t>„</w:t>
      </w:r>
      <w:r>
        <w:rPr>
          <w:rStyle w:val="Dfinition"/>
        </w:rPr>
        <w:t>parum conducibilia. Sic dicebat Hicesius esse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quosdam </w:t>
      </w:r>
      <w:r>
        <w:rPr>
          <w:rStyle w:val="GrcARELIRE"/>
        </w:rPr>
        <w:t>μύας σκιλλώδεῖς</w:t>
      </w:r>
      <w:r>
        <w:rPr>
          <w:rStyle w:val="Dfinition"/>
        </w:rPr>
        <w:t xml:space="preserve">, &amp; </w:t>
      </w:r>
      <w:r>
        <w:rPr>
          <w:rStyle w:val="GrcARELIRE"/>
        </w:rPr>
        <w:t>κακογύλους</w:t>
      </w:r>
      <w:r>
        <w:rPr>
          <w:rStyle w:val="Dfinition"/>
        </w:rPr>
        <w:t xml:space="preserve">, </w:t>
      </w:r>
      <w:r>
        <w:rPr>
          <w:rStyle w:val="GrcARELIRE"/>
        </w:rPr>
        <w:t>καὶ πρὸς τὴν</w:t>
      </w:r>
      <w:r>
        <w:rPr>
          <w:rStyle w:val="Dfinition"/>
        </w:rPr>
        <w:br/>
      </w:r>
      <w:r>
        <w:rPr>
          <w:rStyle w:val="GrcARELIRE"/>
        </w:rPr>
        <w:t>π γευσιν ἀπειθεῖς</w:t>
      </w:r>
      <w:r>
        <w:rPr>
          <w:rStyle w:val="Dfinition"/>
        </w:rPr>
        <w:t>: Porro describuntur &amp; a Gal. tro„chisci</w:t>
        <w:br/>
        <w:t xml:space="preserve"> scyllitici à Galen. li. de Theriaca ad Piso„nem</w:t>
        <w:br/>
        <w:t xml:space="preserve"> c. 131. &amp; c. 9. libr. 1. de antidot. Paratur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emplastrum d</w:t>
      </w:r>
      <w:r>
        <w:rPr>
          <w:rStyle w:val="GrcARELIRE"/>
        </w:rPr>
        <w:t>ια σκίλλης</w:t>
      </w:r>
      <w:r>
        <w:rPr>
          <w:rStyle w:val="Dfinition"/>
        </w:rPr>
        <w:t xml:space="preserve"> de quo Galemplura 6. </w:t>
      </w:r>
      <w:r>
        <w:rPr>
          <w:rStyle w:val="GrcARELIRE"/>
        </w:rPr>
        <w:t>κ</w:t>
      </w:r>
      <w:r>
        <w:rPr>
          <w:rStyle w:val="Dfinition"/>
        </w:rPr>
        <w:br/>
        <w:t xml:space="preserve">37 </w:t>
      </w:r>
      <w:r>
        <w:rPr>
          <w:rStyle w:val="GrcARELIRE"/>
        </w:rPr>
        <w:t>γγυη</w:t>
      </w:r>
      <w:r>
        <w:rPr>
          <w:rStyle w:val="Dfinition"/>
        </w:rPr>
        <w:t>. C. 2.</w:t>
        <w:br/>
      </w:r>
      <w:r>
        <w:rPr>
          <w:rStyle w:val="Orth"/>
        </w:rPr>
        <w:t>Σκιμπτέσθω</w:t>
      </w:r>
      <w:r>
        <w:rPr>
          <w:rStyle w:val="Dfinition"/>
        </w:rPr>
        <w:t xml:space="preserve">, </w:t>
      </w:r>
      <w:r>
        <w:rPr>
          <w:rStyle w:val="GrcARELIRE"/>
        </w:rPr>
        <w:t>καταλεέθω</w:t>
      </w:r>
      <w:r>
        <w:rPr>
          <w:rStyle w:val="Dfinition"/>
        </w:rPr>
        <w:t>. id est concludatur. vt exponit</w:t>
        <w:br/>
        <w:t>Gal. in lexico Hipp. vbi quidam condices habent</w:t>
        <w:br/>
      </w:r>
      <w:r>
        <w:rPr>
          <w:rStyle w:val="GrcARELIRE"/>
        </w:rPr>
        <w:t>σκημπτέσθω</w:t>
      </w:r>
      <w:r>
        <w:rPr>
          <w:rStyle w:val="Dfinition"/>
        </w:rPr>
        <w:t xml:space="preserve"> significatione eadem.</w:t>
        <w:br/>
      </w:r>
      <w:r>
        <w:rPr>
          <w:rStyle w:val="Orth"/>
        </w:rPr>
        <w:t>Σκιμφθη</w:t>
      </w:r>
      <w:r>
        <w:rPr>
          <w:rStyle w:val="Dfinition"/>
        </w:rPr>
        <w:t>. duo significat apud Hippocratè, diuiium</w:t>
        <w:br/>
        <w:t>fuerit, &amp; admotum fuerit, vt refert Galen. in lexico</w:t>
        <w:br/>
        <w:t xml:space="preserve"> Hippocr. Ibidem </w:t>
      </w:r>
      <w:r>
        <w:rPr>
          <w:rStyle w:val="GrcARELIRE"/>
        </w:rPr>
        <w:t>σκιμψαι</w:t>
      </w:r>
      <w:r>
        <w:rPr>
          <w:rStyle w:val="Dfinition"/>
        </w:rPr>
        <w:t xml:space="preserve"> exponitur </w:t>
      </w:r>
      <w:r>
        <w:rPr>
          <w:rStyle w:val="GrcARELIRE"/>
        </w:rPr>
        <w:t>τυπτειν</w:t>
      </w:r>
      <w:r>
        <w:rPr>
          <w:rStyle w:val="Dfinition"/>
        </w:rPr>
        <w:t>,</w:t>
        <w:br/>
      </w:r>
      <w:r>
        <w:rPr>
          <w:rStyle w:val="GrcARELIRE"/>
        </w:rPr>
        <w:t>χιταράσαι</w:t>
      </w:r>
      <w:r>
        <w:rPr>
          <w:rStyle w:val="Dfinition"/>
        </w:rPr>
        <w:t xml:space="preserve">, </w:t>
      </w:r>
      <w:r>
        <w:rPr>
          <w:rStyle w:val="GrcARELIRE"/>
        </w:rPr>
        <w:t>διέλειν</w:t>
      </w:r>
      <w:r>
        <w:rPr>
          <w:rStyle w:val="Dfinition"/>
        </w:rPr>
        <w:t>, ferire, incidere vt in scarificando</w:t>
        <w:br/>
        <w:t>, diuidere.</w:t>
        <w:br/>
      </w:r>
      <w:r>
        <w:rPr>
          <w:rStyle w:val="Orth"/>
        </w:rPr>
        <w:t>Σκίήδαψος</w:t>
      </w:r>
      <w:r>
        <w:rPr>
          <w:rStyle w:val="Dfinition"/>
        </w:rPr>
        <w:t>. appellatur teste Galen. 8. de vsu part. c.</w:t>
        <w:br/>
        <w:t>cc cap. 4. omnis in animali particula quae sensus &amp;</w:t>
        <w:br/>
      </w:r>
      <w:r>
        <w:rPr>
          <w:rStyle w:val="Guillemetdegoris"/>
        </w:rPr>
        <w:t>„</w:t>
      </w:r>
      <w:r>
        <w:rPr>
          <w:rStyle w:val="Dfinition"/>
        </w:rPr>
        <w:t>motus voluntarij alijs dux sit.</w:t>
        <w:br/>
      </w:r>
      <w:r>
        <w:rPr>
          <w:rStyle w:val="Orth"/>
        </w:rPr>
        <w:t>Σκιῤρός</w:t>
      </w:r>
      <w:r>
        <w:rPr>
          <w:rStyle w:val="Dfinition"/>
        </w:rPr>
        <w:t>. est tumor praeter naturam durus &amp; doloris</w:t>
        <w:br/>
        <w:t>expers. Sic quidem veteres scirrhum simpliciter</w:t>
        <w:br/>
        <w:t>definierunt, nulla habita ratione humoris à quo</w:t>
        <w:br/>
        <w:t>gigneretur. Sunt enim variae humorum species</w:t>
        <w:br/>
        <w:t>à quibus huiusmodi tumor excitari potest, vt</w:t>
        <w:br/>
        <w:t>atra bilis gemina, &amp; crasiior sicciorque pituita:</w:t>
        <w:br/>
        <w:t>quibus omnibus commune est maiorem quam</w:t>
        <w:br/>
        <w:t>pro ratione naturae tumorem excitare, eundemque</w:t>
        <w:br/>
        <w:t xml:space="preserve"> sine dolore &amp; durum. AC durities quidem</w:t>
        <w:br/>
        <w:t>propter humoris siccitatem crassitiemque accedit</w:t>
        <w:br/>
        <w:t>. Doloris autem sensus abest, propter crassitiem</w:t>
        <w:br/>
        <w:t xml:space="preserve"> &amp; lentorem, Vbi enim crassus &amp; lentus</w:t>
        <w:br/>
        <w:t>humor inania partis alicuius spatia subierit, &amp;</w:t>
        <w:br/>
        <w:t>neruos neruosaque alia corpora repleuerit, facile</w:t>
        <w:br/>
        <w:t xml:space="preserve"> viam intercludit spiritui animali, à quo vis omnis</w:t>
        <w:br/>
        <w:t xml:space="preserve"> sentiendi proficiscitur, gummi instar omnia</w:t>
        <w:br/>
        <w:t>quibus inciderit spiracula oblinens atque obturans</w:t>
        <w:br/>
        <w:t>. Quia vero non est perpetuo par in humoribus</w:t>
        <w:br/>
        <w:t xml:space="preserve"> siccitas, crassities &amp; lentor, sed alij alijs</w:t>
        <w:br/>
        <w:t>sicciores, crassiores magisque lenti sunt, idcirco</w:t>
        <w:br/>
        <w:t xml:space="preserve"> nec tumores ab ijs humoribus excitati aeque</w:t>
        <w:br/>
        <w:t>duri sunt aut doloris expertes. Itaque scirrhus</w:t>
        <w:br/>
        <w:t>alius alio durior magisque dolorificus esse potest.</w:t>
        <w:br/>
        <w:t>Verum qui plane durus est &amp; sine dolore, is scirrhus</w:t>
        <w:br/>
        <w:t xml:space="preserve"> verus &amp; exquisitus est: qui talis non est, iam</w:t>
        <w:br/>
        <w:t>alterius nature estparticeps. Vnus modo humor</w:t>
        <w:br/>
        <w:t>est qui scirrhu eiusmodi parere valeat, melacholicus:</w:t>
        <w:br/>
        <w:t xml:space="preserve"> quo nomine eum intelligo qui naturalis est,</w:t>
        <w:br/>
        <w:t>&amp; qui faecis instar subsidet in sanguine, syncerus</w:t>
        <w:br/>
        <w:t>, nulliusque alterius humoris particeps. Altera</w:t>
        <w:br/>
        <w:t xml:space="preserve"> enim bilis atrae species, quae fit per flauae</w:t>
        <w:br/>
        <w:t>adustionem, quia non est simplex, sed flauae bilis</w:t>
        <w:br/>
        <w:t>naturam aliqua ex parte retinet, ideo scirrhum</w:t>
        <w:br/>
        <w:t>parit non simplicem, sed dolorificum &amp; cacrosum</w:t>
        <w:br/>
        <w:t>, vt scribit Galen. lib. 5. simpl. med. quique</w:t>
        <w:br/>
        <w:t>facile emollientium vsu irritetur. Ad eundem</w:t>
        <w:br/>
        <w:t>vero modum si humori illi melancholico flauae</w:t>
        <w:br/>
        <w:t>bilis portio aliqua remista est, aut sanguinis, aut</w:t>
        <w:br/>
        <w:t>pituitae, iam non absolute scirrhus, sed erysipelatodes</w:t>
        <w:br/>
        <w:t xml:space="preserve"> aut phlegmonodes, aut oedematodes dicetur</w:t>
        <w:br/>
        <w:t>. Quo factum est, vt priori definitioni à veteribus</w:t>
        <w:br/>
        <w:t xml:space="preserve"> traditae, medici recentiores humoris speciem</w:t>
        <w:br/>
        <w:t xml:space="preserve"> addiderint, definientes scirrhum tumorem</w:t>
        <w:br/>
        <w:t xml:space="preserve"> esse praeter naturam ab humore melancholico</w:t>
        <w:br/>
        <w:t xml:space="preserve"> durum sine vllo doloris sensu. Cum enim</w:t>
        <w:br/>
        <w:t>quatuor genera sint tumorum simplicium, à totidem</w:t>
        <w:br/>
        <w:t xml:space="preserve"> humoribus pariter simplicibus prodeuntia</w:t>
        <w:br/>
        <w:t>, vt sanguis phlegmonem, pituita oedema, flaua</w:t>
        <w:br/>
        <w:t xml:space="preserve"> bilis erysipelas parit: ita scirrhus ab humore</w:t>
        <w:br/>
        <w:t>melancholico originem ducere dicendus est, neque</w:t>
        <w:br/>
        <w:t xml:space="preserve"> humoris species in eius definitione omittenda</w:t>
        <w:br/>
        <w:t xml:space="preserve"> est, quod non minima pars sit eius substantiae</w:t>
        <w:br/>
        <w:t>.</w:t>
        <w:br/>
        <w:t xml:space="preserve">Praeter significationem praedictam etiam </w:t>
      </w:r>
      <w:r>
        <w:rPr>
          <w:rStyle w:val="GrcARELIRE"/>
        </w:rPr>
        <w:t>σκιῤῥὸν</w:t>
      </w:r>
      <w:r>
        <w:rPr>
          <w:rStyle w:val="Dfinition"/>
        </w:rPr>
        <w:br/>
        <w:t xml:space="preserve"> vocari Plin. ait li. 7. c. 15. simile quiddam molae</w:t>
        <w:br/>
        <w:t xml:space="preserve"> quod viris in ventre gignitur.</w:t>
        <w:br/>
      </w:r>
      <w:r>
        <w:rPr>
          <w:rStyle w:val="Orth"/>
        </w:rPr>
        <w:t>Σκιῤῥώσις</w:t>
      </w:r>
      <w:r>
        <w:rPr>
          <w:rStyle w:val="Dfinition"/>
        </w:rPr>
        <w:t>. durities, vel saxea duritas ait Coel. Aurel.</w:t>
        <w:br/>
        <w:t xml:space="preserve">lib. 5. T </w:t>
      </w:r>
      <w:r>
        <w:rPr>
          <w:rStyle w:val="GrcARELIRE"/>
        </w:rPr>
        <w:t>χρον</w:t>
      </w:r>
      <w:r>
        <w:rPr>
          <w:rStyle w:val="Dfinition"/>
        </w:rPr>
        <w:t>. c. 4.</w:t>
        <w:br/>
      </w:r>
      <w:r>
        <w:rPr>
          <w:rStyle w:val="Orth"/>
        </w:rPr>
        <w:t>Σκιώδες</w:t>
      </w:r>
      <w:r>
        <w:rPr>
          <w:rStyle w:val="Dfinition"/>
        </w:rPr>
        <w:t>. id est vmbrosum, dicitur ab Hippocrate</w:t>
        <w:br/>
      </w:r>
      <w:r>
        <w:rPr>
          <w:rStyle w:val="GrcARELIRE"/>
        </w:rPr>
        <w:t>ζοφώδες</w:t>
      </w:r>
      <w:r>
        <w:rPr>
          <w:rStyle w:val="Dfinition"/>
        </w:rPr>
        <w:t>, hoc est caliginosum: quasi dicas non</w:t>
        <w:br/>
        <w:t>clarum, nec puru, nec omnino serenum. Namque</w:t>
        <w:br/>
        <w:t xml:space="preserve"> solent etiamnum qui Aliam incolunt Graeci</w:t>
        <w:br/>
        <w:t xml:space="preserve"> </w:t>
      </w:r>
      <w:r>
        <w:rPr>
          <w:rStyle w:val="GrcARELIRE"/>
        </w:rPr>
        <w:t>σκιωδη κ</w:t>
      </w:r>
      <w:r>
        <w:rPr>
          <w:rStyle w:val="Dfinition"/>
        </w:rPr>
        <w:t xml:space="preserve"> </w:t>
      </w:r>
      <w:r>
        <w:rPr>
          <w:rStyle w:val="GrcARELIRE"/>
        </w:rPr>
        <w:t>σκιαρά</w:t>
      </w:r>
      <w:r>
        <w:rPr>
          <w:rStyle w:val="Dfinition"/>
        </w:rPr>
        <w:t>, hoc est vmbrosa, omnia quae</w:t>
        <w:br/>
        <w:t>ad nigrum declinant, appellare. Atque id vocant</w:t>
        <w:br/>
        <w:t xml:space="preserve">etiam </w:t>
      </w:r>
      <w:r>
        <w:rPr>
          <w:rStyle w:val="GrcARELIRE"/>
        </w:rPr>
        <w:t>ζοφωδες</w:t>
      </w:r>
      <w:r>
        <w:rPr>
          <w:rStyle w:val="Dfinition"/>
        </w:rPr>
        <w:t xml:space="preserve">, id est caliginosum, &amp; </w:t>
      </w:r>
      <w:r>
        <w:rPr>
          <w:rStyle w:val="GrcARELIRE"/>
        </w:rPr>
        <w:t>φαιον</w:t>
      </w:r>
      <w:r>
        <w:rPr>
          <w:rStyle w:val="Dfinition"/>
        </w:rPr>
        <w:t>, hoc est</w:t>
        <w:br/>
        <w:t>fuscum, proprie ad nigrum accedit. Gal. comment</w:t>
        <w:br/>
        <w:t xml:space="preserve">. 3. sin Irb. 3. </w:t>
      </w:r>
      <w:r>
        <w:rPr>
          <w:rStyle w:val="GrcARELIRE"/>
        </w:rPr>
        <w:t>τ ἐπιδήμιων</w:t>
      </w:r>
      <w:r>
        <w:rPr>
          <w:rStyle w:val="Dfinition"/>
        </w:rPr>
        <w:t>.</w:t>
        <w:br/>
      </w:r>
      <w:r>
        <w:rPr>
          <w:rStyle w:val="Orth"/>
        </w:rPr>
        <w:t>Σκιώδες οὖρον</w:t>
      </w:r>
      <w:r>
        <w:rPr>
          <w:rStyle w:val="Dfinition"/>
        </w:rPr>
        <w:t xml:space="preserve">. vide </w:t>
      </w:r>
      <w:r>
        <w:rPr>
          <w:rStyle w:val="Ref"/>
        </w:rPr>
        <w:t>ὑρον</w:t>
      </w:r>
      <w:r>
        <w:rPr>
          <w:rStyle w:val="Dfinition"/>
        </w:rPr>
        <w:t>. 2</w:t>
        <w:br/>
      </w:r>
      <w:r>
        <w:rPr>
          <w:rStyle w:val="Orth"/>
        </w:rPr>
        <w:t>Σκληρια</w:t>
      </w:r>
      <w:r>
        <w:rPr>
          <w:rStyle w:val="Dfinition"/>
        </w:rPr>
        <w:t xml:space="preserve">, </w:t>
      </w:r>
      <w:r>
        <w:rPr>
          <w:rStyle w:val="GrcARELIRE"/>
        </w:rPr>
        <w:t>σκλήρισμος</w:t>
      </w:r>
      <w:r>
        <w:rPr>
          <w:rStyle w:val="Dfinition"/>
        </w:rPr>
        <w:t xml:space="preserve">, &amp; </w:t>
      </w:r>
      <w:r>
        <w:rPr>
          <w:rStyle w:val="GrcARELIRE"/>
        </w:rPr>
        <w:t>σκλήρωμα</w:t>
      </w:r>
      <w:r>
        <w:rPr>
          <w:rStyle w:val="Dfinition"/>
        </w:rPr>
        <w:t>. Eodem enim signi¬ficato</w:t>
        <w:br/>
        <w:t xml:space="preserve"> haec ab Hippocr. vsurpantur, atque duritiem</w:t>
        <w:br/>
        <w:t xml:space="preserve"> significant, eamque quae à resiccatione est</w:t>
        <w:br/>
        <w:t>praesertim, vt in Coaca 3. li. 1. vbi perfrigerationem</w:t>
        <w:br/>
        <w:t xml:space="preserve"> cum duritie </w:t>
      </w:r>
      <w:r>
        <w:rPr>
          <w:rStyle w:val="GrcARELIRE"/>
        </w:rPr>
        <w:t>μετὰ σκληρυσμου</w:t>
      </w:r>
      <w:r>
        <w:rPr>
          <w:rStyle w:val="Dfinition"/>
        </w:rPr>
        <w:t>, lethalem esse</w:t>
        <w:br/>
        <w:t xml:space="preserve">ait, atque inter pretatur Galenus in exeg. </w:t>
      </w:r>
      <w:r>
        <w:rPr>
          <w:rStyle w:val="GrcARELIRE"/>
        </w:rPr>
        <w:t>σκηλήμμτι</w:t>
      </w:r>
      <w:r>
        <w:rPr>
          <w:rStyle w:val="Dfinition"/>
        </w:rPr>
        <w:br/>
        <w:t xml:space="preserve">, </w:t>
      </w:r>
      <w:r>
        <w:rPr>
          <w:rStyle w:val="GrcARELIRE"/>
        </w:rPr>
        <w:t>σκελετεία</w:t>
      </w:r>
      <w:r>
        <w:rPr>
          <w:rStyle w:val="Dfinition"/>
        </w:rPr>
        <w:t xml:space="preserve">, </w:t>
      </w:r>
      <w:r>
        <w:rPr>
          <w:rStyle w:val="GrcARELIRE"/>
        </w:rPr>
        <w:t>συμπτώσει</w:t>
      </w:r>
      <w:r>
        <w:rPr>
          <w:rStyle w:val="Dfinition"/>
        </w:rPr>
        <w:t xml:space="preserve">; &amp; </w:t>
      </w:r>
      <w:r>
        <w:rPr>
          <w:rStyle w:val="GrcARELIRE"/>
        </w:rPr>
        <w:t>σκληρὰ κατεσκληκοτα</w:t>
      </w:r>
      <w:r>
        <w:rPr>
          <w:rStyle w:val="Dfinition"/>
        </w:rPr>
        <w:br/>
        <w:t>quae videlicet exaruerunt, &amp; quae exiucca &amp; scabra</w:t>
        <w:br/>
        <w:t xml:space="preserve"> sunt, </w:t>
      </w:r>
      <w:r>
        <w:rPr>
          <w:rStyle w:val="GrcARELIRE"/>
        </w:rPr>
        <w:t>ἀυασμὸν</w:t>
      </w:r>
      <w:r>
        <w:rPr>
          <w:rStyle w:val="Dfinition"/>
        </w:rPr>
        <w:t xml:space="preserve"> appellat libr. de loc. in homine,</w:t>
        <w:br/>
        <w:t xml:space="preserve">atque hunc </w:t>
      </w:r>
      <w:r>
        <w:rPr>
          <w:rStyle w:val="GrcARELIRE"/>
        </w:rPr>
        <w:t>σκληρυσμὸν</w:t>
      </w:r>
      <w:r>
        <w:rPr>
          <w:rStyle w:val="Dfinition"/>
        </w:rPr>
        <w:t xml:space="preserve"> inter signa maxime lethalia</w:t>
        <w:br/>
        <w:t>, idque in fronte damnauit Hippocr. in prognost</w:t>
        <w:br/>
        <w:t>. in Epidemijs vero in historia qua Dealcis</w:t>
        <w:br/>
        <w:t xml:space="preserve">vxoris morbum describit </w:t>
      </w:r>
      <w:r>
        <w:rPr>
          <w:rStyle w:val="GrcARELIRE"/>
        </w:rPr>
        <w:t>δέρματος περίτασις καρραλέου</w:t>
      </w:r>
      <w:r>
        <w:rPr>
          <w:rStyle w:val="Dfinition"/>
        </w:rPr>
        <w:br/>
        <w:t>, cutis aridae circumtensio; mortua haec Die21</w:t>
        <w:br/>
        <w:t xml:space="preserve">. Adolescenti similiter in Meliboea, </w:t>
      </w:r>
      <w:r>
        <w:rPr>
          <w:rStyle w:val="GrcARELIRE"/>
        </w:rPr>
        <w:t>δέρμα καρφαλέον</w:t>
      </w:r>
      <w:r>
        <w:rPr>
          <w:rStyle w:val="Dfinition"/>
        </w:rPr>
        <w:br/>
        <w:t xml:space="preserve">, </w:t>
      </w:r>
      <w:r>
        <w:rPr>
          <w:rStyle w:val="GrcARELIRE"/>
        </w:rPr>
        <w:t>καὶ περιτεταμένον</w:t>
      </w:r>
      <w:r>
        <w:rPr>
          <w:rStyle w:val="Dfinition"/>
        </w:rPr>
        <w:t xml:space="preserve">, is obijt; 24. </w:t>
      </w:r>
      <w:r>
        <w:rPr>
          <w:rStyle w:val="GrcARELIRE"/>
        </w:rPr>
        <w:t>καρραλέον</w:t>
      </w:r>
      <w:r>
        <w:rPr>
          <w:rStyle w:val="Dfinition"/>
        </w:rPr>
        <w:t xml:space="preserve"> autem</w:t>
        <w:br/>
        <w:t xml:space="preserve"> appellat </w:t>
      </w:r>
      <w:r>
        <w:rPr>
          <w:rStyle w:val="GrcARELIRE"/>
        </w:rPr>
        <w:t>καταζηρόν</w:t>
      </w:r>
      <w:r>
        <w:rPr>
          <w:rStyle w:val="Dfinition"/>
        </w:rPr>
        <w:t xml:space="preserve"> quod in Coac. </w:t>
      </w:r>
      <w:r>
        <w:rPr>
          <w:rStyle w:val="GrcARELIRE"/>
        </w:rPr>
        <w:t>σκληρισμον</w:t>
      </w:r>
      <w:r>
        <w:rPr>
          <w:rStyle w:val="Dfinition"/>
        </w:rPr>
        <w:t>,</w:t>
        <w:br/>
        <w:t xml:space="preserve">eiusmodi autem </w:t>
      </w:r>
      <w:r>
        <w:rPr>
          <w:rStyle w:val="GrcARELIRE"/>
        </w:rPr>
        <w:t>σκληρισμὸν</w:t>
      </w:r>
      <w:r>
        <w:rPr>
          <w:rStyle w:val="Dfinition"/>
        </w:rPr>
        <w:t xml:space="preserve"> antecedit resiccatio</w:t>
        <w:br/>
        <w:t>corporis, hanc autem vacuatio tum latens tum</w:t>
        <w:br/>
        <w:t>manifesta: manifesta in alui profluuijs haemorragijs</w:t>
        <w:br/>
        <w:t xml:space="preserve"> sudationibus, alijsque id genus; Latens in</w:t>
        <w:br/>
        <w:t>vigilijs, doloribus, vehementi longaque motione</w:t>
        <w:br/>
        <w:t xml:space="preserve"> tum corporis tum animi.</w:t>
        <w:br/>
      </w:r>
      <w:r>
        <w:rPr>
          <w:rStyle w:val="Orth"/>
        </w:rPr>
        <w:t>Σκληριασις</w:t>
      </w:r>
      <w:r>
        <w:rPr>
          <w:rStyle w:val="Dfinition"/>
        </w:rPr>
        <w:t>. durities Galen. in Isag. vocatur tumor</w:t>
        <w:br/>
        <w:t>paspebrae cum dolore &amp; rubore qui difficulter</w:t>
        <w:br/>
        <w:t>aboletur, plus durans quam inflammatio.</w:t>
        <w:br/>
      </w:r>
      <w:r>
        <w:rPr>
          <w:rStyle w:val="Orth"/>
        </w:rPr>
        <w:t>Σκληρσκοιτεειν</w:t>
      </w:r>
      <w:r>
        <w:rPr>
          <w:rStyle w:val="Dfinition"/>
        </w:rPr>
        <w:t>. apud Hippocr. 3. de vict. rat. in acut.</w:t>
        <w:br/>
        <w:t>est duro strato aut cubili vti, quod corpus fatigat</w:t>
        <w:br/>
        <w:t>, contrahit, &amp; emaciat, eoque vtitur Hippoc.</w:t>
        <w:br/>
        <w:t xml:space="preserve">in extenuandis corporibus li. </w:t>
      </w:r>
      <w:r>
        <w:rPr>
          <w:rStyle w:val="GrcARELIRE"/>
        </w:rPr>
        <w:t>πρὶ ὑγιείνης διαίτης</w:t>
      </w:r>
      <w:r>
        <w:rPr>
          <w:rStyle w:val="Dfinition"/>
        </w:rPr>
        <w:t>.</w:t>
        <w:br/>
      </w:r>
      <w:r>
        <w:rPr>
          <w:rStyle w:val="Orth"/>
        </w:rPr>
        <w:t>Σκληρόν</w:t>
      </w:r>
      <w:r>
        <w:rPr>
          <w:rStyle w:val="Dfinition"/>
        </w:rPr>
        <w:t xml:space="preserve">. </w:t>
      </w:r>
      <w:r>
        <w:rPr>
          <w:rStyle w:val="Foreign"/>
        </w:rPr>
        <w:t>durum</w:t>
      </w:r>
      <w:r>
        <w:rPr>
          <w:rStyle w:val="Dfinition"/>
        </w:rPr>
        <w:t>. Dicitur, vt ait Plato in Timaeo, cui</w:t>
        <w:br/>
        <w:t>caro nostra cedit, vel vt Aristoteles, quod secundum</w:t>
        <w:br/>
        <w:t xml:space="preserve"> superficiem in se non cedit. Est autem</w:t>
        <w:br/>
        <w:t>eadem vtriusque sententia, patetque ex ijs durum</w:t>
        <w:br/>
        <w:t xml:space="preserve"> tactu iudicandum esse, sed maxime carnis</w:t>
        <w:br/>
        <w:t>siue cutis nostrae, praesertim temperatae. Cutem</w:t>
        <w:br/>
        <w:t>enim hominis Plato eodem in libro genere carnem</w:t>
        <w:br/>
        <w:t xml:space="preserve"> esse ostendit. Dicitur autem durum corpus</w:t>
        <w:br/>
        <w:t>tribus modis, quemadmodum calidum &amp; frigidum:</w:t>
        <w:br/>
        <w:t xml:space="preserve"> vno quidem absolute seu in summo durum,</w:t>
        <w:br/>
        <w:t>vt terra dura: altero per excelium, vt vnguis,</w:t>
        <w:br/>
        <w:t>os, calcar, cornu: tertio vero in collatione ad</w:t>
        <w:br/>
        <w:t>symmetru sui generis, vel ad quoduis obuium,</w:t>
        <w:br/>
        <w:t>vel ad seipsum dum haberet secundum naturam.</w:t>
        <w:br/>
        <w:t>quo modo non durum simpliciter, sed durius</w:t>
        <w:br/>
        <w:t>aliquid proprie appellatur. Caeterum corpus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br/>
        <w:t>durum, hoc est seipio, dum sanum erat, durius;</w:t>
        <w:br/>
        <w:t>tribus efficitur modis: primo siccitate, quam &amp;</w:t>
        <w:br/>
        <w:t>validus longusque motus inducit, &amp; solis aestus,</w:t>
        <w:br/>
        <w:t>&amp; medicamenta siccantia sumpta vel admota,</w:t>
        <w:br/>
        <w:t>&amp; inedia per accidens desiccans, &amp; febris ardens</w:t>
        <w:br/>
        <w:t>aut longa, &amp; affectus animi, &amp; vigiliae, &amp; caeterae</w:t>
        <w:br/>
        <w:t xml:space="preserve"> causae siccantes: quod hoc modo durum eit,</w:t>
        <w:br/>
        <w:t>proprie siccum nominatur: secundo concretione</w:t>
        <w:br/>
        <w:t>, videlicet a venementer frigido numore in</w:t>
        <w:br/>
        <w:t>partem affiuente, vel in ea propter rrigidam intemperiem</w:t>
        <w:br/>
        <w:t xml:space="preserve"> nato, vel è frigidis admotis in ea congelato:</w:t>
        <w:br/>
        <w:t xml:space="preserve"> quod sic durum euasit, proprie durum dicitur:</w:t>
        <w:br/>
        <w:t xml:space="preserve"> tertio vero repletione, largo &amp; superfluo</w:t>
        <w:br/>
        <w:t>humore aut vapore in partem aliquam affluente:</w:t>
        <w:br/>
        <w:t xml:space="preserve"> sed quod ita durum est proprie </w:t>
      </w:r>
      <w:r>
        <w:rPr>
          <w:rStyle w:val="GrcARELIRE"/>
        </w:rPr>
        <w:t>ἀντίτυπον</w:t>
      </w:r>
      <w:r>
        <w:rPr>
          <w:rStyle w:val="Dfinition"/>
        </w:rPr>
        <w:t>, hoc</w:t>
        <w:br/>
        <w:t>est renitens appellatur.</w:t>
        <w:br/>
      </w:r>
      <w:r>
        <w:rPr>
          <w:rStyle w:val="Guillemetdegoris"/>
        </w:rPr>
        <w:t>„</w:t>
      </w:r>
      <w:r>
        <w:rPr>
          <w:rStyle w:val="Dfinition"/>
        </w:rPr>
        <w:t>Metaphorics autem vino &amp; aquae tribui„tur</w:t>
        <w:br/>
        <w:t xml:space="preserve"> </w:t>
      </w:r>
      <w:r>
        <w:rPr>
          <w:rStyle w:val="GrcARELIRE"/>
        </w:rPr>
        <w:t>σκληρὸν</w:t>
      </w:r>
      <w:r>
        <w:rPr>
          <w:rStyle w:val="Dfinition"/>
        </w:rPr>
        <w:t xml:space="preserve"> &amp; </w:t>
      </w:r>
      <w:r>
        <w:rPr>
          <w:rStyle w:val="GrcARELIRE"/>
        </w:rPr>
        <w:t>σκληρότης</w:t>
      </w:r>
      <w:r>
        <w:rPr>
          <w:rStyle w:val="Dfinition"/>
        </w:rPr>
        <w:t>: sic lib. de aere aq. &amp; loc.</w:t>
        <w:br/>
        <w:t xml:space="preserve">Hippoc. </w:t>
      </w:r>
      <w:r>
        <w:rPr>
          <w:rStyle w:val="GrcARELIRE"/>
        </w:rPr>
        <w:t>σκληρα ὕδατα</w:t>
      </w:r>
      <w:r>
        <w:rPr>
          <w:rStyle w:val="Dfinition"/>
        </w:rPr>
        <w:t xml:space="preserve"> non modo terrestres aquas</w:t>
        <w:br/>
      </w:r>
      <w:r>
        <w:rPr>
          <w:rStyle w:val="Guillemetdegoris"/>
        </w:rPr>
        <w:t>„</w:t>
      </w:r>
      <w:r>
        <w:rPr>
          <w:rStyle w:val="Dfinition"/>
        </w:rPr>
        <w:t>intelligit, &amp; diuisibilitati non satis idoneas,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quod non satis allisione frangantur, aut longo</w:t>
        <w:br/>
      </w:r>
      <w:r>
        <w:rPr>
          <w:rStyle w:val="Guillemetdegoris"/>
        </w:rPr>
        <w:t>"</w:t>
      </w:r>
      <w:r>
        <w:rPr>
          <w:rStyle w:val="Dfinition"/>
        </w:rPr>
        <w:t>„ tractu, quasique integrae aut crassae sint; sed etiam</w:t>
        <w:br/>
      </w:r>
      <w:r>
        <w:rPr>
          <w:rStyle w:val="Guillemetdegoris"/>
        </w:rPr>
        <w:t>„</w:t>
      </w:r>
      <w:r>
        <w:rPr>
          <w:rStyle w:val="GrcARELIRE"/>
        </w:rPr>
        <w:t>σκληρ</w:t>
      </w:r>
      <w:r>
        <w:rPr>
          <w:rStyle w:val="Dfinition"/>
        </w:rPr>
        <w:t xml:space="preserve"> ab effectu dicuntur, sic enim docuit Gal„4</w:t>
        <w:br/>
        <w:t>. lect. 6. epid. c. 10. duras aquas dici tum aspe„ras</w:t>
        <w:br/>
        <w:t xml:space="preserve"> tum etiam graues, quod scilicet ventriculum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infestant, &amp; ab earum potu grauitas quaedam</w:t>
        <w:br/>
      </w:r>
      <w:r>
        <w:rPr>
          <w:rStyle w:val="Guillemetdegoris"/>
        </w:rPr>
        <w:t>„</w:t>
      </w:r>
      <w:r>
        <w:rPr>
          <w:rStyle w:val="Dfinition"/>
        </w:rPr>
        <w:t>percipiatur: Contra vero etiam aquae tribuitur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γαθυρότης</w:t>
      </w:r>
      <w:r>
        <w:rPr>
          <w:rStyle w:val="Dfinition"/>
        </w:rPr>
        <w:t xml:space="preserve"> mollities: non tantum vero aquae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vino </w:t>
      </w:r>
      <w:r>
        <w:rPr>
          <w:rStyle w:val="GrcARELIRE"/>
        </w:rPr>
        <w:t>σκληρότῆς</w:t>
      </w:r>
      <w:r>
        <w:rPr>
          <w:rStyle w:val="Dfinition"/>
        </w:rPr>
        <w:t xml:space="preserve"> tribuitur, sed &amp; plerisque alijs: sic</w:t>
        <w:br/>
      </w:r>
      <w:r>
        <w:rPr>
          <w:rStyle w:val="Guillemetdegoris"/>
        </w:rPr>
        <w:t>„</w:t>
      </w:r>
      <w:r>
        <w:rPr>
          <w:rStyle w:val="Dfinition"/>
        </w:rPr>
        <w:t>Theophr. 6. de caus. plantar. postquam mentio„nem</w:t>
        <w:br/>
        <w:t xml:space="preserve"> fecit quorumdam quos appellat </w:t>
      </w:r>
      <w:r>
        <w:rPr>
          <w:rStyle w:val="GrcARELIRE"/>
        </w:rPr>
        <w:t>δριμεῖς κὶ</w:t>
      </w:r>
      <w:r>
        <w:rPr>
          <w:rStyle w:val="Dfinition"/>
        </w:rPr>
        <w:br/>
      </w:r>
      <w:r>
        <w:rPr>
          <w:rStyle w:val="GrcARELIRE"/>
        </w:rPr>
        <w:t>σκληροις</w:t>
      </w:r>
      <w:r>
        <w:rPr>
          <w:rStyle w:val="Dfinition"/>
        </w:rPr>
        <w:t xml:space="preserve">, quasi excusans duritiem verbi </w:t>
      </w:r>
      <w:r>
        <w:rPr>
          <w:rStyle w:val="GrcARELIRE"/>
        </w:rPr>
        <w:t>ἔστι γάῥτις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(inquit) </w:t>
      </w:r>
      <w:r>
        <w:rPr>
          <w:rStyle w:val="GrcARELIRE"/>
        </w:rPr>
        <w:t>ὥσπορ κὶ οἱνου κὶ ἄπλως γυλου σκληρότῆς</w:t>
      </w:r>
      <w:r>
        <w:rPr>
          <w:rStyle w:val="Dfinition"/>
        </w:rPr>
        <w:t xml:space="preserve">, </w:t>
      </w:r>
      <w:r>
        <w:rPr>
          <w:rStyle w:val="GrcARELIRE"/>
        </w:rPr>
        <w:t>καὶ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ἰους</w:t>
      </w:r>
      <w:r>
        <w:rPr>
          <w:rStyle w:val="Dfinition"/>
        </w:rPr>
        <w:t xml:space="preserve">, </w:t>
      </w:r>
      <w:r>
        <w:rPr>
          <w:rStyle w:val="GrcARELIRE"/>
        </w:rPr>
        <w:t>οὐτω κὶ ὅσμὴς</w:t>
      </w:r>
      <w:r>
        <w:rPr>
          <w:rStyle w:val="Dfinition"/>
        </w:rPr>
        <w:t>; ita Gal. lib. 3. de differ. pul„suum</w:t>
        <w:br/>
        <w:t xml:space="preserve">, dici inquit metaphoricos </w:t>
      </w:r>
      <w:r>
        <w:rPr>
          <w:rStyle w:val="GrcARELIRE"/>
        </w:rPr>
        <w:t>οἶνον σκληρὸν κὶ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ρωνὴν</w:t>
      </w:r>
      <w:r>
        <w:rPr>
          <w:rStyle w:val="Dfinition"/>
        </w:rPr>
        <w:t xml:space="preserve">, </w:t>
      </w:r>
      <w:r>
        <w:rPr>
          <w:rStyle w:val="GrcARELIRE"/>
        </w:rPr>
        <w:t>καὶ βιον</w:t>
      </w:r>
      <w:r>
        <w:rPr>
          <w:rStyle w:val="Dfinition"/>
        </w:rPr>
        <w:t xml:space="preserve">, </w:t>
      </w:r>
      <w:r>
        <w:rPr>
          <w:rStyle w:val="GrcARELIRE"/>
        </w:rPr>
        <w:t>καὶ σῶμα</w:t>
      </w:r>
      <w:r>
        <w:rPr>
          <w:rStyle w:val="Dfinition"/>
        </w:rPr>
        <w:t xml:space="preserve">, </w:t>
      </w:r>
      <w:r>
        <w:rPr>
          <w:rStyle w:val="GrcARELIRE"/>
        </w:rPr>
        <w:t>καὶ ἄνθρῶπον</w:t>
      </w:r>
      <w:r>
        <w:rPr>
          <w:rStyle w:val="Dfinition"/>
        </w:rPr>
        <w:t xml:space="preserve">, </w:t>
      </w:r>
      <w:r>
        <w:rPr>
          <w:rStyle w:val="GrcARELIRE"/>
        </w:rPr>
        <w:t>καὶ νομον</w:t>
      </w:r>
      <w:r>
        <w:rPr>
          <w:rStyle w:val="Dfinition"/>
        </w:rPr>
        <w:t xml:space="preserve">, </w:t>
      </w:r>
      <w:r>
        <w:rPr>
          <w:rStyle w:val="GrcARELIRE"/>
        </w:rPr>
        <w:t>καὶ δικα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στην</w:t>
      </w:r>
      <w:r>
        <w:rPr>
          <w:rStyle w:val="Dfinition"/>
        </w:rPr>
        <w:t xml:space="preserve">, </w:t>
      </w:r>
      <w:r>
        <w:rPr>
          <w:rStyle w:val="GrcARELIRE"/>
        </w:rPr>
        <w:t>καὶ ὕδωρ</w:t>
      </w:r>
      <w:r>
        <w:rPr>
          <w:rStyle w:val="Dfinition"/>
        </w:rPr>
        <w:t xml:space="preserve">; atque ibidein </w:t>
      </w:r>
      <w:r>
        <w:rPr>
          <w:rStyle w:val="GrcARELIRE"/>
        </w:rPr>
        <w:t>ἄνθρωπον σκληρὸν λέγοισι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inquit </w:t>
      </w:r>
      <w:r>
        <w:rPr>
          <w:rStyle w:val="GrcARELIRE"/>
        </w:rPr>
        <w:t>τον μονότροπον καὶ δύσπειθη</w:t>
      </w:r>
      <w:r>
        <w:rPr>
          <w:rStyle w:val="Dfinition"/>
        </w:rPr>
        <w:t xml:space="preserve">, </w:t>
      </w:r>
      <w:r>
        <w:rPr>
          <w:rStyle w:val="GrcARELIRE"/>
        </w:rPr>
        <w:t>καὶ πρὸς ἀπαντα ἀν</w:t>
      </w:r>
      <w:r>
        <w:rPr>
          <w:rStyle w:val="Dfinition"/>
        </w:rPr>
        <w:t>„</w:t>
      </w:r>
      <w:r>
        <w:rPr>
          <w:rStyle w:val="GrcARELIRE"/>
        </w:rPr>
        <w:t>τείνοντα</w:t>
      </w:r>
      <w:r>
        <w:rPr>
          <w:rStyle w:val="Dfinition"/>
        </w:rPr>
        <w:br/>
        <w:t>.</w:t>
        <w:br/>
      </w:r>
      <w:r>
        <w:rPr>
          <w:rStyle w:val="Orth"/>
        </w:rPr>
        <w:t>Σκληρὸς σφυτμός</w:t>
      </w:r>
      <w:r>
        <w:rPr>
          <w:rStyle w:val="Dfinition"/>
        </w:rPr>
        <w:t>. pulsus durus. quem arteria durior</w:t>
        <w:br/>
        <w:t>facit, siue in quo arteria siccior &amp; in modum corij</w:t>
        <w:br/>
        <w:t xml:space="preserve"> rigidior sentitur. Huic oppositus est </w:t>
      </w:r>
      <w:r>
        <w:rPr>
          <w:rStyle w:val="GrcARELIRE"/>
        </w:rPr>
        <w:t>μαλακος</w:t>
      </w:r>
      <w:r>
        <w:rPr>
          <w:rStyle w:val="Dfinition"/>
        </w:rPr>
        <w:t>.</w:t>
        <w:br/>
        <w:t>Causa ergo eius est arteriae durities contracta</w:t>
        <w:br/>
        <w:t>siue à siccitate, vt in rebribus ardentibus &amp; hecticis</w:t>
        <w:br/>
        <w:t xml:space="preserve"> &amp; marasmo: siue à constrictione, quam</w:t>
        <w:br/>
        <w:t>frigora &amp; frigidorum ciborum potionumque</w:t>
        <w:br/>
        <w:t>vlus &amp; balnea frigidiora &amp; reliqua ijs similia</w:t>
        <w:br/>
        <w:t>inducere solent: siue à tensione, vt per conuulsorios</w:t>
        <w:br/>
        <w:t xml:space="preserve"> affectus magnasque nobilium viscerum</w:t>
        <w:br/>
        <w:t>inflammationes: siue à constrictione &amp; tensione</w:t>
        <w:br/>
        <w:t xml:space="preserve"> simul, vt in scirrhis praesertim hepatis &amp;</w:t>
        <w:br/>
        <w:t>lienis.</w:t>
        <w:br/>
      </w:r>
      <w:r>
        <w:rPr>
          <w:rStyle w:val="Orth"/>
        </w:rPr>
        <w:t>Σκληρορθάλμια</w:t>
      </w:r>
      <w:r>
        <w:rPr>
          <w:rStyle w:val="Dfinition"/>
        </w:rPr>
        <w:t>. lippitudo dura. Morbus oculi cum</w:t>
        <w:br/>
        <w:t>non ipse modo oculus durior est &amp; ad motum</w:t>
        <w:br/>
        <w:t>pigrior, dolensque simul ac rubicundus, sed ipsae</w:t>
        <w:br/>
        <w:t>etiam palpebrae duriores sunt &amp; sicciores, adeo</w:t>
        <w:br/>
        <w:t>vt nihil vnquam humoris remittant, sed in earum</w:t>
        <w:br/>
        <w:t xml:space="preserve"> angulis gramae concrescant paruae, contortae</w:t>
        <w:br/>
        <w:t xml:space="preserve"> &amp; subaridae, nec facile post somnum vel aperiri</w:t>
        <w:br/>
        <w:t xml:space="preserve"> vel inuerti possunt propter duritiem. Affectio</w:t>
        <w:br/>
        <w:t xml:space="preserve"> haec genere quidem videtur esse inflammatio</w:t>
        <w:br/>
        <w:t>, cuius notae sunt dolor &amp; rubor, proprium tamen</w:t>
        <w:br/>
        <w:t xml:space="preserve"> quiddam habet &amp; ab inflammatione differens</w:t>
        <w:br/>
        <w:t xml:space="preserve">, quod licca sit. Differt </w:t>
      </w:r>
      <w:r>
        <w:rPr>
          <w:rStyle w:val="GrcARELIRE"/>
        </w:rPr>
        <w:t>ἀπὸ τῆς ξηρεφθαλμίας</w:t>
      </w:r>
      <w:r>
        <w:rPr>
          <w:rStyle w:val="Dfinition"/>
        </w:rPr>
        <w:br/>
        <w:t>lola magnitudine, quod cum haec propter siccitatem</w:t>
        <w:br/>
        <w:t xml:space="preserve"> dura etiam necestario sit, multo tamen</w:t>
        <w:br/>
        <w:t>quam illa minus dura sit, &amp; leuiorem dolorem</w:t>
        <w:br/>
        <w:t>moueat.</w:t>
        <w:br/>
      </w:r>
      <w:r>
        <w:rPr>
          <w:rStyle w:val="Orth"/>
        </w:rPr>
        <w:t>Σκληραυτικὰ φάρμάκα</w:t>
      </w:r>
      <w:r>
        <w:rPr>
          <w:rStyle w:val="Dfinition"/>
        </w:rPr>
        <w:t>. indurantia medicamenta. Sunt</w:t>
        <w:br/>
        <w:t>medicamenta duritiem corpori inducentia.</w:t>
        <w:br/>
        <w:t>Cum autem durities tribus modis inducatur, vt</w:t>
        <w:br/>
        <w:t>supra dictum est, patet tres esse indurantium medicamentorum</w:t>
        <w:br/>
        <w:t xml:space="preserve"> differentias, sed vnam maxime</w:t>
        <w:br/>
        <w:t>propriam dici eorum quae frigida humidaque</w:t>
        <w:br/>
        <w:t>sunt, vt semperuiuum, portulaca, psyllium, lenticula</w:t>
        <w:br/>
        <w:t xml:space="preserve"> palustris, solanum. Siquidem congelatiene</w:t>
        <w:br/>
        <w:t xml:space="preserve"> potius quam siccitate aut repletione siue tensione</w:t>
        <w:br/>
        <w:t xml:space="preserve"> durum efficitur corpus. Itaque si quid sit</w:t>
        <w:br/>
        <w:t>quod, proinde quia natiuum humorem non retinet</w:t>
        <w:br/>
        <w:t>, induratum est, id liccum potius quam durum</w:t>
        <w:br/>
        <w:t xml:space="preserve"> appellabitur, constatque eius sanatio rigatione</w:t>
        <w:br/>
        <w:t xml:space="preserve"> &amp; humectatione, non emollitione: similiter</w:t>
        <w:br/>
        <w:t xml:space="preserve"> quod tensione durum eualit, non proprie durum</w:t>
        <w:br/>
        <w:t>, sed renitens dicitur, eiusque curatio non</w:t>
        <w:br/>
        <w:t>emollitione, sed laxatione perficitur &amp; vacuatione</w:t>
        <w:br/>
        <w:t>.</w:t>
        <w:br/>
      </w:r>
      <w:r>
        <w:rPr>
          <w:rStyle w:val="Orth"/>
        </w:rPr>
        <w:t>Σκλήρωμα</w:t>
      </w:r>
      <w:r>
        <w:rPr>
          <w:rStyle w:val="Dfinition"/>
        </w:rPr>
        <w:t>. est scirrus in collo vteri magna ex partè</w:t>
        <w:br/>
        <w:t>consistens, praetumidus quidem sed minus renitens</w:t>
        <w:br/>
        <w:t>, &amp; doloris cuiusdam particeps. Est igitur</w:t>
        <w:br/>
        <w:t>scirri species, non exquisiti quidem, sed habentis</w:t>
        <w:br/>
        <w:t xml:space="preserve"> aliquid humoris bisiosi aut pituitosi, quo dolor</w:t>
        <w:br/>
        <w:t xml:space="preserve"> mouetur aliquis, nec perinde tactui renititur</w:t>
        <w:br/>
        <w:t>, atque is qui a solo humore melancnolico</w:t>
        <w:br/>
        <w:t xml:space="preserve">gignitur. Itaque etiamsi dici potest </w:t>
      </w:r>
      <w:r>
        <w:rPr>
          <w:rStyle w:val="GrcARELIRE"/>
        </w:rPr>
        <w:t>σκ</w:t>
      </w:r>
      <w:r>
        <w:rPr>
          <w:rStyle w:val="Dfinition"/>
        </w:rPr>
        <w:t>i</w:t>
      </w:r>
      <w:r>
        <w:rPr>
          <w:rStyle w:val="GrcARELIRE"/>
        </w:rPr>
        <w:t>ρῥος οιδηματώδης</w:t>
      </w:r>
      <w:r>
        <w:rPr>
          <w:rStyle w:val="Dfinition"/>
        </w:rPr>
        <w:br/>
        <w:t xml:space="preserve"> </w:t>
      </w:r>
      <w:r>
        <w:rPr>
          <w:rStyle w:val="GrcARELIRE"/>
        </w:rPr>
        <w:t>ἢ ἐρισιπελατώδης</w:t>
      </w:r>
      <w:r>
        <w:rPr>
          <w:rStyle w:val="Dfinition"/>
        </w:rPr>
        <w:t>, attamen in ea parte excitatum</w:t>
        <w:br/>
        <w:t xml:space="preserve"> </w:t>
      </w:r>
      <w:r>
        <w:rPr>
          <w:rStyle w:val="GrcARELIRE"/>
        </w:rPr>
        <w:t>σκληρώματος</w:t>
      </w:r>
      <w:r>
        <w:rPr>
          <w:rStyle w:val="Dfinition"/>
        </w:rPr>
        <w:t xml:space="preserve"> nomen promeruit, vt Paulus</w:t>
        <w:br/>
        <w:t>libr. 3. prodidit.</w:t>
        <w:br/>
      </w:r>
      <w:r>
        <w:rPr>
          <w:rStyle w:val="Orth"/>
        </w:rPr>
        <w:t>Σκολίότης ἡ</w:t>
      </w:r>
      <w:r>
        <w:rPr>
          <w:rStyle w:val="Dfinition"/>
        </w:rPr>
        <w:t xml:space="preserve"> </w:t>
      </w:r>
      <w:r>
        <w:rPr>
          <w:rStyle w:val="GrcARELIRE"/>
        </w:rPr>
        <w:t>ἀνωμαλία</w:t>
      </w:r>
      <w:r>
        <w:rPr>
          <w:rStyle w:val="Dfinition"/>
        </w:rPr>
        <w:t>, hoc est inaequalitas, apud Hippocr</w:t>
        <w:br/>
        <w:t xml:space="preserve">. vt sect. 4. lib. </w:t>
      </w:r>
      <w:r>
        <w:rPr>
          <w:rStyle w:val="GrcARELIRE"/>
        </w:rPr>
        <w:t>πρὶ διαίτησ ὄξέων</w:t>
      </w:r>
      <w:r>
        <w:rPr>
          <w:rStyle w:val="Dfinition"/>
        </w:rPr>
        <w:t xml:space="preserve">, </w:t>
      </w:r>
      <w:r>
        <w:rPr>
          <w:rStyle w:val="GrcARELIRE"/>
        </w:rPr>
        <w:t>ὑποχονδριον</w:t>
      </w:r>
      <w:r>
        <w:rPr>
          <w:rStyle w:val="Dfinition"/>
        </w:rPr>
        <w:br/>
      </w:r>
      <w:r>
        <w:rPr>
          <w:rStyle w:val="GrcARELIRE"/>
        </w:rPr>
        <w:t>ἐγον τίνα σκολιότητα</w:t>
      </w:r>
      <w:r>
        <w:rPr>
          <w:rStyle w:val="Dfinition"/>
        </w:rPr>
        <w:t>: hoc est, hypochondrium inaequale</w:t>
        <w:br/>
        <w:t>.</w:t>
        <w:br/>
      </w:r>
      <w:r>
        <w:rPr>
          <w:rStyle w:val="Orth"/>
        </w:rPr>
        <w:t>Σκολίωσις</w:t>
      </w:r>
      <w:r>
        <w:rPr>
          <w:rStyle w:val="Dfinition"/>
        </w:rPr>
        <w:t>. obstipitas, in latus distortio. Est spinae vitium</w:t>
        <w:br/>
        <w:t xml:space="preserve"> cum eius vertebrae loco mouentur &amp; in latus</w:t>
        <w:br/>
        <w:t xml:space="preserve"> inclinant. Sunt autem alia eiusdem vitia, </w:t>
      </w:r>
      <w:r>
        <w:rPr>
          <w:rStyle w:val="GrcARELIRE"/>
        </w:rPr>
        <w:t>κύφωσις</w:t>
      </w:r>
      <w:r>
        <w:rPr>
          <w:rStyle w:val="Dfinition"/>
        </w:rPr>
        <w:br/>
        <w:t xml:space="preserve">, </w:t>
      </w:r>
      <w:r>
        <w:rPr>
          <w:rStyle w:val="GrcARELIRE"/>
        </w:rPr>
        <w:t>λόρδῶσις</w:t>
      </w:r>
      <w:r>
        <w:rPr>
          <w:rStyle w:val="Dfinition"/>
        </w:rPr>
        <w:t xml:space="preserve"> &amp; </w:t>
      </w:r>
      <w:r>
        <w:rPr>
          <w:rStyle w:val="GrcARELIRE"/>
        </w:rPr>
        <w:t>σείσις</w:t>
      </w:r>
      <w:r>
        <w:rPr>
          <w:rStyle w:val="Dfinition"/>
        </w:rPr>
        <w:t>, de quibus vide suis locis.</w:t>
        <w:br/>
        <w:t>has autem omnes distortionis differentias Hippocrates</w:t>
        <w:br/>
        <w:t xml:space="preserve"> </w:t>
      </w:r>
      <w:r>
        <w:rPr>
          <w:rStyle w:val="GrcARELIRE"/>
        </w:rPr>
        <w:t>ὑβώματος</w:t>
      </w:r>
      <w:r>
        <w:rPr>
          <w:rStyle w:val="Dfinition"/>
        </w:rPr>
        <w:t xml:space="preserve"> nomine comprehendit, vt annotat</w:t>
        <w:br/>
        <w:t xml:space="preserve"> Gal. comm. 3. </w:t>
      </w:r>
      <w:r>
        <w:rPr>
          <w:rStyle w:val="GrcARELIRE"/>
        </w:rPr>
        <w:t>εἰς τὸ πρὶ ἄρθρῶν</w:t>
      </w:r>
      <w:r>
        <w:rPr>
          <w:rStyle w:val="Dfinition"/>
        </w:rPr>
        <w:t>. Aliquando</w:t>
        <w:br/>
        <w:t xml:space="preserve">vero &amp; per </w:t>
      </w:r>
      <w:r>
        <w:rPr>
          <w:rStyle w:val="GrcARELIRE"/>
        </w:rPr>
        <w:t>σκολίωσιν</w:t>
      </w:r>
      <w:r>
        <w:rPr>
          <w:rStyle w:val="Dfinition"/>
        </w:rPr>
        <w:t xml:space="preserve"> Hippocrates omnem spinae</w:t>
        <w:br/>
        <w:t xml:space="preserve">deprauationem significat, vt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πρὶ ἄρθρῶν</w:t>
      </w:r>
      <w:r>
        <w:rPr>
          <w:rStyle w:val="Dfinition"/>
        </w:rPr>
        <w:t>, cu</w:t>
        <w:br/>
        <w:t xml:space="preserve">scribit spinam </w:t>
      </w:r>
      <w:r>
        <w:rPr>
          <w:rStyle w:val="GrcARELIRE"/>
        </w:rPr>
        <w:t>σκολιαίνεθαι</w:t>
      </w:r>
      <w:r>
        <w:rPr>
          <w:rStyle w:val="Dfinition"/>
        </w:rPr>
        <w:t>, quod Gal. comment.</w:t>
        <w:br/>
        <w:t>1. interpretatur quouis modo peruerti.</w:t>
        <w:br/>
      </w:r>
      <w:r>
        <w:rPr>
          <w:rStyle w:val="Orth"/>
        </w:rPr>
        <w:t>Σκολοπένδριον</w:t>
      </w:r>
      <w:r>
        <w:rPr>
          <w:rStyle w:val="Dfinition"/>
        </w:rPr>
        <w:t xml:space="preserve">. sic dicitur </w:t>
      </w:r>
      <w:r>
        <w:rPr>
          <w:rStyle w:val="GrcARELIRE"/>
        </w:rPr>
        <w:t>τὸ ἀσπλὴνον</w:t>
      </w:r>
      <w:r>
        <w:rPr>
          <w:rStyle w:val="Dfinition"/>
        </w:rPr>
        <w:t>, propterea quod</w:t>
        <w:br/>
        <w:t>folijs sit scolopendrae similibus. fit ex eo emplastrum</w:t>
        <w:br/>
        <w:t xml:space="preserve"> quod discutit abscessus &amp; furunculos.</w:t>
        <w:br/>
        <w:t>Describitur ab Aetio tetrab. 4. serm. 3.</w:t>
        <w:br/>
      </w:r>
      <w:r>
        <w:rPr>
          <w:rStyle w:val="Orth"/>
        </w:rPr>
        <w:t>Σκολοπλομαγαίριον</w:t>
      </w:r>
      <w:r>
        <w:rPr>
          <w:rStyle w:val="Dfinition"/>
        </w:rPr>
        <w:t>. est instrumentum Chirurgi¬–</w:t>
        <w:br/>
        <w:t>cum cuius fit mentio apud Galen. lib. 8. de administr</w:t>
        <w:br/>
        <w:t>. anatom. cap. 6. &amp; libr. 14. method. .</w:t>
        <w:br/>
        <w:t>cap. 17. cc</w:t>
        <w:br/>
      </w:r>
      <w:r>
        <w:rPr>
          <w:rStyle w:val="Orth"/>
        </w:rPr>
        <w:t>Σκόλυμος</w:t>
      </w:r>
      <w:r>
        <w:rPr>
          <w:rStyle w:val="Dfinition"/>
        </w:rPr>
        <w:t xml:space="preserve">. </w:t>
      </w:r>
      <w:r>
        <w:rPr>
          <w:rStyle w:val="Foreign"/>
        </w:rPr>
        <w:t>carduus</w:t>
      </w:r>
      <w:r>
        <w:rPr>
          <w:rStyle w:val="Dfinition"/>
        </w:rPr>
        <w:t>. frutex est folio chamaeleonis &amp;</w:t>
        <w:br/>
        <w:t>spinae albe, sed nigriore &amp; crassiore, caule oblongo</w:t>
        <w:br/>
        <w:t>, folioso, in cuius vertice spinosum caput subrigit</w:t>
        <w:br/>
        <w:t>, radice nigra &amp; crassa, quae decocta in cibos</w:t>
        <w:br/>
        <w:t>recipitur, eoque differt à caeteris spinosis. Hic</w:t>
        <w:br/>
        <w:t>quidem syluestris carduus est. Satiuus enim &amp;</w:t>
        <w:br/>
        <w:t>qui in hortis alitur, cinara appellatur à Columella</w:t>
        <w:br/>
        <w:t>. Est autem scolymus calidus secundo ordine</w:t>
        <w:br/>
        <w:t>completo, &amp; siccus secundo. Sanat graueolentiam</w:t>
        <w:br/>
        <w:t xml:space="preserve"> tum alarum tum totius corporis.</w:t>
        <w:br/>
      </w:r>
      <w:r>
        <w:rPr>
          <w:rStyle w:val="Orth"/>
        </w:rPr>
        <w:t>Σκοπιον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σικυς ἄγρῖος</w:t>
      </w:r>
      <w:r>
        <w:rPr>
          <w:rStyle w:val="Dfinition"/>
        </w:rPr>
        <w:t>, id est cucumis</w:t>
        <w:br/>
        <w:t xml:space="preserve"> anguinus, sicut habetur apud Diosc.</w:t>
        <w:br/>
      </w:r>
      <w:r>
        <w:rPr>
          <w:rStyle w:val="Orth"/>
        </w:rPr>
        <w:t>Σκόπος</w:t>
      </w:r>
      <w:r>
        <w:rPr>
          <w:rStyle w:val="Dfinition"/>
        </w:rPr>
        <w:t xml:space="preserve">. idem significat quod </w:t>
      </w:r>
      <w:r>
        <w:rPr>
          <w:rStyle w:val="GrcARELIRE"/>
        </w:rPr>
        <w:t>ἐνδείξις</w:t>
      </w:r>
      <w:r>
        <w:rPr>
          <w:rStyle w:val="Dfinition"/>
        </w:rPr>
        <w:t xml:space="preserve"> indicatio. vide ec</w:t>
        <w:br/>
      </w:r>
      <w:r>
        <w:rPr>
          <w:rStyle w:val="GrcARELIRE"/>
        </w:rPr>
        <w:t>ἔνδειξις</w:t>
      </w:r>
      <w:r>
        <w:rPr>
          <w:rStyle w:val="Dfinition"/>
        </w:rPr>
        <w:t>.</w:t>
        <w:br/>
      </w:r>
      <w:r>
        <w:rPr>
          <w:rStyle w:val="Orth"/>
        </w:rPr>
        <w:t>Σκορδίνημα ἢ</w:t>
      </w:r>
      <w:r>
        <w:rPr>
          <w:rStyle w:val="Dfinition"/>
        </w:rPr>
        <w:t xml:space="preserve"> </w:t>
      </w:r>
      <w:r>
        <w:rPr>
          <w:rStyle w:val="GrcARELIRE"/>
        </w:rPr>
        <w:t>Σκορδινισμὸς</w:t>
      </w:r>
      <w:r>
        <w:rPr>
          <w:rStyle w:val="Dfinition"/>
        </w:rPr>
        <w:t>. pandiculatio. Est distensio</w:t>
        <w:br/>
        <w:t>coacta membrorum omnium ad vaporum difflationem</w:t>
        <w:br/>
        <w:t>. Continetur in genere motus volun¬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br/>
        <w:t>tarij illegitimi &amp; deprauati, quique coacta natura</w:t>
        <w:br/>
        <w:t xml:space="preserve"> fiat: quanquam referri etiam possit ad motum</w:t>
        <w:br/>
        <w:t xml:space="preserve"> facultatis expultricis irritatae à causa praeter</w:t>
        <w:br/>
        <w:t xml:space="preserve"> naturam, vt &amp; singustus &amp; ructus &amp; vomitus</w:t>
        <w:br/>
        <w:t>, quod ab ea principium lit horum motuum</w:t>
        <w:br/>
        <w:t>voluntatiorum coactorum. Sed pandiculatio</w:t>
        <w:br/>
        <w:t>quidem médiocris motus est huiusce facultatis,</w:t>
        <w:br/>
        <w:t>illi vero omnino validi &amp; vehementes. Contingit</w:t>
        <w:br/>
        <w:t xml:space="preserve"> maxime post somnum, cum in carne halituolum</w:t>
        <w:br/>
        <w:t xml:space="preserve"> excrementum sentitur, quod &amp; ex concoctione</w:t>
        <w:br/>
        <w:t xml:space="preserve"> nutrimenti, &amp; per cessationem à corporeis</w:t>
        <w:br/>
        <w:t xml:space="preserve"> motibus est collectum. N atura namque</w:t>
        <w:br/>
        <w:t>vt eiusmodi excrementum depellat, eique perspiratu</w:t>
        <w:br/>
        <w:t xml:space="preserve"> moliatiur. talem motum machinata est.</w:t>
        <w:br/>
        <w:t>Fit &amp; per febium accessiones e andem ob causam</w:t>
        <w:br/>
        <w:t>. Affectio est omnium corporis musculorum</w:t>
        <w:br/>
        <w:t>, sicut oscitatio eorum modo qui inferiorem</w:t>
        <w:br/>
        <w:t xml:space="preserve"> maxillam mouent. Sunt qui non </w:t>
      </w:r>
      <w:r>
        <w:rPr>
          <w:rStyle w:val="GrcARELIRE"/>
        </w:rPr>
        <w:t>σκορδινημα</w:t>
      </w:r>
      <w:r>
        <w:rPr>
          <w:rStyle w:val="Dfinition"/>
        </w:rPr>
        <w:br/>
        <w:t xml:space="preserve">, sed </w:t>
      </w:r>
      <w:r>
        <w:rPr>
          <w:rStyle w:val="GrcARELIRE"/>
        </w:rPr>
        <w:t>κρρδινημα</w:t>
      </w:r>
      <w:r>
        <w:rPr>
          <w:rStyle w:val="Dfinition"/>
        </w:rPr>
        <w:t xml:space="preserve"> scribant: sed male meo quidem</w:t>
        <w:br/>
        <w:t>iudicio: siquidem Galen. é</w:t>
      </w:r>
      <w:r>
        <w:rPr>
          <w:rStyle w:val="GrcARELIRE"/>
        </w:rPr>
        <w:t>ν ταῖς γλωσσαῖς σκορδινάσαι</w:t>
      </w:r>
      <w:r>
        <w:rPr>
          <w:rStyle w:val="Dfinition"/>
        </w:rPr>
        <w:br/>
        <w:t xml:space="preserve"> interpretatur </w:t>
      </w:r>
      <w:r>
        <w:rPr>
          <w:rStyle w:val="GrcARELIRE"/>
        </w:rPr>
        <w:t>διατείνεσθαι</w:t>
      </w:r>
      <w:r>
        <w:rPr>
          <w:rStyle w:val="Dfinition"/>
        </w:rPr>
        <w:t xml:space="preserve">, </w:t>
      </w:r>
      <w:r>
        <w:rPr>
          <w:rStyle w:val="GrcARELIRE"/>
        </w:rPr>
        <w:t>καὶ μαλιστα μ</w:t>
      </w:r>
      <w:r>
        <w:rPr>
          <w:rStyle w:val="Dfinition"/>
        </w:rPr>
        <w:t xml:space="preserve"> </w:t>
      </w:r>
      <w:r>
        <w:rPr>
          <w:rStyle w:val="GrcARELIRE"/>
        </w:rPr>
        <w:t>χάσαης</w:t>
      </w:r>
      <w:r>
        <w:rPr>
          <w:rStyle w:val="Dfinition"/>
        </w:rPr>
        <w:br/>
        <w:t>. hoc est distendi, sed maxime cum olcitatione</w:t>
        <w:br/>
        <w:t xml:space="preserve"> &amp; hiatu.</w:t>
        <w:br/>
        <w:t xml:space="preserve">9 Et saepe quidem apud Hippocr. non </w:t>
      </w:r>
      <w:r>
        <w:rPr>
          <w:rStyle w:val="GrcARELIRE"/>
        </w:rPr>
        <w:t>κορδι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νημα</w:t>
      </w:r>
      <w:r>
        <w:rPr>
          <w:rStyle w:val="Dfinition"/>
        </w:rPr>
        <w:t xml:space="preserve"> sed </w:t>
      </w:r>
      <w:r>
        <w:rPr>
          <w:rStyle w:val="GrcARELIRE"/>
        </w:rPr>
        <w:t>σκορδινημὰ</w:t>
      </w:r>
      <w:r>
        <w:rPr>
          <w:rStyle w:val="Dfinition"/>
        </w:rPr>
        <w:t xml:space="preserve"> inuenio, cum alibi tum Epid.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2. dum ait: </w:t>
      </w:r>
      <w:r>
        <w:rPr>
          <w:rStyle w:val="GrcARELIRE"/>
        </w:rPr>
        <w:t>χασμὴ</w:t>
      </w:r>
      <w:r>
        <w:rPr>
          <w:rStyle w:val="Dfinition"/>
        </w:rPr>
        <w:t xml:space="preserve">, </w:t>
      </w:r>
      <w:r>
        <w:rPr>
          <w:rStyle w:val="GrcARELIRE"/>
        </w:rPr>
        <w:t>βηξ</w:t>
      </w:r>
      <w:r>
        <w:rPr>
          <w:rStyle w:val="Dfinition"/>
        </w:rPr>
        <w:t xml:space="preserve">, </w:t>
      </w:r>
      <w:r>
        <w:rPr>
          <w:rStyle w:val="GrcARELIRE"/>
        </w:rPr>
        <w:t>πταρμὸς</w:t>
      </w:r>
      <w:r>
        <w:rPr>
          <w:rStyle w:val="Dfinition"/>
        </w:rPr>
        <w:t xml:space="preserve">, </w:t>
      </w:r>
      <w:r>
        <w:rPr>
          <w:rStyle w:val="GrcARELIRE"/>
        </w:rPr>
        <w:t>σκορδίνημα</w:t>
      </w:r>
      <w:r>
        <w:rPr>
          <w:rStyle w:val="Dfinition"/>
        </w:rPr>
        <w:t xml:space="preserve">, </w:t>
      </w:r>
      <w:r>
        <w:rPr>
          <w:rStyle w:val="GrcARELIRE"/>
        </w:rPr>
        <w:t>ἔρευύξις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φῦσα</w:t>
      </w:r>
      <w:r>
        <w:rPr>
          <w:rStyle w:val="Dfinition"/>
        </w:rPr>
        <w:t xml:space="preserve">; item </w:t>
      </w:r>
      <w:r>
        <w:rPr>
          <w:rStyle w:val="GrcARELIRE"/>
        </w:rPr>
        <w:t>σκορδινιασμοι</w:t>
      </w:r>
      <w:r>
        <w:rPr>
          <w:rStyle w:val="Dfinition"/>
        </w:rPr>
        <w:t xml:space="preserve"> epid. 2. sed &amp; </w:t>
      </w:r>
      <w:r>
        <w:rPr>
          <w:rStyle w:val="GrcARELIRE"/>
        </w:rPr>
        <w:t>σκορδινέηται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eundem habetur lib. </w:t>
      </w:r>
      <w:r>
        <w:rPr>
          <w:rStyle w:val="GrcARELIRE"/>
        </w:rPr>
        <w:t>πρὶ ἐπικύήσιος</w:t>
      </w:r>
      <w:r>
        <w:rPr>
          <w:rStyle w:val="Dfinition"/>
        </w:rPr>
        <w:t>: Aristo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phanis scholiastes </w:t>
      </w:r>
      <w:r>
        <w:rPr>
          <w:rStyle w:val="GrcARELIRE"/>
        </w:rPr>
        <w:t>σκορδίναθαι</w:t>
      </w:r>
      <w:r>
        <w:rPr>
          <w:rStyle w:val="Dfinition"/>
        </w:rPr>
        <w:t xml:space="preserve"> esse dicit </w:t>
      </w:r>
      <w:r>
        <w:rPr>
          <w:rStyle w:val="GrcARELIRE"/>
        </w:rPr>
        <w:t>μμτὰ γασμης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τὰ μέλη ἐκτείνεὶν</w:t>
      </w:r>
      <w:r>
        <w:rPr>
          <w:rStyle w:val="Dfinition"/>
        </w:rPr>
        <w:t>, cùm hiatu membra distendere.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Idemque alibi dictum tradit </w:t>
      </w:r>
      <w:r>
        <w:rPr>
          <w:rStyle w:val="GrcARELIRE"/>
        </w:rPr>
        <w:t>παρὰ τῶν σκορόδῶν</w:t>
      </w:r>
      <w:r>
        <w:rPr>
          <w:rStyle w:val="Dfinition"/>
        </w:rPr>
        <w:t>, ab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allijs, non quidem vt ille voluit, quod allia esu</w:t>
        <w:br/>
      </w:r>
      <w:r>
        <w:rPr>
          <w:rStyle w:val="Guillemetdegoris"/>
        </w:rPr>
        <w:t>„</w:t>
      </w:r>
      <w:r>
        <w:rPr>
          <w:rStyle w:val="Dfinition"/>
        </w:rPr>
        <w:t>largiore vomitum irritent, tandemque ex acri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monia sequatur pandiculatio, sed quod vaporo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sa excrementa interdum excitent, &amp; ad muscu"los</w:t>
        <w:br/>
        <w:t xml:space="preserve"> propellant, quae quidem vbi difflantur natu"ra</w:t>
        <w:br/>
        <w:t xml:space="preserve"> distensionem hanc, </w:t>
      </w:r>
      <w:r>
        <w:rPr>
          <w:rStyle w:val="GrcARELIRE"/>
        </w:rPr>
        <w:t>σκορδίνημα</w:t>
      </w:r>
      <w:r>
        <w:rPr>
          <w:rStyle w:val="Dfinition"/>
        </w:rPr>
        <w:t xml:space="preserve"> scilicet siue pan„diculationem</w:t>
        <w:br/>
        <w:t xml:space="preserve"> moliri consueuit.</w:t>
        <w:br/>
      </w:r>
      <w:r>
        <w:rPr>
          <w:rStyle w:val="Orth"/>
        </w:rPr>
        <w:t>Σκορδιον</w:t>
      </w:r>
      <w:r>
        <w:rPr>
          <w:rStyle w:val="Dfinition"/>
        </w:rPr>
        <w:t>. trissago palustris. Herba est in montibus</w:t>
        <w:br/>
        <w:t>&amp; palustribus nascens, folijs trissaginis, maioribus</w:t>
        <w:br/>
        <w:t>, non sic in ambitu diuisis, aliquatum allia redolentibus</w:t>
        <w:br/>
        <w:t>, gustu amaris &amp; adstringetibus, quadrangulis</w:t>
        <w:br/>
        <w:t xml:space="preserve"> caulibus, subrubro flore. A marum</w:t>
        <w:br/>
        <w:t xml:space="preserve">quid obtinet, &amp; acerbum &amp; acre, &amp; maximè </w:t>
      </w:r>
      <w:r>
        <w:rPr>
          <w:rStyle w:val="GrcARELIRE"/>
        </w:rPr>
        <w:t>σκ</w:t>
      </w:r>
      <w:r>
        <w:rPr>
          <w:rStyle w:val="Dfinition"/>
        </w:rPr>
        <w:t>o</w:t>
      </w:r>
      <w:r>
        <w:rPr>
          <w:rStyle w:val="GrcARELIRE"/>
        </w:rPr>
        <w:t>ροδῳ</w:t>
      </w:r>
      <w:r>
        <w:rPr>
          <w:rStyle w:val="Dfinition"/>
        </w:rPr>
        <w:br/>
        <w:t>, hoc est allio adsimilis est eius acrimonia.</w:t>
        <w:br/>
        <w:t>Vnde sane nomen videtur inditum. Expurgat</w:t>
        <w:br/>
        <w:t>igitur simulque excalfacit viscera. Alio nomine</w:t>
        <w:br/>
        <w:t xml:space="preserve"> calamintha syluestris ab aliquibus vocatur;</w:t>
        <w:br/>
        <w:t>ab alijs chamaedrys. Dicitur a quibuidam icordoris</w:t>
        <w:br/>
        <w:t>.</w:t>
        <w:br/>
      </w:r>
      <w:r>
        <w:rPr>
          <w:rStyle w:val="Orth"/>
        </w:rPr>
        <w:t>Σκοροδόν</w:t>
      </w:r>
      <w:r>
        <w:rPr>
          <w:rStyle w:val="Dfinition"/>
        </w:rPr>
        <w:t>. allium notius est quam vt debeat indicari,</w:t>
        <w:br/>
        <w:t>fronde caepitia, sed minime caua, tereti cause &amp;</w:t>
        <w:br/>
        <w:t>inani, radicis bulbo tenuissimo &amp; plurib. coagmentato</w:t>
        <w:br/>
        <w:t xml:space="preserve"> nucleis &amp; ijs separatim vestitis, taedioso</w:t>
        <w:br/>
        <w:t xml:space="preserve"> halitu, aspero sapore. Est in eius magnitudine</w:t>
        <w:br/>
        <w:t>diuersitas suis nominibus donata. Vipicum cognominatur</w:t>
        <w:br/>
        <w:t xml:space="preserve"> praegrande, Graeci </w:t>
      </w:r>
      <w:r>
        <w:rPr>
          <w:rStyle w:val="GrcARELIRE"/>
        </w:rPr>
        <w:t>κυπριον</w:t>
      </w:r>
      <w:r>
        <w:rPr>
          <w:rStyle w:val="Dfinition"/>
        </w:rPr>
        <w:t xml:space="preserve"> appellauere</w:t>
        <w:br/>
        <w:t xml:space="preserve">, alij </w:t>
      </w:r>
      <w:r>
        <w:rPr>
          <w:rStyle w:val="GrcARELIRE"/>
        </w:rPr>
        <w:t>ἀὐτισκόρεδον</w:t>
      </w:r>
      <w:r>
        <w:rPr>
          <w:rStyle w:val="Dfinition"/>
        </w:rPr>
        <w:t xml:space="preserve">, alij </w:t>
      </w:r>
      <w:r>
        <w:rPr>
          <w:rStyle w:val="GrcARELIRE"/>
        </w:rPr>
        <w:t>ἀφροσκόρόδον</w:t>
      </w:r>
      <w:r>
        <w:rPr>
          <w:rStyle w:val="Dfinition"/>
        </w:rPr>
        <w:t>, quod eo trito</w:t>
        <w:br/>
        <w:t>in oleo &amp; aceto mirum in modum increscit</w:t>
        <w:br/>
        <w:t xml:space="preserve">spuma. Est &amp; allium syluestre quod </w:t>
      </w:r>
      <w:r>
        <w:rPr>
          <w:rStyle w:val="GrcARELIRE"/>
        </w:rPr>
        <w:t>ὀριοσκόρρδον</w:t>
      </w:r>
      <w:r>
        <w:rPr>
          <w:rStyle w:val="Dfinition"/>
        </w:rPr>
        <w:t>,</w:t>
        <w:br/>
        <w:t>quasi anguinum allium dicitur, in aruis sponte</w:t>
        <w:br/>
        <w:t xml:space="preserve"> nascens, satiuo longe validius. Est quoque</w:t>
        <w:br/>
      </w:r>
      <w:r>
        <w:rPr>
          <w:rStyle w:val="GrcARELIRE"/>
        </w:rPr>
        <w:t>σκορόδοπρασον</w:t>
      </w:r>
      <w:r>
        <w:rPr>
          <w:rStyle w:val="Dfinition"/>
        </w:rPr>
        <w:t xml:space="preserve"> quod &amp; guitu &amp; odore porri &amp; allij</w:t>
        <w:br/>
        <w:t xml:space="preserve"> conditiones possidet, quasi olitorum diligentia</w:t>
        <w:br/>
        <w:t xml:space="preserve"> in vnum olera duo, veluti monstrum aliquod</w:t>
        <w:br/>
        <w:t xml:space="preserve"> coaluerint, &amp; communes vtriusque vires</w:t>
        <w:br/>
        <w:t>sibi asciuit. At vero allium desiccat &amp; excalfacit</w:t>
        <w:br/>
        <w:t>quarto excessu, eoque potentius quod iysuestre</w:t>
        <w:br/>
        <w:t>Ex allijs emplastrum sit attractoria vi praeditum</w:t>
        <w:br/>
        <w:t>, faciens ad omnem duritiem, abcessus, furunculos</w:t>
        <w:br/>
        <w:t>, strumas, inguinum tumores, nitulas;</w:t>
        <w:br/>
        <w:t>impetigines, mammas induratas. describitur ab</w:t>
        <w:br/>
        <w:t>Aetio lib. 15.</w:t>
        <w:br/>
        <w:t>Huius etiam meminit Trallian. lib. II. Caete¬ rum</w:t>
        <w:br/>
        <w:t xml:space="preserve"> Aristophanis scholiastes </w:t>
      </w:r>
      <w:r>
        <w:rPr>
          <w:rStyle w:val="GrcARELIRE"/>
        </w:rPr>
        <w:t>σκόρόδον</w:t>
      </w:r>
      <w:r>
        <w:rPr>
          <w:rStyle w:val="Dfinition"/>
        </w:rPr>
        <w:t xml:space="preserve"> quasi </w:t>
      </w:r>
      <w:r>
        <w:rPr>
          <w:rStyle w:val="GrcARELIRE"/>
        </w:rPr>
        <w:t>σκαιὸν ει</w:t>
      </w:r>
      <w:r>
        <w:rPr>
          <w:rStyle w:val="Dfinition"/>
        </w:rPr>
        <w:br/>
      </w:r>
      <w:r>
        <w:rPr>
          <w:rStyle w:val="GrcARELIRE"/>
        </w:rPr>
        <w:t>ῥόδον</w:t>
      </w:r>
      <w:r>
        <w:rPr>
          <w:rStyle w:val="Dfinition"/>
        </w:rPr>
        <w:t>, id est rudem &amp; iniuriosam rosam dici ait, e</w:t>
        <w:br/>
        <w:t>quod aspere supra modum redoleat &amp; olfacien¬tium</w:t>
        <w:br/>
        <w:t xml:space="preserve"> nares offendat. Latini allium vocant à Graecis</w:t>
        <w:br/>
        <w:t xml:space="preserve"> </w:t>
      </w:r>
      <w:r>
        <w:rPr>
          <w:rStyle w:val="GrcARELIRE"/>
        </w:rPr>
        <w:t>ἄλλεθαι</w:t>
      </w:r>
      <w:r>
        <w:rPr>
          <w:rStyle w:val="Dfinition"/>
        </w:rPr>
        <w:t xml:space="preserve"> vt putat Ruell. id est quod exiliendo </w:t>
      </w:r>
      <w:r>
        <w:rPr>
          <w:rStyle w:val="GrcARELIRE"/>
        </w:rPr>
        <w:t>α</w:t>
      </w:r>
      <w:r>
        <w:rPr>
          <w:rStyle w:val="Dfinition"/>
        </w:rPr>
        <w:br/>
        <w:t>crescat. .</w:t>
        <w:br/>
      </w:r>
      <w:r>
        <w:rPr>
          <w:rStyle w:val="Orth"/>
        </w:rPr>
        <w:t>Σκορεδόπρασον</w:t>
      </w:r>
      <w:r>
        <w:rPr>
          <w:rStyle w:val="Dfinition"/>
        </w:rPr>
        <w:t>. olus est magnitudine porri, qualitatum</w:t>
        <w:br/>
        <w:t xml:space="preserve"> porri &amp; allij particeps: vnde promiscuas sibi</w:t>
        <w:br/>
        <w:t xml:space="preserve"> vires ex vtroque vendicauit, effectus allij &amp;</w:t>
        <w:br/>
        <w:t>porri praebens, sed inefficacius.</w:t>
        <w:br/>
      </w:r>
      <w:r>
        <w:rPr>
          <w:rStyle w:val="Orth"/>
        </w:rPr>
        <w:t>Σκορπιακη</w:t>
      </w:r>
      <w:r>
        <w:rPr>
          <w:rStyle w:val="Dfinition"/>
        </w:rPr>
        <w:t>. antidoti nomen descriptae à Galen. 2. de)</w:t>
        <w:br/>
        <w:t>antid. cap. 12. quam facere inquit ad percussos a</w:t>
        <w:br/>
        <w:t>scorpionibus, eosque tutos ab omni periculo,</w:t>
        <w:br/>
        <w:t>seruare indeque nomen sortiri.</w:t>
        <w:br/>
      </w:r>
      <w:r>
        <w:rPr>
          <w:rStyle w:val="Orth"/>
        </w:rPr>
        <w:t>Σκορπιοείδὴς</w:t>
        <w:br/>
        <w:t>Σκορπίουρςν</w:t>
      </w:r>
      <w:r>
        <w:rPr>
          <w:rStyle w:val="Dfinition"/>
        </w:rPr>
        <w:t>. herbula est breuibus folijs semine caudae</w:t>
        <w:br/>
        <w:t>scorpionis simili. A qua quamuis diuersum sit</w:t>
        <w:br/>
      </w:r>
      <w:r>
        <w:rPr>
          <w:rStyle w:val="GrcARELIRE"/>
        </w:rPr>
        <w:t>τὸ ἡλιοτρόπιον</w:t>
      </w:r>
      <w:r>
        <w:rPr>
          <w:rStyle w:val="Dfinition"/>
        </w:rPr>
        <w:t>, attamen sic dictum fuit à quibusdam</w:t>
        <w:br/>
        <w:t xml:space="preserve"> à scorpionis effigie. excalfacit ordine tertio</w:t>
        <w:br/>
        <w:t>, desiccat vero secundo.</w:t>
        <w:br/>
      </w:r>
      <w:r>
        <w:rPr>
          <w:rStyle w:val="Orth"/>
        </w:rPr>
        <w:t>Σκορπιος</w:t>
      </w:r>
      <w:r>
        <w:rPr>
          <w:rStyle w:val="Dfinition"/>
        </w:rPr>
        <w:t>. animal notum, de quo legito apud Nicandrum</w:t>
        <w:br/>
        <w:t xml:space="preserve"> in Theriacis, atque in nostris annotationibus</w:t>
        <w:br/>
        <w:t xml:space="preserve">. Sic etiam dictum fuit à quibuidam </w:t>
      </w:r>
      <w:r>
        <w:rPr>
          <w:rStyle w:val="GrcARELIRE"/>
        </w:rPr>
        <w:t>τὸ ἀκοετον</w:t>
      </w:r>
      <w:r>
        <w:rPr>
          <w:rStyle w:val="Dfinition"/>
        </w:rPr>
        <w:br/>
        <w:t xml:space="preserve"> </w:t>
      </w:r>
      <w:r>
        <w:rPr>
          <w:rStyle w:val="GrcARELIRE"/>
        </w:rPr>
        <w:t>παρδαλιατγὲς</w:t>
      </w:r>
      <w:r>
        <w:rPr>
          <w:rStyle w:val="Dfinition"/>
        </w:rPr>
        <w:t>, quod radix eius scorpij caudae</w:t>
        <w:br/>
        <w:t>similis sit: alterum enim aconiti genus radicem</w:t>
        <w:br/>
        <w:t>habet non caudae scorpij, sed scillae marinae cirris</w:t>
        <w:br/>
        <w:t xml:space="preserve"> similem. Sic etiam dictam fuisse herbam </w:t>
      </w:r>
      <w:r>
        <w:rPr>
          <w:rStyle w:val="GrcARELIRE"/>
        </w:rPr>
        <w:t>τρά</w:t>
      </w:r>
      <w:r>
        <w:rPr>
          <w:rStyle w:val="Dfinition"/>
        </w:rPr>
        <w:t>20V</w:t>
        <w:br/>
        <w:t xml:space="preserve"> Diosc. autnor eit.</w:t>
        <w:br/>
      </w:r>
      <w:r>
        <w:rPr>
          <w:rStyle w:val="Orth"/>
        </w:rPr>
        <w:t>Σκοτοδίνος</w:t>
      </w:r>
      <w:r>
        <w:rPr>
          <w:rStyle w:val="Dfinition"/>
        </w:rPr>
        <w:t>. affectio eit cerebri ex quobus iymptomatis</w:t>
        <w:br/>
        <w:t xml:space="preserve"> composita, vertigine scilicet &amp; tenebris.</w:t>
        <w:br/>
        <w:t xml:space="preserve">Vertigo </w:t>
      </w:r>
      <w:r>
        <w:rPr>
          <w:rStyle w:val="GrcARELIRE"/>
        </w:rPr>
        <w:t>διν</w:t>
      </w:r>
      <w:r>
        <w:rPr>
          <w:rStyle w:val="Dfinition"/>
        </w:rPr>
        <w:t>os dicitur, cum omnia circumagi &amp;</w:t>
        <w:br/>
        <w:t>in orbem verti videntur, cui si tenebrae accedant</w:t>
        <w:br/>
        <w:t xml:space="preserve"> adeo vt aeger visu priuetur, composito nomine</w:t>
        <w:br/>
        <w:t xml:space="preserve"> </w:t>
      </w:r>
      <w:r>
        <w:rPr>
          <w:rStyle w:val="GrcARELIRE"/>
        </w:rPr>
        <w:t>σκοτόδινος</w:t>
      </w:r>
      <w:r>
        <w:rPr>
          <w:rStyle w:val="Dfinition"/>
        </w:rPr>
        <w:t xml:space="preserve"> vocatur, hoc est tenebricosa vertigo:</w:t>
        <w:br/>
        <w:t xml:space="preserve"> fit ob inordinatam spiritus flatuosi crudique</w:t>
        <w:br/>
        <w:t>motionem, qui vel in capite primum genitus sit,</w:t>
        <w:br/>
        <w:t>vel sursum ex infernis partibus conscenderit.</w:t>
        <w:br/>
        <w:t>Fit &amp; interdum ore ventriculi morso &amp; vellicato</w:t>
        <w:br/>
        <w:t xml:space="preserve"> ab humorum prauitate, vt ait Galen. comment</w:t>
        <w:br/>
        <w:t>. in aphor. 17. lib. 4. propter magnitudinem.</w:t>
        <w:br/>
        <w:t>neruorum ex cerebro in ipsum descendentium:</w:t>
        <w:br/>
        <w:t xml:space="preserve">dicitur &amp; </w:t>
      </w:r>
      <w:r>
        <w:rPr>
          <w:rStyle w:val="GrcARELIRE"/>
        </w:rPr>
        <w:t>σκοτοδινη</w:t>
      </w:r>
      <w:r>
        <w:rPr>
          <w:rStyle w:val="Dfinition"/>
        </w:rPr>
        <w:t xml:space="preserve"> Aretaeo l. I. de diuturn. morb. .</w:t>
        <w:br/>
        <w:t xml:space="preserve">cap. 3. Legitur &amp; apud Pollucem </w:t>
      </w:r>
      <w:r>
        <w:rPr>
          <w:rStyle w:val="GrcARELIRE"/>
        </w:rPr>
        <w:t>σκοτοδινίασις</w:t>
      </w:r>
      <w:r>
        <w:rPr>
          <w:rStyle w:val="Dfinition"/>
        </w:rPr>
        <w:t xml:space="preserve"> &amp;.</w:t>
        <w:br/>
      </w:r>
      <w:r>
        <w:rPr>
          <w:rStyle w:val="GrcARELIRE"/>
        </w:rPr>
        <w:t>σκοτοδίνιαιν</w:t>
      </w:r>
      <w:r>
        <w:rPr>
          <w:rStyle w:val="Dfinition"/>
        </w:rPr>
        <w:t>. 4</w:t>
        <w:br/>
      </w:r>
      <w:r>
        <w:rPr>
          <w:rStyle w:val="Orth"/>
        </w:rPr>
        <w:t>Σκότωμα</w:t>
      </w:r>
      <w:r>
        <w:rPr>
          <w:rStyle w:val="Dfinition"/>
        </w:rPr>
        <w:t xml:space="preserve">. </w:t>
      </w:r>
      <w:r>
        <w:rPr>
          <w:rStyle w:val="Foreign"/>
        </w:rPr>
        <w:t>vertigo</w:t>
      </w:r>
      <w:r>
        <w:rPr>
          <w:rStyle w:val="Dfinition"/>
        </w:rPr>
        <w:t>. Est inordinatus motus spirituum</w:t>
        <w:br/>
        <w:t>in cerebri ventriculis à quo omnia circumagi videntur</w:t>
        <w:br/>
        <w:t>. Causa est vapor calidus &amp; acris cerebrum</w:t>
        <w:br/>
        <w:t xml:space="preserve"> impetens, à crudo ventriculo maxime sublatus</w:t>
        <w:br/>
        <w:t>, vt ex Archigene &amp; Posidonio refert Aetius:</w:t>
        <w:br/>
        <w:t xml:space="preserve"> vel frigidus glutinosusque humor, vt habetur</w:t>
        <w:br/>
        <w:t xml:space="preserve"> apud Paulum. Ex eo primum acies oculorum</w:t>
        <w:br/>
        <w:t xml:space="preserve"> hebescit, aures tinniunt, auditus grauis est,</w:t>
        <w:br/>
        <w:t>gustus etiam atque olfactus quandoque vitiantur:</w:t>
        <w:br/>
        <w:t xml:space="preserve"> deinde aucto morbo vehemens capitis dolor</w:t>
        <w:br/>
        <w:t>, e veternosus sopor, postremo vertigines &amp;</w:t>
        <w:br/>
        <w:t>scotomiae prehendunt. Quibus etiam accedit</w:t>
        <w:br/>
        <w:t>cardiogmos &amp; nausea, si oris ventriculi vitio malum</w:t>
        <w:br/>
        <w:t xml:space="preserve"> contractum sit. Vaporis quidem crassities</w:t>
        <w:br/>
        <w:t>tenebras &amp; caliginem menti induit, eiusdem</w:t>
        <w:br/>
        <w:t>vero motio inaequalis atque inordinata facit, vt</w:t>
        <w:br/>
        <w:t>omnia in orbem conuerti videantur, etiam in lecto</w:t>
        <w:br/>
        <w:t>iacentibus &amp; alioqui quietis, adeo vt facile in terram</w:t>
        <w:br/>
        <w:t xml:space="preserve"> concidant nisi aliquo fulciantur. Id quod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br/>
        <w:t>niaxime illis accidit si in circulum agantur. Nam</w:t>
        <w:br/>
        <w:t>quod sanis post multas corporis circuitiones, id</w:t>
        <w:br/>
        <w:t>aegris vnica in gyrum conuersione accidit. Quin</w:t>
        <w:br/>
        <w:t>etiam si hominem, si vndas, si trochum, si rotam</w:t>
        <w:br/>
        <w:t>aut aliud quippiam conuolui viderint, idem perpetiuntur</w:t>
        <w:br/>
        <w:t>, quoniam spiritus visiuus ijs quae circumuoluuntur</w:t>
        <w:br/>
        <w:t xml:space="preserve"> intentus, vna cum ijs rotatur,</w:t>
        <w:br/>
        <w:t>falsoque putat omnia pariter circumagi. Ex quo</w:t>
        <w:br/>
        <w:t>patet per scotomata laelam esse vim imaginandi</w:t>
        <w:br/>
        <w:t>atque etiam ratiocinandi, &amp; in cerebri ventriculis</w:t>
        <w:br/>
        <w:t xml:space="preserve"> inordinatos &amp; inaequales spirituum motus</w:t>
        <w:br/>
        <w:t>cieri. Magna est huic affectioni cum epilepsia</w:t>
        <w:br/>
        <w:t>cognatio, facilisque in eam transitus: non obscure</w:t>
        <w:br/>
        <w:t xml:space="preserve"> tamen ab ea differt cum materia, tum symptomatis</w:t>
        <w:br/>
        <w:t>. Huius materia spiritus est crassus, turbidus</w:t>
        <w:br/>
        <w:t>, caliginosus: illius autem, humor aut vapor</w:t>
        <w:br/>
        <w:t xml:space="preserve"> malignus. huic adiuncta conuullio est, quae</w:t>
        <w:br/>
        <w:t>nulla est in scotomate. Cum autem sint huius</w:t>
        <w:br/>
        <w:t>affectionis duo praecipua symptomata, tenebrae</w:t>
        <w:br/>
        <w:t>oculis obuersantes, &amp; omnium rerum apparens</w:t>
        <w:br/>
        <w:t xml:space="preserve"> quaedam circumactio, aduertendum est ab</w:t>
        <w:br/>
        <w:t>hoc Graecos, ab illo Latinos ei nomen indidisse</w:t>
        <w:br/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 &amp; pro eo </w:t>
      </w:r>
      <w:r>
        <w:rPr>
          <w:rStyle w:val="GrcARELIRE"/>
        </w:rPr>
        <w:t>σκοτωματικὸν παθος</w:t>
      </w:r>
      <w:r>
        <w:rPr>
          <w:rStyle w:val="Dfinition"/>
        </w:rPr>
        <w:t>, &amp; qui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illo afficiuntur </w:t>
      </w:r>
      <w:r>
        <w:rPr>
          <w:rStyle w:val="GrcARELIRE"/>
        </w:rPr>
        <w:t>σκοτωματικ</w:t>
      </w:r>
      <w:r>
        <w:rPr>
          <w:rStyle w:val="Dfinition"/>
        </w:rPr>
        <w:t>ol ex Galen. in Definit.</w:t>
        <w:br/>
      </w:r>
      <w:r>
        <w:rPr>
          <w:rStyle w:val="Guillemetdegoris"/>
        </w:rPr>
        <w:t>„</w:t>
      </w:r>
      <w:r>
        <w:rPr>
          <w:rStyle w:val="Dfinition"/>
        </w:rPr>
        <w:t>medicis.</w:t>
        <w:br/>
      </w:r>
      <w:r>
        <w:rPr>
          <w:rStyle w:val="Orth"/>
        </w:rPr>
        <w:t>Σκύβαλα</w:t>
      </w:r>
      <w:r>
        <w:rPr>
          <w:rStyle w:val="Dfinition"/>
        </w:rPr>
        <w:t>. excrementa sicciora &amp; quasi in nucleum</w:t>
        <w:br/>
        <w:t>formata, combusta scilicet à visceris plegmone.</w:t>
        <w:br/>
        <w:t xml:space="preserve">vt annotat Gal. comm. 4. </w:t>
      </w:r>
      <w:r>
        <w:rPr>
          <w:rStyle w:val="GrcARELIRE"/>
        </w:rPr>
        <w:t>εἰς τὸ πρὶ διαίτῆς ὄξέων</w:t>
      </w:r>
      <w:r>
        <w:rPr>
          <w:rStyle w:val="Dfinition"/>
        </w:rPr>
        <w:t>.</w:t>
        <w:br/>
        <w:t>9 Alij vero non tantum aridiora excrementa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hac voce significari volunt, sed &amp; stercus illud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omne quod etiam non plus nimio exaruerit: apud</w:t>
        <w:br/>
        <w:t xml:space="preserve"> Diolcor. autem </w:t>
      </w:r>
      <w:r>
        <w:rPr>
          <w:rStyle w:val="GrcARELIRE"/>
        </w:rPr>
        <w:t>σκύβαλον</w:t>
      </w:r>
      <w:r>
        <w:rPr>
          <w:rStyle w:val="Dfinition"/>
        </w:rPr>
        <w:t xml:space="preserve"> est faex &amp; crassa„mentum</w:t>
        <w:br/>
        <w:t xml:space="preserve"> quod </w:t>
      </w:r>
      <w:r>
        <w:rPr>
          <w:rStyle w:val="GrcARELIRE"/>
        </w:rPr>
        <w:t>ἐν ἥθμω</w:t>
      </w:r>
      <w:r>
        <w:rPr>
          <w:rStyle w:val="Dfinition"/>
        </w:rPr>
        <w:t xml:space="preserve"> remanet, id est, in colo,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l. 5. c. 77. </w:t>
      </w:r>
      <w:r>
        <w:rPr>
          <w:rStyle w:val="GrcARELIRE"/>
        </w:rPr>
        <w:t>τὸ σκύβαλον παν ἐν τ</w:t>
      </w:r>
      <w:r>
        <w:rPr>
          <w:rStyle w:val="Dfinition"/>
        </w:rPr>
        <w:t xml:space="preserve">ῷ </w:t>
      </w:r>
      <w:r>
        <w:rPr>
          <w:rStyle w:val="GrcARELIRE"/>
        </w:rPr>
        <w:t>ὀθονίῳ μενει</w:t>
      </w:r>
      <w:r>
        <w:rPr>
          <w:rStyle w:val="Dfinition"/>
        </w:rPr>
        <w:t xml:space="preserve"> omne</w:t>
        <w:br/>
      </w:r>
      <w:r>
        <w:rPr>
          <w:rStyle w:val="Guillemetdegoris"/>
        </w:rPr>
        <w:t>„</w:t>
      </w:r>
      <w:r>
        <w:rPr>
          <w:rStyle w:val="Dfinition"/>
        </w:rPr>
        <w:t>crassamentum in linteo remanebit Ruell. inter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prete, sed Marcellus vertit quod inutile &amp; durum,</w:t>
        <w:br/>
      </w:r>
      <w:r>
        <w:rPr>
          <w:rStyle w:val="GrcARELIRE"/>
        </w:rPr>
        <w:t>τὸ σκυβαλωδές</w:t>
      </w:r>
      <w:r>
        <w:rPr>
          <w:rStyle w:val="Dfinition"/>
        </w:rPr>
        <w:t>â Budaeo redditur etiam retrimen„titium</w:t>
        <w:br/>
        <w:t>.</w:t>
        <w:br/>
      </w:r>
      <w:r>
        <w:rPr>
          <w:rStyle w:val="Orth"/>
        </w:rPr>
        <w:t>Σκβελίτης οἶνος</w:t>
      </w:r>
      <w:r>
        <w:rPr>
          <w:rStyle w:val="Dfinition"/>
        </w:rPr>
        <w:t>. vinum est quod sua sponte ex passis</w:t>
        <w:br/>
        <w:t>vuis distillat, vtpote vinum vltro affundentibus</w:t>
        <w:br/>
        <w:t>vuis, vt habetur apud Aetium l. 9. c. 24. Nigrum</w:t>
        <w:br/>
        <w:t>erat &amp; crassum, nec tamen adstringens, vt scripsit</w:t>
        <w:br/>
        <w:t xml:space="preserve"> Gal. lib. 12. meth. med. &amp; 5. sanit. tuend.</w:t>
        <w:br/>
        <w:t xml:space="preserve">Plura vide in dictione </w:t>
      </w:r>
      <w:r>
        <w:rPr>
          <w:rStyle w:val="GrcARELIRE"/>
        </w:rPr>
        <w:t>οἰνος</w:t>
      </w:r>
      <w:r>
        <w:rPr>
          <w:rStyle w:val="Dfinition"/>
        </w:rPr>
        <w:t xml:space="preserve"> vbi insigniores</w:t>
        <w:br/>
        <w:t>vinorum differentiae explicantur.</w:t>
        <w:br/>
      </w:r>
      <w:r>
        <w:rPr>
          <w:rStyle w:val="Orth"/>
        </w:rPr>
        <w:t>Σκυθικὴ ῥίζα</w:t>
      </w:r>
      <w:r>
        <w:rPr>
          <w:rStyle w:val="Dfinition"/>
        </w:rPr>
        <w:t xml:space="preserve">. Scythica radix quae &amp; </w:t>
      </w:r>
      <w:r>
        <w:rPr>
          <w:rStyle w:val="GrcARELIRE"/>
        </w:rPr>
        <w:t>γλυκεια ῥιζα</w:t>
      </w:r>
      <w:r>
        <w:rPr>
          <w:rStyle w:val="Dfinition"/>
        </w:rPr>
        <w:t xml:space="preserve"> diciv</w:t>
        <w:br/>
        <w:t xml:space="preserve"> tur, nec non </w:t>
      </w:r>
      <w:r>
        <w:rPr>
          <w:rStyle w:val="GrcARELIRE"/>
        </w:rPr>
        <w:t>ἐυθυγλύκεια</w:t>
      </w:r>
      <w:r>
        <w:rPr>
          <w:rStyle w:val="Dfinition"/>
        </w:rPr>
        <w:t xml:space="preserve"> â Theophr. l. 9. hist. c. 13.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ab Hippocr. </w:t>
      </w:r>
      <w:r>
        <w:rPr>
          <w:rStyle w:val="GrcARELIRE"/>
        </w:rPr>
        <w:t>γλυκύμη</w:t>
      </w:r>
      <w:r>
        <w:rPr>
          <w:rStyle w:val="Dfinition"/>
        </w:rPr>
        <w:t>, &amp; à Dioscor. voce compo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sita </w:t>
      </w:r>
      <w:r>
        <w:rPr>
          <w:rStyle w:val="GrcARELIRE"/>
        </w:rPr>
        <w:t>γλυκύῤριζα</w:t>
      </w:r>
      <w:r>
        <w:rPr>
          <w:rStyle w:val="Dfinition"/>
        </w:rPr>
        <w:t xml:space="preserve"> l. 3. c. 7.</w:t>
        <w:br/>
      </w:r>
      <w:r>
        <w:rPr>
          <w:rStyle w:val="Orth"/>
        </w:rPr>
        <w:t>Σκυλάκιον</w:t>
      </w:r>
      <w:r>
        <w:rPr>
          <w:rStyle w:val="Dfinition"/>
        </w:rPr>
        <w:t>. est collyrium descriptum &amp; à Galeno &amp;</w:t>
        <w:br/>
        <w:t>ab Aetio, sed diuersis modis, multisque laudibus</w:t>
        <w:br/>
        <w:t>ab hoc celebratum.</w:t>
        <w:br/>
        <w:t>Atque inde dictum videtur quod eius experimentum</w:t>
        <w:br/>
        <w:t xml:space="preserve"> in catulo factum sit inquit Cornar.</w:t>
        <w:br/>
        <w:t xml:space="preserve">4. </w:t>
      </w:r>
      <w:r>
        <w:rPr>
          <w:rStyle w:val="GrcARELIRE"/>
        </w:rPr>
        <w:t>κτ τοπ</w:t>
      </w:r>
      <w:r>
        <w:rPr>
          <w:rStyle w:val="Dfinition"/>
        </w:rPr>
        <w:t>.</w:t>
        <w:br/>
      </w:r>
      <w:r>
        <w:rPr>
          <w:rStyle w:val="Orth"/>
        </w:rPr>
        <w:t>Σκύλλα</w:t>
      </w:r>
      <w:r>
        <w:rPr>
          <w:rStyle w:val="Dfinition"/>
        </w:rPr>
        <w:t xml:space="preserve">. vide </w:t>
      </w:r>
      <w:r>
        <w:rPr>
          <w:rStyle w:val="Ref"/>
        </w:rPr>
        <w:t>σκίλλα</w:t>
      </w:r>
      <w:r>
        <w:rPr>
          <w:rStyle w:val="Dfinition"/>
        </w:rPr>
        <w:t xml:space="preserve"> supra.</w:t>
        <w:br/>
      </w:r>
      <w:r>
        <w:rPr>
          <w:rStyle w:val="Orth"/>
        </w:rPr>
        <w:t>Σκυμται</w:t>
      </w:r>
      <w:r>
        <w:rPr>
          <w:rStyle w:val="Dfinition"/>
        </w:rPr>
        <w:t>. vertebrare, secare, diuidere, vt est in Hippocratico</w:t>
        <w:br/>
        <w:t xml:space="preserve"> Gal. lexico: sed perperam. nam ex manuscripto</w:t>
        <w:br/>
        <w:t xml:space="preserve"> codice legendum est </w:t>
      </w:r>
      <w:r>
        <w:rPr>
          <w:rStyle w:val="GrcARELIRE"/>
        </w:rPr>
        <w:t>σκίμψαι</w:t>
      </w:r>
      <w:r>
        <w:rPr>
          <w:rStyle w:val="Dfinition"/>
        </w:rPr>
        <w:t>, itemque</w:t>
        <w:br/>
        <w:t>ex Helychio.</w:t>
        <w:br/>
      </w:r>
      <w:r>
        <w:rPr>
          <w:rStyle w:val="Orth"/>
        </w:rPr>
        <w:t>Σκυνιον</w:t>
      </w:r>
      <w:r>
        <w:rPr>
          <w:rStyle w:val="Dfinition"/>
        </w:rPr>
        <w:t>. superior paspebra à Polluce lib. 2. appellari</w:t>
        <w:br/>
      </w:r>
      <w:r>
        <w:rPr>
          <w:rStyle w:val="GrcARELIRE"/>
        </w:rPr>
        <w:t>ν</w:t>
      </w:r>
      <w:r>
        <w:rPr>
          <w:rStyle w:val="Dfinition"/>
        </w:rPr>
        <w:t xml:space="preserve"> videtur.</w:t>
        <w:br/>
      </w:r>
      <w:r>
        <w:rPr>
          <w:rStyle w:val="Orth"/>
        </w:rPr>
        <w:t>Σκύρςς</w:t>
      </w:r>
      <w:r>
        <w:rPr>
          <w:rStyle w:val="Dfinition"/>
        </w:rPr>
        <w:t xml:space="preserve"> callus: </w:t>
      </w:r>
      <w:r>
        <w:rPr>
          <w:rStyle w:val="GrcARELIRE"/>
        </w:rPr>
        <w:t>πωρος</w:t>
      </w:r>
      <w:r>
        <w:rPr>
          <w:rStyle w:val="Dfinition"/>
        </w:rPr>
        <w:t xml:space="preserve">. &amp; </w:t>
      </w:r>
      <w:r>
        <w:rPr>
          <w:rStyle w:val="GrcARELIRE"/>
        </w:rPr>
        <w:t>σκυρωθωσιν</w:t>
      </w:r>
      <w:r>
        <w:rPr>
          <w:rStyle w:val="Dfinition"/>
        </w:rPr>
        <w:t>, in callum induratisint</w:t>
        <w:br/>
        <w:t>, vel occalluerint, apud Hippocratem, vt</w:t>
        <w:br/>
        <w:t xml:space="preserve">annotat Galenus in suo lexico. Hesychius </w:t>
      </w:r>
      <w:r>
        <w:rPr>
          <w:rStyle w:val="GrcARELIRE"/>
        </w:rPr>
        <w:t>σκυρωθωση</w:t>
      </w:r>
      <w:r>
        <w:rPr>
          <w:rStyle w:val="Dfinition"/>
        </w:rPr>
        <w:br/>
        <w:t xml:space="preserve"> interpretatur </w:t>
      </w:r>
      <w:r>
        <w:rPr>
          <w:rStyle w:val="GrcARELIRE"/>
        </w:rPr>
        <w:t>λιθωθῶσι</w:t>
      </w:r>
      <w:r>
        <w:rPr>
          <w:rStyle w:val="Dfinition"/>
        </w:rPr>
        <w:t>, in lapidem indurentur:</w:t>
        <w:br/>
        <w:t xml:space="preserve"> itemque </w:t>
      </w:r>
      <w:r>
        <w:rPr>
          <w:rStyle w:val="GrcARELIRE"/>
        </w:rPr>
        <w:t>σκύρον</w:t>
      </w:r>
      <w:r>
        <w:rPr>
          <w:rStyle w:val="Dfinition"/>
        </w:rPr>
        <w:t xml:space="preserve"> exponit </w:t>
      </w:r>
      <w:r>
        <w:rPr>
          <w:rStyle w:val="GrcARELIRE"/>
        </w:rPr>
        <w:t>λατύπηυ</w:t>
      </w:r>
      <w:r>
        <w:rPr>
          <w:rStyle w:val="Dfinition"/>
        </w:rPr>
        <w:t>, caementum</w:t>
        <w:br/>
        <w:t>, id est, frustum è lapide inter caedendum de¬</w:t>
        <w:br/>
        <w:t>cussum: alij scrupum, salebram.</w:t>
        <w:br/>
      </w:r>
      <w:r>
        <w:rPr>
          <w:rStyle w:val="GrcARELIRE"/>
        </w:rPr>
        <w:t>Σκ</w:t>
      </w:r>
      <w:r>
        <w:rPr>
          <w:rStyle w:val="Dfinition"/>
        </w:rPr>
        <w:t>x</w:t>
      </w:r>
      <w:r>
        <w:rPr>
          <w:rStyle w:val="GrcARELIRE"/>
        </w:rPr>
        <w:t>ῦτα</w:t>
      </w:r>
      <w:r>
        <w:rPr>
          <w:rStyle w:val="Dfinition"/>
        </w:rPr>
        <w:t>. quae in articulo ceruicis sunt, vt annotat Gal.</w:t>
        <w:br/>
        <w:t>in lexico Hippocr.</w:t>
        <w:br/>
      </w:r>
      <w:r>
        <w:rPr>
          <w:rStyle w:val="Orth"/>
        </w:rPr>
        <w:t>Σκύταλίδες</w:t>
      </w:r>
      <w:r>
        <w:rPr>
          <w:rStyle w:val="Dfinition"/>
        </w:rPr>
        <w:t>. dicuntur digitorum ossa, quod eo ordine</w:t>
        <w:br/>
        <w:t>disposita sint, vt velut in acie stare videantur:</w:t>
        <w:br/>
      </w:r>
      <w:r>
        <w:rPr>
          <w:rStyle w:val="GrcARELIRE"/>
        </w:rPr>
        <w:t>σκυταλη</w:t>
      </w:r>
      <w:r>
        <w:rPr>
          <w:rStyle w:val="Dfinition"/>
        </w:rPr>
        <w:t xml:space="preserve"> enim equitum turmam significat. atque</w:t>
        <w:br/>
        <w:t xml:space="preserve">eandem ob causam etiam </w:t>
      </w:r>
      <w:r>
        <w:rPr>
          <w:rStyle w:val="GrcARELIRE"/>
        </w:rPr>
        <w:t>ράλαγγες</w:t>
      </w:r>
      <w:r>
        <w:rPr>
          <w:rStyle w:val="Dfinition"/>
        </w:rPr>
        <w:t xml:space="preserve"> appellantur,</w:t>
        <w:br/>
        <w:t xml:space="preserve">de quibus vide suo loco &amp; in dictione </w:t>
      </w:r>
      <w:r>
        <w:rPr>
          <w:rStyle w:val="GrcARELIRE"/>
        </w:rPr>
        <w:t>δακτυλοι</w:t>
      </w:r>
      <w:r>
        <w:rPr>
          <w:rStyle w:val="Dfinition"/>
        </w:rPr>
        <w:br/>
        <w:t>.</w:t>
        <w:br/>
      </w:r>
      <w:r>
        <w:rPr>
          <w:rStyle w:val="Orth"/>
        </w:rPr>
        <w:t>Σκοτάλιον</w:t>
      </w:r>
      <w:r>
        <w:rPr>
          <w:rStyle w:val="Dfinition"/>
        </w:rPr>
        <w:t xml:space="preserve">. à quibusdam dicitur </w:t>
      </w:r>
      <w:r>
        <w:rPr>
          <w:rStyle w:val="GrcARELIRE"/>
        </w:rPr>
        <w:t>ἡ κοτυληδῶν</w:t>
      </w:r>
      <w:r>
        <w:rPr>
          <w:rStyle w:val="Dfinition"/>
        </w:rPr>
        <w:t>, id est</w:t>
        <w:br/>
        <w:t>vmbilicus Veneris, sicut habetur apud Dioscoridem</w:t>
        <w:br/>
        <w:t>.</w:t>
        <w:br/>
      </w:r>
      <w:r>
        <w:rPr>
          <w:rStyle w:val="Orth"/>
        </w:rPr>
        <w:t>Σκύτος</w:t>
      </w:r>
      <w:r>
        <w:rPr>
          <w:rStyle w:val="Dfinition"/>
        </w:rPr>
        <w:t xml:space="preserve">, </w:t>
      </w:r>
      <w:r>
        <w:rPr>
          <w:rStyle w:val="GrcARELIRE"/>
        </w:rPr>
        <w:t>ἔος</w:t>
      </w:r>
      <w:r>
        <w:rPr>
          <w:rStyle w:val="Dfinition"/>
        </w:rPr>
        <w:t xml:space="preserve">, </w:t>
      </w:r>
      <w:r>
        <w:rPr>
          <w:rStyle w:val="GrcARELIRE"/>
        </w:rPr>
        <w:t>τὸς</w:t>
      </w:r>
      <w:r>
        <w:rPr>
          <w:rStyle w:val="Dfinition"/>
        </w:rPr>
        <w:t xml:space="preserve"> &amp; </w:t>
      </w:r>
      <w:r>
        <w:rPr>
          <w:rStyle w:val="GrcARELIRE"/>
        </w:rPr>
        <w:t>ἡ σκύτος</w:t>
      </w:r>
      <w:r>
        <w:rPr>
          <w:rStyle w:val="Dfinition"/>
        </w:rPr>
        <w:t>. Erotiano authore varias</w:t>
        <w:br/>
        <w:t>habet significationes, Secundum enim Petronium</w:t>
        <w:br/>
        <w:t xml:space="preserve"> sic ait vocari cutem omnem quae est inter</w:t>
        <w:br/>
        <w:t xml:space="preserve">colli neruos; Secundum alios sic dici, dorsi me </w:t>
      </w:r>
      <w:r>
        <w:rPr>
          <w:rStyle w:val="GrcARELIRE"/>
        </w:rPr>
        <w:t>εἰ</w:t>
      </w:r>
      <w:r>
        <w:rPr>
          <w:rStyle w:val="Dfinition"/>
        </w:rPr>
        <w:br/>
        <w:t>dullam, secundum alios vero locum qui inter</w:t>
        <w:br/>
        <w:t>supercilium &amp; frontem est; alijs autem esse capitis</w:t>
        <w:br/>
        <w:t xml:space="preserve"> cutem, ideoque pro capite ipso vsurpari. c</w:t>
        <w:br/>
      </w:r>
      <w:r>
        <w:rPr>
          <w:rStyle w:val="Orth"/>
        </w:rPr>
        <w:t>Σκύφιον</w:t>
      </w:r>
      <w:r>
        <w:rPr>
          <w:rStyle w:val="Dfinition"/>
        </w:rPr>
        <w:t xml:space="preserve">. Calua siue caluaria appellatur Paul. lib. 3. c. </w:t>
      </w:r>
      <w:r>
        <w:rPr>
          <w:rStyle w:val="GrcARELIRE"/>
        </w:rPr>
        <w:t>εἰ</w:t>
      </w:r>
      <w:r>
        <w:rPr>
          <w:rStyle w:val="Dfinition"/>
        </w:rPr>
        <w:br/>
        <w:t xml:space="preserve">22. &amp; lib. 7. cap. 16. inde vox </w:t>
      </w:r>
      <w:r>
        <w:rPr>
          <w:rStyle w:val="GrcARELIRE"/>
        </w:rPr>
        <w:t>περισκυρισμὸς</w:t>
      </w:r>
      <w:r>
        <w:rPr>
          <w:rStyle w:val="Dfinition"/>
        </w:rPr>
        <w:t xml:space="preserve"> apud </w:t>
      </w:r>
      <w:r>
        <w:rPr>
          <w:rStyle w:val="GrcARELIRE"/>
        </w:rPr>
        <w:t>ε</w:t>
      </w:r>
      <w:r>
        <w:rPr>
          <w:rStyle w:val="Dfinition"/>
        </w:rPr>
        <w:br/>
        <w:t>eundem I. 6. cap. 7. sectionis genus circa calua¬ti</w:t>
        <w:br/>
        <w:t>riam. de qua supra. 56</w:t>
        <w:br/>
      </w:r>
      <w:r>
        <w:rPr>
          <w:rStyle w:val="Orth"/>
        </w:rPr>
        <w:t>Σκωληκιζον σφυτμός</w:t>
      </w:r>
      <w:r>
        <w:rPr>
          <w:rStyle w:val="Dfinition"/>
        </w:rPr>
        <w:t>. vermiculans pulsus. Est pulsus</w:t>
        <w:br/>
        <w:t>inaequalis in vna pulsatione &amp; diuersis arteriae</w:t>
        <w:br/>
        <w:t>partibus, in quo non tota simul arteria distenditur</w:t>
        <w:br/>
        <w:t>, sed primum quidem pars eius superior, cordique</w:t>
        <w:br/>
        <w:t xml:space="preserve"> vicinior, deinde vero alia atque alia in modum</w:t>
        <w:br/>
        <w:t xml:space="preserve"> vermis progredientis. Namque ab huiusmodi</w:t>
        <w:br/>
        <w:t xml:space="preserve"> gressus similitudine huic pulsui inditum</w:t>
        <w:br/>
        <w:t>nomen est. Eiusdem generis est cum vndoso atque</w:t>
        <w:br/>
        <w:t xml:space="preserve"> etiam cum formicante, differtque ab ijs sola</w:t>
        <w:br/>
        <w:t xml:space="preserve"> quantitate seu magnitudine, estque amborum</w:t>
        <w:br/>
        <w:t>medius, tanto minor vndolo, quanto maior est</w:t>
        <w:br/>
        <w:t>formicante. Habet semper adiunctam paruitatem</w:t>
        <w:br/>
        <w:t>, cuius causa est facultatis imbecillitas cum</w:t>
        <w:br/>
        <w:t>organorum mollitie. Differt preterea ab vndosO</w:t>
        <w:br/>
        <w:t>, quod in hoc humorum copia subest, in vermiculante</w:t>
        <w:br/>
        <w:t xml:space="preserve"> deest, ideoque sine febribus fere solet</w:t>
        <w:br/>
        <w:t>magnis vacuationibus succedere, atque ijs etiam</w:t>
        <w:br/>
        <w:t>quibus propter immodicam humiditatem computruit</w:t>
        <w:br/>
        <w:t xml:space="preserve"> pulmo, cùm icilicet facultas iam incipit</w:t>
        <w:br/>
        <w:t>laborare. Nec tamen coniunctam esse ijs affectibus</w:t>
        <w:br/>
        <w:t xml:space="preserve"> inflammationem oportet. Sic enim duri</w:t>
        <w:br/>
        <w:t>pulsus fierent, non vermiculantes. Proinde nec</w:t>
        <w:br/>
        <w:t>hecticas nec marasmos eiusmodi pulsus consequuntur</w:t>
        <w:br/>
        <w:t>, consequuturi omnino quod ad affectam</w:t>
        <w:br/>
        <w:t xml:space="preserve"> infirmamque attinet facultatem, nisi coniuncta</w:t>
        <w:br/>
        <w:t xml:space="preserve"> ijs affectibus siccitas arterias redderet duras</w:t>
        <w:br/>
        <w:t>. Sicut autem vndosus cum in paruitatem</w:t>
        <w:br/>
        <w:t>minuitur transit in vermiculantem, ita hic minor</w:t>
        <w:br/>
        <w:t xml:space="preserve"> effectus in formicantem vertitur. Est autem.</w:t>
        <w:br/>
        <w:t>hic pulsus necessario paruus, languidus, frequens</w:t>
        <w:br/>
        <w:t>, &amp; non obscure paruus.</w:t>
        <w:br/>
      </w:r>
      <w:r>
        <w:rPr>
          <w:rStyle w:val="Orth"/>
        </w:rPr>
        <w:t>Σκωληκοειδὴς</w:t>
      </w:r>
      <w:r>
        <w:rPr>
          <w:rStyle w:val="GrcARELIRE"/>
        </w:rPr>
        <w:t xml:space="preserve"> ἀποφυσις</w:t>
      </w:r>
      <w:r>
        <w:rPr>
          <w:rStyle w:val="Dfinition"/>
        </w:rPr>
        <w:t>. vermicularis seu vermiformis</w:t>
        <w:br/>
        <w:t>processus. Est corpus ex particulis quamplurimis</w:t>
        <w:br/>
        <w:t xml:space="preserve"> per membranas tenues connexis varie denseque</w:t>
        <w:br/>
        <w:t xml:space="preserve"> compositum, &amp; secundum meatus longitudinem</w:t>
        <w:br/>
        <w:t xml:space="preserve"> extensum, qui à medio cerebri ventriculo</w:t>
        <w:br/>
        <w:t xml:space="preserve"> ad postremum fertur. Speciem gerit vermiu</w:t>
        <w:br/>
        <w:t>vetulas quercus depascentium. Inuehitur autem</w:t>
        <w:br/>
        <w:t xml:space="preserve"> dorso</w:t>
      </w:r>
      <w:r>
        <w:rPr>
          <w:rStyle w:val="GrcARELIRE"/>
        </w:rPr>
        <w:t>τῶν γλουύτίων</w:t>
      </w:r>
      <w:r>
        <w:rPr>
          <w:rStyle w:val="Dfinition"/>
        </w:rPr>
        <w:t>, &amp; illis vndique adstringitur</w:t>
        <w:br/>
        <w:t xml:space="preserve">&amp; affirmatur per ligamenta quae </w:t>
      </w:r>
      <w:r>
        <w:rPr>
          <w:rStyle w:val="GrcARELIRE"/>
        </w:rPr>
        <w:t>τενόντας</w:t>
      </w:r>
      <w:r>
        <w:rPr>
          <w:rStyle w:val="Dfinition"/>
        </w:rPr>
        <w:t>, id est</w:t>
        <w:br/>
        <w:t>tendines appellant. Superiacet meatui qui est a</w:t>
        <w:br/>
        <w:t>medio ventriculo ad postremum, &amp; spiritus animalis</w:t>
        <w:br/>
        <w:t xml:space="preserve"> per eundem transitui praeest.</w:t>
        <w:br/>
      </w:r>
      <w:r>
        <w:rPr>
          <w:rStyle w:val="Orth"/>
        </w:rPr>
        <w:t>Σκωληκοβροτοι</w:t>
      </w:r>
      <w:r>
        <w:rPr>
          <w:rStyle w:val="Dfinition"/>
        </w:rPr>
        <w:t>. vocantur qui phteiriasin patiuntur velut</w:t>
        <w:br/>
        <w:t xml:space="preserve"> in actis Apostolorum de Herode, </w:t>
      </w:r>
      <w:r>
        <w:rPr>
          <w:rStyle w:val="GrcARELIRE"/>
        </w:rPr>
        <w:t>καὶ γνόμενος</w:t>
      </w:r>
      <w:r>
        <w:rPr>
          <w:rStyle w:val="Dfinition"/>
        </w:rPr>
        <w:br/>
      </w:r>
      <w:r>
        <w:rPr>
          <w:rStyle w:val="GrcARELIRE"/>
        </w:rPr>
        <w:t>σλωληκοβρετος</w:t>
      </w:r>
      <w:r>
        <w:rPr>
          <w:rStyle w:val="Dfinition"/>
        </w:rPr>
        <w:t>, eo enim morpi genere interijt.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br/>
      </w:r>
      <w:r>
        <w:rPr>
          <w:rStyle w:val="Orth"/>
        </w:rPr>
        <w:t>Σκωληκοῦσθαι</w:t>
      </w:r>
      <w:r>
        <w:rPr>
          <w:rStyle w:val="Dfinition"/>
        </w:rPr>
        <w:t>. vermiculationem pati quod esse arbo"rum</w:t>
        <w:br/>
        <w:t xml:space="preserve"> communem morbum docet Theoph. I. 4.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c. 16. quod tamen minime eas pati inquit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acri &amp; lacteo succo humescunt.</w:t>
        <w:br/>
      </w:r>
      <w:r>
        <w:rPr>
          <w:rStyle w:val="Orth"/>
        </w:rPr>
        <w:t>Σκωρία</w:t>
      </w:r>
      <w:r>
        <w:rPr>
          <w:rStyle w:val="Dfinition"/>
        </w:rPr>
        <w:t>. scoria, raex metalli, aut quasi raex, &amp; sordes</w:t>
        <w:br/>
      </w:r>
      <w:r>
        <w:rPr>
          <w:rStyle w:val="Guillemetdegoris"/>
        </w:rPr>
        <w:t>„</w:t>
      </w:r>
      <w:r>
        <w:rPr>
          <w:rStyle w:val="Dfinition"/>
        </w:rPr>
        <w:t>metalli: vocatur etiam retrimentum sicut &amp; recrementum</w:t>
        <w:br/>
        <w:t xml:space="preserve"> ex Cello; item stercus ex Scribonio</w:t>
        <w:br/>
      </w:r>
      <w:r>
        <w:rPr>
          <w:rStyle w:val="Guillemetdegoris"/>
        </w:rPr>
        <w:t>"</w:t>
      </w:r>
      <w:r>
        <w:rPr>
          <w:rStyle w:val="Dfinition"/>
        </w:rPr>
        <w:t>Largo dicente ferri stercus. Apud Dioicor. vt</w:t>
        <w:br/>
        <w:t xml:space="preserve">8 </w:t>
      </w:r>
      <w:r>
        <w:rPr>
          <w:rStyle w:val="GrcARELIRE"/>
        </w:rPr>
        <w:t>σιδήρου σκωρια</w:t>
      </w:r>
      <w:r>
        <w:rPr>
          <w:rStyle w:val="Dfinition"/>
        </w:rPr>
        <w:t xml:space="preserve">, </w:t>
      </w:r>
      <w:r>
        <w:rPr>
          <w:rStyle w:val="GrcARELIRE"/>
        </w:rPr>
        <w:t>Π</w:t>
      </w:r>
      <w:r>
        <w:rPr>
          <w:rStyle w:val="Dfinition"/>
        </w:rPr>
        <w:t xml:space="preserve">c </w:t>
      </w:r>
      <w:r>
        <w:rPr>
          <w:rStyle w:val="GrcARELIRE"/>
        </w:rPr>
        <w:t>μολύβδου</w:t>
      </w:r>
      <w:r>
        <w:rPr>
          <w:rStyle w:val="Dfinition"/>
        </w:rPr>
        <w:t xml:space="preserve"> &amp; </w:t>
      </w:r>
      <w:r>
        <w:rPr>
          <w:rStyle w:val="GrcARELIRE"/>
        </w:rPr>
        <w:t>χαλκου</w:t>
      </w:r>
      <w:r>
        <w:rPr>
          <w:rStyle w:val="Dfinition"/>
        </w:rPr>
        <w:t xml:space="preserve"> legitur, expo"niturque</w:t>
        <w:br/>
        <w:t xml:space="preserve"> &amp; recrementum &amp; excrementum, Pol</w:t>
      </w:r>
      <w:r>
        <w:rPr>
          <w:rStyle w:val="GrcARELIRE"/>
        </w:rPr>
        <w:t>ν</w:t>
      </w:r>
      <w:r>
        <w:rPr>
          <w:rStyle w:val="Dfinition"/>
        </w:rPr>
        <w:br/>
        <w:t xml:space="preserve"> u</w:t>
      </w:r>
      <w:r>
        <w:rPr>
          <w:rStyle w:val="GrcARELIRE"/>
        </w:rPr>
        <w:t>Χ πρί τῆςσιδηειτιδς</w:t>
      </w:r>
      <w:r>
        <w:rPr>
          <w:rStyle w:val="Dfinition"/>
        </w:rPr>
        <w:t xml:space="preserve"> loquens eius </w:t>
      </w:r>
      <w:r>
        <w:rPr>
          <w:rStyle w:val="GrcARELIRE"/>
        </w:rPr>
        <w:t>χὐθάρμα</w:t>
      </w:r>
      <w:r>
        <w:rPr>
          <w:rStyle w:val="Dfinition"/>
        </w:rPr>
        <w:t xml:space="preserve"> dictum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tradit </w:t>
      </w:r>
      <w:r>
        <w:rPr>
          <w:rStyle w:val="GrcARELIRE"/>
        </w:rPr>
        <w:t>σκωριαν</w:t>
      </w:r>
      <w:r>
        <w:rPr>
          <w:rStyle w:val="Dfinition"/>
        </w:rPr>
        <w:t>, ferri autem scoria eadem facit quae</w:t>
        <w:br/>
      </w:r>
      <w:r>
        <w:rPr>
          <w:rStyle w:val="Guillemetdegoris"/>
        </w:rPr>
        <w:t>„</w:t>
      </w:r>
      <w:r>
        <w:rPr>
          <w:rStyle w:val="Dfinition"/>
        </w:rPr>
        <w:t>rubigo sed inefficacius.</w:t>
        <w:br/>
      </w:r>
      <w:r>
        <w:rPr>
          <w:rStyle w:val="Orth"/>
        </w:rPr>
        <w:t>Σμαραίδινον</w:t>
      </w:r>
      <w:r>
        <w:rPr>
          <w:rStyle w:val="Dfinition"/>
        </w:rPr>
        <w:t>. nomen est emplattri, cuius descriptio</w:t>
        <w:br/>
        <w:t>habetur aqud Cellum, l. 5. c. 19.</w:t>
        <w:br/>
      </w:r>
      <w:r>
        <w:rPr>
          <w:rStyle w:val="Orth"/>
        </w:rPr>
        <w:t>Σμηίμα ἢ</w:t>
      </w:r>
      <w:r>
        <w:rPr>
          <w:rStyle w:val="Dfinition"/>
        </w:rPr>
        <w:br/>
      </w:r>
      <w:r>
        <w:rPr>
          <w:rStyle w:val="Orth"/>
        </w:rPr>
        <w:t>Σμηλη</w:t>
      </w:r>
      <w:r>
        <w:rPr>
          <w:rStyle w:val="Dfinition"/>
        </w:rPr>
        <w:t>. est puluis siccus qui cuti non vnctae inspergitur</w:t>
        <w:br/>
        <w:t xml:space="preserve"> ad eam detergendam. In hunc enim vsum</w:t>
        <w:br/>
        <w:t>primum imegmata adhibita lunt, atque inde dicta</w:t>
        <w:br/>
        <w:t xml:space="preserve">. Vnde idem </w:t>
      </w:r>
      <w:r>
        <w:rPr>
          <w:rStyle w:val="GrcARELIRE"/>
        </w:rPr>
        <w:t>σμηκτικὸν</w:t>
      </w:r>
      <w:r>
        <w:rPr>
          <w:rStyle w:val="Dfinition"/>
        </w:rPr>
        <w:t xml:space="preserve"> est, vel (vt Hippocr. loquitur)</w:t>
        <w:br/>
        <w:t xml:space="preserve"> </w:t>
      </w:r>
      <w:r>
        <w:rPr>
          <w:rStyle w:val="GrcARELIRE"/>
        </w:rPr>
        <w:t>σμηιματώδες</w:t>
      </w:r>
      <w:r>
        <w:rPr>
          <w:rStyle w:val="Dfinition"/>
        </w:rPr>
        <w:t xml:space="preserve">, cum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ρυπτικω</w:t>
      </w:r>
      <w:r>
        <w:rPr>
          <w:rStyle w:val="Dfinition"/>
        </w:rPr>
        <w:t>, licut Galenannotauit</w:t>
        <w:br/>
        <w:t xml:space="preserve"> comm. 3. ci</w:t>
      </w:r>
      <w:r>
        <w:rPr>
          <w:rStyle w:val="GrcARELIRE"/>
        </w:rPr>
        <w:t>ς τὸ πρὶ διάίτῆς ὁξεων</w:t>
      </w:r>
      <w:r>
        <w:rPr>
          <w:rStyle w:val="Dfinition"/>
        </w:rPr>
        <w:t>. Eiuimodi</w:t>
        <w:br/>
        <w:t xml:space="preserve"> facultatem habet nitrum, aphronitrum, ial,</w:t>
        <w:br/>
        <w:t>mel, salis flos, cimolia, lomentum rabarum, rermentum</w:t>
        <w:br/>
        <w:t xml:space="preserve"> hordeaceae farinae, furfur, pumex. Verum</w:t>
        <w:br/>
        <w:t>alijs etiam medicamentorum generibus quę attenuarent</w:t>
        <w:br/>
        <w:t>, discuterent, siccarent, poitea accommodatum</w:t>
        <w:br/>
        <w:t xml:space="preserve"> nomen est. Extenuant quidem &amp; discutiunt</w:t>
        <w:br/>
        <w:t xml:space="preserve"> veratrum, alcyonium, iultur, herba pedicularis</w:t>
        <w:br/>
        <w:t>, iinapi, pyretnrum, iemen roimarini,</w:t>
        <w:br/>
        <w:t>terra Lemnia, iepiae testa, quae propterea commodissima</w:t>
        <w:br/>
        <w:t xml:space="preserve"> iunt abolendis pilis, addita praesertim</w:t>
        <w:br/>
        <w:t>calce &amp; auripigmento. Siccant autem ruentes</w:t>
        <w:br/>
        <w:t>ex parte aliqua nuxus humorum nitrum, ial, gasla</w:t>
        <w:br/>
        <w:t>, malicorium, alumen, rosae &amp; reliqua eiusmodi</w:t>
        <w:br/>
        <w:t>. Omnia contusa, cribrata &amp; sicca inspergi debent</w:t>
        <w:br/>
        <w:t>. Aliquando tamen liquore aliquo dilui possunt</w:t>
        <w:br/>
        <w:t xml:space="preserve"> &amp; inungi, vt videre licet apud Aetium lib. 6.</w:t>
        <w:br/>
        <w:t xml:space="preserve">c. 54. vbi varios </w:t>
      </w:r>
      <w:r>
        <w:rPr>
          <w:rStyle w:val="GrcARELIRE"/>
        </w:rPr>
        <w:t>τῶν σμητμάτων</w:t>
      </w:r>
      <w:r>
        <w:rPr>
          <w:rStyle w:val="Dfinition"/>
        </w:rPr>
        <w:t xml:space="preserve"> vlus describit.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 Tetrab. 2. serm. 4. cap. 6. sed &amp; </w:t>
      </w:r>
      <w:r>
        <w:rPr>
          <w:rStyle w:val="GrcARELIRE"/>
        </w:rPr>
        <w:t>σμημάτῶν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alia exempla &amp; aliquot differentias vide apud</w:t>
        <w:br/>
      </w:r>
      <w:r>
        <w:rPr>
          <w:rStyle w:val="Guillemetdegoris"/>
        </w:rPr>
        <w:t>„</w:t>
      </w:r>
      <w:r>
        <w:rPr>
          <w:rStyle w:val="Dfinition"/>
        </w:rPr>
        <w:t>Paul. I. 6. c. 13. &amp; Oribal. 3. Synopi. &amp; Collectan.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l. 10. C. 21. monet autem Paul. loco citato omnia</w:t>
        <w:br/>
      </w:r>
      <w:r>
        <w:rPr>
          <w:rStyle w:val="Guillemetdegoris"/>
        </w:rPr>
        <w:t>„</w:t>
      </w:r>
      <w:r>
        <w:rPr>
          <w:rStyle w:val="Dfinition"/>
        </w:rPr>
        <w:t>cuti siccae admouenda esse,</w:t>
        <w:br/>
      </w:r>
      <w:r>
        <w:rPr>
          <w:rStyle w:val="Orth"/>
        </w:rPr>
        <w:t>Σμηίτικη γη</w:t>
      </w:r>
      <w:r>
        <w:rPr>
          <w:rStyle w:val="Dfinition"/>
        </w:rPr>
        <w:t xml:space="preserve">, </w:t>
      </w:r>
      <w:r>
        <w:rPr>
          <w:rStyle w:val="GrcARELIRE"/>
        </w:rPr>
        <w:t>ἢ</w:t>
      </w:r>
      <w:r>
        <w:rPr>
          <w:rStyle w:val="Dfinition"/>
        </w:rPr>
        <w:br/>
      </w:r>
      <w:r>
        <w:rPr>
          <w:rStyle w:val="Orth"/>
        </w:rPr>
        <w:t>Σμηκτις</w:t>
      </w:r>
      <w:r>
        <w:rPr>
          <w:rStyle w:val="Dfinition"/>
        </w:rPr>
        <w:t>. Terrae quoddam genus cui detersoria vis</w:t>
        <w:br/>
        <w:t>inest. Galenus &amp; Erotianus apud Hippocratem</w:t>
        <w:br/>
      </w:r>
      <w:r>
        <w:rPr>
          <w:rStyle w:val="GrcARELIRE"/>
        </w:rPr>
        <w:t>σμηκτίδὰ γὴν</w:t>
      </w:r>
      <w:r>
        <w:rPr>
          <w:rStyle w:val="Dfinition"/>
        </w:rPr>
        <w:t xml:space="preserve"> exponunt </w:t>
      </w:r>
      <w:r>
        <w:rPr>
          <w:rStyle w:val="GrcARELIRE"/>
        </w:rPr>
        <w:t>τὴν κιμωλίαν</w:t>
      </w:r>
      <w:r>
        <w:rPr>
          <w:rStyle w:val="Dfinition"/>
        </w:rPr>
        <w:t>, cui vis inest</w:t>
        <w:br/>
        <w:t>abstergendi instar smegmatis &amp; saponis. est autem</w:t>
        <w:br/>
        <w:t xml:space="preserve"> terra alba qua fullones vtuntur. Pollux</w:t>
        <w:br/>
      </w:r>
      <w:r>
        <w:rPr>
          <w:rStyle w:val="GrcARELIRE"/>
        </w:rPr>
        <w:t>σμηκτειδα</w:t>
      </w:r>
      <w:r>
        <w:rPr>
          <w:rStyle w:val="Dfinition"/>
        </w:rPr>
        <w:t xml:space="preserve"> vocat </w:t>
      </w:r>
      <w:r>
        <w:rPr>
          <w:rStyle w:val="GrcARELIRE"/>
        </w:rPr>
        <w:t>παρὰ τὸ σμήγειν</w:t>
      </w:r>
      <w:r>
        <w:rPr>
          <w:rStyle w:val="Dfinition"/>
        </w:rPr>
        <w:t>.</w:t>
        <w:br/>
      </w:r>
      <w:r>
        <w:rPr>
          <w:rStyle w:val="Orth"/>
        </w:rPr>
        <w:t>Σμιλαξ</w:t>
      </w:r>
      <w:r>
        <w:rPr>
          <w:rStyle w:val="Dfinition"/>
        </w:rPr>
        <w:t xml:space="preserve">. </w:t>
      </w:r>
      <w:r>
        <w:rPr>
          <w:rStyle w:val="Foreign"/>
        </w:rPr>
        <w:t>taxus</w:t>
      </w:r>
      <w:r>
        <w:rPr>
          <w:rStyle w:val="Dfinition"/>
        </w:rPr>
        <w:t>. arbor est abietis magnitudine &amp; foliorum</w:t>
        <w:br/>
        <w:t xml:space="preserve"> eiusdem figura, in Italia &amp; Narbonensi</w:t>
        <w:br/>
        <w:t>Gallia Hispaniae contermina nascens. Auiculae</w:t>
        <w:br/>
        <w:t>quae Italicae taxi baccas deuorant, dicuntur denigrari</w:t>
        <w:br/>
        <w:t>, &amp; qui ederint eiusdem homines alui profiuuio</w:t>
        <w:br/>
        <w:t xml:space="preserve"> corripi. Habetur &amp; Narbonae tam praesentis</w:t>
        <w:br/>
        <w:t xml:space="preserve"> veneni, vt ii qui dormiant iub ea aut in</w:t>
        <w:br/>
        <w:t>eius vmbra desideant, laedantur &amp; saepenumero</w:t>
        <w:br/>
        <w:t>moriantur. Recensuit eam Nicander in Alexipharmacis</w:t>
        <w:br/>
        <w:t xml:space="preserve"> inter venena.</w:t>
        <w:br/>
        <w:t xml:space="preserve">Est &amp; </w:t>
      </w:r>
      <w:r>
        <w:rPr>
          <w:rStyle w:val="GrcARELIRE"/>
        </w:rPr>
        <w:t>σμίλαξ</w:t>
      </w:r>
      <w:r>
        <w:rPr>
          <w:rStyle w:val="Dfinition"/>
        </w:rPr>
        <w:t xml:space="preserve"> frutex hortensis, cuius semen a</w:t>
        <w:br/>
        <w:t xml:space="preserve">nonnullis </w:t>
      </w:r>
      <w:r>
        <w:rPr>
          <w:rStyle w:val="GrcARELIRE"/>
        </w:rPr>
        <w:t>λόβια</w:t>
      </w:r>
      <w:r>
        <w:rPr>
          <w:rStyle w:val="Dfinition"/>
        </w:rPr>
        <w:t xml:space="preserve"> vocatur. rollia habet nederae,</w:t>
        <w:br/>
        <w:t>molliora tamen, tenues caules, &amp; capreolos vicinis</w:t>
        <w:br/>
        <w:t xml:space="preserve"> fruticibus circumuolutos, qui tantum adoleicunt</w:t>
        <w:br/>
        <w:t>, vt topiarias icenas repraesentare videantur</w:t>
        <w:br/>
        <w:t>. iiliquas foenigraeci profert longiores &amp; toroliores</w:t>
        <w:br/>
        <w:t>, in quibus iemina renum similia, sed</w:t>
        <w:br/>
        <w:t>inaequali colore recluduntur, quae quadam ex</w:t>
        <w:br/>
        <w:t>parte fuluescunt. Siliqua cocta cum semine in</w:t>
        <w:br/>
        <w:t>oleribus asparagi modo estur. Vrinam ciet &amp; tumultuola</w:t>
        <w:br/>
        <w:t xml:space="preserve"> somnia facit.</w:t>
        <w:br/>
        <w:t xml:space="preserve">Est etiam </w:t>
      </w:r>
      <w:r>
        <w:rPr>
          <w:rStyle w:val="GrcARELIRE"/>
        </w:rPr>
        <w:t>σμίλαξ</w:t>
      </w:r>
      <w:r>
        <w:rPr>
          <w:rStyle w:val="Dfinition"/>
        </w:rPr>
        <w:t xml:space="preserve"> planta duorum generum,</w:t>
        <w:br/>
        <w:t>quam ad arboris, de qua ante dictum est, differentiam</w:t>
        <w:br/>
        <w:t xml:space="preserve"> Galenus &amp; Paulus </w:t>
      </w:r>
      <w:r>
        <w:rPr>
          <w:rStyle w:val="GrcARELIRE"/>
        </w:rPr>
        <w:t>μίλακα</w:t>
      </w:r>
      <w:r>
        <w:rPr>
          <w:rStyle w:val="Dfinition"/>
        </w:rPr>
        <w:t xml:space="preserve"> maluerunt</w:t>
        <w:br/>
        <w:t>appellare. Vna aspera est, folio periclymeni, sarmentis</w:t>
        <w:br/>
        <w:t xml:space="preserve"> tenuibus, multis, rubi modo aut paliuri</w:t>
        <w:br/>
        <w:t>aculeatis. arbores scandit ab imo ad summa perreptans</w:t>
        <w:br/>
        <w:t>, se conuoluens eis. fert racemos exiles,</w:t>
        <w:br/>
        <w:t>qui maturi rubescunt, gustumque leuiter mordent</w:t>
        <w:br/>
        <w:t>. nascitur in palustribus &amp; asperis, radice dura</w:t>
        <w:br/>
        <w:t xml:space="preserve"> cralsaque. Altera vero laeuis est, folijs hederae</w:t>
        <w:br/>
        <w:t>similibus, mollioribus, laeuioribus, tenuioribus.</w:t>
        <w:br/>
        <w:t>huius farmenta nullis horrent spinis. Conuoluitur</w:t>
        <w:br/>
        <w:t xml:space="preserve"> arboribus, vt prior. fructum parit lupini modo</w:t>
        <w:br/>
        <w:t xml:space="preserve"> nigrum, exiguum, noribus in cacumine perpetuis</w:t>
        <w:br/>
        <w:t>, multis, rotundis. Vtraque facultatem</w:t>
        <w:br/>
        <w:t>acrem &amp; calidam possidet.</w:t>
        <w:br/>
      </w:r>
      <w:r>
        <w:rPr>
          <w:rStyle w:val="Orth"/>
        </w:rPr>
        <w:t>Σμίλη</w:t>
      </w:r>
      <w:r>
        <w:rPr>
          <w:rStyle w:val="Dfinition"/>
        </w:rPr>
        <w:t xml:space="preserve">. </w:t>
      </w:r>
      <w:r>
        <w:rPr>
          <w:rStyle w:val="Foreign"/>
        </w:rPr>
        <w:t>scalpellum</w:t>
      </w:r>
      <w:r>
        <w:rPr>
          <w:rStyle w:val="Dfinition"/>
        </w:rPr>
        <w:t>. instrumentum est chirurgicum.</w:t>
        <w:br/>
        <w:t>Vtrinque acies illi habebatur, &amp; lineas vtrasque</w:t>
        <w:br/>
        <w:t>secantes, vtrinque curuas habebat, sed alteram</w:t>
        <w:br/>
        <w:t>concauam, alteram vero illi oppositam gibbam.</w:t>
        <w:br/>
        <w:t>cuspis autem acuta erat. Diuersi generis erant.</w:t>
        <w:br/>
        <w:t>Aliud magnum, aliud paruum, aliud mediocre</w:t>
        <w:br/>
        <w:t>habebatur.</w:t>
        <w:br/>
      </w:r>
      <w:r>
        <w:rPr>
          <w:rStyle w:val="Orth"/>
        </w:rPr>
        <w:t>Σμλλη μυρσινη</w:t>
      </w:r>
      <w:r>
        <w:rPr>
          <w:rStyle w:val="Dfinition"/>
        </w:rPr>
        <w:t>. scaspellum myrteum apud Gal. 8. de a.</w:t>
        <w:br/>
        <w:t>administr. anatom. c. 4. &amp; l. 14. meth. c. 17. interpretantur</w:t>
        <w:br/>
        <w:t xml:space="preserve"> alij scalprum ad myrtacei folij simili¬tudinem</w:t>
        <w:br/>
        <w:t xml:space="preserve"> formatum. 66</w:t>
        <w:br/>
      </w:r>
      <w:r>
        <w:rPr>
          <w:rStyle w:val="GrcARELIRE"/>
        </w:rPr>
        <w:t>τιλίον</w:t>
      </w:r>
      <w:r>
        <w:rPr>
          <w:rStyle w:val="Dfinition"/>
        </w:rPr>
        <w:t>. nomen est medicamenti acris quo Paulus</w:t>
        <w:br/>
        <w:t>lib. 4. c. 18. vtitur ad rumpenda apostemata: ad</w:t>
        <w:br/>
        <w:t>rumpendas parotidas, lib. 3. c. 23. describitur ab</w:t>
        <w:br/>
        <w:t>eodem l. 7. c. 17. Sed notandum l. 4. c. 18. scribi</w:t>
        <w:br/>
      </w:r>
      <w:r>
        <w:rPr>
          <w:rStyle w:val="GrcARELIRE"/>
        </w:rPr>
        <w:t>σμηλίον</w:t>
      </w:r>
      <w:r>
        <w:rPr>
          <w:rStyle w:val="Dfinition"/>
        </w:rPr>
        <w:t xml:space="preserve">: non mase roriitan: </w:t>
      </w:r>
      <w:r>
        <w:rPr>
          <w:rStyle w:val="GrcARELIRE"/>
        </w:rPr>
        <w:t>παρὰ τὸ σμῆσαι</w:t>
      </w:r>
      <w:r>
        <w:rPr>
          <w:rStyle w:val="Dfinition"/>
        </w:rPr>
        <w:t>, à detergendo</w:t>
        <w:br/>
        <w:t>.</w:t>
        <w:br/>
        <w:t>Est &amp; huius nominis collyrium ad oculorum</w:t>
        <w:br/>
        <w:t>vlcerâ sordida accommodatum à Celso describitur</w:t>
        <w:br/>
        <w:t xml:space="preserve"> I. 6. c. 6. .</w:t>
        <w:br/>
      </w:r>
      <w:r>
        <w:rPr>
          <w:rStyle w:val="Orth"/>
        </w:rPr>
        <w:t>Σμύρνα</w:t>
      </w:r>
      <w:r>
        <w:rPr>
          <w:rStyle w:val="Dfinition"/>
        </w:rPr>
        <w:t xml:space="preserve">. </w:t>
      </w:r>
      <w:r>
        <w:rPr>
          <w:rStyle w:val="Foreign"/>
        </w:rPr>
        <w:t>myrrha</w:t>
      </w:r>
      <w:r>
        <w:rPr>
          <w:rStyle w:val="Dfinition"/>
        </w:rPr>
        <w:t>. Lacryma est arboris Arabicae, Aegyptiae</w:t>
        <w:br/>
        <w:t xml:space="preserve"> spinae non dissimilis, è cuius vulnere defluit</w:t>
        <w:br/>
        <w:t xml:space="preserve"> lacryma in subiectas tegetes, alia circum</w:t>
        <w:br/>
        <w:t>caudicem concrescit. Plures sunt eius species,</w:t>
        <w:br/>
      </w:r>
      <w:r>
        <w:rPr>
          <w:rStyle w:val="GrcARELIRE"/>
        </w:rPr>
        <w:t>πεδιάσιμος</w:t>
      </w:r>
      <w:r>
        <w:rPr>
          <w:rStyle w:val="Dfinition"/>
        </w:rPr>
        <w:t xml:space="preserve">, </w:t>
      </w:r>
      <w:r>
        <w:rPr>
          <w:rStyle w:val="GrcARELIRE"/>
        </w:rPr>
        <w:t>γαβιρέα</w:t>
      </w:r>
      <w:r>
        <w:rPr>
          <w:rStyle w:val="Dfinition"/>
        </w:rPr>
        <w:t xml:space="preserve">, </w:t>
      </w:r>
      <w:r>
        <w:rPr>
          <w:rStyle w:val="GrcARELIRE"/>
        </w:rPr>
        <w:t>τρωλλοδύτικη</w:t>
      </w:r>
      <w:r>
        <w:rPr>
          <w:rStyle w:val="Dfinition"/>
        </w:rPr>
        <w:t xml:space="preserve">, </w:t>
      </w:r>
      <w:r>
        <w:rPr>
          <w:rStyle w:val="GrcARELIRE"/>
        </w:rPr>
        <w:t>καυκαλὶς</w:t>
      </w:r>
      <w:r>
        <w:rPr>
          <w:rStyle w:val="Dfinition"/>
        </w:rPr>
        <w:t xml:space="preserve">, </w:t>
      </w:r>
      <w:r>
        <w:rPr>
          <w:rStyle w:val="GrcARELIRE"/>
        </w:rPr>
        <w:t>ἐργασιμη</w:t>
      </w:r>
      <w:r>
        <w:rPr>
          <w:rStyle w:val="Dfinition"/>
        </w:rPr>
        <w:t>,</w:t>
        <w:br/>
      </w:r>
      <w:r>
        <w:rPr>
          <w:rStyle w:val="GrcARELIRE"/>
        </w:rPr>
        <w:t>ἀμιννέα</w:t>
      </w:r>
      <w:r>
        <w:rPr>
          <w:rStyle w:val="Dfinition"/>
        </w:rPr>
        <w:t>. Porro myrrha secundo ordine excalfacit</w:t>
        <w:br/>
        <w:t xml:space="preserve"> &amp; desiccat, atque abstergit, nec arteriam</w:t>
        <w:br/>
        <w:t>exasperat, vt abstergentium nonnulla.</w:t>
        <w:br/>
        <w:t xml:space="preserve">Apud Hippocr. Aeolico idiomate </w:t>
      </w:r>
      <w:r>
        <w:rPr>
          <w:rStyle w:val="GrcARELIRE"/>
        </w:rPr>
        <w:t>μύῤῥα</w:t>
      </w:r>
      <w:r>
        <w:rPr>
          <w:rStyle w:val="Dfinition"/>
        </w:rPr>
        <w:t xml:space="preserve"> dici¬tur</w:t>
        <w:br/>
        <w:t xml:space="preserve"> pro </w:t>
      </w:r>
      <w:r>
        <w:rPr>
          <w:rStyle w:val="GrcARELIRE"/>
        </w:rPr>
        <w:t>σμύρνα</w:t>
      </w:r>
      <w:r>
        <w:rPr>
          <w:rStyle w:val="Dfinition"/>
        </w:rPr>
        <w:t xml:space="preserve"> vt annotat Galen. </w:t>
      </w:r>
      <w:r>
        <w:rPr>
          <w:rStyle w:val="GrcARELIRE"/>
        </w:rPr>
        <w:t>ἐν ταῖς γλω</w:t>
      </w:r>
      <w:r>
        <w:rPr>
          <w:rStyle w:val="Dfinition"/>
        </w:rPr>
        <w:t>omis</w:t>
        <w:br/>
        <w:t>. 9. 515</w:t>
        <w:br/>
      </w:r>
      <w:r>
        <w:rPr>
          <w:rStyle w:val="Orth"/>
        </w:rPr>
        <w:t>Σμύρνιον</w:t>
      </w:r>
      <w:r>
        <w:rPr>
          <w:rStyle w:val="Dfinition"/>
        </w:rPr>
        <w:t>. olusatrum Latine dicitur. herba est caule</w:t>
        <w:br/>
        <w:t>apij &amp; stolonibus multis, folijs latioribus, subpinguibus</w:t>
        <w:br/>
        <w:t>, ad terram infractis, robustis: odore</w:t>
        <w:br/>
        <w:t>medicato, cum quadam acrimonia iucunda: colore</w:t>
        <w:br/>
        <w:t xml:space="preserve"> in luteum languescente: capitibus causium</w:t>
        <w:br/>
        <w:t>orbiculatis, vt anethi: semine brassicae, rotundo,</w:t>
        <w:br/>
        <w:t>nigro, acri myrrhae sapore, ita vt alterum alterius</w:t>
        <w:br/>
        <w:t xml:space="preserve"> loco cedat. Kadix quoque odorata gustu</w:t>
        <w:br/>
        <w:t>acri, fauces mordet, succosa mollis. Cortex eius</w:t>
        <w:br/>
        <w:t>foris niger, intus viridis aut subalbidus. Nascitur</w:t>
        <w:br/>
        <w:t xml:space="preserve"> in saxosis &amp; collibus atque squalidis &amp; limitibus</w:t>
        <w:br/>
        <w:t xml:space="preserve"> terrenis. Vis radicis, herbae &amp; seminis excalfacere</w:t>
        <w:br/>
        <w:t>.</w:t>
        <w:br/>
        <w:t>Erat autem smyrnium olim Romae laudatus</w:t>
        <w:br/>
        <w:t xml:space="preserve"> cibus, &amp; in maxima copia vendebatur vt ait a</w:t>
        <w:br/>
        <w:t>Galen. libro 12. de alimentor. tacuit. cap. c</w:t>
        <w:br/>
        <w:t>52. 46</w:t>
        <w:br/>
      </w:r>
      <w:r>
        <w:rPr>
          <w:rStyle w:val="Orth"/>
        </w:rPr>
        <w:t>Σμωδικοῦ</w:t>
      </w:r>
      <w:r>
        <w:rPr>
          <w:rStyle w:val="Dfinition"/>
        </w:rPr>
        <w:t xml:space="preserve">. ad </w:t>
      </w:r>
      <w:r>
        <w:rPr>
          <w:rStyle w:val="GrcARELIRE"/>
        </w:rPr>
        <w:t>σμώδικας</w:t>
      </w:r>
      <w:r>
        <w:rPr>
          <w:rStyle w:val="Dfinition"/>
        </w:rPr>
        <w:t xml:space="preserve"> (hoc est vibices seu liuores)</w:t>
        <w:br/>
        <w:t>sanandos apti, qui ex percussione fiunt, vt an¬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br/>
        <w:t>notat Galen. in lexico Hippoer</w:t>
      </w:r>
      <w:r>
        <w:rPr>
          <w:rStyle w:val="GrcARELIRE"/>
        </w:rPr>
        <w:t>Σ</w:t>
      </w:r>
      <w:r>
        <w:rPr>
          <w:rStyle w:val="Dfinition"/>
        </w:rPr>
        <w:t>dyos</w:t>
        <w:br/>
        <w:t>. herba est duorum generum syluestrior quaedam</w:t>
        <w:br/>
        <w:t xml:space="preserve"> est &amp; magis spinis horrens, altera teneritate</w:t>
        <w:br/>
        <w:t xml:space="preserve"> quadam mollescit, cibis expetita, anguloso</w:t>
        <w:br/>
        <w:t>cause, inani, interdum rubente, folijs in ambitu</w:t>
        <w:br/>
        <w:t>per interualla diffectis. Aditringit &amp; manireite</w:t>
        <w:br/>
        <w:t>refrigerat siue corpori admoueatur siue manducetur</w:t>
        <w:br/>
        <w:t>. Dioscorides cicerbitam à Romanis</w:t>
        <w:br/>
        <w:t>dici prodidit. Galli lacterones vel lasserones appellant</w:t>
        <w:br/>
        <w:t>.</w:t>
        <w:br/>
      </w:r>
      <w:r>
        <w:rPr>
          <w:rStyle w:val="Guillemetdegoris"/>
        </w:rPr>
        <w:t>„</w:t>
      </w:r>
      <w:r>
        <w:rPr>
          <w:rStyle w:val="Dfinition"/>
        </w:rPr>
        <w:t>Apuleius lactucam leporinam vocat: dici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 vero inquit Ruell. </w:t>
      </w:r>
      <w:r>
        <w:rPr>
          <w:rStyle w:val="GrcARELIRE"/>
        </w:rPr>
        <w:t>απο του σωον γῶον</w:t>
      </w:r>
      <w:r>
        <w:rPr>
          <w:rStyle w:val="Dfinition"/>
        </w:rPr>
        <w:t>, eo quod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salubrem fundat succum, vt pote qui iua iorbi„tione</w:t>
        <w:br/>
        <w:t xml:space="preserve"> stomachi rosiones leniat &amp; lactis abun„dantiam</w:t>
        <w:br/>
        <w:t xml:space="preserve"> nutricibus subministret.</w:t>
        <w:br/>
      </w:r>
      <w:r>
        <w:rPr>
          <w:rStyle w:val="Orth"/>
        </w:rPr>
        <w:t>Σόμρος</w:t>
      </w:r>
      <w:r>
        <w:rPr>
          <w:rStyle w:val="Dfinition"/>
        </w:rPr>
        <w:t>. genus cucurbitae syluestris digitali crassitudine</w:t>
        <w:br/>
        <w:t xml:space="preserve"> non nili in saxosis nascens. Nomen habet,</w:t>
        <w:br/>
        <w:t xml:space="preserve">quia sit inanis. nam </w:t>
      </w:r>
      <w:r>
        <w:rPr>
          <w:rStyle w:val="GrcARELIRE"/>
        </w:rPr>
        <w:t>σομρός</w:t>
      </w:r>
      <w:r>
        <w:rPr>
          <w:rStyle w:val="Dfinition"/>
        </w:rPr>
        <w:t xml:space="preserve"> est inanis, rungoius,</w:t>
        <w:br/>
        <w:t>spongiosus.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 hanc vocem Aristoteles de mammis</w:t>
        <w:br/>
      </w:r>
      <w:r>
        <w:rPr>
          <w:rStyle w:val="Guillemetdegoris"/>
        </w:rPr>
        <w:t>„</w:t>
      </w:r>
      <w:r>
        <w:rPr>
          <w:rStyle w:val="Dfinition"/>
        </w:rPr>
        <w:t>mulierum loquens vsurpauit; apud Hippocr.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vero </w:t>
      </w:r>
      <w:r>
        <w:rPr>
          <w:rStyle w:val="GrcARELIRE"/>
        </w:rPr>
        <w:t>σθεγγεται σομφόν</w:t>
      </w:r>
      <w:r>
        <w:rPr>
          <w:rStyle w:val="Dfinition"/>
        </w:rPr>
        <w:t xml:space="preserve"> exponunt loquitur obs„cure</w:t>
        <w:br/>
        <w:t xml:space="preserve">, quoniam in coloribus quidam </w:t>
      </w:r>
      <w:r>
        <w:rPr>
          <w:rStyle w:val="GrcARELIRE"/>
        </w:rPr>
        <w:t>τὸ φαιὸν</w:t>
      </w:r>
      <w:r>
        <w:rPr>
          <w:rStyle w:val="Dfinition"/>
        </w:rPr>
        <w:t xml:space="preserve"> ap„pellant</w:t>
        <w:br/>
        <w:t xml:space="preserve"> </w:t>
      </w:r>
      <w:r>
        <w:rPr>
          <w:rStyle w:val="GrcARELIRE"/>
        </w:rPr>
        <w:t>σομρον</w:t>
      </w:r>
      <w:r>
        <w:rPr>
          <w:rStyle w:val="Dfinition"/>
        </w:rPr>
        <w:t>, quod videlicet inter album &amp; ni„grum</w:t>
        <w:br/>
        <w:t xml:space="preserve"> collocatur.</w:t>
        <w:br/>
      </w:r>
      <w:r>
        <w:rPr>
          <w:rStyle w:val="Orth"/>
        </w:rPr>
        <w:t>Σουρέντινος οἶνος</w:t>
      </w:r>
      <w:r>
        <w:rPr>
          <w:rStyle w:val="Dfinition"/>
        </w:rPr>
        <w:t xml:space="preserve">. vide </w:t>
      </w:r>
      <w:r>
        <w:rPr>
          <w:rStyle w:val="Ref"/>
        </w:rPr>
        <w:t>οἰνος</w:t>
      </w:r>
      <w:r>
        <w:rPr>
          <w:rStyle w:val="Dfinition"/>
        </w:rPr>
        <w:t xml:space="preserve"> vbi insigniores vinorum</w:t>
        <w:br/>
      </w:r>
      <w:r>
        <w:rPr>
          <w:rStyle w:val="Guillemetdegoris"/>
        </w:rPr>
        <w:t>„</w:t>
      </w:r>
      <w:r>
        <w:rPr>
          <w:rStyle w:val="Dfinition"/>
        </w:rPr>
        <w:t>differentiae recensentur &amp; explicantur.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Σούσινον ἐλαιον</w:t>
      </w:r>
      <w:r>
        <w:rPr>
          <w:rStyle w:val="Dfinition"/>
        </w:rPr>
        <w:t xml:space="preserve">.vide </w:t>
      </w:r>
      <w:r>
        <w:rPr>
          <w:rStyle w:val="Ref"/>
        </w:rPr>
        <w:t>Αἰγυπτιον</w:t>
      </w:r>
      <w:r>
        <w:rPr>
          <w:rStyle w:val="GrcARELIRE"/>
        </w:rPr>
        <w:t xml:space="preserve"> ἔλαιον</w:t>
      </w:r>
      <w:r>
        <w:rPr>
          <w:rStyle w:val="Dfinition"/>
        </w:rPr>
        <w:t>.</w:t>
        <w:br/>
      </w:r>
      <w:r>
        <w:rPr>
          <w:rStyle w:val="Orth"/>
        </w:rPr>
        <w:t>Σούσινον μύρρν</w:t>
      </w:r>
      <w:r>
        <w:rPr>
          <w:rStyle w:val="Dfinition"/>
        </w:rPr>
        <w:t xml:space="preserve">. vide </w:t>
      </w:r>
      <w:r>
        <w:rPr>
          <w:rStyle w:val="Ref"/>
        </w:rPr>
        <w:t>Αἴγυπτιον</w:t>
      </w:r>
      <w:r>
        <w:rPr>
          <w:rStyle w:val="GrcARELIRE"/>
        </w:rPr>
        <w:t xml:space="preserve"> μύρον λευκον</w:t>
      </w:r>
      <w:r>
        <w:rPr>
          <w:rStyle w:val="Dfinition"/>
        </w:rPr>
        <w:t>, Galen. apud</w:t>
        <w:br/>
      </w:r>
      <w:r>
        <w:rPr>
          <w:rStyle w:val="Guillemetdegoris"/>
        </w:rPr>
        <w:t>„</w:t>
      </w:r>
      <w:r>
        <w:rPr>
          <w:rStyle w:val="Dfinition"/>
        </w:rPr>
        <w:t>Hippocr. interpretatur vnguentum Suiinum,</w:t>
        <w:br/>
      </w:r>
      <w:r>
        <w:rPr>
          <w:rStyle w:val="Guillemetdegoris"/>
        </w:rPr>
        <w:t>„</w:t>
      </w:r>
      <w:r>
        <w:rPr>
          <w:rStyle w:val="Dfinition"/>
        </w:rPr>
        <w:t>Anthinum vnguentum, &amp; crininum quod ab</w:t>
        <w:br/>
      </w:r>
      <w:r>
        <w:rPr>
          <w:rStyle w:val="Guillemetdegoris"/>
        </w:rPr>
        <w:t>„</w:t>
      </w:r>
      <w:r>
        <w:rPr>
          <w:rStyle w:val="Dfinition"/>
        </w:rPr>
        <w:t>anthino oleo differre tradit Aromatu varietate.</w:t>
        <w:br/>
      </w:r>
      <w:r>
        <w:rPr>
          <w:rStyle w:val="Orth"/>
        </w:rPr>
        <w:t>Σύσινον χρίσμα</w:t>
      </w:r>
      <w:r>
        <w:rPr>
          <w:rStyle w:val="Dfinition"/>
        </w:rPr>
        <w:t>. etiam confectum ex lilijs vnguen„tum</w:t>
        <w:br/>
        <w:t xml:space="preserve"> dicitur apud Dioscor. lib. 1. c. 73. &amp; Athe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naeum lib. 12. vsurpatur etiam pro oleo ex silijs</w:t>
        <w:br/>
      </w:r>
      <w:r>
        <w:rPr>
          <w:rStyle w:val="Guillemetdegoris"/>
        </w:rPr>
        <w:t>"</w:t>
      </w:r>
      <w:r>
        <w:rPr>
          <w:rStyle w:val="Dfinition"/>
        </w:rPr>
        <w:t>confecto.</w:t>
        <w:br/>
      </w:r>
      <w:r>
        <w:rPr>
          <w:rStyle w:val="Orth"/>
        </w:rPr>
        <w:t>Σοφιζόμενοι</w:t>
      </w:r>
      <w:r>
        <w:rPr>
          <w:rStyle w:val="Dfinition"/>
        </w:rPr>
        <w:t>. vocantur ab Hippocr. qui sapienter videntur</w:t>
        <w:br/>
        <w:t xml:space="preserve"> sibi aliquid inuenisse, &amp; tamen errant,</w:t>
        <w:br/>
        <w:t>ac propterea neque ea obseruant, quae ab imperitis</w:t>
        <w:br/>
        <w:t xml:space="preserve"> quibuslibet recte cognoscuntur, Gal. comment</w:t>
        <w:br/>
        <w:t>. 1 in sib. de fracturis.</w:t>
        <w:br/>
      </w:r>
      <w:r>
        <w:rPr>
          <w:rStyle w:val="Orth"/>
        </w:rPr>
        <w:t>Σπαγνος</w:t>
      </w:r>
      <w:r>
        <w:rPr>
          <w:rStyle w:val="Dfinition"/>
        </w:rPr>
        <w:t xml:space="preserve">. herba est à quibuidam </w:t>
      </w:r>
      <w:r>
        <w:rPr>
          <w:rStyle w:val="GrcARELIRE"/>
        </w:rPr>
        <w:t>σφάκος</w:t>
      </w:r>
      <w:r>
        <w:rPr>
          <w:rStyle w:val="Dfinition"/>
        </w:rPr>
        <w:t xml:space="preserve"> dicta. nascitur</w:t>
        <w:br/>
        <w:t xml:space="preserve"> in Gallia, vt Plinius author est.</w:t>
        <w:br/>
      </w:r>
      <w:r>
        <w:rPr>
          <w:rStyle w:val="Orth"/>
        </w:rPr>
        <w:t>Σπάδων</w:t>
      </w:r>
      <w:r>
        <w:rPr>
          <w:rStyle w:val="Dfinition"/>
        </w:rPr>
        <w:t xml:space="preserve">. </w:t>
      </w:r>
      <w:r>
        <w:rPr>
          <w:rStyle w:val="Foreign"/>
        </w:rPr>
        <w:t>conuulsio</w:t>
      </w:r>
      <w:r>
        <w:rPr>
          <w:rStyle w:val="Dfinition"/>
        </w:rPr>
        <w:t xml:space="preserve">. </w:t>
      </w:r>
      <w:r>
        <w:rPr>
          <w:rStyle w:val="GrcARELIRE"/>
        </w:rPr>
        <w:t>σπασμα</w:t>
      </w:r>
      <w:r>
        <w:rPr>
          <w:rStyle w:val="Dfinition"/>
        </w:rPr>
        <w:t>. foemininum nomen est</w:t>
        <w:br/>
        <w:t>vt refert Gal. in lexico Hippoc</w:t>
      </w:r>
      <w:r>
        <w:rPr>
          <w:rStyle w:val="GrcARELIRE"/>
        </w:rPr>
        <w:t>Σπαδῶν</w:t>
      </w:r>
      <w:r>
        <w:rPr>
          <w:rStyle w:val="Dfinition"/>
        </w:rPr>
        <w:br/>
        <w:t xml:space="preserve"> etiam vocatur spado, </w:t>
      </w:r>
      <w:r>
        <w:rPr>
          <w:rStyle w:val="GrcARELIRE"/>
        </w:rPr>
        <w:t>ἐυνουγισμου</w:t>
      </w:r>
      <w:r>
        <w:rPr>
          <w:rStyle w:val="Dfinition"/>
        </w:rPr>
        <w:t xml:space="preserve"> species forte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idem quod </w:t>
      </w:r>
      <w:r>
        <w:rPr>
          <w:rStyle w:val="Syn"/>
        </w:rPr>
        <w:t>ὑποσπαδιαιος</w:t>
      </w:r>
      <w:r>
        <w:rPr>
          <w:rStyle w:val="Dfinition"/>
        </w:rPr>
        <w:t>, de quo suo loco: in Graecis</w:t>
        <w:br/>
        <w:t xml:space="preserve"> institutionibus </w:t>
      </w:r>
      <w:r>
        <w:rPr>
          <w:rStyle w:val="GrcARELIRE"/>
        </w:rPr>
        <w:t>σπαδῶνες</w:t>
      </w:r>
      <w:r>
        <w:rPr>
          <w:rStyle w:val="Dfinition"/>
        </w:rPr>
        <w:t xml:space="preserve"> definiunt qui propter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vitium aliquod membrorum genitalium gene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rare nequeunt </w:t>
      </w:r>
      <w:r>
        <w:rPr>
          <w:rStyle w:val="GrcARELIRE"/>
        </w:rPr>
        <w:t>ἀπὸ τοῦ παν</w:t>
      </w:r>
      <w:r>
        <w:rPr>
          <w:rStyle w:val="Dfinition"/>
        </w:rPr>
        <w:t xml:space="preserve"> à conuellendo, vel à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vico Persico nomine </w:t>
      </w:r>
      <w:r>
        <w:rPr>
          <w:rStyle w:val="GrcARELIRE"/>
        </w:rPr>
        <w:t>σπαδα</w:t>
      </w:r>
      <w:r>
        <w:rPr>
          <w:rStyle w:val="Dfinition"/>
        </w:rPr>
        <w:t>, vbi primum aliqui„bus</w:t>
        <w:br/>
        <w:t xml:space="preserve"> exempta virisia fuerunt, vt legitur in frag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mentis S tephani de vrbibus: Plin. I. 16. c. 36. spa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donem calamum appellauit quem Theophr. li.</w:t>
        <w:br/>
      </w:r>
      <w:r>
        <w:rPr>
          <w:rStyle w:val="GrcARELIRE"/>
        </w:rPr>
        <w:t>ἢ</w:t>
      </w:r>
      <w:r>
        <w:rPr>
          <w:rStyle w:val="Dfinition"/>
        </w:rPr>
        <w:t xml:space="preserve"> 4. </w:t>
      </w:r>
      <w:r>
        <w:rPr>
          <w:rStyle w:val="GrcARELIRE"/>
        </w:rPr>
        <w:t>ἐυνουγιαν</w:t>
      </w:r>
      <w:r>
        <w:rPr>
          <w:rStyle w:val="Dfinition"/>
        </w:rPr>
        <w:t>, modica lanugine aut omnino nulla: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spadoniam laurum Pli. appellauit, &amp; Columell</w:t>
        <w:br/>
        <w:t>. l. 3. c. 10. eiusmodi surculos qui nihil attu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lerint spadones appellat, quod illi non facerent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nili eos suspicarentur inhabiles fructus: </w:t>
      </w:r>
      <w:r>
        <w:rPr>
          <w:rStyle w:val="GrcARELIRE"/>
        </w:rPr>
        <w:t>παδῶνα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Helych. exponit non solum </w:t>
      </w:r>
      <w:r>
        <w:rPr>
          <w:rStyle w:val="GrcARELIRE"/>
        </w:rPr>
        <w:t>ἐυνοῦγον</w:t>
      </w:r>
      <w:r>
        <w:rPr>
          <w:rStyle w:val="Dfinition"/>
        </w:rPr>
        <w:t>, sed etiam</w:t>
        <w:br/>
      </w:r>
      <w:r>
        <w:rPr>
          <w:rStyle w:val="GrcARELIRE"/>
        </w:rPr>
        <w:t>το σπάσμα</w:t>
      </w:r>
      <w:r>
        <w:rPr>
          <w:rStyle w:val="Dfinition"/>
        </w:rPr>
        <w:t xml:space="preserve">: sic Erotian. in lexico Hippocr. </w:t>
      </w:r>
      <w:r>
        <w:rPr>
          <w:rStyle w:val="GrcARELIRE"/>
        </w:rPr>
        <w:t>πάδων</w:t>
      </w:r>
      <w:r>
        <w:rPr>
          <w:rStyle w:val="Dfinition"/>
        </w:rPr>
        <w:t>,</w:t>
        <w:br/>
      </w:r>
      <w:r>
        <w:rPr>
          <w:rStyle w:val="GrcARELIRE"/>
        </w:rPr>
        <w:t>η πασμὸς σῶματὸς</w:t>
      </w:r>
      <w:r>
        <w:rPr>
          <w:rStyle w:val="Dfinition"/>
        </w:rPr>
        <w:t xml:space="preserve">: &amp; Gal. in exeg. </w:t>
      </w:r>
      <w:r>
        <w:rPr>
          <w:rStyle w:val="GrcARELIRE"/>
        </w:rPr>
        <w:t>σπαδῶν</w:t>
      </w:r>
      <w:r>
        <w:rPr>
          <w:rStyle w:val="Dfinition"/>
        </w:rPr>
        <w:t xml:space="preserve">, </w:t>
      </w:r>
      <w:r>
        <w:rPr>
          <w:rStyle w:val="GrcARELIRE"/>
        </w:rPr>
        <w:t>σπασμα</w:t>
      </w:r>
      <w:r>
        <w:rPr>
          <w:rStyle w:val="Dfinition"/>
        </w:rPr>
        <w:t>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vbi etiam annotat foemininum esse nomen il„lud:</w:t>
        <w:br/>
        <w:t xml:space="preserve"> Suidas autem tradit </w:t>
      </w:r>
      <w:r>
        <w:rPr>
          <w:rStyle w:val="GrcARELIRE"/>
        </w:rPr>
        <w:t>σπαδῶν</w:t>
      </w:r>
      <w:r>
        <w:rPr>
          <w:rStyle w:val="Dfinition"/>
        </w:rPr>
        <w:t xml:space="preserve"> scriptum </w:t>
      </w:r>
      <w:r>
        <w:rPr>
          <w:rStyle w:val="GrcARELIRE"/>
        </w:rPr>
        <w:t>βαρυγ</w:t>
      </w:r>
      <w:r>
        <w:rPr>
          <w:rStyle w:val="Dfinition"/>
        </w:rPr>
        <w:br/>
        <w:t xml:space="preserve"> </w:t>
      </w:r>
      <w:r>
        <w:rPr>
          <w:rStyle w:val="GrcARELIRE"/>
        </w:rPr>
        <w:t>τόνας</w:t>
      </w:r>
      <w:r>
        <w:rPr>
          <w:rStyle w:val="Dfinition"/>
        </w:rPr>
        <w:t xml:space="preserve"> significare </w:t>
      </w:r>
      <w:r>
        <w:rPr>
          <w:rStyle w:val="GrcARELIRE"/>
        </w:rPr>
        <w:t>τον ἐκτομίαν</w:t>
      </w:r>
      <w:r>
        <w:rPr>
          <w:rStyle w:val="Dfinition"/>
        </w:rPr>
        <w:t xml:space="preserve">: at </w:t>
      </w:r>
      <w:r>
        <w:rPr>
          <w:rStyle w:val="GrcARELIRE"/>
        </w:rPr>
        <w:t>πάδων</w:t>
      </w:r>
      <w:r>
        <w:rPr>
          <w:rStyle w:val="Dfinition"/>
        </w:rPr>
        <w:t xml:space="preserve"> Oxytonos</w:t>
        <w:br/>
      </w:r>
      <w:r>
        <w:rPr>
          <w:rStyle w:val="GrcARELIRE"/>
        </w:rPr>
        <w:t>ἢ τό σπατμα</w:t>
      </w:r>
      <w:r>
        <w:rPr>
          <w:rStyle w:val="Dfinition"/>
        </w:rPr>
        <w:t>; vtitur in hac significatione, pro (Spasmus)</w:t>
        <w:br/>
        <w:t xml:space="preserve"> contractio, Nicander in alexiphar. &amp;</w:t>
        <w:br/>
        <w:t xml:space="preserve">Hippocr. 1. 7. de morbis; à voce hac fit </w:t>
      </w:r>
      <w:r>
        <w:rPr>
          <w:rStyle w:val="GrcARELIRE"/>
        </w:rPr>
        <w:t>σπαδω</w:t>
      </w:r>
      <w:r>
        <w:rPr>
          <w:rStyle w:val="Dfinition"/>
        </w:rPr>
        <w:t>¬</w:t>
        <w:br/>
      </w:r>
      <w:r>
        <w:rPr>
          <w:rStyle w:val="GrcARELIRE"/>
        </w:rPr>
        <w:t>νισμὸς</w:t>
      </w:r>
      <w:r>
        <w:rPr>
          <w:rStyle w:val="Dfinition"/>
        </w:rPr>
        <w:t xml:space="preserve"> castratio: Porro &amp; ex Budaeo id notan¬ dum</w:t>
        <w:br/>
        <w:t xml:space="preserve"> apud Plutarch. in Demetrio legi </w:t>
      </w:r>
      <w:r>
        <w:rPr>
          <w:rStyle w:val="GrcARELIRE"/>
        </w:rPr>
        <w:t>τὸν πάδον εἰ</w:t>
      </w:r>
      <w:r>
        <w:rPr>
          <w:rStyle w:val="Dfinition"/>
        </w:rPr>
        <w:br/>
      </w:r>
      <w:r>
        <w:rPr>
          <w:rStyle w:val="GrcARELIRE"/>
        </w:rPr>
        <w:t>τα</w:t>
      </w:r>
      <w:r>
        <w:rPr>
          <w:rStyle w:val="Dfinition"/>
        </w:rPr>
        <w:t xml:space="preserve">, sicut &amp; in lexico vet. </w:t>
      </w:r>
      <w:r>
        <w:rPr>
          <w:rStyle w:val="GrcARELIRE"/>
        </w:rPr>
        <w:t>σπαδων</w:t>
      </w:r>
      <w:r>
        <w:rPr>
          <w:rStyle w:val="Dfinition"/>
        </w:rPr>
        <w:t xml:space="preserve">, </w:t>
      </w:r>
      <w:r>
        <w:rPr>
          <w:rStyle w:val="GrcARELIRE"/>
        </w:rPr>
        <w:t>παδόντος</w:t>
      </w:r>
      <w:r>
        <w:rPr>
          <w:rStyle w:val="Dfinition"/>
        </w:rPr>
        <w:t xml:space="preserve">, </w:t>
      </w:r>
      <w:r>
        <w:rPr>
          <w:rStyle w:val="GrcARELIRE"/>
        </w:rPr>
        <w:t>ὁ ἐυ ε</w:t>
      </w:r>
      <w:r>
        <w:rPr>
          <w:rStyle w:val="Dfinition"/>
        </w:rPr>
        <w:br/>
      </w:r>
      <w:r>
        <w:rPr>
          <w:rStyle w:val="GrcARELIRE"/>
        </w:rPr>
        <w:t>νοῦγος</w:t>
      </w:r>
      <w:r>
        <w:rPr>
          <w:rStyle w:val="Dfinition"/>
        </w:rPr>
        <w:t>. Sed crediderim vlitatiorem esse genit. c</w:t>
        <w:br/>
      </w:r>
      <w:r>
        <w:rPr>
          <w:rStyle w:val="GrcARELIRE"/>
        </w:rPr>
        <w:t>πάδωνος</w:t>
      </w:r>
      <w:r>
        <w:rPr>
          <w:rStyle w:val="Dfinition"/>
        </w:rPr>
        <w:t xml:space="preserve"> quem Latini quoque retinent. 15</w:t>
        <w:br/>
      </w:r>
      <w:r>
        <w:rPr>
          <w:rStyle w:val="Orth"/>
        </w:rPr>
        <w:t>Σπαθη</w:t>
      </w:r>
      <w:r>
        <w:rPr>
          <w:rStyle w:val="Dfinition"/>
        </w:rPr>
        <w:t xml:space="preserve">. sic à quibusdam dicta est </w:t>
      </w:r>
      <w:r>
        <w:rPr>
          <w:rStyle w:val="GrcARELIRE"/>
        </w:rPr>
        <w:t>ἡ ἐλάτη</w:t>
      </w:r>
      <w:r>
        <w:rPr>
          <w:rStyle w:val="Dfinition"/>
        </w:rPr>
        <w:t>, hoc est</w:t>
        <w:br/>
        <w:t>palma, vt author est Dioscorides. Sunt etiam</w:t>
        <w:br/>
      </w:r>
      <w:r>
        <w:rPr>
          <w:rStyle w:val="GrcARELIRE"/>
        </w:rPr>
        <w:t>σπαθαί</w:t>
      </w:r>
      <w:r>
        <w:rPr>
          <w:rStyle w:val="Dfinition"/>
        </w:rPr>
        <w:t xml:space="preserve"> partes organorum impellendo idoneae.</w:t>
        <w:br/>
        <w:t>Vtimur etiam spatha, vbi extrahendo impellimus</w:t>
        <w:br/>
        <w:t>, ad femur in posteriorem partem erumpente</w:t>
        <w:br/>
        <w:t>. Quanquam iunt &amp; aliae spathae in quibusdam</w:t>
        <w:br/>
        <w:t xml:space="preserve"> organis ad alios impellendi modos fabricatae</w:t>
        <w:br/>
        <w:t xml:space="preserve">. Oribasius lib. de machinamentis. </w:t>
      </w:r>
      <w:r>
        <w:rPr>
          <w:rStyle w:val="GrcARELIRE"/>
        </w:rPr>
        <w:t>παθ</w:t>
      </w:r>
      <w:r>
        <w:rPr>
          <w:rStyle w:val="Dfinition"/>
        </w:rPr>
        <w:t>n etia</w:t>
        <w:br/>
        <w:t>significat machinamentum quo vtimur ad coquendum</w:t>
        <w:br/>
        <w:t>, detergendum, subigendum medicamina</w:t>
        <w:br/>
        <w:t>. hebat autem ex ferro, aut alia quauis materia</w:t>
        <w:br/>
        <w:t>, vt ex palma, pinu, rubo, ruta, taeda &amp; alia</w:t>
        <w:br/>
        <w:t>qualibet materia.</w:t>
        <w:br/>
      </w:r>
      <w:r>
        <w:rPr>
          <w:rStyle w:val="Orth"/>
        </w:rPr>
        <w:t>Σπαση</w:t>
      </w:r>
      <w:r>
        <w:rPr>
          <w:rStyle w:val="Dfinition"/>
        </w:rPr>
        <w:t xml:space="preserve"> praeterea dicitur pasmae fructus operimentum</w:t>
        <w:br/>
        <w:t xml:space="preserve"> apud Paul. I. 7. c. 18. in Gleucino malagmate:</w:t>
        <w:br/>
        <w:t xml:space="preserve"> hoc &amp; </w:t>
      </w:r>
      <w:r>
        <w:rPr>
          <w:rStyle w:val="GrcARELIRE"/>
        </w:rPr>
        <w:t>φοιν</w:t>
      </w:r>
      <w:r>
        <w:rPr>
          <w:rStyle w:val="Dfinition"/>
        </w:rPr>
        <w:t>i</w:t>
      </w:r>
      <w:r>
        <w:rPr>
          <w:rStyle w:val="GrcARELIRE"/>
        </w:rPr>
        <w:t>ξ</w:t>
      </w:r>
      <w:r>
        <w:rPr>
          <w:rStyle w:val="Dfinition"/>
        </w:rPr>
        <w:t xml:space="preserve"> vocatur teste Diosc. l. I. cap. 52. ct</w:t>
        <w:br/>
        <w:t xml:space="preserve">Quin &amp; </w:t>
      </w:r>
      <w:r>
        <w:rPr>
          <w:rStyle w:val="GrcARELIRE"/>
        </w:rPr>
        <w:t>σπαθη</w:t>
      </w:r>
      <w:r>
        <w:rPr>
          <w:rStyle w:val="Dfinition"/>
        </w:rPr>
        <w:t xml:space="preserve"> dicitur id vnde fructus dependet</w:t>
        <w:br/>
        <w:t>teste Polluce lib. i. Quin &amp; ipsa palma arbor sic ee</w:t>
        <w:br/>
        <w:t xml:space="preserve">vocatur Plinio lib. 12. c. vit. Praeterea </w:t>
      </w:r>
      <w:r>
        <w:rPr>
          <w:rStyle w:val="GrcARELIRE"/>
        </w:rPr>
        <w:t>σπαθαι</w:t>
      </w:r>
      <w:r>
        <w:rPr>
          <w:rStyle w:val="Dfinition"/>
        </w:rPr>
        <w:t xml:space="preserve"> dicuntur</w:t>
        <w:br/>
        <w:t xml:space="preserve"> ipsae costae Ruffo ephes. vel costarum e</w:t>
        <w:br/>
        <w:t xml:space="preserve">ossa Polluc. lib. 2. Hippocrates vero </w:t>
      </w:r>
      <w:r>
        <w:rPr>
          <w:rStyle w:val="GrcARELIRE"/>
        </w:rPr>
        <w:t>σπαθας</w:t>
      </w:r>
      <w:r>
        <w:rPr>
          <w:rStyle w:val="Dfinition"/>
        </w:rPr>
        <w:t xml:space="preserve"> fer¬ </w:t>
      </w:r>
      <w:r>
        <w:rPr>
          <w:rStyle w:val="GrcARELIRE"/>
        </w:rPr>
        <w:t>ε</w:t>
      </w:r>
      <w:r>
        <w:rPr>
          <w:rStyle w:val="Dfinition"/>
        </w:rPr>
        <w:br/>
        <w:t xml:space="preserve">tur vocasse scapulas, hinc compositum </w:t>
      </w:r>
      <w:r>
        <w:rPr>
          <w:rStyle w:val="GrcARELIRE"/>
        </w:rPr>
        <w:t>ἀκροπά</w:t>
      </w:r>
      <w:r>
        <w:rPr>
          <w:rStyle w:val="Dfinition"/>
        </w:rPr>
        <w:t xml:space="preserve">¬ </w:t>
      </w:r>
      <w:r>
        <w:rPr>
          <w:rStyle w:val="GrcARELIRE"/>
        </w:rPr>
        <w:t>εε</w:t>
      </w:r>
      <w:r>
        <w:rPr>
          <w:rStyle w:val="Dfinition"/>
        </w:rPr>
        <w:br/>
      </w:r>
      <w:r>
        <w:rPr>
          <w:rStyle w:val="Orth"/>
        </w:rPr>
        <w:t>Sια</w:t>
      </w:r>
      <w:r>
        <w:rPr>
          <w:rStyle w:val="Dfinition"/>
        </w:rPr>
        <w:t xml:space="preserve"> dicuntur hypochondria quod costis subij¬ cc</w:t>
        <w:br/>
        <w:t>ciantur, &amp; velut in extremitate earum posita“</w:t>
        <w:br/>
        <w:t>sint. ec</w:t>
        <w:br/>
      </w:r>
      <w:r>
        <w:rPr>
          <w:rStyle w:val="Orth"/>
        </w:rPr>
        <w:t>Σπαθομηλη</w:t>
      </w:r>
      <w:r>
        <w:rPr>
          <w:rStyle w:val="Dfinition"/>
        </w:rPr>
        <w:t>. specillum, latum instrumentum Chirurgicum</w:t>
        <w:br/>
        <w:t xml:space="preserve"> quo in emplastris conficiendis, panniculoque</w:t>
        <w:br/>
        <w:t xml:space="preserve"> illinendis vtuntur: Composita vox ex </w:t>
      </w:r>
      <w:r>
        <w:rPr>
          <w:rStyle w:val="GrcARELIRE"/>
        </w:rPr>
        <w:t>μη</w:t>
      </w:r>
      <w:r>
        <w:rPr>
          <w:rStyle w:val="Dfinition"/>
        </w:rPr>
        <w:t xml:space="preserve">¬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λὴ</w:t>
      </w:r>
      <w:r>
        <w:rPr>
          <w:rStyle w:val="Dfinition"/>
        </w:rPr>
        <w:t xml:space="preserve"> quod specillum quodcumque significat, &amp; e</w:t>
        <w:br/>
      </w:r>
      <w:r>
        <w:rPr>
          <w:rStyle w:val="GrcARELIRE"/>
        </w:rPr>
        <w:t>σπαθη</w:t>
      </w:r>
      <w:r>
        <w:rPr>
          <w:rStyle w:val="Dfinition"/>
        </w:rPr>
        <w:t xml:space="preserve"> quo latum &amp; ad gladij seu spatae formam</w:t>
        <w:br/>
        <w:t xml:space="preserve"> factum indicatur. c6</w:t>
        <w:br/>
      </w:r>
      <w:r>
        <w:rPr>
          <w:rStyle w:val="Orth"/>
        </w:rPr>
        <w:t>Σπάθιον</w:t>
      </w:r>
      <w:r>
        <w:rPr>
          <w:rStyle w:val="Dfinition"/>
        </w:rPr>
        <w:t>. spathula apud Aegin. pro cultro chirurgicovsurpatur</w:t>
        <w:br/>
        <w:t>. 56</w:t>
        <w:br/>
      </w:r>
      <w:r>
        <w:rPr>
          <w:rStyle w:val="Orth"/>
        </w:rPr>
        <w:t>Σπαθοφοίνικον</w:t>
      </w:r>
      <w:r>
        <w:rPr>
          <w:rStyle w:val="Dfinition"/>
        </w:rPr>
        <w:t xml:space="preserve">. apud Nicol. Myrepsum legitur pro </w:t>
      </w:r>
      <w:r>
        <w:rPr>
          <w:rStyle w:val="GrcARELIRE"/>
        </w:rPr>
        <w:t>ἡ εἰ</w:t>
      </w:r>
      <w:r>
        <w:rPr>
          <w:rStyle w:val="Dfinition"/>
        </w:rPr>
        <w:br/>
      </w:r>
      <w:r>
        <w:rPr>
          <w:rStyle w:val="GrcARELIRE"/>
        </w:rPr>
        <w:t>του φοινικος σπαθη</w:t>
      </w:r>
      <w:r>
        <w:rPr>
          <w:rStyle w:val="Dfinition"/>
        </w:rPr>
        <w:t>, id est, palmae fructus adhuc flo¬ c</w:t>
        <w:br/>
        <w:t>rentis inuolucrum, vt quidam eius interpres annotat</w:t>
        <w:br/>
        <w:t>. cc</w:t>
        <w:br/>
      </w:r>
      <w:r>
        <w:rPr>
          <w:rStyle w:val="Orth"/>
        </w:rPr>
        <w:t>Σπάργανιον</w:t>
      </w:r>
      <w:r>
        <w:rPr>
          <w:rStyle w:val="Dfinition"/>
        </w:rPr>
        <w:t>. herba est folio gladioli, sed arctiore &amp; in</w:t>
        <w:br/>
        <w:t>terram magis procumbente, in iummo caule</w:t>
        <w:br/>
        <w:t>veluti pilulae prominent, in quibus semen. ab</w:t>
        <w:br/>
        <w:t xml:space="preserve">aliquibus </w:t>
      </w:r>
      <w:r>
        <w:rPr>
          <w:rStyle w:val="GrcARELIRE"/>
        </w:rPr>
        <w:t>ξιρίδιον</w:t>
      </w:r>
      <w:r>
        <w:rPr>
          <w:rStyle w:val="Dfinition"/>
        </w:rPr>
        <w:t xml:space="preserve"> vocatur. Officinae spathulam</w:t>
        <w:br/>
        <w:t>foetidam appellant. vim habet exsiccandi.</w:t>
        <w:br/>
      </w:r>
      <w:r>
        <w:rPr>
          <w:rStyle w:val="Orth"/>
        </w:rPr>
        <w:t>Σπάργάῳ</w:t>
      </w:r>
      <w:r>
        <w:rPr>
          <w:rStyle w:val="Dfinition"/>
        </w:rPr>
        <w:t>. libidine &amp; cupiditate alicuius rei accendor</w:t>
        <w:br/>
        <w:t>. dicitur praesertim de ijs qui pruriunt libidine</w:t>
        <w:br/>
        <w:t xml:space="preserve"> Venerea. Vsus est Hippocrates eo verbo in</w:t>
        <w:br/>
        <w:t xml:space="preserve">ea significatione, &amp; Galenus exponit </w:t>
      </w:r>
      <w:r>
        <w:rPr>
          <w:rStyle w:val="GrcARELIRE"/>
        </w:rPr>
        <w:t>ὄργά</w:t>
      </w:r>
      <w:r>
        <w:rPr>
          <w:rStyle w:val="Dfinition"/>
        </w:rPr>
        <w:t>: Erotianus</w:t>
        <w:br/>
        <w:t xml:space="preserve"> autem </w:t>
      </w:r>
      <w:r>
        <w:rPr>
          <w:rStyle w:val="GrcARELIRE"/>
        </w:rPr>
        <w:t>ὄρέγεται κὶ ἐπιθυμει</w:t>
      </w:r>
      <w:r>
        <w:rPr>
          <w:rStyle w:val="Dfinition"/>
        </w:rPr>
        <w:t>.</w:t>
        <w:br/>
      </w:r>
      <w:r>
        <w:rPr>
          <w:rStyle w:val="Orth"/>
        </w:rPr>
        <w:t>Σπάργαν</w:t>
      </w:r>
      <w:r>
        <w:rPr>
          <w:rStyle w:val="Dfinition"/>
        </w:rPr>
        <w:t xml:space="preserve"> quibusdam dici proprie videtur de vberibus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vsque adeo lacte distentis, vt rupturam minentur</w:t>
        <w:br/>
        <w:t>, &amp; prae nimio tumore lac itillent Plato.““</w:t>
        <w:br/>
        <w:t xml:space="preserve">de repub. lib. 5. &amp; </w:t>
      </w:r>
      <w:r>
        <w:rPr>
          <w:rStyle w:val="GrcARELIRE"/>
        </w:rPr>
        <w:t>σπάργη</w:t>
      </w:r>
      <w:r>
        <w:rPr>
          <w:rStyle w:val="Dfinition"/>
        </w:rPr>
        <w:t xml:space="preserve">, vel </w:t>
      </w:r>
      <w:r>
        <w:rPr>
          <w:rStyle w:val="GrcARELIRE"/>
        </w:rPr>
        <w:t>σπάργὴ</w:t>
      </w:r>
      <w:r>
        <w:rPr>
          <w:rStyle w:val="Dfinition"/>
        </w:rPr>
        <w:t xml:space="preserve"> dicitur illa“</w:t>
        <w:br/>
        <w:t>libido propria qua matres distenta lacte vbera“</w:t>
        <w:br/>
        <w:t xml:space="preserve">exinanire cupiunt Galen. in exeg. &amp; </w:t>
      </w:r>
      <w:r>
        <w:rPr>
          <w:rStyle w:val="GrcARELIRE"/>
        </w:rPr>
        <w:t>σπαργανω</w:t>
      </w:r>
      <w:r>
        <w:rPr>
          <w:rStyle w:val="Dfinition"/>
        </w:rPr>
        <w:t>6i5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Henr. Stepn. affectus esse dicitur mammarum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cum lac in eis casei modo concreicit, &amp;““</w:t>
        <w:br/>
      </w:r>
      <w:r>
        <w:rPr>
          <w:rStyle w:val="GrcARELIRE"/>
        </w:rPr>
        <w:t>σπαργῶντες μαστο</w:t>
      </w:r>
      <w:r>
        <w:rPr>
          <w:rStyle w:val="Dfinition"/>
        </w:rPr>
        <w:t>i mammae vocantur quae ob ni¬““</w:t>
        <w:br/>
        <w:t>miam lactis copiam valde durescunt; Plin. so-““</w:t>
        <w:br/>
        <w:t>roriantes appellasse videtur libr. 31. cap. 6. aquae“</w:t>
        <w:br/>
        <w:t>marinae vtilitates ad eas corrigendas propo¬““</w:t>
        <w:br/>
        <w:t>nens, Dioscoridem sequutus; Festus scribit dici6</w:t>
        <w:br/>
        <w:t>sororiare mammas puellarum quando primum““</w:t>
        <w:br/>
        <w:t>tumescunt, sic Plaut. tunc papillae primum</w:t>
        <w:br/>
        <w:t>iororiabant; nuiuimodi mulieres vocabant4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veteres mammosas, Plautus mammeatas, Her„molaus</w:t>
        <w:br/>
        <w:t xml:space="preserve"> in Dioscor. </w:t>
      </w:r>
      <w:r>
        <w:rPr>
          <w:rStyle w:val="GrcARELIRE"/>
        </w:rPr>
        <w:t>μαστοῖς παργῶντας</w:t>
      </w:r>
      <w:r>
        <w:rPr>
          <w:rStyle w:val="Dfinition"/>
        </w:rPr>
        <w:t>, forteanmi„nus</w:t>
        <w:br/>
        <w:t xml:space="preserve"> bene pannosas mammas appellauit, deri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uans â voce </w:t>
      </w:r>
      <w:r>
        <w:rPr>
          <w:rStyle w:val="GrcARELIRE"/>
        </w:rPr>
        <w:t>σπαργανα</w:t>
      </w:r>
      <w:r>
        <w:rPr>
          <w:rStyle w:val="Dfinition"/>
        </w:rPr>
        <w:t xml:space="preserve"> quibus inuoluuntur intan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tes. Est enim &amp; </w:t>
      </w:r>
      <w:r>
        <w:rPr>
          <w:rStyle w:val="GrcARELIRE"/>
        </w:rPr>
        <w:t>σπάργάναν</w:t>
      </w:r>
      <w:r>
        <w:rPr>
          <w:rStyle w:val="Dfinition"/>
        </w:rPr>
        <w:t xml:space="preserve"> inuoluere pannis quasi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ille hac voce rugosas panuceasque, &amp; quales ri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dicule poeta appellauit araneorum cassibus pa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res intelligere velit: insuper </w:t>
      </w:r>
      <w:r>
        <w:rPr>
          <w:rStyle w:val="GrcARELIRE"/>
        </w:rPr>
        <w:t>πάργαν</w:t>
      </w:r>
      <w:r>
        <w:rPr>
          <w:rStyle w:val="Dfinition"/>
        </w:rPr>
        <w:t xml:space="preserve"> apud Theo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phr. licut &amp; </w:t>
      </w:r>
      <w:r>
        <w:rPr>
          <w:rStyle w:val="GrcARELIRE"/>
        </w:rPr>
        <w:t>ὀργάν</w:t>
      </w:r>
      <w:r>
        <w:rPr>
          <w:rStyle w:val="Dfinition"/>
        </w:rPr>
        <w:t xml:space="preserve"> de arboribus dicitur cum ver„no</w:t>
        <w:br/>
        <w:t xml:space="preserve"> tempore earum cortices iucco turgeicunt.</w:t>
        <w:br/>
      </w:r>
      <w:r>
        <w:rPr>
          <w:rStyle w:val="Orth"/>
        </w:rPr>
        <w:t>Σπάρτιον ἢ</w:t>
      </w:r>
      <w:r>
        <w:rPr>
          <w:rStyle w:val="Dfinition"/>
        </w:rPr>
        <w:br/>
      </w:r>
      <w:r>
        <w:rPr>
          <w:rStyle w:val="Orth"/>
        </w:rPr>
        <w:t>Σπάρτις</w:t>
      </w:r>
      <w:r>
        <w:rPr>
          <w:rStyle w:val="Dfinition"/>
        </w:rPr>
        <w:t>. frutex est longas ferens virgas, sine folijs,</w:t>
        <w:br/>
        <w:t>firmas, fractu contumaces, quibus vites vinciutur</w:t>
        <w:br/>
        <w:t>. semen senticulae, in folliculis phasiolorum</w:t>
        <w:br/>
        <w:t>modo nascens. florem vt albae violae, luteum. Et</w:t>
        <w:br/>
        <w:t>semen eius &amp; succus magnam habent trahendi</w:t>
        <w:br/>
        <w:t>facultatem.</w:t>
        <w:br/>
      </w:r>
      <w:r>
        <w:rPr>
          <w:rStyle w:val="Orth"/>
        </w:rPr>
        <w:t>Σπάσμα</w:t>
      </w:r>
      <w:r>
        <w:rPr>
          <w:rStyle w:val="Dfinition"/>
        </w:rPr>
        <w:t>. est vnitatis solutio in neruosa parte citra</w:t>
        <w:br/>
        <w:t>vulnerationem. Conuelluntur enim quae in ipsa</w:t>
        <w:br/>
        <w:t>sunt fibrae cum ex ictu aliquo violentiam patiuntur</w:t>
        <w:br/>
        <w:t>, aut subito &amp; affatim intenduntur. Huius</w:t>
        <w:br/>
        <w:t>causa est repentinus quidam ac inaequalis vehemensque</w:t>
        <w:br/>
        <w:t xml:space="preserve"> motus, ac tum praecipue cum neque</w:t>
        <w:br/>
        <w:t>perfricata neque calefacta, neque ad aequalitatem</w:t>
        <w:br/>
        <w:t xml:space="preserve"> ducta aut mollitiem corpora, motibus exponuntur</w:t>
        <w:br/>
        <w:t>. Sic enim distrahuntur plurimum neruosorum</w:t>
        <w:br/>
        <w:t xml:space="preserve"> corporum partes. Sunt autem causae</w:t>
        <w:br/>
        <w:t>aliae exteriores, aliae intra ipsum corpus. Exteriores</w:t>
        <w:br/>
        <w:t xml:space="preserve"> quidem quae collidere apta sant, internae</w:t>
        <w:br/>
        <w:t>vero immodicus &amp; inordinatus motus &amp; quaedam</w:t>
        <w:br/>
        <w:t xml:space="preserve"> humorum vitia quae corrodendi vim habent</w:t>
        <w:br/>
        <w:t>.</w:t>
        <w:br/>
      </w:r>
      <w:r>
        <w:rPr>
          <w:rStyle w:val="Orth"/>
        </w:rPr>
        <w:t>Σπάσματα</w:t>
      </w:r>
      <w:r>
        <w:rPr>
          <w:rStyle w:val="Dfinition"/>
        </w:rPr>
        <w:t xml:space="preserve"> vulla aut euulsiones iunt qui interpreten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tur, alij conuulsiones, sed hoc male, veteres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</w:t>
      </w:r>
      <w:r>
        <w:rPr>
          <w:rStyle w:val="GrcARELIRE"/>
        </w:rPr>
        <w:t>σπασμα</w:t>
      </w:r>
      <w:r>
        <w:rPr>
          <w:rStyle w:val="Dfinition"/>
        </w:rPr>
        <w:t xml:space="preserve"> &amp; </w:t>
      </w:r>
      <w:r>
        <w:rPr>
          <w:rStyle w:val="GrcARELIRE"/>
        </w:rPr>
        <w:t>σπασμὸν</w:t>
      </w:r>
      <w:r>
        <w:rPr>
          <w:rStyle w:val="Dfinition"/>
        </w:rPr>
        <w:t xml:space="preserve"> distinxerunt, siquidem</w:t>
        <w:br/>
      </w:r>
      <w:r>
        <w:rPr>
          <w:rStyle w:val="GrcARELIRE"/>
        </w:rPr>
        <w:t>γο πασμὸς</w:t>
      </w:r>
      <w:r>
        <w:rPr>
          <w:rStyle w:val="Dfinition"/>
        </w:rPr>
        <w:t xml:space="preserve"> dicitur in neruis, </w:t>
      </w:r>
      <w:r>
        <w:rPr>
          <w:rStyle w:val="GrcARELIRE"/>
        </w:rPr>
        <w:t>σπασμα</w:t>
      </w:r>
      <w:r>
        <w:rPr>
          <w:rStyle w:val="Dfinition"/>
        </w:rPr>
        <w:t xml:space="preserve"> in fibris neruo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sis &amp; membranosis, quae si extensidne disrum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puntur </w:t>
      </w:r>
      <w:r>
        <w:rPr>
          <w:rStyle w:val="GrcARELIRE"/>
        </w:rPr>
        <w:t>ῥῆταα</w:t>
      </w:r>
      <w:r>
        <w:rPr>
          <w:rStyle w:val="Dfinition"/>
        </w:rPr>
        <w:t xml:space="preserve"> posteriores medici appellant: Hip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pocr. in Coac. </w:t>
      </w:r>
      <w:r>
        <w:rPr>
          <w:rStyle w:val="GrcARELIRE"/>
        </w:rPr>
        <w:t>σπασματὰ</w:t>
      </w:r>
      <w:r>
        <w:rPr>
          <w:rStyle w:val="Dfinition"/>
        </w:rPr>
        <w:t xml:space="preserve"> appellabat concussio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nes totius thoracis quibus à facultate animali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mouetur ad expectorandum &amp; repurgandum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sputum.</w:t>
        <w:br/>
      </w:r>
      <w:r>
        <w:rPr>
          <w:rStyle w:val="Orth"/>
        </w:rPr>
        <w:t>Jπασμὸς</w:t>
      </w:r>
      <w:r>
        <w:rPr>
          <w:rStyle w:val="Dfinition"/>
        </w:rPr>
        <w:t>. Cello dicitur distentio neruorum libr. 2.</w:t>
        <w:br/>
        <w:t>cap. 1. omnes fere medici hodie conuulsionem</w:t>
        <w:br/>
        <w:t>interpretantur. Est musculi ad suum principium</w:t>
        <w:br/>
        <w:t>inuoluntaria contractio. Symptoma est voluntariae</w:t>
        <w:br/>
        <w:t xml:space="preserve"> functionis oblaesae, cuius cum primarium</w:t>
        <w:br/>
        <w:t>instrumentum musculus sit, patet eum in conuulsione</w:t>
        <w:br/>
        <w:t xml:space="preserve"> affectum esse lecundum se totum, maxime</w:t>
        <w:br/>
        <w:t xml:space="preserve"> tamen secundum partem sui neruosam.</w:t>
        <w:br/>
        <w:t>Itaque cum motus voluntarius perierit, necesse</w:t>
        <w:br/>
        <w:t>est per conuulsionem in eum situm neruos musculosque</w:t>
        <w:br/>
        <w:t xml:space="preserve"> duci, in quem si pro lege naturae se haberent</w:t>
        <w:br/>
        <w:t>, ab animali virtute ducerentur: id autem</w:t>
        <w:br/>
        <w:t>est in suum principium suamque originem, ad</w:t>
        <w:br/>
        <w:t>quam omnia suapte natura feruntur, nisi alio vi</w:t>
        <w:br/>
        <w:t>aut voluntate retrahantur. Ergo musculis ad sua</w:t>
        <w:br/>
        <w:t>ipsorum capita &amp; principia retractis, &amp; parte</w:t>
        <w:br/>
        <w:t>simul in quam inseruntur adducta, attractaque,</w:t>
        <w:br/>
        <w:t>similis quidem naturali motus, sed citra voluntatem</w:t>
        <w:br/>
        <w:t xml:space="preserve"> sit, atque in eo morbus ipse consistit.</w:t>
        <w:br/>
        <w:t>Nam quod mulculus &amp; tenditur &amp; conuellitur</w:t>
        <w:br/>
        <w:t>ad suum principium, &amp; vna cum eo pars illa</w:t>
        <w:br/>
        <w:t>corporis cui inseritur, commune quidem est &amp;</w:t>
        <w:br/>
        <w:t>sanis &amp; conuulsis: quod autem inuito hoc accidat</w:t>
        <w:br/>
        <w:t>, praeter naturam affectis inest, non sanis. Itaque</w:t>
        <w:br/>
        <w:t xml:space="preserve"> si ad musculos proprie pertinet conuullio,</w:t>
        <w:br/>
        <w:t>manifestum est pro musculorum differentijs,</w:t>
        <w:br/>
        <w:t>varias esse, &amp; differentes conuulsiones non mo¬</w:t>
        <w:br/>
        <w:t>do vniuersales, sed etiam particulares. Ac particulares</w:t>
        <w:br/>
        <w:t xml:space="preserve"> quidem sunt ex particularium musculorum</w:t>
        <w:br/>
        <w:t xml:space="preserve"> differentijs, quarum aliquae proprijs etiam</w:t>
        <w:br/>
        <w:t xml:space="preserve">donatae sut nominibus: </w:t>
      </w:r>
      <w:r>
        <w:rPr>
          <w:rStyle w:val="GrcARELIRE"/>
        </w:rPr>
        <w:t>στραβισμός</w:t>
      </w:r>
      <w:r>
        <w:rPr>
          <w:rStyle w:val="Dfinition"/>
        </w:rPr>
        <w:t xml:space="preserve"> in oculo, </w:t>
      </w:r>
      <w:r>
        <w:rPr>
          <w:rStyle w:val="GrcARELIRE"/>
        </w:rPr>
        <w:t>τεισμὸς</w:t>
      </w:r>
      <w:r>
        <w:rPr>
          <w:rStyle w:val="Dfinition"/>
        </w:rPr>
        <w:br/>
        <w:t xml:space="preserve">in mandibula, </w:t>
      </w:r>
      <w:r>
        <w:rPr>
          <w:rStyle w:val="GrcARELIRE"/>
        </w:rPr>
        <w:t>κυνικὸς σπασμὸς</w:t>
      </w:r>
      <w:r>
        <w:rPr>
          <w:rStyle w:val="Dfinition"/>
        </w:rPr>
        <w:t xml:space="preserve"> in ore, </w:t>
      </w:r>
      <w:r>
        <w:rPr>
          <w:rStyle w:val="GrcARELIRE"/>
        </w:rPr>
        <w:t>σατυριασις</w:t>
      </w:r>
      <w:r>
        <w:rPr>
          <w:rStyle w:val="Dfinition"/>
        </w:rPr>
        <w:t xml:space="preserve"> in</w:t>
        <w:br/>
        <w:t>pene. Vniuersales vero, cum vel corpus totum</w:t>
        <w:br/>
        <w:t xml:space="preserve">in priora curuatur, </w:t>
      </w:r>
      <w:r>
        <w:rPr>
          <w:rStyle w:val="GrcARELIRE"/>
        </w:rPr>
        <w:t>ἐμπροθότον</w:t>
      </w:r>
      <w:r>
        <w:rPr>
          <w:rStyle w:val="Dfinition"/>
        </w:rPr>
        <w:t>o</w:t>
      </w:r>
      <w:r>
        <w:rPr>
          <w:rStyle w:val="GrcARELIRE"/>
        </w:rPr>
        <w:t>ς</w:t>
      </w:r>
      <w:r>
        <w:rPr>
          <w:rStyle w:val="Dfinition"/>
        </w:rPr>
        <w:t xml:space="preserve"> Graecis dicta: vel</w:t>
        <w:br/>
        <w:t xml:space="preserve">in posteriora, </w:t>
      </w:r>
      <w:r>
        <w:rPr>
          <w:rStyle w:val="GrcARELIRE"/>
        </w:rPr>
        <w:t>ὀπιθότονος</w:t>
      </w:r>
      <w:r>
        <w:rPr>
          <w:rStyle w:val="Dfinition"/>
        </w:rPr>
        <w:t>: vel in vtramque partem</w:t>
        <w:br/>
        <w:t xml:space="preserve">aequaliter, </w:t>
      </w:r>
      <w:r>
        <w:rPr>
          <w:rStyle w:val="GrcARELIRE"/>
        </w:rPr>
        <w:t>τέτανος</w:t>
      </w:r>
      <w:r>
        <w:rPr>
          <w:rStyle w:val="Dfinition"/>
        </w:rPr>
        <w:t xml:space="preserve">. quibus &amp; additur </w:t>
      </w:r>
      <w:r>
        <w:rPr>
          <w:rStyle w:val="GrcARELIRE"/>
        </w:rPr>
        <w:t>ἡ ἐπιληψια</w:t>
      </w:r>
      <w:r>
        <w:rPr>
          <w:rStyle w:val="Dfinition"/>
        </w:rPr>
        <w:t>.</w:t>
        <w:br/>
        <w:t>Est enim quędam totius corporis conuulsio, patiente</w:t>
        <w:br/>
        <w:t xml:space="preserve"> nimirum neruorum principio. Sunt autem</w:t>
        <w:br/>
        <w:t xml:space="preserve"> plures earum caulae, quas tamen omnes,</w:t>
        <w:br/>
        <w:t>Hippocrates in duas contulit, inanitionem &amp;</w:t>
        <w:br/>
        <w:t>repletionem. Ad inanitionem quidem reuocatur</w:t>
        <w:br/>
        <w:t xml:space="preserve"> febris ardens, hellebori potio, immodica sanguinis</w:t>
        <w:br/>
        <w:t xml:space="preserve"> profusio, vigiliae, inedia, &amp; quaecunque</w:t>
        <w:br/>
        <w:t>corpus vehementer exiccant: ad repletionem</w:t>
        <w:br/>
        <w:t>vero ebrietas, crapula, suppressa vacuatio consueta</w:t>
        <w:br/>
        <w:t>, exercitatio intermissa, phlegmone, &amp; quae</w:t>
        <w:br/>
        <w:t>eam consequuntur dolor morlusque, praeterea</w:t>
        <w:br/>
        <w:t>&amp; flatus qui in musculis conclusus siue illic genitus</w:t>
        <w:br/>
        <w:t>, siue aliunde influens, eos distendit atque</w:t>
        <w:br/>
        <w:t>contrahit, vt docet Gal. initio lib. 2. de symptomatum</w:t>
        <w:br/>
        <w:t xml:space="preserve"> causis. quo etiam loco ab vtraque illa</w:t>
        <w:br/>
        <w:t>causa conuulsionem fieri chordarum eleganti.</w:t>
        <w:br/>
        <w:t>similitudine docet: vt enim illae vel nimio humore</w:t>
        <w:br/>
        <w:t xml:space="preserve"> imbutae, vel vehementius resiccatae tenduntur</w:t>
        <w:br/>
        <w:t xml:space="preserve"> contrahunturque, vt interdum etiam rumpantur</w:t>
        <w:br/>
        <w:t>, sic &amp; nerui afficiuntur, atque ita tensimusculos</w:t>
        <w:br/>
        <w:t xml:space="preserve"> adducunt. Itaque in neruis quidem ipsis</w:t>
        <w:br/>
        <w:t>conuullionis causa aliquando est, non etiam in</w:t>
        <w:br/>
        <w:t>ipso musculi corpore: musculi tamen non nerui</w:t>
        <w:br/>
        <w:t>morbus esse conuulsio dicitur, quod ipse non autem</w:t>
        <w:br/>
        <w:t xml:space="preserve"> neruus proprium sit motus, qui in conuulsione</w:t>
        <w:br/>
        <w:t xml:space="preserve"> laesus est, instrumentum. Itaque si nerui ex</w:t>
        <w:br/>
        <w:t>chordarum contractione conuelli aliquando</w:t>
        <w:br/>
        <w:t>dicantur, id non proprie dicitur, sed quod ita affectus</w:t>
        <w:br/>
        <w:t xml:space="preserve"> necelsario quoque musculus contrahatur.</w:t>
        <w:br/>
        <w:t>Ergo quaecunque neruorum principio, vel copia</w:t>
        <w:br/>
        <w:t>, vel acrimonia, vel maligna venenataque qualitate</w:t>
        <w:br/>
        <w:t xml:space="preserve"> molesta sunt, conuulsionem possunt excitare:</w:t>
        <w:br/>
        <w:t xml:space="preserve"> siquidem ab ijs grauati nerui irritatique contrahuntur</w:t>
        <w:br/>
        <w:t>, &amp; musculos secum adducunt. Ex his</w:t>
        <w:br/>
        <w:t>patet conuulsionis causam vel in musculo &amp;</w:t>
        <w:br/>
        <w:t>praesertim eius capite esse, vel secundum nerui</w:t>
        <w:br/>
        <w:t>ipsius ductum, vel in ipso neruorum principio</w:t>
        <w:br/>
        <w:t>, quod geminum à medicis statuitur, vnum</w:t>
        <w:br/>
        <w:t>scilicet in spinali medulla, alterum vero in cerebro</w:t>
        <w:br/>
        <w:t>.</w:t>
        <w:br/>
      </w:r>
      <w:r>
        <w:rPr>
          <w:rStyle w:val="Orth"/>
        </w:rPr>
        <w:t>Σπασμοτρομώδες</w:t>
      </w:r>
      <w:r>
        <w:rPr>
          <w:rStyle w:val="Dfinition"/>
        </w:rPr>
        <w:t xml:space="preserve">, &amp; </w:t>
      </w:r>
      <w:r>
        <w:rPr>
          <w:rStyle w:val="GrcARELIRE"/>
        </w:rPr>
        <w:t>σπασμότρόμὸς</w:t>
      </w:r>
      <w:r>
        <w:rPr>
          <w:rStyle w:val="Dfinition"/>
        </w:rPr>
        <w:t>. in prorrhet. sic vocatur</w:t>
        <w:br/>
        <w:t xml:space="preserve"> motus cum conuulsione tremulus, has a</w:t>
        <w:br/>
        <w:t>tamen voces improbare Galen. videtur comment</w:t>
        <w:br/>
        <w:t>. in prorrhet. quasi lit Graecis ignota haec</w:t>
        <w:br/>
        <w:t>symptomatum permistio, sintque rara admodum</w:t>
        <w:br/>
        <w:t xml:space="preserve"> in conuullione tremoris symptomata, si¬cquidem</w:t>
        <w:br/>
        <w:t xml:space="preserve"> (inquit) fieri non potest vt aegris ipsis</w:t>
        <w:br/>
        <w:t>in conuullionibus tremores deprehendantur, a</w:t>
        <w:br/>
        <w:t>nisi vtique talem sit author contemplatus sym¬ a</w:t>
        <w:br/>
        <w:t>ptomatum vicissitudinem, vt cum conuulsiones a</w:t>
        <w:br/>
        <w:t>quidem reliquerint tremulus fieret homo, vbi a</w:t>
        <w:br/>
        <w:t>vero conuulsio superuenerit non posse dignosci</w:t>
        <w:br/>
        <w:t>tremorem, vel vt est in nostro exemplari Greco a</w:t>
        <w:br/>
      </w:r>
      <w:r>
        <w:rPr>
          <w:rStyle w:val="GrcARELIRE"/>
        </w:rPr>
        <w:t>ἀδιάγνωστον εἶναι τὸν τρόπον</w:t>
      </w:r>
      <w:r>
        <w:rPr>
          <w:rStyle w:val="Dfinition"/>
        </w:rPr>
        <w:t>: Legitur quoque alio a</w:t>
        <w:br/>
        <w:t xml:space="preserve">eiusdem prorrhetici loco </w:t>
      </w:r>
      <w:r>
        <w:rPr>
          <w:rStyle w:val="GrcARELIRE"/>
        </w:rPr>
        <w:t>τὰ τρομώδεα πασμώδεα</w:t>
      </w:r>
      <w:r>
        <w:rPr>
          <w:rStyle w:val="Dfinition"/>
        </w:rPr>
        <w:t xml:space="preserve">, </w:t>
      </w:r>
      <w:r>
        <w:rPr>
          <w:rStyle w:val="GrcARELIRE"/>
        </w:rPr>
        <w:t>α</w:t>
      </w:r>
      <w:r>
        <w:rPr>
          <w:rStyle w:val="Dfinition"/>
        </w:rPr>
        <w:br/>
        <w:t>vbi interpretatur Gal. mutationem ex tremore a</w:t>
        <w:br/>
        <w:t>in conuulsionem exitioso euetu: ibidem notan¬ a</w:t>
        <w:br/>
        <w:t xml:space="preserve">tur </w:t>
      </w:r>
      <w:r>
        <w:rPr>
          <w:rStyle w:val="GrcARELIRE"/>
        </w:rPr>
        <w:t>γλώσσης πασμοὶ τρομώδεες</w:t>
      </w:r>
      <w:r>
        <w:rPr>
          <w:rStyle w:val="Dfinition"/>
        </w:rPr>
        <w:t>, linguae conuulsiui a</w:t>
        <w:br/>
        <w:t>motus &amp; tremuli, vbi etiam Galen. tremorem a</w:t>
        <w:br/>
        <w:t>linguae ad facultatis animalis infirmitatem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refert, quae siccam cerebri sequitur intempe„riem</w:t>
        <w:br/>
        <w:t>, conuulsionem vero ad musculorum sic„citatem</w:t>
        <w:br/>
        <w:t xml:space="preserve"> vnâ cum capite laborantium; quibus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opponi haec possunt; nam si tremor est motus,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motus vero corporis affectus. Cur non erit affe"ctus</w:t>
        <w:br/>
        <w:t xml:space="preserve"> corporis tremor, ac praesertim partis ner„uosae</w:t>
        <w:br/>
        <w:t>, non enim facultas tremit, sed membrum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substantia neruosa, cuius causa est imbecilli„tas;</w:t>
        <w:br/>
        <w:t xml:space="preserve"> haec ergo affectus facultatis est, tremor ve„ro</w:t>
        <w:br/>
        <w:t xml:space="preserve"> partis ipsius. Praeterea cum eadem in parte &amp;</w:t>
        <w:br/>
      </w:r>
      <w:r>
        <w:rPr>
          <w:rStyle w:val="Guillemetdegoris"/>
        </w:rPr>
        <w:t>„</w:t>
      </w:r>
      <w:r>
        <w:rPr>
          <w:rStyle w:val="Dfinition"/>
        </w:rPr>
        <w:t>facultas infirma esse possit, &amp; morsus aut op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pressio à materia, aut inaequalis siccitas, quid im„pediet</w:t>
        <w:br/>
        <w:t xml:space="preserve"> quo minus &amp; contremiscere membrum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queat &amp; dissilire, &amp; quodammodo reuelli ve„teres</w:t>
        <w:br/>
        <w:t xml:space="preserve"> certe ita loquutos fuisse constat, &amp; in tre„more</w:t>
        <w:br/>
        <w:t xml:space="preserve"> concusssonem quamdam conuullificam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poluisse: Plato in Timaeo scribit tremorem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rigorem modum esse </w:t>
      </w:r>
      <w:r>
        <w:rPr>
          <w:rStyle w:val="GrcARELIRE"/>
        </w:rPr>
        <w:t>του σεῖσμου</w:t>
      </w:r>
      <w:r>
        <w:rPr>
          <w:rStyle w:val="Dfinition"/>
        </w:rPr>
        <w:t>, &amp; Aristoteles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interpretatur </w:t>
      </w:r>
      <w:r>
        <w:rPr>
          <w:rStyle w:val="GrcARELIRE"/>
        </w:rPr>
        <w:t>τρόμον</w:t>
      </w:r>
      <w:r>
        <w:rPr>
          <w:rStyle w:val="Dfinition"/>
        </w:rPr>
        <w:t xml:space="preserve"> motum cum concussione, &amp;</w:t>
        <w:br/>
      </w:r>
      <w:r>
        <w:rPr>
          <w:rStyle w:val="GrcARELIRE"/>
        </w:rPr>
        <w:t>γ τον σεισμὸν ἐν τῇ γῇ εἶναι</w:t>
      </w:r>
      <w:r>
        <w:rPr>
          <w:rStyle w:val="Dfinition"/>
        </w:rPr>
        <w:t xml:space="preserve">, </w:t>
      </w:r>
      <w:r>
        <w:rPr>
          <w:rStyle w:val="GrcARELIRE"/>
        </w:rPr>
        <w:t>ὅπερ ὁ</w:t>
      </w:r>
      <w:r>
        <w:rPr>
          <w:rStyle w:val="Dfinition"/>
        </w:rPr>
        <w:t xml:space="preserve"> </w:t>
      </w:r>
      <w:r>
        <w:rPr>
          <w:rStyle w:val="GrcARELIRE"/>
        </w:rPr>
        <w:t>τρόμος</w:t>
      </w:r>
      <w:r>
        <w:rPr>
          <w:rStyle w:val="Dfinition"/>
        </w:rPr>
        <w:t xml:space="preserve">, </w:t>
      </w:r>
      <w:r>
        <w:rPr>
          <w:rStyle w:val="GrcARELIRE"/>
        </w:rPr>
        <w:t>καὶ ὁ</w:t>
      </w:r>
      <w:r>
        <w:rPr>
          <w:rStyle w:val="Dfinition"/>
        </w:rPr>
        <w:t xml:space="preserve"> </w:t>
      </w:r>
      <w:r>
        <w:rPr>
          <w:rStyle w:val="GrcARELIRE"/>
        </w:rPr>
        <w:t>σφυσμὸς ἐν</w:t>
      </w:r>
      <w:r>
        <w:rPr>
          <w:rStyle w:val="Dfinition"/>
        </w:rPr>
        <w:br/>
      </w:r>
      <w:r>
        <w:rPr>
          <w:rStyle w:val="GrcARELIRE"/>
        </w:rPr>
        <w:t>γἡμιν</w:t>
      </w:r>
      <w:r>
        <w:rPr>
          <w:rStyle w:val="Dfinition"/>
        </w:rPr>
        <w:t>: Similis autem motus in piscibus videtur</w:t>
        <w:br/>
      </w:r>
      <w:r>
        <w:rPr>
          <w:rStyle w:val="Guillemetdegoris"/>
        </w:rPr>
        <w:t>„</w:t>
      </w:r>
      <w:r>
        <w:rPr>
          <w:rStyle w:val="Dfinition"/>
        </w:rPr>
        <w:t>aut moribundis, aut vibratione resilitioneue</w:t>
        <w:br/>
      </w:r>
      <w:r>
        <w:rPr>
          <w:rStyle w:val="Guillemetdegoris"/>
        </w:rPr>
        <w:t>„</w:t>
      </w:r>
      <w:r>
        <w:rPr>
          <w:rStyle w:val="Dfinition"/>
        </w:rPr>
        <w:t>molientibus eualionem, cum partes neruosae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auterre se à suo contrario mordente, aut oppri„mente</w:t>
        <w:br/>
        <w:t xml:space="preserve"> quod intus est, totas non possunt; sub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sultant igitur &amp; subsiliunt, haud secus ac ii ia„centis</w:t>
        <w:br/>
        <w:t xml:space="preserve"> corpus pungatur, quia totus illico exur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gere non potest, sic paspitant in arido pisces, qui</w:t>
        <w:br/>
      </w:r>
      <w:r>
        <w:rPr>
          <w:rStyle w:val="Guillemetdegoris"/>
        </w:rPr>
        <w:t>„</w:t>
      </w:r>
      <w:r>
        <w:rPr>
          <w:rStyle w:val="Dfinition"/>
        </w:rPr>
        <w:t>tota mole vnico tractu sese non valent excitare;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eum motum appellant Graeci </w:t>
      </w:r>
      <w:r>
        <w:rPr>
          <w:rStyle w:val="GrcARELIRE"/>
        </w:rPr>
        <w:t>ἀσπαιρειν</w:t>
      </w:r>
      <w:r>
        <w:rPr>
          <w:rStyle w:val="Dfinition"/>
        </w:rPr>
        <w:t>, Aristo„teles</w:t>
        <w:br/>
        <w:t xml:space="preserve"> </w:t>
      </w:r>
      <w:r>
        <w:rPr>
          <w:rStyle w:val="GrcARELIRE"/>
        </w:rPr>
        <w:t>ἀσπαε ζειν</w:t>
      </w:r>
      <w:r>
        <w:rPr>
          <w:rStyle w:val="Dfinition"/>
        </w:rPr>
        <w:t>; ab illo piscium enarrato motu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esse dissimilem eum qui </w:t>
      </w:r>
      <w:r>
        <w:rPr>
          <w:rStyle w:val="GrcARELIRE"/>
        </w:rPr>
        <w:t>σπασμοτρομώδης</w:t>
      </w:r>
      <w:r>
        <w:rPr>
          <w:rStyle w:val="Dfinition"/>
        </w:rPr>
        <w:t xml:space="preserve"> hîc</w:t>
        <w:br/>
      </w:r>
      <w:r>
        <w:rPr>
          <w:rStyle w:val="Guillemetdegoris"/>
        </w:rPr>
        <w:t>"</w:t>
      </w:r>
      <w:r>
        <w:rPr>
          <w:rStyle w:val="Dfinition"/>
        </w:rPr>
        <w:t>dicitur volunt nonnulli, quem &amp; alias ab Hip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pocr. significari volunt dum aegros quosdam es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se inquit </w:t>
      </w:r>
      <w:r>
        <w:rPr>
          <w:rStyle w:val="GrcARELIRE"/>
        </w:rPr>
        <w:t>ἀναίσσοντας πρὸς γείρα</w:t>
      </w:r>
      <w:r>
        <w:rPr>
          <w:rStyle w:val="Dfinition"/>
        </w:rPr>
        <w:t>, id est ad manum</w:t>
        <w:br/>
      </w:r>
      <w:r>
        <w:rPr>
          <w:rStyle w:val="Guillemetdegoris"/>
        </w:rPr>
        <w:t>„</w:t>
      </w:r>
      <w:r>
        <w:rPr>
          <w:rStyle w:val="Dfinition"/>
        </w:rPr>
        <w:t>resilientes, vide suo loco.</w:t>
        <w:br/>
      </w:r>
      <w:r>
        <w:rPr>
          <w:rStyle w:val="Orth"/>
        </w:rPr>
        <w:t>Σπασμώδες παθος</w:t>
      </w:r>
      <w:r>
        <w:rPr>
          <w:rStyle w:val="Dfinition"/>
        </w:rPr>
        <w:t>. conuulsiuus affectus. Dicitur affectus</w:t>
        <w:br/>
        <w:t xml:space="preserve"> qui in sui principio, aut non multo postquam</w:t>
        <w:br/>
        <w:t xml:space="preserve"> fieri coeperit conuulsionem accersit, vt</w:t>
        <w:br/>
        <w:t>annotauit Galen. comment. 3. in lib. 1. prorrhetici</w:t>
        <w:br/>
        <w:t>. Idem vero lib. I. de praesag. ex pullibus, affectum</w:t>
        <w:br/>
        <w:t xml:space="preserve"> conuulsiuum appellat qui ante mortem</w:t>
        <w:br/>
        <w:t>necessario conuulsionis aliquod periculum inducit</w:t>
        <w:br/>
        <w:t>.</w:t>
        <w:br/>
      </w:r>
      <w:r>
        <w:rPr>
          <w:rStyle w:val="Orth"/>
        </w:rPr>
        <w:t>Σπασμώδης σφυγμες</w:t>
      </w:r>
      <w:r>
        <w:rPr>
          <w:rStyle w:val="Dfinition"/>
        </w:rPr>
        <w:t>. conuulsiuus pulsus. Est pulsus</w:t>
        <w:br/>
        <w:t>inaequalis in vna pulsatione &amp; diuersis arteriae</w:t>
        <w:br/>
        <w:t>partibus, in quo vtrimque ab extremis retrahi,</w:t>
        <w:br/>
        <w:t>tendi conuellique arteria videtur in modu chordae</w:t>
        <w:br/>
        <w:t xml:space="preserve"> tensae. Videtur enim tunc arteria contracta,</w:t>
        <w:br/>
        <w:t>&amp; vndecumque coarctata, non ceu compressa</w:t>
        <w:br/>
        <w:t>sit abs quopiam vel constipata, nec etiam velut</w:t>
        <w:br/>
        <w:t>rigida vt in febri, pręsertim in accessionibus, nec</w:t>
        <w:br/>
        <w:t>vero vt prae duritie ad intentionem contumax,</w:t>
        <w:br/>
        <w:t>veluti quod fit diuturnitate temporis, praesertim</w:t>
        <w:br/>
        <w:t>cum quid offensum sit vel viscera vitiata, sed vt</w:t>
        <w:br/>
        <w:t>corpus neruosum cauumque, veluti intestinum</w:t>
        <w:br/>
        <w:t>aut simile ex vtroque fine intentum. Ad eundem</w:t>
        <w:br/>
        <w:t>modum inaequalis est motus arteriae in modum</w:t>
        <w:br/>
        <w:t>chordae sursum deorsumque agitatae. Neque</w:t>
        <w:br/>
        <w:t>enim species distentionis vel contractionis repraesentatur</w:t>
        <w:br/>
        <w:t>, verum vibrationi potius similis</w:t>
        <w:br/>
        <w:t>est, ceu exilientis sursum, iterumque retractae</w:t>
        <w:br/>
        <w:t>intro: quod nec constituto quidem tempore habet</w:t>
        <w:br/>
        <w:t>, sed vno saepe tempore alia eius pars videtur</w:t>
        <w:br/>
        <w:t>iurium ferri, veluti eiaculata, altera intro ceu a</w:t>
        <w:br/>
        <w:t>quopiam attracta, atque vna moueri citate, altera</w:t>
        <w:br/>
        <w:t xml:space="preserve"> tarde. Iam vehemens quoque &amp; magnus hic</w:t>
        <w:br/>
        <w:t>pulsus videtur esse, non tamen perinde, vt videtur</w:t>
        <w:br/>
        <w:t>, vehemens cit &amp; magnus. Ictus enim impo¬</w:t>
        <w:br/>
        <w:t>nit, dum ob tensionem vasidus, ob vibrationem</w:t>
        <w:br/>
        <w:t>exilire apparet. Quamobrem altior interim videtur</w:t>
        <w:br/>
        <w:t>, ac veluti strepitum quendam ad tactum</w:t>
        <w:br/>
        <w:t>edit asperu. Sane neminem, qui quidem sit expertus</w:t>
        <w:br/>
        <w:t>, fugiat hic pulsus. Dictus est conuulsiuus</w:t>
        <w:br/>
        <w:t>pulsus tum quod arteria ad vtrumque terminum</w:t>
        <w:br/>
        <w:t xml:space="preserve"> tendi videatur, tùm quod conuulsio statim</w:t>
        <w:br/>
        <w:t>ab eo puliu hominem corripit, vt icripiit Gala</w:t>
        <w:br/>
        <w:t>lib. de cauiis puliuum 2.</w:t>
        <w:br/>
      </w:r>
      <w:r>
        <w:rPr>
          <w:rStyle w:val="Orth"/>
        </w:rPr>
        <w:t>Σπατιλη</w:t>
      </w:r>
      <w:r>
        <w:rPr>
          <w:rStyle w:val="Dfinition"/>
        </w:rPr>
        <w:t>.</w:t>
      </w:r>
      <w:r>
        <w:rPr>
          <w:rStyle w:val="Syn"/>
        </w:rPr>
        <w:t xml:space="preserve"> ὑιρὰ</w:t>
      </w:r>
      <w:r>
        <w:rPr>
          <w:rStyle w:val="GrcARELIRE"/>
        </w:rPr>
        <w:t xml:space="preserve"> διαχώρησις</w:t>
      </w:r>
      <w:r>
        <w:rPr>
          <w:rStyle w:val="Dfinition"/>
        </w:rPr>
        <w:t>. hoc est, humida deiectio,</w:t>
        <w:br/>
        <w:t xml:space="preserve">apud Hippocr.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πρὶ διαίτῆς ὀξέων</w:t>
      </w:r>
      <w:r>
        <w:rPr>
          <w:rStyle w:val="Dfinition"/>
        </w:rPr>
        <w:t>. vt Galen. interpretatur</w:t>
        <w:br/>
        <w:t>.</w:t>
        <w:br/>
      </w:r>
      <w:r>
        <w:rPr>
          <w:rStyle w:val="Orth"/>
        </w:rPr>
        <w:t>Σπειρεῖν</w:t>
      </w:r>
      <w:r>
        <w:rPr>
          <w:rStyle w:val="Dfinition"/>
        </w:rPr>
        <w:t>. dispergere &amp; ab inuicem separare. Sic saepius</w:t>
        <w:br/>
        <w:t xml:space="preserve"> Graeci vtuntur. vnde </w:t>
      </w:r>
      <w:r>
        <w:rPr>
          <w:rStyle w:val="GrcARELIRE"/>
        </w:rPr>
        <w:t>σποραδικαὶ νόσρι</w:t>
      </w:r>
      <w:r>
        <w:rPr>
          <w:rStyle w:val="Dfinition"/>
        </w:rPr>
        <w:t xml:space="preserve"> dicuntur</w:t>
        <w:br/>
        <w:t xml:space="preserve"> morbi dispersi, scilicet qui non multos, sed</w:t>
        <w:br/>
        <w:t>seorsum vnumquemque prehendunt. ex Galeno</w:t>
        <w:br/>
        <w:t xml:space="preserve">, initio comment. </w:t>
      </w:r>
      <w:r>
        <w:rPr>
          <w:rStyle w:val="GrcARELIRE"/>
        </w:rPr>
        <w:t>εἰς ἐπιδημία</w:t>
      </w:r>
      <w:r>
        <w:rPr>
          <w:rStyle w:val="Dfinition"/>
        </w:rPr>
        <w:t>.</w:t>
        <w:br/>
      </w:r>
      <w:r>
        <w:rPr>
          <w:rStyle w:val="Orth"/>
        </w:rPr>
        <w:t>Σπέρμα</w:t>
      </w:r>
      <w:r>
        <w:rPr>
          <w:rStyle w:val="Dfinition"/>
        </w:rPr>
        <w:t>. semen, est ortus nostri verùm proximum¬4</w:t>
        <w:br/>
        <w:t>que principium, vt ex quo primo oriantur eaquae</w:t>
        <w:br/>
        <w:t xml:space="preserve"> secundum naturam constituuntur, non quidem</w:t>
        <w:br/>
        <w:t xml:space="preserve"> vt ex materia, sed vt ex motus efficiente</w:t>
        <w:br/>
        <w:t>principio; atque illud ipsum est vtilis cuiuspiam</w:t>
        <w:br/>
        <w:t>excrementi portio quaedam atque vltimi; id putat</w:t>
        <w:br/>
        <w:t xml:space="preserve"> Aristoteles sanguine esse hoc indicio, quod“</w:t>
        <w:br/>
        <w:t>si vi nimioque conatu reddatur, nondum facul¬““</w:t>
        <w:br/>
        <w:t>tate testium plene conuersum, vt ijs accidit qui“</w:t>
        <w:br/>
        <w:t>supra modum veneri induigent, cruentum id““</w:t>
        <w:br/>
        <w:t>plerumque prodeat, imo &amp; in ipermaticis vasis</w:t>
        <w:br/>
        <w:t>cruentum id plerumque animaduertitur. Seminis</w:t>
        <w:br/>
        <w:t xml:space="preserve"> autem materia in iolidis partibus progignitur</w:t>
      </w:r>
      <w:r>
        <w:rPr>
          <w:rStyle w:val="Guillemetdegoris"/>
        </w:rPr>
        <w:t>"</w:t>
      </w:r>
      <w:r>
        <w:rPr>
          <w:rStyle w:val="Dfinition"/>
        </w:rPr>
        <w:br/>
        <w:t>, atque ab illis teitium vi secernitur, vi inquam““</w:t>
        <w:br/>
        <w:t>illa qua sicut lien sua melacholicum humorem</w:t>
        <w:br/>
        <w:t>prolectat, &amp; vrinam renes, sic teites ieminis materiam</w:t>
        <w:br/>
        <w:t xml:space="preserve"> sibi quidem per quam familiarem &amp; idoneam</w:t>
        <w:br/>
        <w:t>, tanquam proprium coniunctumque alimentum</w:t>
        <w:br/>
        <w:t xml:space="preserve"> inuitant &amp; attrahunt. Non autem ex e</w:t>
        <w:br/>
        <w:t>omnibus sensu manifestis tum iimplicibus, tum compositis</w:t>
        <w:br/>
        <w:t xml:space="preserve"> partibus seminis materia iecernitur, e</w:t>
        <w:br/>
        <w:t>neque à toto corpore demittitur, at nihilominus</w:t>
        <w:br/>
        <w:t xml:space="preserve"> hanc necessum est, de cerebro, de corde &amp; ef</w:t>
        <w:br/>
        <w:t>iecore quae tria sunt principia decidere, plurimum</w:t>
        <w:br/>
        <w:t xml:space="preserve"> autem de cerebro: hoc quidem illius argumentum</w:t>
        <w:br/>
        <w:t xml:space="preserve"> est, quod cui vnum quodlibet istorum</w:t>
        <w:br/>
        <w:t xml:space="preserve"> grauem offensionem acceperit, infoecundus</w:t>
        <w:br/>
        <w:t xml:space="preserve"> is reddetur, quemadmodum si leuius erit vitium</w:t>
        <w:br/>
        <w:t>, prolem iuicitabit aegra infirmaque valetudine;</w:t>
        <w:br/>
        <w:t xml:space="preserve"> non modo autem viri semen, sed etiam e</w:t>
        <w:br/>
        <w:t>foeminae proferunt, hinc duplex ab Hippocrat. c</w:t>
        <w:br/>
        <w:t>statuitur semen, virile atque foemineum. Proferre</w:t>
        <w:br/>
        <w:t xml:space="preserve"> vero semen foeminas hac potissimum ratione e</w:t>
      </w:r>
      <w:r>
        <w:rPr>
          <w:rStyle w:val="GrcARELIRE"/>
        </w:rPr>
        <w:t>ἰ</w:t>
      </w:r>
      <w:r>
        <w:rPr>
          <w:rStyle w:val="Dfinition"/>
        </w:rPr>
        <w:br/>
        <w:t xml:space="preserve">doceri potest, quod testiculos &amp; seminis vasa ac¬ </w:t>
      </w:r>
      <w:r>
        <w:rPr>
          <w:rStyle w:val="GrcARELIRE"/>
        </w:rPr>
        <w:t>ἰ</w:t>
      </w:r>
      <w:r>
        <w:rPr>
          <w:rStyle w:val="Dfinition"/>
        </w:rPr>
        <w:br/>
        <w:t>ceperint crebris flexibus atque circuitibus intorta</w:t>
        <w:br/>
        <w:t xml:space="preserve">, haud secus ac in maribus enata, quae omnia si </w:t>
      </w:r>
      <w:r>
        <w:rPr>
          <w:rStyle w:val="GrcARELIRE"/>
        </w:rPr>
        <w:t>εἰ</w:t>
      </w:r>
      <w:r>
        <w:rPr>
          <w:rStyle w:val="Dfinition"/>
        </w:rPr>
        <w:br/>
        <w:t>natura non frustra condidit, seminis generandi</w:t>
        <w:br/>
        <w:t>facultatem simul his attribuit, nuiusque causa e</w:t>
        <w:br/>
        <w:t xml:space="preserve">fabricata sunt; sed &amp; rei veritas iensus testimo¬ </w:t>
      </w:r>
      <w:r>
        <w:rPr>
          <w:rStyle w:val="GrcARELIRE"/>
        </w:rPr>
        <w:t>ἰ</w:t>
      </w:r>
      <w:r>
        <w:rPr>
          <w:rStyle w:val="Dfinition"/>
        </w:rPr>
        <w:br/>
        <w:t>nio comprobatur, nam foeminis quae sibi diutius</w:t>
        <w:br/>
        <w:t xml:space="preserve"> à coitu temperarunt dissectis, in vasis semen ct</w:t>
        <w:br/>
        <w:t xml:space="preserve">circumfluere, idque iam albescere conspicitur, </w:t>
      </w:r>
      <w:r>
        <w:rPr>
          <w:rStyle w:val="GrcARELIRE"/>
        </w:rPr>
        <w:t>ἰ</w:t>
      </w:r>
      <w:r>
        <w:rPr>
          <w:rStyle w:val="Dfinition"/>
        </w:rPr>
        <w:br/>
        <w:t>aeque ac in maribus. Quinetiam per insomnia</w:t>
        <w:br/>
        <w:t>eae interdum fatentur, non minori se voluptate ec</w:t>
        <w:br/>
        <w:t xml:space="preserve">quam in coitu eiaculari; viduis &amp; ijs quae diutius </w:t>
      </w:r>
      <w:r>
        <w:rPr>
          <w:rStyle w:val="GrcARELIRE"/>
        </w:rPr>
        <w:t>εἰ</w:t>
      </w:r>
      <w:r>
        <w:rPr>
          <w:rStyle w:val="Dfinition"/>
        </w:rPr>
        <w:br/>
        <w:t>veneris studia intermiserunt, vt per insomnia, ita ee</w:t>
        <w:br/>
        <w:t>partium obscoenarum titillatione compiosissimum ce</w:t>
        <w:br/>
        <w:t>crassissimumque semen erumpit: hoc autem</w:t>
        <w:br/>
        <w:t>foeminarum semen vim procreantem habere</w:t>
        <w:br/>
        <w:t>atque fingentem inde colligitur, quod non alium</w:t>
        <w:br/>
        <w:t>in his quam in maribus ortum, &amp; a testibus &amp; a</w:t>
        <w:br/>
        <w:t>valus acceperit; quod etia mulier, quae epileplia,3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br/>
        <w:t>e calculo aut podagra laborat prolem gerit ho„rum</w:t>
        <w:br/>
        <w:t xml:space="preserve"> malorum haeredem; quod demum partus</w:t>
        <w:br/>
      </w:r>
      <w:r>
        <w:rPr>
          <w:rStyle w:val="Guillemetdegoris"/>
        </w:rPr>
        <w:t>"</w:t>
      </w:r>
      <w:r>
        <w:rPr>
          <w:rStyle w:val="Dfinition"/>
        </w:rPr>
        <w:t>sit plerumque matri similis; illius tamen semis</w:t>
        <w:br/>
        <w:t xml:space="preserve"> nis vis profecto minor est &amp; infirmior quam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quae à semine maris confertur. Qualis autem &amp;</w:t>
        <w:br/>
        <w:t>quanta lit vis illa declarat oua quae subuentanea</w:t>
        <w:br/>
        <w:t>D dicuntur, &amp; rudiores molae, quas mulieres quandoque</w:t>
        <w:br/>
        <w:t xml:space="preserve"> proprij duntaxat seminis vi nullo viri con"cubitu</w:t>
        <w:br/>
        <w:t xml:space="preserve"> concipiunt, in his siquidem procreatio„nis</w:t>
        <w:br/>
        <w:t xml:space="preserve"> est quaedam adumbratio, &amp; rudis materiae</w:t>
        <w:br/>
      </w:r>
      <w:r>
        <w:rPr>
          <w:rStyle w:val="Guillemetdegoris"/>
        </w:rPr>
        <w:t>"</w:t>
      </w:r>
      <w:r>
        <w:rPr>
          <w:rStyle w:val="Dfinition"/>
        </w:rPr>
        <w:t>concretio: Caeterum quod spectat ad lignifica„tionem</w:t>
        <w:br/>
        <w:t xml:space="preserve"> vocis </w:t>
      </w:r>
      <w:r>
        <w:rPr>
          <w:rStyle w:val="GrcARELIRE"/>
        </w:rPr>
        <w:t>σπερμα</w:t>
      </w:r>
      <w:r>
        <w:rPr>
          <w:rStyle w:val="Dfinition"/>
        </w:rPr>
        <w:t>, etiam fructum significat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Hippocrat. Sed &amp; fructum quem vterus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partu edit apud Euripidem: Sed &amp; </w:t>
      </w:r>
      <w:r>
        <w:rPr>
          <w:rStyle w:val="GrcARELIRE"/>
        </w:rPr>
        <w:t>σπέρματος</w:t>
      </w:r>
      <w:r>
        <w:rPr>
          <w:rStyle w:val="Dfinition"/>
        </w:rPr>
        <w:t xml:space="preserve"> no„ment</w:t>
        <w:br/>
        <w:t xml:space="preserve">. </w:t>
      </w:r>
      <w:r>
        <w:rPr>
          <w:rStyle w:val="GrcARELIRE"/>
        </w:rPr>
        <w:t>αὐτὶ τὸς χονῆς</w:t>
      </w:r>
      <w:r>
        <w:rPr>
          <w:rStyle w:val="Dfinition"/>
        </w:rPr>
        <w:t xml:space="preserve"> passim vsurpatur, vnde Galen„libros</w:t>
        <w:br/>
        <w:t xml:space="preserve"> duos </w:t>
      </w:r>
      <w:r>
        <w:rPr>
          <w:rStyle w:val="GrcARELIRE"/>
        </w:rPr>
        <w:t>πρὶ σπέρματος</w:t>
      </w:r>
      <w:r>
        <w:rPr>
          <w:rStyle w:val="Dfinition"/>
        </w:rPr>
        <w:t xml:space="preserve"> conscripsit, eodem ar„gumento</w:t>
        <w:br/>
        <w:t xml:space="preserve"> quò Hippocrat. </w:t>
      </w:r>
      <w:r>
        <w:rPr>
          <w:rStyle w:val="GrcARELIRE"/>
        </w:rPr>
        <w:t>πρὶ γονῆς</w:t>
      </w:r>
      <w:r>
        <w:rPr>
          <w:rStyle w:val="Dfinition"/>
        </w:rPr>
        <w:t>, mutato tan„tum</w:t>
        <w:br/>
        <w:t xml:space="preserve"> non quidem re, sed nomine titulo: Aristo„teles</w:t>
        <w:br/>
        <w:t xml:space="preserve"> tamen subtilius de eo edifserens semen </w:t>
      </w:r>
      <w:r>
        <w:rPr>
          <w:rStyle w:val="GrcARELIRE"/>
        </w:rPr>
        <w:t>ἀπὸ</w:t>
      </w:r>
      <w:r>
        <w:rPr>
          <w:rStyle w:val="Dfinition"/>
        </w:rPr>
        <w:br/>
      </w:r>
      <w:r>
        <w:rPr>
          <w:rStyle w:val="GrcARELIRE"/>
        </w:rPr>
        <w:t>ρ τῆς γονῆς</w:t>
      </w:r>
      <w:r>
        <w:rPr>
          <w:rStyle w:val="Dfinition"/>
        </w:rPr>
        <w:t xml:space="preserve"> distinxit 1. de generat. animal. Denique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etiam </w:t>
      </w:r>
      <w:r>
        <w:rPr>
          <w:rStyle w:val="GrcARELIRE"/>
        </w:rPr>
        <w:t>σπέρμα</w:t>
      </w:r>
      <w:r>
        <w:rPr>
          <w:rStyle w:val="Dfinition"/>
        </w:rPr>
        <w:t xml:space="preserve"> semen dicitur in plantis &amp; aliud quid</w:t>
        <w:br/>
      </w:r>
      <w:r>
        <w:rPr>
          <w:rStyle w:val="Guillemetdegoris"/>
        </w:rPr>
        <w:t>"</w:t>
      </w:r>
      <w:r>
        <w:rPr>
          <w:rStyle w:val="Dfinition"/>
        </w:rPr>
        <w:t>diuersum à fructu vt passim ex Theophr. liquet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1. de caus. plant. c. 7.</w:t>
        <w:br/>
      </w:r>
      <w:r>
        <w:rPr>
          <w:rStyle w:val="Orth"/>
        </w:rPr>
        <w:t>Τὸ διὰ</w:t>
      </w:r>
      <w:r>
        <w:rPr>
          <w:rStyle w:val="GrcARELIRE"/>
        </w:rPr>
        <w:t xml:space="preserve"> σπερμάτων</w:t>
      </w:r>
      <w:r>
        <w:rPr>
          <w:rStyle w:val="Dfinition"/>
        </w:rPr>
        <w:t>. Trochisci nomen est apud Paulum</w:t>
        <w:br/>
        <w:t xml:space="preserve"> lib. 7. cap. 12. Similiter nomen est malagmatis</w:t>
        <w:br/>
        <w:t xml:space="preserve"> quod ab eodem describitur lib. 7. c. 18.</w:t>
        <w:br/>
        <w:t>Est &amp; epithematis nomen, quod apud Aetium</w:t>
        <w:br/>
        <w:t>est tetrab. 3. ferm. 12. ad splenis inflationem descriptum</w:t>
        <w:br/>
        <w:t>.</w:t>
        <w:br/>
      </w:r>
      <w:r>
        <w:rPr>
          <w:rStyle w:val="Guillemetdegoris"/>
        </w:rPr>
        <w:t>„</w:t>
      </w:r>
      <w:r>
        <w:rPr>
          <w:rStyle w:val="Dfinition"/>
        </w:rPr>
        <w:t>Describitur &amp; alius pastilsus ad alui proiuuia</w:t>
        <w:br/>
      </w:r>
      <w:r>
        <w:rPr>
          <w:rStyle w:val="Guillemetdegoris"/>
        </w:rPr>
        <w:t>„</w:t>
      </w:r>
      <w:r>
        <w:rPr>
          <w:rStyle w:val="Dfinition"/>
        </w:rPr>
        <w:t>efficax hoc nomine apud Trallian. lib. 8. c. 8. epi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thematis quoque eiusdem nominis descriptio„nem</w:t>
        <w:br/>
        <w:t xml:space="preserve"> vide apud eundem c. vltimo.</w:t>
        <w:br/>
      </w:r>
      <w:r>
        <w:rPr>
          <w:rStyle w:val="Orth"/>
        </w:rPr>
        <w:t>Σπερματικὰ</w:t>
      </w:r>
      <w:r>
        <w:rPr>
          <w:rStyle w:val="GrcARELIRE"/>
        </w:rPr>
        <w:t xml:space="preserve"> ἀγγεία</w:t>
      </w:r>
      <w:r>
        <w:rPr>
          <w:rStyle w:val="Dfinition"/>
        </w:rPr>
        <w:t>. seminaria vascula quae quatuor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sunt. duo </w:t>
      </w:r>
      <w:r>
        <w:rPr>
          <w:rStyle w:val="GrcARELIRE"/>
        </w:rPr>
        <w:t>κιρσοείδη</w:t>
      </w:r>
      <w:r>
        <w:rPr>
          <w:rStyle w:val="Dfinition"/>
        </w:rPr>
        <w:t xml:space="preserve">, &amp; duo </w:t>
      </w:r>
      <w:r>
        <w:rPr>
          <w:rStyle w:val="GrcARELIRE"/>
        </w:rPr>
        <w:t>αδενοειδη</w:t>
      </w:r>
      <w:r>
        <w:rPr>
          <w:rStyle w:val="Dfinition"/>
        </w:rPr>
        <w:t xml:space="preserve"> quae &amp; </w:t>
      </w:r>
      <w:r>
        <w:rPr>
          <w:rStyle w:val="GrcARELIRE"/>
        </w:rPr>
        <w:t>γονιρ</w:t>
      </w:r>
      <w:r>
        <w:rPr>
          <w:rStyle w:val="Dfinition"/>
        </w:rPr>
        <w:br/>
        <w:t xml:space="preserve"> </w:t>
      </w:r>
      <w:r>
        <w:rPr>
          <w:rStyle w:val="GrcARELIRE"/>
        </w:rPr>
        <w:t>μοῖ φλέβες</w:t>
      </w:r>
      <w:r>
        <w:rPr>
          <w:rStyle w:val="Dfinition"/>
        </w:rPr>
        <w:t xml:space="preserve"> Kuffo dicuntur.</w:t>
        <w:br/>
      </w:r>
      <w:r>
        <w:rPr>
          <w:rStyle w:val="Orth"/>
        </w:rPr>
        <w:t>Σπερματικαὶ</w:t>
      </w:r>
      <w:r>
        <w:rPr>
          <w:rStyle w:val="GrcARELIRE"/>
        </w:rPr>
        <w:t xml:space="preserve"> ἀνηρίαι</w:t>
      </w:r>
      <w:r>
        <w:rPr>
          <w:rStyle w:val="Dfinition"/>
        </w:rPr>
        <w:t>. spermaticae arteriae. Sunt duae</w:t>
        <w:br/>
        <w:t>arteriae, vna dextra, altera sinistra, à trunco arteriae</w:t>
        <w:br/>
        <w:t xml:space="preserve"> magnae descendentis exortae, &amp; in testes demissae</w:t>
        <w:br/>
        <w:t>. Descendunt autem eo vna cum venis spermaticis</w:t>
        <w:br/>
        <w:t>, &amp; peritonaeo elapsae ambagiosaeque delatae</w:t>
        <w:br/>
        <w:t>, in testium tunicas &amp; substantiam absumuntur</w:t>
        <w:br/>
        <w:t xml:space="preserve"> in viris. In mulierum vero testes tantum</w:t>
        <w:br/>
        <w:t xml:space="preserve"> abit horum vasorum dimidium, reliquum</w:t>
        <w:br/>
        <w:t>autem in vteri fundum &amp; latera spargitur.</w:t>
        <w:br/>
      </w:r>
      <w:r>
        <w:rPr>
          <w:rStyle w:val="Orth"/>
        </w:rPr>
        <w:t>Σπερματικαὶ φλέβες</w:t>
      </w:r>
      <w:r>
        <w:rPr>
          <w:rStyle w:val="Dfinition"/>
        </w:rPr>
        <w:t>. spermaticae venae. Sunt venę duae</w:t>
        <w:br/>
        <w:t>in testes demillae, sanguinem spermatis materiam</w:t>
        <w:br/>
        <w:t xml:space="preserve"> ad eos deferentes. Earum vna dextra est,</w:t>
        <w:br/>
        <w:t>altera sinistra: dextra à trunco venae cauae inrerioris</w:t>
        <w:br/>
        <w:t xml:space="preserve"> sub dextra renali seu mulgente vena nascitur</w:t>
        <w:br/>
        <w:t>, sinistra vero à medio sinistrae renalis siue emulgentis</w:t>
        <w:br/>
        <w:t>. Vtraque in viris quidem in testium</w:t>
        <w:br/>
        <w:t>tunicam &amp; substantiam absumitur, surculis aliquot</w:t>
        <w:br/>
        <w:t xml:space="preserve"> tenuibus in suam peritonaei apophylim</w:t>
        <w:br/>
        <w:t>sparsis: in mulieribus autem dimidio in testes, altero</w:t>
        <w:br/>
        <w:t xml:space="preserve"> dimidio in vteri latera &amp; fundum nutriendum</w:t>
        <w:br/>
        <w:t>, quo etiam menses fluunt. Caeterum venae</w:t>
        <w:br/>
        <w:t>illae a sua origine deducuntur in testes inuolutae,</w:t>
        <w:br/>
        <w:t>intra ventrem quidem peritonaeo, extra ventrem</w:t>
        <w:br/>
        <w:t xml:space="preserve"> vero erythroide tunica.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Aristoteli lib. 3. de histor. animal. </w:t>
      </w:r>
      <w:r>
        <w:rPr>
          <w:rStyle w:val="GrcARELIRE"/>
        </w:rPr>
        <w:t>σπερμάτίδες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φλέβες</w:t>
      </w:r>
      <w:r>
        <w:rPr>
          <w:rStyle w:val="Dfinition"/>
        </w:rPr>
        <w:t xml:space="preserve"> dicuntur.</w:t>
        <w:br/>
      </w:r>
      <w:r>
        <w:rPr>
          <w:rStyle w:val="Orth"/>
        </w:rPr>
        <w:t>Σπερματικοὶ πόρρι</w:t>
      </w:r>
      <w:r>
        <w:rPr>
          <w:rStyle w:val="Dfinition"/>
        </w:rPr>
        <w:t>. dici quidem possunt vasa omnia</w:t>
        <w:br/>
        <w:t>per quae semen defertur. proprie tamen sic appellantur</w:t>
        <w:br/>
        <w:t xml:space="preserve"> vasa duo à testibus sursum ascendentia</w:t>
        <w:br/>
        <w:t xml:space="preserve"> &amp; in </w:t>
      </w:r>
      <w:r>
        <w:rPr>
          <w:rStyle w:val="GrcARELIRE"/>
        </w:rPr>
        <w:t>παρατάτὴν ἀδὲνοείδη</w:t>
      </w:r>
      <w:r>
        <w:rPr>
          <w:rStyle w:val="Dfinition"/>
        </w:rPr>
        <w:t xml:space="preserve"> inserta, semenque eo</w:t>
        <w:br/>
        <w:t>deferentia. Haec enim à testiculis prodeuntia, &amp;</w:t>
        <w:br/>
        <w:t>ad posteriorem pubis ossis sedem reflexa tectaque</w:t>
        <w:br/>
        <w:t xml:space="preserve"> peritonaeo, sensimque mutuo appropin¬</w:t>
        <w:br/>
        <w:t>quantia &amp; latiora crallioraque factae tandem inter</w:t>
        <w:br/>
        <w:t xml:space="preserve"> se coeunt, vnumque corpus efficiunt, quod</w:t>
        <w:br/>
        <w:t xml:space="preserve">sese in </w:t>
      </w:r>
      <w:r>
        <w:rPr>
          <w:rStyle w:val="GrcARELIRE"/>
        </w:rPr>
        <w:t>παραστάτην εἰδὲοείδη</w:t>
      </w:r>
      <w:r>
        <w:rPr>
          <w:rStyle w:val="Dfinition"/>
        </w:rPr>
        <w:t xml:space="preserve"> insinuans, inseritur &amp;</w:t>
        <w:br/>
        <w:t>dehiscit in vrethram sub initium ceruicis vesicae</w:t>
        <w:br/>
        <w:t>, semenque in eam excernit.</w:t>
        <w:br/>
      </w:r>
      <w:r>
        <w:rPr>
          <w:rStyle w:val="Orth"/>
        </w:rPr>
        <w:t>Σπερματισμὸς</w:t>
      </w:r>
      <w:r>
        <w:rPr>
          <w:rStyle w:val="Dfinition"/>
        </w:rPr>
        <w:t>. seminis emissio, sic apud Theophr.</w:t>
        <w:br/>
        <w:t xml:space="preserve">hist. plant. lib. 7. c. 4. </w:t>
      </w:r>
      <w:r>
        <w:rPr>
          <w:rStyle w:val="GrcARELIRE"/>
        </w:rPr>
        <w:t>του σπερματισμοῖς μεταφέρεη</w:t>
      </w:r>
      <w:r>
        <w:rPr>
          <w:rStyle w:val="Dfinition"/>
        </w:rPr>
        <w:t>,</w:t>
        <w:br/>
        <w:t>est plantas semine natas transplantare.</w:t>
        <w:br/>
      </w:r>
      <w:r>
        <w:rPr>
          <w:rStyle w:val="Orth"/>
        </w:rPr>
        <w:t>Σπεργνὴ</w:t>
      </w:r>
      <w:r>
        <w:rPr>
          <w:rStyle w:val="Dfinition"/>
        </w:rPr>
        <w:t xml:space="preserve">. </w:t>
      </w:r>
      <w:r>
        <w:rPr>
          <w:rStyle w:val="Foreign"/>
        </w:rPr>
        <w:t>festinans</w:t>
      </w:r>
      <w:r>
        <w:rPr>
          <w:rStyle w:val="Dfinition"/>
        </w:rPr>
        <w:t>. alldua, apud Hippocr. licut Galen</w:t>
        <w:br/>
        <w:t>. in suo lexico annotauit.</w:t>
        <w:br/>
      </w:r>
      <w:r>
        <w:rPr>
          <w:rStyle w:val="Orth"/>
        </w:rPr>
        <w:t>Σπιθαμὴ</w:t>
      </w:r>
      <w:r>
        <w:rPr>
          <w:rStyle w:val="Dfinition"/>
        </w:rPr>
        <w:t xml:space="preserve"> mensura est qua rerum interualla metiuntur</w:t>
        <w:br/>
        <w:t>. Est autem trium palmorum siue duodecim</w:t>
        <w:br/>
        <w:t>digitorum, quantum scilicet digitis extensis interuallum</w:t>
        <w:br/>
        <w:t xml:space="preserve"> est inter minimum digitum &amp; pollicem</w:t>
        <w:br/>
        <w:t>, vt interpretantur Pollux &amp; Helychius. Latini</w:t>
        <w:br/>
        <w:t xml:space="preserve"> dodrantem vocant, quod dodrans nouem</w:t>
        <w:br/>
        <w:t>vinciarum sit, quae item duodecim efficiunt digitos</w:t>
        <w:br/>
        <w:t>, vel ex similitudine &amp; proportione quam</w:t>
        <w:br/>
        <w:t>habet libra cum pede. Est enim dodrans nouem</w:t>
        <w:br/>
        <w:t xml:space="preserve"> vnciarum, hoc est tres quartas partes librae</w:t>
        <w:br/>
        <w:t xml:space="preserve"> continet. Sic &amp; </w:t>
      </w:r>
      <w:r>
        <w:rPr>
          <w:rStyle w:val="GrcARELIRE"/>
        </w:rPr>
        <w:t>ιθαμη</w:t>
      </w:r>
      <w:r>
        <w:rPr>
          <w:rStyle w:val="Dfinition"/>
        </w:rPr>
        <w:t>, quae digitorum eit</w:t>
        <w:br/>
        <w:t>duodecim, dodrans esse videtur pedis, in quo</w:t>
        <w:br/>
        <w:t>sedecim digiti continentur. Plinius libr. 7. c. 2.</w:t>
        <w:br/>
        <w:t>Super hos extrema in parte montium Pygmaei</w:t>
        <w:br/>
        <w:t>narrantur ternas spithamas longitudine, hoc est</w:t>
        <w:br/>
        <w:t>ternos dodrantes non excedentes. Ea mensura</w:t>
        <w:br/>
        <w:t>non raro vtitur Dioscorides, &amp; verbis ab ea deriuatis</w:t>
        <w:br/>
        <w:t xml:space="preserve">, qui sunt </w:t>
      </w:r>
      <w:r>
        <w:rPr>
          <w:rStyle w:val="GrcARELIRE"/>
        </w:rPr>
        <w:t>σπιθαμιαιος</w:t>
      </w:r>
      <w:r>
        <w:rPr>
          <w:rStyle w:val="Dfinition"/>
        </w:rPr>
        <w:t xml:space="preserve">, </w:t>
      </w:r>
      <w:r>
        <w:rPr>
          <w:rStyle w:val="GrcARELIRE"/>
        </w:rPr>
        <w:t>δίσπιθαμος</w:t>
      </w:r>
      <w:r>
        <w:rPr>
          <w:rStyle w:val="Dfinition"/>
        </w:rPr>
        <w:t xml:space="preserve">, </w:t>
      </w:r>
      <w:r>
        <w:rPr>
          <w:rStyle w:val="GrcARELIRE"/>
        </w:rPr>
        <w:t>τεισπθαμος</w:t>
      </w:r>
      <w:r>
        <w:rPr>
          <w:rStyle w:val="Dfinition"/>
        </w:rPr>
        <w:br/>
        <w:t>.</w:t>
        <w:br/>
        <w:t xml:space="preserve">Plinius insuper </w:t>
      </w:r>
      <w:r>
        <w:rPr>
          <w:rStyle w:val="GrcARELIRE"/>
        </w:rPr>
        <w:t>πιθάμην</w:t>
      </w:r>
      <w:r>
        <w:rPr>
          <w:rStyle w:val="Dfinition"/>
        </w:rPr>
        <w:t>, non palmum magnu</w:t>
        <w:br/>
        <w:t>sed simpliciter palmum appellauit, cum alibi</w:t>
      </w:r>
      <w:r>
        <w:rPr>
          <w:rStyle w:val="Guillemetdegoris"/>
        </w:rPr>
        <w:t>„</w:t>
      </w:r>
      <w:r>
        <w:rPr>
          <w:rStyle w:val="Dfinition"/>
        </w:rPr>
        <w:br/>
        <w:t>tum vbi de anthemide sic scribit, Genera anthemidis</w:t>
        <w:br/>
        <w:t xml:space="preserve"> tria tantum flore distant, palmum non</w:t>
        <w:br/>
        <w:t xml:space="preserve">excedentia, ex hoc Dioscoridis loco, </w:t>
      </w:r>
      <w:r>
        <w:rPr>
          <w:rStyle w:val="GrcARELIRE"/>
        </w:rPr>
        <w:t>ταύτης εἴδη</w:t>
      </w:r>
      <w:r>
        <w:rPr>
          <w:rStyle w:val="Dfinition"/>
        </w:rPr>
        <w:br/>
      </w:r>
      <w:r>
        <w:rPr>
          <w:rStyle w:val="GrcARELIRE"/>
        </w:rPr>
        <w:t>τρία</w:t>
      </w:r>
      <w:r>
        <w:rPr>
          <w:rStyle w:val="Dfinition"/>
        </w:rPr>
        <w:t xml:space="preserve">, </w:t>
      </w:r>
      <w:r>
        <w:rPr>
          <w:rStyle w:val="GrcARELIRE"/>
        </w:rPr>
        <w:t>ἄνθεσι μονον διαφέροντα</w:t>
      </w:r>
      <w:r>
        <w:rPr>
          <w:rStyle w:val="Dfinition"/>
        </w:rPr>
        <w:t xml:space="preserve">, </w:t>
      </w:r>
      <w:r>
        <w:rPr>
          <w:rStyle w:val="GrcARELIRE"/>
        </w:rPr>
        <w:t>σπιθαμιαα</w:t>
      </w:r>
      <w:r>
        <w:rPr>
          <w:rStyle w:val="Dfinition"/>
        </w:rPr>
        <w:t>; alicubi vero</w:t>
        <w:br/>
        <w:t xml:space="preserve"> </w:t>
      </w:r>
      <w:r>
        <w:rPr>
          <w:rStyle w:val="GrcARELIRE"/>
        </w:rPr>
        <w:t>πιθαμιαῖον</w:t>
      </w:r>
      <w:r>
        <w:rPr>
          <w:rStyle w:val="Dfinition"/>
        </w:rPr>
        <w:t xml:space="preserve"> vna voce palmeum interpretatur,</w:t>
        <w:br/>
        <w:t>veluti cum icribit Orchis herba siue Serapias,</w:t>
        <w:br/>
        <w:t>folijs porri, cauie paimeo, ex nis Dioscoridis</w:t>
        <w:br/>
        <w:t xml:space="preserve">verbis, </w:t>
      </w:r>
      <w:r>
        <w:rPr>
          <w:rStyle w:val="GrcARELIRE"/>
        </w:rPr>
        <w:t>ὅρχις ὅν σεραπιαδὰ ἕτεροι καλουσι</w:t>
      </w:r>
      <w:r>
        <w:rPr>
          <w:rStyle w:val="Dfinition"/>
        </w:rPr>
        <w:t xml:space="preserve">, </w:t>
      </w:r>
      <w:r>
        <w:rPr>
          <w:rStyle w:val="GrcARELIRE"/>
        </w:rPr>
        <w:t>φύλλα ἔγοι ἔκκοτα</w:t>
      </w:r>
      <w:r>
        <w:rPr>
          <w:rStyle w:val="Dfinition"/>
        </w:rPr>
        <w:br/>
        <w:t xml:space="preserve"> </w:t>
      </w:r>
      <w:r>
        <w:rPr>
          <w:rStyle w:val="GrcARELIRE"/>
        </w:rPr>
        <w:t>πράσ</w:t>
      </w:r>
      <w:r>
        <w:rPr>
          <w:rStyle w:val="Dfinition"/>
        </w:rPr>
        <w:t xml:space="preserve">ῷ, </w:t>
      </w:r>
      <w:r>
        <w:rPr>
          <w:rStyle w:val="GrcARELIRE"/>
        </w:rPr>
        <w:t>καυλία σπιθάμιαια</w:t>
      </w:r>
      <w:r>
        <w:rPr>
          <w:rStyle w:val="Dfinition"/>
        </w:rPr>
        <w:t xml:space="preserve">; </w:t>
      </w:r>
      <w:r>
        <w:rPr>
          <w:rStyle w:val="GrcARELIRE"/>
        </w:rPr>
        <w:t>σπιθάμη</w:t>
      </w:r>
      <w:r>
        <w:rPr>
          <w:rStyle w:val="Dfinition"/>
        </w:rPr>
        <w:t xml:space="preserve"> autem haec</w:t>
        <w:br/>
        <w:t xml:space="preserve">mensura vocatur </w:t>
      </w:r>
      <w:r>
        <w:rPr>
          <w:rStyle w:val="GrcARELIRE"/>
        </w:rPr>
        <w:t>παρὰ τὸ ἀποσπασι τοῦ δακτύλους</w:t>
      </w:r>
      <w:r>
        <w:rPr>
          <w:rStyle w:val="Dfinition"/>
        </w:rPr>
        <w:t>,</w:t>
        <w:br/>
        <w:t>id est quod diducantur digiti.</w:t>
        <w:br/>
      </w:r>
      <w:r>
        <w:rPr>
          <w:rStyle w:val="Orth"/>
        </w:rPr>
        <w:t>Σπικατα μύρα</w:t>
      </w:r>
      <w:r>
        <w:rPr>
          <w:rStyle w:val="Dfinition"/>
        </w:rPr>
        <w:t>. vnguenta spicata, genus est vnguenti</w:t>
        <w:br/>
        <w:t xml:space="preserve"> pretiosi, quod Romae in gratiam delicatarum</w:t>
        <w:br/>
        <w:t>mulierum fiebat, nomen certe non Graecum</w:t>
        <w:br/>
        <w:t>sed Romanum inquit Galen. lib. 8. meth. nam</w:t>
        <w:br/>
        <w:t>vt haec à Romanorum delicijs inuenta fuere, sic</w:t>
        <w:br/>
        <w:t>etiam par fuit Romanas habere appellationes.</w:t>
        <w:br/>
        <w:t xml:space="preserve">In eodem genere erant vngueta </w:t>
      </w:r>
      <w:r>
        <w:rPr>
          <w:rStyle w:val="GrcARELIRE"/>
        </w:rPr>
        <w:t>φύλιατα</w:t>
      </w:r>
      <w:r>
        <w:rPr>
          <w:rStyle w:val="Dfinition"/>
        </w:rPr>
        <w:t>. Sed nec</w:t>
        <w:br/>
        <w:t>eorum inutilis fuit in medicina vsus, ea enim</w:t>
        <w:br/>
        <w:t>prodesse scribit Galen. ad ventriculi cruditatem</w:t>
        <w:br/>
        <w:t>nidorosam atque fumosam, atque lib. 4. de loc.</w:t>
        <w:br/>
        <w:t>aff. c. vit. ijs illinit nares ad exiiccationem pulmonis</w:t>
        <w:br/>
        <w:t>, &amp; lib. 6. de sanitate tuenda ventrem roborare</w:t>
        <w:br/>
        <w:t xml:space="preserve"> &amp; calefacere scribit, nec non &amp; aures</w:t>
        <w:br/>
        <w:t xml:space="preserve">corroborare, &amp; lib. 1. </w:t>
      </w:r>
      <w:r>
        <w:rPr>
          <w:rStyle w:val="GrcARELIRE"/>
        </w:rPr>
        <w:t>κ</w:t>
      </w:r>
      <w:r>
        <w:rPr>
          <w:rStyle w:val="Dfinition"/>
        </w:rPr>
        <w:t>T</w:t>
      </w:r>
      <w:r>
        <w:rPr>
          <w:rStyle w:val="GrcARELIRE"/>
        </w:rPr>
        <w:t>τοπ</w:t>
      </w:r>
      <w:r>
        <w:rPr>
          <w:rStyle w:val="Dfinition"/>
        </w:rPr>
        <w:t>. ea commendat ad</w:t>
        <w:br/>
        <w:t>capillorum defluuium, denique in omni affectione</w:t>
        <w:br/>
        <w:t xml:space="preserve"> frigida vt ad aurium dolores à frigore li3</w:t>
        <w:br/>
        <w:t xml:space="preserve">. </w:t>
      </w:r>
      <w:r>
        <w:rPr>
          <w:rStyle w:val="GrcARELIRE"/>
        </w:rPr>
        <w:t>κτ τοπ</w:t>
      </w:r>
      <w:r>
        <w:rPr>
          <w:rStyle w:val="Dfinition"/>
        </w:rPr>
        <w:t>. 5</w:t>
        <w:br/>
      </w:r>
      <w:r>
        <w:rPr>
          <w:rStyle w:val="Orth"/>
        </w:rPr>
        <w:t>Σπλατγνα</w:t>
      </w:r>
      <w:r>
        <w:rPr>
          <w:rStyle w:val="Dfinition"/>
        </w:rPr>
        <w:t>. non intestina dicuntur, sed praecipua interanea</w:t>
        <w:br/>
        <w:t xml:space="preserve"> &amp; vitaliora, vt cor, pulmo, iecur, &amp; similia</w:t>
        <w:br/>
        <w:t xml:space="preserve"> quae in caesis victimis aruspices considerabant</w:t>
        <w:br/>
        <w:t xml:space="preserve"> si quid protenderent. Sumptum est euim</w:t>
        <w:br/>
        <w:t>ab aruspicinis id vocabulum, deinde ad omnes</w:t>
        <w:br/>
        <w:t>animalium partes intriniecas transsatum. Celsus</w:t>
        <w:br/>
        <w:t xml:space="preserve"> viscera Latine vocat &amp; ab intestinis distinguit</w:t>
        <w:br/>
        <w:t>, alij exta interpretari malunt.</w:t>
        <w:br/>
        <w:t>Obseruauimus autem nos iecur plerumque 4</w:t>
        <w:br/>
        <w:t>ea voce significari, hoc enim maxime obseruari e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aruspicina praecipiebatur. Quin imo non mo„do</w:t>
        <w:br/>
        <w:t xml:space="preserve"> viscera victimarum, sed &amp; quaecumque per„actis</w:t>
        <w:br/>
        <w:t xml:space="preserve"> sacris edebantur </w:t>
      </w:r>
      <w:r>
        <w:rPr>
          <w:rStyle w:val="GrcARELIRE"/>
        </w:rPr>
        <w:t>σπλαγγνα</w:t>
      </w:r>
      <w:r>
        <w:rPr>
          <w:rStyle w:val="Dfinition"/>
        </w:rPr>
        <w:t xml:space="preserve"> Graeci appel„sant</w:t>
        <w:br/>
        <w:t xml:space="preserve">, inde </w:t>
      </w:r>
      <w:r>
        <w:rPr>
          <w:rStyle w:val="GrcARELIRE"/>
        </w:rPr>
        <w:t>ἀσπλαγνος</w:t>
      </w:r>
      <w:r>
        <w:rPr>
          <w:rStyle w:val="Dfinition"/>
        </w:rPr>
        <w:t xml:space="preserve"> Platoni dicitur qui caret illis</w:t>
        <w:br/>
      </w:r>
      <w:r>
        <w:rPr>
          <w:rStyle w:val="Guillemetdegoris"/>
        </w:rPr>
        <w:t>„</w:t>
      </w:r>
      <w:r>
        <w:rPr>
          <w:rStyle w:val="Dfinition"/>
        </w:rPr>
        <w:t>epulis, quam significationem Galen. libr. 3. de</w:t>
        <w:br/>
      </w:r>
      <w:r>
        <w:rPr>
          <w:rStyle w:val="Guillemetdegoris"/>
        </w:rPr>
        <w:t>„</w:t>
      </w:r>
      <w:r>
        <w:rPr>
          <w:rStyle w:val="Dfinition"/>
        </w:rPr>
        <w:t>decret. Hipp. Platon. cum varias huius vocis si„gnificationes</w:t>
        <w:br/>
        <w:t xml:space="preserve"> explicaret, non attigit.</w:t>
        <w:br/>
      </w:r>
      <w:r>
        <w:rPr>
          <w:rStyle w:val="Orth"/>
        </w:rPr>
        <w:t>Σπλαίγνον</w:t>
      </w:r>
      <w:r>
        <w:rPr>
          <w:rStyle w:val="Dfinition"/>
        </w:rPr>
        <w:t>. dicitur à quibusdam iuncus odoratus, authore</w:t>
        <w:br/>
        <w:t xml:space="preserve"> Dioscoride. Hic arboribus innasci soset,</w:t>
        <w:br/>
        <w:t>vt cedro, piceae, populo albae &amp; quercui, odoratus</w:t>
        <w:br/>
        <w:t xml:space="preserve">. sunt qui </w:t>
      </w:r>
      <w:r>
        <w:rPr>
          <w:rStyle w:val="GrcARELIRE"/>
        </w:rPr>
        <w:t>βρύον ἀρώμάτικον</w:t>
      </w:r>
      <w:r>
        <w:rPr>
          <w:rStyle w:val="Dfinition"/>
        </w:rPr>
        <w:t xml:space="preserve"> appellent. de eo intelligendum</w:t>
        <w:br/>
        <w:t xml:space="preserve"> est quod scribit Aetius tetrab. 3. ser.</w:t>
        <w:br/>
        <w:t>4. ad podagricos &amp; articulorum dolores, dices,</w:t>
        <w:br/>
        <w:t>musci, qui splanchno &amp; hypnon &amp; bryon Graecis</w:t>
        <w:br/>
        <w:t xml:space="preserve"> appellatur. Video nomen hoc </w:t>
      </w:r>
      <w:r>
        <w:rPr>
          <w:rStyle w:val="GrcARELIRE"/>
        </w:rPr>
        <w:t>σπλαγγνον</w:t>
      </w:r>
      <w:r>
        <w:rPr>
          <w:rStyle w:val="Dfinition"/>
        </w:rPr>
        <w:t xml:space="preserve"> à</w:t>
        <w:br/>
        <w:t>quibusdam scribi.</w:t>
        <w:br/>
      </w:r>
      <w:r>
        <w:rPr>
          <w:rStyle w:val="Orth"/>
        </w:rPr>
        <w:t>Σπλαγγνίδα</w:t>
      </w:r>
      <w:r>
        <w:rPr>
          <w:rStyle w:val="Dfinition"/>
        </w:rPr>
        <w:t xml:space="preserve">. Graeci veteres cor vocabant, hinc </w:t>
      </w:r>
      <w:r>
        <w:rPr>
          <w:rStyle w:val="GrcARELIRE"/>
        </w:rPr>
        <w:t>ἀσπλαγγον</w:t>
      </w:r>
      <w:r>
        <w:rPr>
          <w:rStyle w:val="Dfinition"/>
        </w:rPr>
        <w:br/>
        <w:t xml:space="preserve"> legimus apud Sophoclem pro timido, sicut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contra </w:t>
      </w:r>
      <w:r>
        <w:rPr>
          <w:rStyle w:val="GrcARELIRE"/>
        </w:rPr>
        <w:t>ἔυσπλαγγνος</w:t>
      </w:r>
      <w:r>
        <w:rPr>
          <w:rStyle w:val="Dfinition"/>
        </w:rPr>
        <w:t xml:space="preserve"> pro virili ac strenuo ponitur.</w:t>
        <w:br/>
      </w:r>
      <w:r>
        <w:rPr>
          <w:rStyle w:val="Orth"/>
        </w:rPr>
        <w:t>Σπλαγγνικὰ φάρμακα</w:t>
      </w:r>
      <w:r>
        <w:rPr>
          <w:rStyle w:val="Dfinition"/>
        </w:rPr>
        <w:t>. Dioscorid. libr. 1. c. 78. dicun„tur</w:t>
        <w:br/>
        <w:t xml:space="preserve"> quae internorum viscerum affectionibus me„dentur</w:t>
        <w:br/>
        <w:t>.</w:t>
        <w:br/>
      </w:r>
      <w:r>
        <w:rPr>
          <w:rStyle w:val="Orth"/>
        </w:rPr>
        <w:t>Σπλὴν</w:t>
      </w:r>
      <w:r>
        <w:rPr>
          <w:rStyle w:val="Dfinition"/>
        </w:rPr>
        <w:t xml:space="preserve">. </w:t>
      </w:r>
      <w:r>
        <w:rPr>
          <w:rStyle w:val="Foreign"/>
        </w:rPr>
        <w:t>lien</w:t>
      </w:r>
      <w:r>
        <w:rPr>
          <w:rStyle w:val="Dfinition"/>
        </w:rPr>
        <w:t>. Est pars corporis rara, spongiosa, nigricans</w:t>
        <w:br/>
        <w:t>, ventriculo sinistra parte incumbens, &amp;</w:t>
        <w:br/>
        <w:t>sanguinem humore atro repurgans. Sicut iecur</w:t>
        <w:br/>
        <w:t>videtur esse purioris sanguinis quaedam affusio</w:t>
        <w:br/>
        <w:t>&amp; concretio, ita &amp; lien nigrioris &amp; faeculenti: ob</w:t>
        <w:br/>
        <w:t xml:space="preserve">idque vtriusque visceris carnem Erasistratus </w:t>
      </w:r>
      <w:r>
        <w:rPr>
          <w:rStyle w:val="GrcARELIRE"/>
        </w:rPr>
        <w:t>παρεγγυμα</w:t>
      </w:r>
      <w:r>
        <w:rPr>
          <w:rStyle w:val="Dfinition"/>
        </w:rPr>
        <w:br/>
        <w:t xml:space="preserve"> appellauit. Quia autem nigro ianguine</w:t>
        <w:br/>
        <w:t>compoiitus eit, idcirco non modo nigricat, &amp;</w:t>
        <w:br/>
        <w:t>prominentibus quibusdam tuberibus inaequalis</w:t>
        <w:br/>
        <w:t>est; sed etiam familiaritate suae substantiae quicquid</w:t>
        <w:br/>
        <w:t xml:space="preserve"> atri humoris &amp; faecis est in sanguine ad se</w:t>
        <w:br/>
        <w:t>attrahit. Hoc enim illi à natura proprie tributu</w:t>
        <w:br/>
        <w:t>est. Trahit autem per eum venae portae ramum</w:t>
        <w:br/>
        <w:t>qui superior &amp; minor est. Ac eius quidem raecis</w:t>
        <w:br/>
        <w:t>parte libi cognata magis &amp; familiari, per arteriarum</w:t>
        <w:br/>
        <w:t xml:space="preserve"> praecipue calorem &amp; motum elaborata nutritur:</w:t>
        <w:br/>
        <w:t xml:space="preserve"> reliquum autem excernit nuc in portam</w:t>
        <w:br/>
        <w:t>&amp; intestina per eundem portae ramum, nunc in</w:t>
        <w:br/>
        <w:t>ventriculi latus sinistrum, per insignem venam</w:t>
        <w:br/>
        <w:t>ex summo aut propinquo in lienis sima ramo</w:t>
        <w:br/>
        <w:t>prodeuntem: nunc in iedem per haemorrhoidas,</w:t>
        <w:br/>
        <w:t>nunc in renes per arterias ab aorta supra renes</w:t>
        <w:br/>
        <w:t>natas. Id quoniam debuit esse faeculenti sanguinis</w:t>
        <w:br/>
        <w:t xml:space="preserve"> receptaculum, praeuidens natura ne facile obstrueretur</w:t>
        <w:br/>
        <w:t>, duo praesertim illi remedia comparauit</w:t>
        <w:br/>
        <w:t>, substantiae raritatem &amp; arteriarum copiam.</w:t>
        <w:br/>
        <w:t>Est enim valde laxus &amp; spongiosus, habetque</w:t>
        <w:br/>
        <w:t>tum plures tum grandiores arterias quam magnitudini</w:t>
        <w:br/>
        <w:t xml:space="preserve"> suae conueniat, ab aorta qua per lumbos</w:t>
        <w:br/>
        <w:t xml:space="preserve"> fertur prodeuntes. Situs est in hypochondrio</w:t>
        <w:br/>
        <w:t xml:space="preserve"> sinistro, qua ventriculo incumbit cauus, qua</w:t>
        <w:br/>
        <w:t>vero septum contingit leuiter gibbus. Tunicam</w:t>
        <w:br/>
        <w:t xml:space="preserve"> habet à peritonaeo, neruulum autem à ramo</w:t>
        <w:br/>
        <w:t xml:space="preserve"> sextae coniugationis, qui sinistrarum constarum</w:t>
        <w:br/>
        <w:t xml:space="preserve"> radicibus inseritur. Neque enim expediebat</w:t>
        <w:br/>
        <w:t xml:space="preserve"> maiores eum neruos haberev</w:t>
        <w:br/>
        <w:t xml:space="preserve"> Lienem autem inquiebat Plato esse </w:t>
      </w:r>
      <w:r>
        <w:rPr>
          <w:rStyle w:val="GrcARELIRE"/>
        </w:rPr>
        <w:t>ἐκμαγεῖον</w:t>
      </w:r>
      <w:r>
        <w:rPr>
          <w:rStyle w:val="Dfinition"/>
        </w:rPr>
        <w:br/>
      </w:r>
      <w:r>
        <w:rPr>
          <w:rStyle w:val="GrcARELIRE"/>
        </w:rPr>
        <w:t>γ του ἥπατος</w:t>
      </w:r>
      <w:r>
        <w:rPr>
          <w:rStyle w:val="Dfinition"/>
        </w:rPr>
        <w:t xml:space="preserve"> effigiem hepatis, nullamque corpori</w:t>
        <w:br/>
        <w:t>vtilitatem afferre.</w:t>
        <w:br/>
      </w:r>
      <w:r>
        <w:rPr>
          <w:rStyle w:val="Orth"/>
        </w:rPr>
        <w:t>Σπλὴν κατάῤῥοπος</w:t>
      </w:r>
      <w:r>
        <w:rPr>
          <w:rStyle w:val="Dfinition"/>
        </w:rPr>
        <w:t xml:space="preserve"> lien decliuis Hippocr. 6. Epid. sect.</w:t>
        <w:br/>
      </w:r>
      <w:r>
        <w:rPr>
          <w:rStyle w:val="Guillemetdegoris"/>
        </w:rPr>
        <w:t>„</w:t>
      </w:r>
      <w:r>
        <w:rPr>
          <w:rStyle w:val="Dfinition"/>
        </w:rPr>
        <w:t>2. dicitur;. Gal. autem in comment. lienem de"cliuem</w:t>
        <w:br/>
        <w:t xml:space="preserve"> vocatum ait, vel propter ipsius tumores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in partibus inferioribus excitatos, vel quod in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ipsas interiores corporis partes vitiosos in se</w:t>
        <w:br/>
        <w:t>contentos humores lien depellat, vel &amp; vtroque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modo sic vocatur.</w:t>
        <w:br/>
      </w:r>
      <w:r>
        <w:rPr>
          <w:rStyle w:val="Orth"/>
        </w:rPr>
        <w:t>Σπλύνικα φάρμάκα</w:t>
      </w:r>
      <w:r>
        <w:rPr>
          <w:rStyle w:val="Dfinition"/>
        </w:rPr>
        <w:t>. apta lieni medicamenta dicun¬</w:t>
        <w:br/>
        <w:t>tur, suntque ea quae suauitate quadam terrenum e</w:t>
        <w:br/>
        <w:t>illius humorem vel emolliunt, vel quodammodo</w:t>
        <w:br/>
        <w:t xml:space="preserve"> colliquant detergunt &amp; attenuant, fine aditrictione</w:t>
        <w:br/>
        <w:t xml:space="preserve"> conspicua, vt inde obstructione soluta</w:t>
        <w:br/>
        <w:t xml:space="preserve"> facilius incidat in aluum: horum quaedam a</w:t>
        <w:br/>
        <w:t>moderate frigida sunt &amp; tenuium partium vt ee</w:t>
        <w:br/>
        <w:t>crassam foeculetamque melancholiam attenuent e</w:t>
        <w:br/>
        <w:t>atque dissipent. c.</w:t>
        <w:br/>
      </w:r>
      <w:r>
        <w:rPr>
          <w:rStyle w:val="Orth"/>
        </w:rPr>
        <w:t>Σπλὴνικὴ φλέψ</w:t>
      </w:r>
      <w:r>
        <w:rPr>
          <w:rStyle w:val="Dfinition"/>
        </w:rPr>
        <w:t>. splenica vena. est ramus superior &amp;</w:t>
        <w:br/>
        <w:t>minor venae portae, qui totus per lienem spargitur</w:t>
        <w:br/>
        <w:t>. Nam cum vena porta in duos praecipuos ramos</w:t>
        <w:br/>
        <w:t xml:space="preserve"> distincta sit, hic in lienem abit, alter in mesenterium</w:t>
        <w:br/>
        <w:t xml:space="preserve"> diffunditur. vide </w:t>
      </w:r>
      <w:r>
        <w:rPr>
          <w:rStyle w:val="Ref"/>
        </w:rPr>
        <w:t>φλέψ</w:t>
      </w:r>
      <w:r>
        <w:rPr>
          <w:rStyle w:val="Dfinition"/>
        </w:rPr>
        <w:t>.</w:t>
        <w:br/>
      </w:r>
      <w:r>
        <w:rPr>
          <w:rStyle w:val="Orth"/>
        </w:rPr>
        <w:t>Σπλὴνικοι</w:t>
      </w:r>
      <w:r>
        <w:rPr>
          <w:rStyle w:val="Dfinition"/>
        </w:rPr>
        <w:t xml:space="preserve">, </w:t>
      </w:r>
      <w:r>
        <w:rPr>
          <w:rStyle w:val="GrcARELIRE"/>
        </w:rPr>
        <w:t>καὶ</w:t>
      </w:r>
      <w:r>
        <w:rPr>
          <w:rStyle w:val="Dfinition"/>
        </w:rPr>
        <w:t xml:space="preserve">, </w:t>
      </w:r>
      <w:r>
        <w:rPr>
          <w:rStyle w:val="GrcARELIRE"/>
        </w:rPr>
        <w:t>σπλὴνητικοὶσπληνωδεες</w:t>
      </w:r>
      <w:r>
        <w:rPr>
          <w:rStyle w:val="Dfinition"/>
        </w:rPr>
        <w:t>. sunt qui sine di¬ stinctione</w:t>
        <w:br/>
        <w:t xml:space="preserve"> sic eos appellant qui ex splene laborant</w:t>
        <w:br/>
        <w:t>. Galen. vero ad illum locum vbi Hippocr.</w:t>
        <w:br/>
        <w:t>docet ab aquis lienosos calculososque fieri, scribit</w:t>
        <w:br/>
        <w:t xml:space="preserve"> si quando lien iecur non rectè expurget, sanguisque</w:t>
        <w:br/>
        <w:t xml:space="preserve"> multum raecis habeat, tunc illa quae nigra</w:t>
        <w:br/>
        <w:t xml:space="preserve"> appellantur excrementa deijci, ac multos</w:t>
        <w:br/>
        <w:t>alios affectus fieri, progressu vero temporis eos</w:t>
        <w:br/>
        <w:t>qui lienosi appellantur coniequi. Lienosos enim</w:t>
        <w:br/>
        <w:t>esse quorum lienes obiidet innammatio, nec</w:t>
        <w:br/>
        <w:t>ad naturalem statum redeunt, nec abit inflammatio</w:t>
        <w:br/>
        <w:t>, sed duritia in eis manet &amp; natiuus color</w:t>
        <w:br/>
        <w:t>corporis immutatur, atque hos lienem habere</w:t>
        <w:br/>
        <w:t>imbecillum; Pauio poit subijcit: Scito, inquit,</w:t>
        <w:br/>
        <w:t>hoc loco lienosos intelligendos esse omnes eos</w:t>
        <w:br/>
        <w:t>quos prauae aquae gignut, &amp; qui ex illarum tum</w:t>
        <w:br/>
        <w:t>potione, tum vero omni vsu proueniunt, &amp; qui</w:t>
        <w:br/>
        <w:t>ex hisce causis atque occasionibus oriuntur, &amp; c</w:t>
        <w:br/>
        <w:t>omnes qui ab affectibus lienis originem ducunt</w:t>
        <w:br/>
        <w:t>, cuiusmodi sunt hydropes, herniae, calculi, morbus</w:t>
        <w:br/>
        <w:t xml:space="preserve"> regius, quique sunt eius generis; itemque</w:t>
        <w:br/>
        <w:t xml:space="preserve"> scyrrhi, inflammationes &amp; omnino obstru¬ctiones</w:t>
        <w:br/>
        <w:t xml:space="preserve"> &amp; colliquationes; ex quibus locis intelligitur</w:t>
        <w:br/>
        <w:t xml:space="preserve"> </w:t>
      </w:r>
      <w:r>
        <w:rPr>
          <w:rStyle w:val="GrcARELIRE"/>
        </w:rPr>
        <w:t>σπληνώδεις</w:t>
      </w:r>
      <w:r>
        <w:rPr>
          <w:rStyle w:val="Dfinition"/>
        </w:rPr>
        <w:t xml:space="preserve"> dici eos omnes, non iolum qui</w:t>
        <w:br/>
        <w:t>ex plegmone nec concocta, nec digesta, durum .</w:t>
        <w:br/>
        <w:t>lienem habent cum foedo corporis colore &amp;</w:t>
        <w:br/>
        <w:t>defluxionibus vt vult author Definitionum Medicarum</w:t>
        <w:br/>
        <w:t>, sed etiam quibuscumque hien male</w:t>
        <w:br/>
        <w:t>iam diu affectus est, obstructus, tumens, durus,</w:t>
        <w:br/>
        <w:t>sine à fluxione externa, siue ex proprio excremento</w:t>
        <w:br/>
        <w:t xml:space="preserve"> cum flatu aut schirrosa duritie, maxime</w:t>
        <w:br/>
        <w:t>vero proprie apud Hippo. lienosi dicuntur quibus</w:t>
        <w:br/>
        <w:t xml:space="preserve"> iam pridem viscus ipsum lienis obduruit, sic</w:t>
        <w:br/>
        <w:t>enim video placere praeceptori Gal. aphor. 46. 5.</w:t>
        <w:br/>
        <w:t>sect. 6. Haec autem vetusta lienis durities sic suu e</w:t>
        <w:br/>
        <w:t xml:space="preserve">ortum habet autnore Hippocrat. 1ib. </w:t>
      </w:r>
      <w:r>
        <w:rPr>
          <w:rStyle w:val="GrcARELIRE"/>
        </w:rPr>
        <w:t>πρί παθῶν</w:t>
      </w:r>
      <w:r>
        <w:rPr>
          <w:rStyle w:val="Dfinition"/>
        </w:rPr>
        <w:t>.</w:t>
        <w:br/>
        <w:t>Quibus, ait, magnus est lien, iiquidem biliosi.</w:t>
        <w:br/>
        <w:t>sunt, foedati multum apparent, vlceribusque.</w:t>
        <w:br/>
        <w:t>obsiti quae difficulter sanescunt, tum illis ab ore foedus</w:t>
        <w:br/>
        <w:t xml:space="preserve"> expirat odor atque marcescunt, lien vero 5.</w:t>
        <w:br/>
        <w:t>durus percipitur, manetque sui similis in ima¬ –</w:t>
        <w:br/>
        <w:t>gnitudine, nec cibos deijciunt, sin autem pituitoli</w:t>
        <w:br/>
        <w:t xml:space="preserve"> multa minora suntijs praedicta incommoda</w:t>
        <w:br/>
        <w:t>, tum ipse lien alias atque alias maior aut minor</w:t>
        <w:br/>
        <w:t xml:space="preserve"> est, illa aute lienis tensio, indeque nata duritas</w:t>
        <w:br/>
        <w:t xml:space="preserve"> habet quadruplicem formam, quae expreisa</w:t>
        <w:br/>
        <w:t xml:space="preserve"> est ab Hippocr. lib. de humor. &amp; 6. Epid. vel</w:t>
        <w:br/>
        <w:t xml:space="preserve">enim lien est </w:t>
      </w:r>
      <w:r>
        <w:rPr>
          <w:rStyle w:val="GrcARELIRE"/>
        </w:rPr>
        <w:t>κατάῤῥοπος</w:t>
      </w:r>
      <w:r>
        <w:rPr>
          <w:rStyle w:val="Dfinition"/>
        </w:rPr>
        <w:t xml:space="preserve">, vel </w:t>
      </w:r>
      <w:r>
        <w:rPr>
          <w:rStyle w:val="GrcARELIRE"/>
        </w:rPr>
        <w:t>ἀνάῤῥοπος</w:t>
      </w:r>
      <w:r>
        <w:rPr>
          <w:rStyle w:val="Dfinition"/>
        </w:rPr>
        <w:t>, vel rotundus</w:t>
        <w:br/>
        <w:t>, vel latus, crassus, longus tenuis. Quotiescumque</w:t>
        <w:br/>
        <w:t xml:space="preserve"> autem lien indurint non est sursum illa</w:t>
        <w:br/>
        <w:t xml:space="preserve"> durities, quae ortum habet à veteri congestione</w:t>
        <w:br/>
        <w:t xml:space="preserve"> humoris vnde paulatim tumor accreuit;</w:t>
        <w:br/>
        <w:t>quemadmodum illa quam repetina nuxio excitauit</w:t>
        <w:br/>
        <w:t xml:space="preserve"> quae &amp; ipsum lienem facit </w:t>
      </w:r>
      <w:r>
        <w:rPr>
          <w:rStyle w:val="GrcARELIRE"/>
        </w:rPr>
        <w:t>ἀναῤοπον</w:t>
      </w:r>
      <w:r>
        <w:rPr>
          <w:rStyle w:val="Dfinition"/>
        </w:rPr>
        <w:t>, &amp; omnia</w:t>
        <w:br/>
        <w:t xml:space="preserve"> quae inde mouentur </w:t>
      </w:r>
      <w:r>
        <w:rPr>
          <w:rStyle w:val="GrcARELIRE"/>
        </w:rPr>
        <w:t>ἀνάῤέοπα</w:t>
      </w:r>
      <w:r>
        <w:rPr>
          <w:rStyle w:val="Dfinition"/>
        </w:rPr>
        <w:t>, vt haemorratiam</w:t>
        <w:br/>
        <w:t xml:space="preserve"> &amp; faciem multo calore &amp; colore suffusam,,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br/>
        <w:t>D sed illa durities vetustae congestionis, vnde ho„mines</w:t>
        <w:br/>
        <w:t xml:space="preserve"> proprie sunt lienoli, deorsum percipitur,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facitque lienem </w:t>
      </w:r>
      <w:r>
        <w:rPr>
          <w:rStyle w:val="GrcARELIRE"/>
        </w:rPr>
        <w:t>καταῤῥοπον</w:t>
      </w:r>
      <w:r>
        <w:rPr>
          <w:rStyle w:val="Dfinition"/>
        </w:rPr>
        <w:t>, &amp; omnia inde nata</w:t>
        <w:br/>
        <w:t xml:space="preserve">1 </w:t>
      </w:r>
      <w:r>
        <w:rPr>
          <w:rStyle w:val="GrcARELIRE"/>
        </w:rPr>
        <w:t>κατάῤῥόπα</w:t>
      </w:r>
      <w:r>
        <w:rPr>
          <w:rStyle w:val="Dfinition"/>
        </w:rPr>
        <w:t>, vnde fit vt in hac duritie sub morbi fi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nem crilimque, humore per aluum erumpente</w:t>
        <w:br/>
      </w:r>
      <w:r>
        <w:rPr>
          <w:rStyle w:val="Guillemetdegoris"/>
        </w:rPr>
        <w:t>„</w:t>
      </w:r>
      <w:r>
        <w:rPr>
          <w:rStyle w:val="Dfinition"/>
        </w:rPr>
        <w:t>dysenteria propte excitetur, quae si diutius per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leueret omnino lethalis est, sin breui finiatur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magna ex parte salutaris quemadmodum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Hippocr. Apnor. 43. &amp; 48. lib. 6. scribi„tur</w:t>
        <w:br/>
        <w:t>.</w:t>
        <w:br/>
      </w:r>
      <w:r>
        <w:rPr>
          <w:rStyle w:val="GrcARELIRE"/>
        </w:rPr>
        <w:t>γ Σπληνίάν</w:t>
      </w:r>
      <w:r>
        <w:rPr>
          <w:rStyle w:val="Dfinition"/>
        </w:rPr>
        <w:t>. apud Pofucem splene dolere.</w:t>
        <w:br/>
      </w:r>
      <w:r>
        <w:rPr>
          <w:rStyle w:val="Orth"/>
        </w:rPr>
        <w:t>Σπλήνίον</w:t>
      </w:r>
      <w:r>
        <w:rPr>
          <w:rStyle w:val="Dfinition"/>
        </w:rPr>
        <w:t>. linteoleum vel emplastrum appellatur,</w:t>
        <w:br/>
        <w:t>non oblongum tantum, vt Hesychius inter pretatur</w:t>
        <w:br/>
        <w:t>, aut splenis, vt alij, figura, sed quacumque</w:t>
        <w:br/>
        <w:t xml:space="preserve"> forma ad partium corporis habilitatem aptatum</w:t>
        <w:br/>
        <w:t>, quo exceptum vel illitum medicamentum</w:t>
        <w:br/>
        <w:t xml:space="preserve"> adhibetur. Dicitur &amp; </w:t>
      </w:r>
      <w:r>
        <w:rPr>
          <w:rStyle w:val="GrcARELIRE"/>
        </w:rPr>
        <w:t>σπλὴν</w:t>
      </w:r>
      <w:r>
        <w:rPr>
          <w:rStyle w:val="Dfinition"/>
        </w:rPr>
        <w:t xml:space="preserve"> â medicis. Galenus</w:t>
        <w:br/>
        <w:t xml:space="preserve"> Hippocratem id genus linteoli excogitasse</w:t>
        <w:br/>
        <w:t xml:space="preserve"> ad stabiliendas fracturas lib. 6. methodi med.</w:t>
        <w:br/>
        <w:t xml:space="preserve">tradidit his verbis: </w:t>
      </w:r>
      <w:r>
        <w:rPr>
          <w:rStyle w:val="GrcARELIRE"/>
        </w:rPr>
        <w:t>ὁθεν εἰς μὲν τὴν φρσύραν</w:t>
      </w:r>
      <w:r>
        <w:rPr>
          <w:rStyle w:val="Dfinition"/>
        </w:rPr>
        <w:t xml:space="preserve">, </w:t>
      </w:r>
      <w:r>
        <w:rPr>
          <w:rStyle w:val="GrcARELIRE"/>
        </w:rPr>
        <w:t>ἐπικουριαν</w:t>
      </w:r>
      <w:r>
        <w:rPr>
          <w:rStyle w:val="Dfinition"/>
        </w:rPr>
        <w:br/>
        <w:t xml:space="preserve"> </w:t>
      </w:r>
      <w:r>
        <w:rPr>
          <w:rStyle w:val="GrcARELIRE"/>
        </w:rPr>
        <w:t>ἀυτοῖς ὁ</w:t>
      </w:r>
      <w:r>
        <w:rPr>
          <w:rStyle w:val="Dfinition"/>
        </w:rPr>
        <w:t xml:space="preserve"> </w:t>
      </w:r>
      <w:r>
        <w:rPr>
          <w:rStyle w:val="GrcARELIRE"/>
        </w:rPr>
        <w:t>Ἰπποκράτης ἕξευρε τὴὴν τὴν σπλήνιων ἐπιβολὴν</w:t>
      </w:r>
      <w:r>
        <w:rPr>
          <w:rStyle w:val="Dfinition"/>
        </w:rPr>
        <w:br/>
        <w:t>. hoc est, vnde ad eorum quidem tutelam remedium</w:t>
        <w:br/>
        <w:t xml:space="preserve"> ipsis Hippocrates excogitauit, vt splenia</w:t>
        <w:br/>
        <w:t xml:space="preserve"> adhiberentur, &amp; paulo post ad ossa multifariam</w:t>
        <w:br/>
        <w:t xml:space="preserve"> confracta splenium asciae forma circundare</w:t>
        <w:br/>
        <w:t xml:space="preserve"> ex eiusdem Hippocr. praecepto iubet. Nec ossibus</w:t>
        <w:br/>
        <w:t xml:space="preserve"> modo fractis imponitur, verum etiam alijs</w:t>
        <w:br/>
        <w:t>partibus, vt tronti in fasciosae modum ad leniendos</w:t>
        <w:br/>
        <w:t xml:space="preserve"> dolores, aut inhibendam distillationem, aut</w:t>
        <w:br/>
        <w:t>in alium quempiam vsum. Non est dubium sic</w:t>
        <w:br/>
        <w:t>dictum esse à lienis figura longa magis quam lata</w:t>
        <w:br/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modo autem </w:t>
      </w:r>
      <w:r>
        <w:rPr>
          <w:rStyle w:val="GrcARELIRE"/>
        </w:rPr>
        <w:t>σπληνίον</w:t>
      </w:r>
      <w:r>
        <w:rPr>
          <w:rStyle w:val="Dfinition"/>
        </w:rPr>
        <w:t xml:space="preserve"> commemoratum</w:t>
        <w:br/>
      </w:r>
      <w:r>
        <w:rPr>
          <w:rStyle w:val="Guillemetdegoris"/>
        </w:rPr>
        <w:t>„</w:t>
      </w:r>
      <w:r>
        <w:rPr>
          <w:rStyle w:val="Dfinition"/>
        </w:rPr>
        <w:t>linteolum significat quanquam id magis pro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prie, sed &amp; quandoque emplastrum ipsum ea</w:t>
        <w:br/>
      </w:r>
      <w:r>
        <w:rPr>
          <w:rStyle w:val="Guillemetdegoris"/>
        </w:rPr>
        <w:t>„</w:t>
      </w:r>
      <w:r>
        <w:rPr>
          <w:rStyle w:val="Dfinition"/>
        </w:rPr>
        <w:t>voce significatur vt apud Dioscor. lib. 2. c. 68.</w:t>
        <w:br/>
      </w:r>
      <w:r>
        <w:rPr>
          <w:rStyle w:val="Orth"/>
        </w:rPr>
        <w:t>Σπληνιον</w:t>
      </w:r>
      <w:r>
        <w:rPr>
          <w:rStyle w:val="Dfinition"/>
        </w:rPr>
        <w:t>. etiam apud Polluc. dicitur densisiima pars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lienis quae &amp; illi </w:t>
      </w:r>
      <w:r>
        <w:rPr>
          <w:rStyle w:val="GrcARELIRE"/>
        </w:rPr>
        <w:t>κεφαλὴ</w:t>
      </w:r>
      <w:r>
        <w:rPr>
          <w:rStyle w:val="Dfinition"/>
        </w:rPr>
        <w:t xml:space="preserve"> vocatur.</w:t>
        <w:br/>
      </w:r>
      <w:r>
        <w:rPr>
          <w:rStyle w:val="Orth"/>
        </w:rPr>
        <w:t>Σπλήνίον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τὸ ἀσπλήνον</w:t>
      </w:r>
      <w:r>
        <w:rPr>
          <w:rStyle w:val="Dfinition"/>
        </w:rPr>
        <w:t>, vel quod</w:t>
        <w:br/>
        <w:t xml:space="preserve">lieni, qui </w:t>
      </w:r>
      <w:r>
        <w:rPr>
          <w:rStyle w:val="GrcARELIRE"/>
        </w:rPr>
        <w:t>σπλὴν</w:t>
      </w:r>
      <w:r>
        <w:rPr>
          <w:rStyle w:val="Dfinition"/>
        </w:rPr>
        <w:t xml:space="preserve"> vocatur, conueniat, vel quod</w:t>
        <w:br/>
        <w:t>folia habeat longa lataque in modum lienis. Dicitur</w:t>
        <w:br/>
        <w:t xml:space="preserve"> &amp; a quibuldam eodem nomine </w:t>
      </w:r>
      <w:r>
        <w:rPr>
          <w:rStyle w:val="GrcARELIRE"/>
        </w:rPr>
        <w:t>ἡ ἡμιονιτις</w:t>
      </w:r>
      <w:r>
        <w:rPr>
          <w:rStyle w:val="Dfinition"/>
        </w:rPr>
        <w:t>,</w:t>
        <w:br/>
        <w:t>vt habetur apud Dioscoridem.</w:t>
        <w:br/>
      </w:r>
      <w:r>
        <w:rPr>
          <w:rStyle w:val="Orth"/>
        </w:rPr>
        <w:t>Σπληνίτις φλέψ</w:t>
      </w:r>
      <w:r>
        <w:rPr>
          <w:rStyle w:val="Dfinition"/>
        </w:rPr>
        <w:t>. ramus est superior &amp; minor venae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portae qui totus per lienem spargitur Ariitoten</w:t>
        <w:br/>
      </w:r>
      <w:r>
        <w:rPr>
          <w:rStyle w:val="Guillemetdegoris"/>
        </w:rPr>
        <w:t>„</w:t>
      </w:r>
      <w:r>
        <w:rPr>
          <w:rStyle w:val="Dfinition"/>
        </w:rPr>
        <w:t>lib. 3. de hist. animalium.</w:t>
        <w:br/>
      </w:r>
      <w:r>
        <w:rPr>
          <w:rStyle w:val="Orth"/>
        </w:rPr>
        <w:t>Σπγγάριον</w:t>
      </w:r>
      <w:r>
        <w:rPr>
          <w:rStyle w:val="Dfinition"/>
        </w:rPr>
        <w:t>. collyrij nomen vtilis ad maximos ocu</w:t>
      </w:r>
      <w:r>
        <w:rPr>
          <w:rStyle w:val="GrcARELIRE"/>
        </w:rPr>
        <w:t>γ</w:t>
      </w:r>
      <w:r>
        <w:rPr>
          <w:rStyle w:val="Dfinition"/>
        </w:rPr>
        <w:br/>
        <w:t xml:space="preserve"> sorum cruciatus, deicribitur a Tranian. libr. 2.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cap. 1.</w:t>
        <w:br/>
      </w:r>
      <w:r>
        <w:rPr>
          <w:rStyle w:val="Orth"/>
        </w:rPr>
        <w:t>Σπογγίον</w:t>
      </w:r>
      <w:r>
        <w:rPr>
          <w:rStyle w:val="Dfinition"/>
        </w:rPr>
        <w:t>. epithematis nomen est ex caprillo stercore</w:t>
        <w:br/>
        <w:t xml:space="preserve"> compositi, quod mirifice tum per latentes</w:t>
        <w:br/>
        <w:t>meatus tum per aluum humiditatem educit, cuius</w:t>
        <w:br/>
        <w:t xml:space="preserve"> meminit Paulus lib. 3. c. 48. Idem vero malagmatis</w:t>
        <w:br/>
        <w:t xml:space="preserve"> nomine appellat libr. 7. c. 18. vbi eius</w:t>
        <w:br/>
        <w:t>compositionem describit. Sic dictum est quod</w:t>
        <w:br/>
        <w:t>spongiae modo humorem hydropicorum combibat</w:t>
        <w:br/>
        <w:t>.</w:t>
        <w:br/>
      </w:r>
      <w:r>
        <w:rPr>
          <w:rStyle w:val="Orth"/>
        </w:rPr>
        <w:t>Σπογγοείδὲς ὅστουν</w:t>
      </w:r>
      <w:r>
        <w:rPr>
          <w:rStyle w:val="Dfinition"/>
        </w:rPr>
        <w:t>. sic nonnulli appellant os illud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nalo quod alio nomine </w:t>
      </w:r>
      <w:r>
        <w:rPr>
          <w:rStyle w:val="GrcARELIRE"/>
        </w:rPr>
        <w:t>ἡθμοείδὲς</w:t>
      </w:r>
      <w:r>
        <w:rPr>
          <w:rStyle w:val="Dfinition"/>
        </w:rPr>
        <w:t xml:space="preserve"> vocatur (de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 in dictione </w:t>
      </w:r>
      <w:r>
        <w:rPr>
          <w:rStyle w:val="GrcARELIRE"/>
        </w:rPr>
        <w:t>ἡθμοείδὲς ὅστουν</w:t>
      </w:r>
      <w:r>
        <w:rPr>
          <w:rStyle w:val="Dfinition"/>
        </w:rPr>
        <w:t>) eo quod raritate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spongiam referat, nonnulli vero sic appellant</w:t>
        <w:br/>
        <w:t>8 ossa illa tenera atque tenuia quae inter palatu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cerebri basim vlque ad nares, vtrimque diueria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posita sunt: Erotianus insuper Tonsillarum 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flammationes </w:t>
      </w:r>
      <w:r>
        <w:rPr>
          <w:rStyle w:val="GrcARELIRE"/>
        </w:rPr>
        <w:t>σπεγγοείδεις</w:t>
      </w:r>
      <w:r>
        <w:rPr>
          <w:rStyle w:val="Dfinition"/>
        </w:rPr>
        <w:t xml:space="preserve"> dici ait, vide iequen„temvocem</w:t>
        <w:br/>
        <w:t xml:space="preserve"> </w:t>
      </w:r>
      <w:r>
        <w:rPr>
          <w:rStyle w:val="GrcARELIRE"/>
        </w:rPr>
        <w:t>σπγγοι</w:t>
      </w:r>
      <w:r>
        <w:rPr>
          <w:rStyle w:val="Dfinition"/>
        </w:rPr>
        <w:t>.</w:t>
        <w:br/>
      </w:r>
      <w:r>
        <w:rPr>
          <w:rStyle w:val="Orth"/>
        </w:rPr>
        <w:t>Σπροι</w:t>
      </w:r>
      <w:r>
        <w:rPr>
          <w:rStyle w:val="Dfinition"/>
        </w:rPr>
        <w:t>. dicuntur glandulae quaedam ad fauces, vt</w:t>
        <w:br/>
        <w:t>scribit initio li. 4. Epid. Hippocrates, aut Thessalus</w:t>
        <w:br/>
        <w:t xml:space="preserve"> eius filius, cui librum hunc vti secundum</w:t>
        <w:br/>
        <w:t xml:space="preserve">&amp; sextum tribuit Galen. lib. 3. </w:t>
      </w:r>
      <w:r>
        <w:rPr>
          <w:rStyle w:val="GrcARELIRE"/>
        </w:rPr>
        <w:t>πρι δυπνοίαξ</w:t>
      </w:r>
      <w:r>
        <w:rPr>
          <w:rStyle w:val="Dfinition"/>
        </w:rPr>
        <w:t xml:space="preserve">. </w:t>
      </w:r>
      <w:r>
        <w:rPr>
          <w:rStyle w:val="GrcARELIRE"/>
        </w:rPr>
        <w:t>δις</w:t>
      </w:r>
      <w:r>
        <w:rPr>
          <w:rStyle w:val="Dfinition"/>
        </w:rPr>
        <w:br/>
        <w:t>forte dictae sunt quod spongtarum modo humorem</w:t>
        <w:br/>
        <w:t xml:space="preserve"> combibunt &amp; continent.</w:t>
        <w:br/>
        <w:t xml:space="preserve">Qui autem </w:t>
      </w:r>
      <w:r>
        <w:rPr>
          <w:rStyle w:val="GrcARELIRE"/>
        </w:rPr>
        <w:t>σπγγοὶ</w:t>
      </w:r>
      <w:r>
        <w:rPr>
          <w:rStyle w:val="Dfinition"/>
        </w:rPr>
        <w:t xml:space="preserve"> hîc dicuntur, Erotiano (li 4</w:t>
        <w:br/>
        <w:t xml:space="preserve">modo vera est lectio) </w:t>
      </w:r>
      <w:r>
        <w:rPr>
          <w:rStyle w:val="GrcARELIRE"/>
        </w:rPr>
        <w:t>σπογγοείδὲς</w:t>
      </w:r>
      <w:r>
        <w:rPr>
          <w:rStyle w:val="Dfinition"/>
        </w:rPr>
        <w:t xml:space="preserve"> dicuntur, sicque ab</w:t>
        <w:br/>
        <w:t xml:space="preserve">Hipp. vocari ait </w:t>
      </w:r>
      <w:r>
        <w:rPr>
          <w:rStyle w:val="GrcARELIRE"/>
        </w:rPr>
        <w:t>τας τὰ πρὶ παρίσθμια γιγνομένας φλεγμονας</w:t>
      </w:r>
      <w:r>
        <w:rPr>
          <w:rStyle w:val="Dfinition"/>
        </w:rPr>
        <w:br/>
        <w:t xml:space="preserve"> </w:t>
      </w:r>
      <w:r>
        <w:rPr>
          <w:rStyle w:val="GrcARELIRE"/>
        </w:rPr>
        <w:t>μετά τινος γαυνότάτου πύρετου</w:t>
      </w:r>
      <w:r>
        <w:rPr>
          <w:rStyle w:val="Dfinition"/>
        </w:rPr>
        <w:t>, id est, tonsillarum.</w:t>
        <w:br/>
        <w:t>inflammationes cum lenta quadam febre. Idem .</w:t>
        <w:br/>
        <w:t xml:space="preserve">quoque addit quibusdam sic dici </w:t>
      </w:r>
      <w:r>
        <w:rPr>
          <w:rStyle w:val="GrcARELIRE"/>
        </w:rPr>
        <w:t>τὰ ἐν τῇ κεραλῆκ</w:t>
      </w:r>
      <w:r>
        <w:rPr>
          <w:rStyle w:val="Dfinition"/>
        </w:rPr>
        <w:br/>
      </w:r>
      <w:r>
        <w:rPr>
          <w:rStyle w:val="GrcARELIRE"/>
        </w:rPr>
        <w:t>πιτυρωδη ἕλκη</w:t>
      </w:r>
      <w:r>
        <w:rPr>
          <w:rStyle w:val="Dfinition"/>
        </w:rPr>
        <w:t xml:space="preserve">, nonnullis etiam </w:t>
      </w:r>
      <w:r>
        <w:rPr>
          <w:rStyle w:val="GrcARELIRE"/>
        </w:rPr>
        <w:t>τὰ ἐν τῇ ἀντῇ γινόμενα</w:t>
      </w:r>
      <w:r>
        <w:rPr>
          <w:rStyle w:val="Dfinition"/>
        </w:rPr>
        <w:br/>
        <w:t xml:space="preserve"> </w:t>
      </w:r>
      <w:r>
        <w:rPr>
          <w:rStyle w:val="GrcARELIRE"/>
        </w:rPr>
        <w:t>ὑπόσόμφα οἰδήματα</w:t>
      </w:r>
      <w:r>
        <w:rPr>
          <w:rStyle w:val="Dfinition"/>
        </w:rPr>
        <w:t xml:space="preserve">, </w:t>
      </w:r>
      <w:r>
        <w:rPr>
          <w:rStyle w:val="GrcARELIRE"/>
        </w:rPr>
        <w:t>καὶ τινας ἔγοντα κατατρῆσεῖς</w:t>
      </w:r>
      <w:r>
        <w:rPr>
          <w:rStyle w:val="Dfinition"/>
        </w:rPr>
        <w:t>,</w:t>
        <w:br/>
        <w:t>capitis fungosos tumores &amp; foraminulentos.</w:t>
        <w:br/>
      </w:r>
      <w:r>
        <w:rPr>
          <w:rStyle w:val="Orth"/>
        </w:rPr>
        <w:t>Σποδιακόν</w:t>
      </w:r>
      <w:r>
        <w:rPr>
          <w:rStyle w:val="Dfinition"/>
        </w:rPr>
        <w:t xml:space="preserve">. est species collyriorum </w:t>
      </w:r>
      <w:r>
        <w:rPr>
          <w:rStyle w:val="GrcARELIRE"/>
        </w:rPr>
        <w:t>ἀδήκτων καὶ ἀπαλῶν</w:t>
      </w:r>
      <w:r>
        <w:rPr>
          <w:rStyle w:val="Dfinition"/>
        </w:rPr>
        <w:t>.</w:t>
        <w:br/>
        <w:t>Cuius duas differentias describit Aetius libr. 7.</w:t>
        <w:br/>
        <w:t>quarum prior à Paulo Aegineta exponitur ijsdem</w:t>
        <w:br/>
        <w:t xml:space="preserve"> quidem medicamentis, sed pondere inaequali</w:t>
        <w:br/>
        <w:t>. Hoc collyrium Scribonius à quibusdam</w:t>
        <w:br/>
        <w:t>cinereum dicit appellari. Igitur errant qui à spodio</w:t>
        <w:br/>
        <w:t xml:space="preserve"> appellari scribunt, neque enim spodij quicquam</w:t>
        <w:br/>
        <w:t xml:space="preserve"> praedicta collyria habent, sed à cineritio</w:t>
        <w:br/>
        <w:t xml:space="preserve">colore nomen sortita sunt: </w:t>
      </w:r>
      <w:r>
        <w:rPr>
          <w:rStyle w:val="GrcARELIRE"/>
        </w:rPr>
        <w:t>σπ</w:t>
      </w:r>
      <w:r>
        <w:rPr>
          <w:rStyle w:val="Dfinition"/>
        </w:rPr>
        <w:t>e</w:t>
      </w:r>
      <w:r>
        <w:rPr>
          <w:rStyle w:val="GrcARELIRE"/>
        </w:rPr>
        <w:t>δος</w:t>
      </w:r>
      <w:r>
        <w:rPr>
          <w:rStyle w:val="Dfinition"/>
        </w:rPr>
        <w:t xml:space="preserve"> enim &amp; </w:t>
      </w:r>
      <w:r>
        <w:rPr>
          <w:rStyle w:val="GrcARELIRE"/>
        </w:rPr>
        <w:t>σποδιὰ</w:t>
      </w:r>
      <w:r>
        <w:rPr>
          <w:rStyle w:val="Dfinition"/>
        </w:rPr>
        <w:br/>
        <w:t xml:space="preserve"> cinerem significat. Caeterum </w:t>
      </w:r>
      <w:r>
        <w:rPr>
          <w:rStyle w:val="GrcARELIRE"/>
        </w:rPr>
        <w:t>σπόδιακα</w:t>
      </w:r>
      <w:r>
        <w:rPr>
          <w:rStyle w:val="Dfinition"/>
        </w:rPr>
        <w:t xml:space="preserve"> collyria</w:t>
        <w:br/>
        <w:t xml:space="preserve"> omnia vim habent dolorem mitigandi &amp; refrigerandi:</w:t>
        <w:br/>
        <w:t xml:space="preserve"> &amp; moderate </w:t>
      </w:r>
      <w:r>
        <w:rPr>
          <w:rStyle w:val="GrcARELIRE"/>
        </w:rPr>
        <w:t>ἄδηκτον</w:t>
      </w:r>
      <w:r>
        <w:rPr>
          <w:rStyle w:val="Dfinition"/>
        </w:rPr>
        <w:t>.</w:t>
        <w:br/>
      </w:r>
      <w:r>
        <w:rPr>
          <w:rStyle w:val="Orth"/>
        </w:rPr>
        <w:t>Σπεδίτης ἄρτος</w:t>
      </w:r>
      <w:r>
        <w:rPr>
          <w:rStyle w:val="Dfinition"/>
        </w:rPr>
        <w:t>. panis subcineritius. refert Gal. in lexico</w:t>
        <w:br/>
        <w:t xml:space="preserve"> Hippocratis.</w:t>
        <w:br/>
        <w:t xml:space="preserve">Vocatur &amp; eiusmodi panis </w:t>
      </w:r>
      <w:r>
        <w:rPr>
          <w:rStyle w:val="GrcARELIRE"/>
        </w:rPr>
        <w:t>ἐγκρυφίας</w:t>
      </w:r>
      <w:r>
        <w:rPr>
          <w:rStyle w:val="Dfinition"/>
        </w:rPr>
        <w:t xml:space="preserve"> eo quod,</w:t>
        <w:br/>
        <w:t>reruentibus cineribus obrutus inassetur, authore</w:t>
        <w:br/>
        <w:t xml:space="preserve"> Athenaeo lib. 3. ex Nicandro &amp; Diphiso; Plura</w:t>
        <w:br/>
        <w:t xml:space="preserve"> vide in voce </w:t>
      </w:r>
      <w:r>
        <w:rPr>
          <w:rStyle w:val="GrcARELIRE"/>
        </w:rPr>
        <w:t>ἄρτος</w:t>
      </w:r>
      <w:r>
        <w:rPr>
          <w:rStyle w:val="Dfinition"/>
        </w:rPr>
        <w:t xml:space="preserve"> vbi insigniores quaedam panum</w:t>
        <w:br/>
        <w:t xml:space="preserve"> differentiae explicantur.</w:t>
        <w:br/>
      </w:r>
      <w:r>
        <w:rPr>
          <w:rStyle w:val="Orth"/>
        </w:rPr>
        <w:t>Σπόδιον ἢ</w:t>
      </w:r>
      <w:r>
        <w:rPr>
          <w:rStyle w:val="Dfinition"/>
        </w:rPr>
        <w:br/>
      </w:r>
      <w:r>
        <w:rPr>
          <w:rStyle w:val="Orth"/>
        </w:rPr>
        <w:t>Σποδὸς</w:t>
      </w:r>
      <w:r>
        <w:rPr>
          <w:rStyle w:val="Dfinition"/>
        </w:rPr>
        <w:t>. est recrementum metallorum vstorum, quod</w:t>
        <w:br/>
        <w:t>cineris in modum partim fornacum parietibus</w:t>
        <w:br/>
        <w:t>inhaerescit, partim in terram decidit, indeque</w:t>
        <w:br/>
        <w:t>colligitur, nomen habet à cineris similitudine,</w:t>
        <w:br/>
        <w:t>&amp; quidam ex Latinis cinerulam dixerunt: nec</w:t>
        <w:br/>
        <w:t>colore modo cinerem refert, verum etiam grauitate</w:t>
        <w:br/>
        <w:t>, quibus duobus differt à pompholyge</w:t>
        <w:br/>
        <w:t>candida e leui, cum tamen vtraque sint eadem</w:t>
        <w:br/>
        <w:t>genere &amp; ex eadem materia prodeant: ea vt plurimum</w:t>
        <w:br/>
        <w:t xml:space="preserve"> est aes aut cadmia: aliquando tamen ex</w:t>
        <w:br/>
        <w:t>auro &amp; argento &amp; plumbo nigro secernitur.</w:t>
        <w:br/>
        <w:t>Proinde diuersas habet appellationes, aerariae,</w:t>
        <w:br/>
        <w:t>quae omnium praeitantiuima est: plumbariae,</w:t>
        <w:br/>
        <w:t>quam post Cypriam erariam Dioscorides commendat:</w:t>
        <w:br/>
        <w:t xml:space="preserve"> aurariae, quae teste Plinio oculis est vtilissima:</w:t>
        <w:br/>
        <w:t xml:space="preserve"> &amp; argentariae quam Lauriotin idem vocari</w:t>
        <w:br/>
        <w:t xml:space="preserve"> dicit à Laurio Atticae monte, in quo argenti</w:t>
        <w:br/>
        <w:t xml:space="preserve"> erant fodinae. Omnis autem spodos lota &amp; à</w:t>
        <w:br/>
        <w:t>sordibus, id est, carbonibus, terra, pilis purgata</w:t>
        <w:br/>
        <w:t>, easdem quas pompholyx vires habet, sed crassiorum</w:t>
        <w:br/>
        <w:t xml:space="preserve"> est partium. Sunt qui existiment nos vero</w:t>
        <w:br/>
        <w:t xml:space="preserve"> spodio carere, nostrumque non aliud esse</w:t>
        <w:br/>
        <w:t>quam ebur vstum, aut aliud oisis genus. Auicenna</w:t>
        <w:br/>
        <w:t xml:space="preserve"> autem scripto testatus est spodium cinerem</w:t>
        <w:br/>
        <w:t>esse radicum cannarum exustarum: verum haec</w:t>
        <w:br/>
        <w:t xml:space="preserve">non sunt spodium, sed verius </w:t>
      </w:r>
      <w:r>
        <w:rPr>
          <w:rStyle w:val="GrcARELIRE"/>
        </w:rPr>
        <w:t>αὐτίσπόδα</w:t>
      </w:r>
      <w:r>
        <w:rPr>
          <w:rStyle w:val="Dfinition"/>
        </w:rPr>
        <w:t xml:space="preserve"> dicentur</w:t>
        <w:br/>
        <w:t>.</w:t>
        <w:br/>
      </w:r>
      <w:r>
        <w:rPr>
          <w:rStyle w:val="Orth"/>
        </w:rPr>
        <w:t>Σπονδύλιον</w:t>
      </w:r>
      <w:r>
        <w:rPr>
          <w:rStyle w:val="Dfinition"/>
        </w:rPr>
        <w:t xml:space="preserve">. pro osse quod </w:t>
      </w:r>
      <w:r>
        <w:rPr>
          <w:rStyle w:val="GrcARELIRE"/>
        </w:rPr>
        <w:t>κοκκυξ</w:t>
      </w:r>
      <w:r>
        <w:rPr>
          <w:rStyle w:val="Dfinition"/>
        </w:rPr>
        <w:t xml:space="preserve"> dicitur, apud Polluc</w:t>
        <w:br/>
        <w:t xml:space="preserve">. Appellatur &amp; </w:t>
      </w:r>
      <w:r>
        <w:rPr>
          <w:rStyle w:val="GrcARELIRE"/>
        </w:rPr>
        <w:t>ὄῤῥοπόγιον</w:t>
      </w:r>
      <w:r>
        <w:rPr>
          <w:rStyle w:val="Dfinition"/>
        </w:rPr>
        <w:t xml:space="preserve"> de quo suo loco, sed a</w:t>
        <w:br/>
        <w:t xml:space="preserve">&amp; </w:t>
      </w:r>
      <w:r>
        <w:rPr>
          <w:rStyle w:val="GrcARELIRE"/>
        </w:rPr>
        <w:t>σπονδυλίωνα</w:t>
      </w:r>
      <w:r>
        <w:rPr>
          <w:rStyle w:val="Dfinition"/>
        </w:rPr>
        <w:t xml:space="preserve"> Homerus appellauit, vt tradit à</w:t>
        <w:br/>
        <w:t>Pollux lib. 2. medullam quae in vertebris est.</w:t>
        <w:br/>
      </w:r>
      <w:r>
        <w:rPr>
          <w:rStyle w:val="Orth"/>
        </w:rPr>
        <w:t>Σποδοειδὲς οὗρον</w:t>
      </w:r>
      <w:r>
        <w:rPr>
          <w:rStyle w:val="Dfinition"/>
        </w:rPr>
        <w:t xml:space="preserve">. vide </w:t>
      </w:r>
      <w:r>
        <w:rPr>
          <w:rStyle w:val="Ref"/>
        </w:rPr>
        <w:t>ἔρον</w:t>
      </w:r>
      <w:r>
        <w:rPr>
          <w:rStyle w:val="Dfinition"/>
        </w:rPr>
        <w:t xml:space="preserve">. </w:t>
      </w:r>
      <w:r>
        <w:rPr>
          <w:rStyle w:val="GrcARELIRE"/>
        </w:rPr>
        <w:t>ι</w:t>
      </w:r>
      <w:r>
        <w:rPr>
          <w:rStyle w:val="Dfinition"/>
        </w:rPr>
        <w:br/>
      </w:r>
      <w:r>
        <w:rPr>
          <w:rStyle w:val="Orth"/>
        </w:rPr>
        <w:t>Σπόνδύλος</w:t>
      </w:r>
      <w:r>
        <w:rPr>
          <w:rStyle w:val="Dfinition"/>
        </w:rPr>
        <w:t xml:space="preserve">. </w:t>
      </w:r>
      <w:r>
        <w:rPr>
          <w:rStyle w:val="Foreign"/>
        </w:rPr>
        <w:t>spondylus</w:t>
      </w:r>
      <w:r>
        <w:rPr>
          <w:rStyle w:val="Dfinition"/>
        </w:rPr>
        <w:t xml:space="preserve">. vertebra. Dicitur &amp; </w:t>
      </w:r>
      <w:r>
        <w:rPr>
          <w:rStyle w:val="GrcARELIRE"/>
        </w:rPr>
        <w:t>σπόνδυλος</w:t>
      </w:r>
      <w:r>
        <w:rPr>
          <w:rStyle w:val="Dfinition"/>
        </w:rPr>
        <w:br/>
        <w:t xml:space="preserve">ab Atticis, sicut &amp; </w:t>
      </w:r>
      <w:r>
        <w:rPr>
          <w:rStyle w:val="GrcARELIRE"/>
        </w:rPr>
        <w:t>ἀσφάραγος ἀὐτί του ἀσπαράγη</w:t>
      </w:r>
      <w:r>
        <w:rPr>
          <w:rStyle w:val="Dfinition"/>
        </w:rPr>
        <w:br/>
        <w:t>Sunt autem spondyli ossa viginti quatuor quibus</w:t>
        <w:br/>
        <w:t xml:space="preserve"> </w:t>
      </w:r>
      <w:r>
        <w:rPr>
          <w:rStyle w:val="GrcARELIRE"/>
        </w:rPr>
        <w:t>ἡ ῥάγις</w:t>
      </w:r>
      <w:r>
        <w:rPr>
          <w:rStyle w:val="Dfinition"/>
        </w:rPr>
        <w:t xml:space="preserve"> tota constructa est. Tot enim sunt in</w:t>
        <w:br/>
        <w:t>ho</w:t>
        <w:br/>
        <w:t>omine secundum naturam se habente: ali¬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br/>
        <w:t>quando tamen plura aut pauciora reperiuntur.</w:t>
        <w:br/>
        <w:t xml:space="preserve">Omnia caua sunt &amp; forata, omnia </w:t>
      </w:r>
      <w:r>
        <w:rPr>
          <w:rStyle w:val="GrcARELIRE"/>
        </w:rPr>
        <w:t>ἄκανθαν</w:t>
      </w:r>
      <w:r>
        <w:rPr>
          <w:rStyle w:val="Dfinition"/>
        </w:rPr>
        <w:t>, hoc</w:t>
        <w:br/>
        <w:t>est spinam habent &amp; apophyses transuersas</w:t>
        <w:br/>
        <w:t>atque obliquas ascendentes &amp; descendentes:</w:t>
        <w:br/>
        <w:t>omnia iimiliter vinculum membranoium intus</w:t>
        <w:br/>
        <w:t>praeter duos primos impondylos) duas rnachitidis</w:t>
        <w:br/>
        <w:t xml:space="preserve"> meningas ambiens, &amp; foris alterum ipsa</w:t>
        <w:br/>
        <w:t>vndique colligans, praeterea articulationes sex,</w:t>
        <w:br/>
        <w:t>duas suo corpore, duas apophysibus aicendentibus</w:t>
        <w:br/>
        <w:t xml:space="preserve"> &amp; duas descendentibus. Est autem articulationis</w:t>
        <w:br/>
        <w:t xml:space="preserve"> haec ferè ratio. Primae duae vertebrae per</w:t>
        <w:br/>
        <w:t>diarthrosim coniunguntur, quod capitis motus</w:t>
        <w:br/>
        <w:t>validus &amp; manifestus sit. Nusquam enim corpore</w:t>
        <w:br/>
        <w:t xml:space="preserve"> suo (quam ipsorum partem anteriorem</w:t>
        <w:br/>
        <w:t>vocat Galenus) committuntur vel sibi vel capiti</w:t>
        <w:br/>
        <w:t>, quomodo inferiores omnes sibi iunguntur,</w:t>
        <w:br/>
        <w:t xml:space="preserve">sed prima duas occipitis apophyses </w:t>
      </w:r>
      <w:r>
        <w:rPr>
          <w:rStyle w:val="GrcARELIRE"/>
        </w:rPr>
        <w:t>κορωνοείδεις</w:t>
      </w:r>
      <w:r>
        <w:rPr>
          <w:rStyle w:val="Dfinition"/>
        </w:rPr>
        <w:br/>
        <w:t>duabus cauitatibus excipit &amp; secundi dentem</w:t>
        <w:br/>
        <w:t>transmittit: secunda vero condylo duplici, sed</w:t>
        <w:br/>
        <w:t xml:space="preserve">minus extante, primi cauitates duas </w:t>
      </w:r>
      <w:r>
        <w:rPr>
          <w:rStyle w:val="GrcARELIRE"/>
        </w:rPr>
        <w:t>γλὴνοειδεῖς</w:t>
      </w:r>
      <w:r>
        <w:rPr>
          <w:rStyle w:val="Dfinition"/>
        </w:rPr>
        <w:br/>
        <w:t xml:space="preserve">excipit, &amp; suo dente occipiti inter </w:t>
      </w:r>
      <w:r>
        <w:rPr>
          <w:rStyle w:val="GrcARELIRE"/>
        </w:rPr>
        <w:t>κόρωνα</w:t>
      </w:r>
      <w:r>
        <w:rPr>
          <w:rStyle w:val="Dfinition"/>
        </w:rPr>
        <w:t xml:space="preserve"> anterius</w:t>
        <w:br/>
        <w:t xml:space="preserve"> valido ligamento affirmatur. Inferiores autem</w:t>
        <w:br/>
        <w:t xml:space="preserve"> omnes vertebrae sibi articulantur &amp; corpore</w:t>
        <w:br/>
        <w:t xml:space="preserve"> suo, &amp; apophysibus obliquis ascendentibus</w:t>
        <w:br/>
        <w:t>&amp; descendentibus, ita vt harum singularum</w:t>
        <w:br/>
        <w:t>vertebrarum articulationes sint sex, supra quidem</w:t>
        <w:br/>
        <w:t xml:space="preserve"> tres, &amp; infra totidem. vndique autem foris</w:t>
        <w:br/>
        <w:t xml:space="preserve"> parte antica valentique iunguntur, &amp; qua parte</w:t>
        <w:br/>
        <w:t xml:space="preserve"> dorsalis medulla intus partem hanc anteriorem</w:t>
        <w:br/>
        <w:t xml:space="preserve"> tangit. Sed qua ie vertebrae racie tangunt,</w:t>
        <w:br/>
        <w:t>ligamenta iunt cartilaginosa &amp; ab vnius cartilagine</w:t>
        <w:br/>
        <w:t xml:space="preserve"> in alterius cartilaginem immissa, tam crebra</w:t>
        <w:br/>
        <w:t>, vt his plenum sit totum inter duarum vertebrarum</w:t>
        <w:br/>
        <w:t xml:space="preserve"> cartilagines, quibus vtrimque sublimantur</w:t>
        <w:br/>
        <w:t>, interuallum. Sunt autem apophyses</w:t>
        <w:br/>
        <w:t>manifestae vertebris omnibus communes, parte</w:t>
        <w:br/>
        <w:t>quidem postica spina vna praelonga &amp; fere acuta</w:t>
        <w:br/>
        <w:t>, soli primae vertebrae negata, in lateribus vero</w:t>
        <w:br/>
        <w:t xml:space="preserve"> binae semper transuersae &amp; hae etiam longae.</w:t>
        <w:br/>
        <w:t>Inter has autem aliae vtrimque geminae sed breues</w:t>
        <w:br/>
        <w:t>, vna vtrimque ascendens, altera vtrimque</w:t>
        <w:br/>
        <w:t>descendens, per quas vertebrae inuicem inarticulantur</w:t>
        <w:br/>
        <w:t xml:space="preserve"> dupliciter inferiori &amp; dupliciter superiori</w:t>
        <w:br/>
        <w:t>, vtraque scilicet parte dextra &amp; sinistra.</w:t>
        <w:br/>
        <w:t>Hae vero apophyses articulatoriae (sic enim eas</w:t>
        <w:br/>
        <w:t>appellare licet, vt à transueriis &amp; ipinis separentur)</w:t>
        <w:br/>
        <w:t xml:space="preserve"> interdum transuersim, interdum suboblique</w:t>
        <w:br/>
        <w:t xml:space="preserve"> sitae sunt. Ab osse enim sacro ascendendo,</w:t>
        <w:br/>
        <w:t>semper magis propinquant transuersis, donec</w:t>
        <w:br/>
        <w:t>in decima metaphreni vertebra sint mediae inter</w:t>
        <w:br/>
        <w:t>ipsas transuersas, vt vna linea cum transuersis collocatae</w:t>
        <w:br/>
        <w:t xml:space="preserve"> videri possint. Ad costas autem reliquas</w:t>
        <w:br/>
        <w:t>intro magis vergunt quam transuersae, &amp; tandem</w:t>
        <w:br/>
        <w:t xml:space="preserve"> rursus foras vergunt, donec in summa ceruice</w:t>
        <w:br/>
        <w:t xml:space="preserve"> iterum subtransuersae fiant. Et haec quidem</w:t>
        <w:br/>
        <w:t>sunt omnibus vertebris communia: non sunt</w:t>
        <w:br/>
        <w:t>autem omnes sibi similes. Prima reliquis solidior</w:t>
        <w:br/>
        <w:t>, densior &amp; maiori foramine cauata est. sola</w:t>
        <w:br/>
        <w:t>caret spina, &amp; habet parte anteriore apophysim</w:t>
        <w:br/>
        <w:t>exiguam, &amp; in inferiori parte duas cauitates</w:t>
        <w:br/>
      </w:r>
      <w:r>
        <w:rPr>
          <w:rStyle w:val="GrcARELIRE"/>
        </w:rPr>
        <w:t>γληνοείδεις</w:t>
      </w:r>
      <w:r>
        <w:rPr>
          <w:rStyle w:val="Dfinition"/>
        </w:rPr>
        <w:t>. Secunda peculiarem habet processum</w:t>
        <w:br/>
        <w:t>durum &amp; solidum è superiori mediaque sui parte</w:t>
        <w:br/>
        <w:t xml:space="preserve"> exorientem, quem à dentis similitudine </w:t>
      </w:r>
      <w:r>
        <w:rPr>
          <w:rStyle w:val="GrcARELIRE"/>
        </w:rPr>
        <w:t>ὅδοντα</w:t>
      </w:r>
      <w:r>
        <w:rPr>
          <w:rStyle w:val="Dfinition"/>
        </w:rPr>
        <w:br/>
        <w:t xml:space="preserve"> vocant, ex quo totam ipsam etiam vertebran</w:t>
        <w:br/>
        <w:t xml:space="preserve">secundam Hippocrates </w:t>
      </w:r>
      <w:r>
        <w:rPr>
          <w:rStyle w:val="GrcARELIRE"/>
        </w:rPr>
        <w:t>ὅδοντα</w:t>
      </w:r>
      <w:r>
        <w:rPr>
          <w:rStyle w:val="Dfinition"/>
        </w:rPr>
        <w:t xml:space="preserve"> appellauit, non</w:t>
        <w:br/>
        <w:t>autem primam, vt putat Ruffus in partium corporis</w:t>
        <w:br/>
        <w:t xml:space="preserve"> onomalia: alij vero </w:t>
      </w:r>
      <w:r>
        <w:rPr>
          <w:rStyle w:val="GrcARELIRE"/>
        </w:rPr>
        <w:t>πυρὴνοειδὴ ἀποφυση</w:t>
      </w:r>
      <w:r>
        <w:rPr>
          <w:rStyle w:val="Dfinition"/>
        </w:rPr>
        <w:t xml:space="preserve"> nuncupant</w:t>
        <w:br/>
        <w:t>. hic in primae vertebrae cauitatem subit.</w:t>
        <w:br/>
        <w:t>Ab his vertebrae sunt tertia, quarta, quinta, iu¬</w:t>
        <w:br/>
        <w:t>perioribus longe minores, quarum tamen quinta</w:t>
        <w:br/>
        <w:t xml:space="preserve"> maxima est. Sexta non modo his tribus maior</w:t>
        <w:br/>
        <w:t xml:space="preserve"> est, sed etiam septima. A sexta autem vsque</w:t>
        <w:br/>
        <w:t>ad infimam rhachim, inferior superiore maior</w:t>
        <w:br/>
        <w:t>est proportione quadam. Magnum vero spondylum</w:t>
        <w:br/>
        <w:t xml:space="preserve"> Galenus comment. 3. </w:t>
      </w:r>
      <w:r>
        <w:rPr>
          <w:rStyle w:val="GrcARELIRE"/>
        </w:rPr>
        <w:t>πρὶ ἀρθρῶν</w:t>
      </w:r>
      <w:r>
        <w:rPr>
          <w:rStyle w:val="Dfinition"/>
        </w:rPr>
        <w:t xml:space="preserve"> interpretatur</w:t>
        <w:br/>
        <w:t xml:space="preserve"> secundum, qui in fauces conuersus eas</w:t>
        <w:br/>
        <w:t>angit. nec multo post eodem libro magnum</w:t>
        <w:br/>
        <w:t>spondylum appellat infimum lumborum aut ei</w:t>
        <w:br/>
        <w:t>proximum. Pauio post magnum videtur innuere</w:t>
        <w:br/>
        <w:t xml:space="preserve"> sextum ceruicis aut septimum. Ceterum vertebrae</w:t>
        <w:br/>
        <w:t xml:space="preserve"> omnes in tres ordines distinguuntur: iunt</w:t>
        <w:br/>
        <w:t>enim ceruicis septem, dorsi duodecim, lumborum</w:t>
        <w:br/>
        <w:t xml:space="preserve"> quinque. Inter quas facile est dorsi vertebras</w:t>
        <w:br/>
        <w:t xml:space="preserve"> ab alijs discernere. singulae enim dorsi vertebrae</w:t>
        <w:br/>
        <w:t xml:space="preserve"> vnam vtraque parte costam emittunt. Ex</w:t>
        <w:br/>
        <w:t>his autem decima vertebra peculiare &amp; proprium</w:t>
        <w:br/>
        <w:t xml:space="preserve">quiddam habet: dicitur enim à Galeno </w:t>
      </w:r>
      <w:r>
        <w:rPr>
          <w:rStyle w:val="GrcARELIRE"/>
        </w:rPr>
        <w:t>ἄῤῥεπης</w:t>
      </w:r>
      <w:r>
        <w:rPr>
          <w:rStyle w:val="Dfinition"/>
        </w:rPr>
        <w:t>,</w:t>
        <w:br/>
        <w:t>hoc est spina habens in neutram partem, siue nec</w:t>
        <w:br/>
        <w:t>sursum nec deorsum repentem, qualis hominibus</w:t>
        <w:br/>
        <w:t xml:space="preserve"> huius seculi frequenter est vndecima, &amp;</w:t>
        <w:br/>
        <w:t>hac frequentius duodecima, raro autem decima</w:t>
        <w:br/>
        <w:t>. Cum enim rhachis tota sit tanquam arcus</w:t>
        <w:br/>
        <w:t>quidam, eius ipsius ceu clauis, vt vulgo vocatur</w:t>
        <w:br/>
        <w:t>, est decima vertebra, quae velut lapis aliquis</w:t>
        <w:br/>
        <w:t>motu recto delatus, nutantes sursum aut deorsum</w:t>
        <w:br/>
        <w:t xml:space="preserve"> alias vertebras figit &amp; firmat.</w:t>
        <w:br/>
        <w:t xml:space="preserve">Caeterùm etiam vertebrae ipsae Graecis </w:t>
      </w:r>
      <w:r>
        <w:rPr>
          <w:rStyle w:val="GrcARELIRE"/>
        </w:rPr>
        <w:t>στροφεῖσ</w:t>
      </w:r>
      <w:r>
        <w:rPr>
          <w:rStyle w:val="Dfinition"/>
        </w:rPr>
        <w:t>.</w:t>
        <w:br/>
      </w:r>
      <w:r>
        <w:rPr>
          <w:rStyle w:val="GrcARELIRE"/>
        </w:rPr>
        <w:t>καὶ στρόφιγγες</w:t>
      </w:r>
      <w:r>
        <w:rPr>
          <w:rStyle w:val="Dfinition"/>
        </w:rPr>
        <w:t xml:space="preserve"> dicuntur nimiru ab inueriione. Quod.</w:t>
        <w:br/>
        <w:t>vero ad singularum appellationes spectat notan¬dum</w:t>
        <w:br/>
        <w:t>, alias esse colli liue ceruicis, alias dorii, alias.</w:t>
        <w:br/>
        <w:t>lumborum. Quae autem prima colli conitituitur</w:t>
        <w:br/>
        <w:t>, Atias vocatur, quia vt Atias Mathematicus</w:t>
        <w:br/>
        <w:t xml:space="preserve"> coelum suis humeris gestare fingitur, ita naec</w:t>
        <w:br/>
        <w:t xml:space="preserve">caput totum sustentat. Dicitur etiam </w:t>
      </w:r>
      <w:r>
        <w:rPr>
          <w:rStyle w:val="GrcARELIRE"/>
        </w:rPr>
        <w:t>ἐπιστρόφεῖς</w:t>
      </w:r>
      <w:r>
        <w:rPr>
          <w:rStyle w:val="Dfinition"/>
        </w:rPr>
        <w:br/>
        <w:t>conuersor, quia super ea caput verti creditur.</w:t>
        <w:br/>
        <w:t>Secuda ab Apopnyii turbinata (Apophysim esse</w:t>
        <w:br/>
        <w:t xml:space="preserve"> mauult fallop) </w:t>
      </w:r>
      <w:r>
        <w:rPr>
          <w:rStyle w:val="GrcARELIRE"/>
        </w:rPr>
        <w:t>ὅδοις</w:t>
      </w:r>
      <w:r>
        <w:rPr>
          <w:rStyle w:val="Dfinition"/>
        </w:rPr>
        <w:t xml:space="preserve"> vocatur ab Hippocr. vide</w:t>
        <w:br/>
        <w:t>supra quae de illa author scripserit; illa luxata</w:t>
        <w:br/>
        <w:t>parte anteriore anginam lethalem inducit, cuius</w:t>
        <w:br/>
        <w:t>meminit lib. 2. Epid. &amp; 4. de loc. aff. c. 3. haec &amp;</w:t>
        <w:br/>
        <w:t xml:space="preserve">secunda vocatur à nonnullis </w:t>
      </w:r>
      <w:r>
        <w:rPr>
          <w:rStyle w:val="GrcARELIRE"/>
        </w:rPr>
        <w:t>ἄξων</w:t>
      </w:r>
      <w:r>
        <w:rPr>
          <w:rStyle w:val="Dfinition"/>
        </w:rPr>
        <w:t>. Reliquae vertebrae</w:t>
        <w:br/>
        <w:t xml:space="preserve"> carent nomine excepta 7. quam malunt</w:t>
        <w:br/>
        <w:t>nonnulli Atlantem appellare, quia caput &amp; reliquos</w:t>
        <w:br/>
        <w:t xml:space="preserve"> spondylos sustinet &amp; in ferendis oneribus</w:t>
        <w:br/>
        <w:t xml:space="preserve"> potisiimum laborat. Prima autem dorsi vertebra</w:t>
        <w:br/>
        <w:t xml:space="preserve"> </w:t>
      </w:r>
      <w:r>
        <w:rPr>
          <w:rStyle w:val="GrcARELIRE"/>
        </w:rPr>
        <w:t>λοφίας</w:t>
      </w:r>
      <w:r>
        <w:rPr>
          <w:rStyle w:val="Dfinition"/>
        </w:rPr>
        <w:t xml:space="preserve"> dicitur à voce </w:t>
      </w:r>
      <w:r>
        <w:rPr>
          <w:rStyle w:val="GrcARELIRE"/>
        </w:rPr>
        <w:t>λοφὸς</w:t>
      </w:r>
      <w:r>
        <w:rPr>
          <w:rStyle w:val="Dfinition"/>
        </w:rPr>
        <w:t>, quae apicem</w:t>
        <w:br/>
        <w:t>seum cristam galeae significat, vel quod alijs praestet</w:t>
        <w:br/>
        <w:t xml:space="preserve">, vel quia </w:t>
      </w:r>
      <w:r>
        <w:rPr>
          <w:rStyle w:val="GrcARELIRE"/>
        </w:rPr>
        <w:t>λοφίας</w:t>
      </w:r>
      <w:r>
        <w:rPr>
          <w:rStyle w:val="Dfinition"/>
        </w:rPr>
        <w:t xml:space="preserve"> dicitur inferius guttur, cui</w:t>
        <w:br/>
        <w:t xml:space="preserve">illa lubiacet. Secunda dorsi </w:t>
      </w:r>
      <w:r>
        <w:rPr>
          <w:rStyle w:val="GrcARELIRE"/>
        </w:rPr>
        <w:t>μαραλίστηρ</w:t>
      </w:r>
      <w:r>
        <w:rPr>
          <w:rStyle w:val="Dfinition"/>
        </w:rPr>
        <w:t>, id est axillaris</w:t>
        <w:br/>
        <w:t xml:space="preserve"> appellatur, Reliquae nomen consequentes</w:t>
        <w:br/>
      </w:r>
      <w:r>
        <w:rPr>
          <w:rStyle w:val="GrcARELIRE"/>
        </w:rPr>
        <w:t>πλευριται</w:t>
      </w:r>
      <w:r>
        <w:rPr>
          <w:rStyle w:val="Dfinition"/>
        </w:rPr>
        <w:t xml:space="preserve"> costales, quia costae maximae illis annectuntur</w:t>
        <w:br/>
        <w:t>, vndecima vel vt alijs placet decima,</w:t>
        <w:br/>
      </w:r>
      <w:r>
        <w:rPr>
          <w:rStyle w:val="GrcARELIRE"/>
        </w:rPr>
        <w:t>ἄῤῥεπης</w:t>
      </w:r>
      <w:r>
        <w:rPr>
          <w:rStyle w:val="Dfinition"/>
        </w:rPr>
        <w:t xml:space="preserve"> id est in neutram partem inclinans dicitur</w:t>
        <w:br/>
        <w:t>. De hac author noster supra: duodecima dlae</w:t>
      </w:r>
      <w:r>
        <w:rPr>
          <w:rStyle w:val="GrcARELIRE"/>
        </w:rPr>
        <w:t>ζωστηρ</w:t>
      </w:r>
      <w:r>
        <w:rPr>
          <w:rStyle w:val="Dfinition"/>
        </w:rPr>
        <w:br/>
        <w:t xml:space="preserve"> praecingens quod ea parte cingamur. Quae</w:t>
        <w:br/>
        <w:t>autem lumborum vertebra prima constituitur,</w:t>
        <w:br/>
      </w:r>
      <w:r>
        <w:rPr>
          <w:rStyle w:val="GrcARELIRE"/>
        </w:rPr>
        <w:t>νέφριτις</w:t>
      </w:r>
      <w:r>
        <w:rPr>
          <w:rStyle w:val="Dfinition"/>
        </w:rPr>
        <w:t xml:space="preserve"> vocatur quod ex aduerso renum sita iit.</w:t>
        <w:br/>
        <w:t xml:space="preserve">VItima </w:t>
      </w:r>
      <w:r>
        <w:rPr>
          <w:rStyle w:val="GrcARELIRE"/>
        </w:rPr>
        <w:t>ἀραλίτις</w:t>
      </w:r>
      <w:r>
        <w:rPr>
          <w:rStyle w:val="Dfinition"/>
        </w:rPr>
        <w:t xml:space="preserve"> fulcies, media </w:t>
      </w:r>
      <w:r>
        <w:rPr>
          <w:rStyle w:val="GrcARELIRE"/>
        </w:rPr>
        <w:t>ἀχλίσης</w:t>
      </w:r>
      <w:r>
        <w:rPr>
          <w:rStyle w:val="Dfinition"/>
        </w:rPr>
        <w:t xml:space="preserve"> brutorum</w:t>
        <w:br/>
        <w:t>propria. Porro vertebrarum prominens &amp; suffulciens</w:t>
        <w:br/>
        <w:t xml:space="preserve"> pars </w:t>
      </w:r>
      <w:r>
        <w:rPr>
          <w:rStyle w:val="GrcARELIRE"/>
        </w:rPr>
        <w:t>ἄῤῥεν</w:t>
      </w:r>
      <w:r>
        <w:rPr>
          <w:rStyle w:val="Dfinition"/>
        </w:rPr>
        <w:t xml:space="preserve"> Polluci lib. 2. dicitur, iicut sinus</w:t>
        <w:br/>
        <w:t xml:space="preserve"> hanc excipiens </w:t>
      </w:r>
      <w:r>
        <w:rPr>
          <w:rStyle w:val="GrcARELIRE"/>
        </w:rPr>
        <w:t>θῆλυ</w:t>
      </w:r>
      <w:r>
        <w:rPr>
          <w:rStyle w:val="Dfinition"/>
        </w:rPr>
        <w:t xml:space="preserve"> femella.</w:t>
        <w:br/>
        <w:t xml:space="preserve">Praeter autem hanc </w:t>
      </w:r>
      <w:r>
        <w:rPr>
          <w:rStyle w:val="GrcARELIRE"/>
        </w:rPr>
        <w:t>του πονδύλου</w:t>
      </w:r>
      <w:r>
        <w:rPr>
          <w:rStyle w:val="Dfinition"/>
        </w:rPr>
        <w:t xml:space="preserve"> primariam significationem</w:t>
        <w:br/>
        <w:t xml:space="preserve">, dicitur &amp; </w:t>
      </w:r>
      <w:r>
        <w:rPr>
          <w:rStyle w:val="GrcARELIRE"/>
        </w:rPr>
        <w:t>σφρόνδυλος</w:t>
      </w:r>
      <w:r>
        <w:rPr>
          <w:rStyle w:val="Dfinition"/>
        </w:rPr>
        <w:t xml:space="preserve"> apud Nicandrum</w:t>
        <w:br/>
        <w:t xml:space="preserve"> in Theriacis de caudae scorpionum internodijs;</w:t>
        <w:br/>
        <w:t xml:space="preserve"> </w:t>
      </w:r>
      <w:r>
        <w:rPr>
          <w:rStyle w:val="GrcARELIRE"/>
        </w:rPr>
        <w:t>πονδύλους</w:t>
      </w:r>
      <w:r>
        <w:rPr>
          <w:rStyle w:val="Dfinition"/>
        </w:rPr>
        <w:t xml:space="preserve"> etiam vocat Homer. </w:t>
      </w:r>
      <w:r>
        <w:rPr>
          <w:rStyle w:val="GrcARELIRE"/>
        </w:rPr>
        <w:t>ἀστράγαλους</w:t>
      </w:r>
      <w:r>
        <w:rPr>
          <w:rStyle w:val="Dfinition"/>
        </w:rPr>
        <w:t>,</w:t>
        <w:br/>
        <w:t>id est talos vt tradit Pollux.</w:t>
        <w:br/>
      </w:r>
      <w:r>
        <w:rPr>
          <w:rStyle w:val="Orth"/>
        </w:rPr>
        <w:t>Σποραδὲς φλέβες</w:t>
      </w:r>
      <w:r>
        <w:rPr>
          <w:rStyle w:val="Dfinition"/>
        </w:rPr>
        <w:t>. dicuntur à Galeno li. de anat. vena&amp;</w:t>
        <w:br/>
        <w:t xml:space="preserve"> libro 3. administr. anat. venae aliquot</w:t>
        <w:br/>
        <w:t>rum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br/>
        <w:t>per cutem modicis interuallis sparsae.</w:t>
        <w:br/>
      </w:r>
      <w:r>
        <w:rPr>
          <w:rStyle w:val="Orth"/>
        </w:rPr>
        <w:t>Σποράδες νόσοι</w:t>
      </w:r>
      <w:r>
        <w:rPr>
          <w:rStyle w:val="Dfinition"/>
        </w:rPr>
        <w:t xml:space="preserve">. dispersi morbi, qui etiam </w:t>
      </w:r>
      <w:r>
        <w:rPr>
          <w:rStyle w:val="GrcARELIRE"/>
        </w:rPr>
        <w:t>σποράδλκοι</w:t>
      </w:r>
      <w:r>
        <w:rPr>
          <w:rStyle w:val="Dfinition"/>
        </w:rPr>
        <w:br/>
        <w:t>appellantur. Sic dicuntur qui singulos separatim</w:t>
        <w:br/>
        <w:t xml:space="preserve"> corripiunt. plures sunt simul morbi vagantes</w:t>
        <w:br/>
        <w:t xml:space="preserve"> &amp; genere diuersi siue perniciosi siue mitiores</w:t>
        <w:br/>
        <w:t>, quorum alius alium inuadit. Non ab aere,</w:t>
        <w:br/>
        <w:t>sed à victus ratione nascuntur, quam singuli habent</w:t>
        <w:br/>
        <w:t xml:space="preserve"> propriam &amp; peculiarem. Itaque non vnum</w:t>
        <w:br/>
        <w:t>morborum genus sic dicitur, sed differentes</w:t>
        <w:br/>
        <w:t xml:space="preserve">sunt morbi. vide </w:t>
      </w:r>
      <w:r>
        <w:rPr>
          <w:rStyle w:val="Ref"/>
        </w:rPr>
        <w:t>ἐπιδήμιος</w:t>
      </w:r>
      <w:r>
        <w:rPr>
          <w:rStyle w:val="Dfinition"/>
        </w:rPr>
        <w:t>.</w:t>
        <w:br/>
      </w:r>
      <w:r>
        <w:rPr>
          <w:rStyle w:val="Orth"/>
        </w:rPr>
        <w:t>Σπορητός</w:t>
      </w:r>
      <w:r>
        <w:rPr>
          <w:rStyle w:val="Dfinition"/>
        </w:rPr>
        <w:t>. dicta sic est prima pars hyemis à veteribus</w:t>
        <w:br/>
        <w:t>Graecis. nos sementem possumus appellare. vide</w:t>
        <w:br/>
        <w:t xml:space="preserve"> </w:t>
      </w:r>
      <w:r>
        <w:rPr>
          <w:rStyle w:val="GrcARELIRE"/>
        </w:rPr>
        <w:t>ρμν</w:t>
      </w:r>
      <w:r>
        <w:rPr>
          <w:rStyle w:val="Dfinition"/>
        </w:rPr>
        <w:t>.</w:t>
        <w:br/>
      </w:r>
      <w:r>
        <w:rPr>
          <w:rStyle w:val="GrcARELIRE"/>
        </w:rPr>
        <w:t>ρο Σπορος</w:t>
      </w:r>
      <w:r>
        <w:rPr>
          <w:rStyle w:val="Dfinition"/>
        </w:rPr>
        <w:t>. apud Hippocr. semen genitase significat.</w:t>
        <w:br/>
      </w:r>
      <w:r>
        <w:rPr>
          <w:rStyle w:val="Orth"/>
        </w:rPr>
        <w:t>Σπυραθώδεα διαγωρήματα</w:t>
      </w:r>
      <w:r>
        <w:rPr>
          <w:rStyle w:val="Dfinition"/>
        </w:rPr>
        <w:t>. dicuntur 2. prorrhet. excre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menta </w:t>
      </w:r>
      <w:r>
        <w:rPr>
          <w:rStyle w:val="GrcARELIRE"/>
        </w:rPr>
        <w:t>τοῖς σπυραθοις</w:t>
      </w:r>
      <w:r>
        <w:rPr>
          <w:rStyle w:val="Dfinition"/>
        </w:rPr>
        <w:t xml:space="preserve"> similia, quali in girum con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uoluta, spirosaque dixeris, combustis scilicet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à visceris phlegmone siccioribus &amp; quasi in nu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cleum formatis excrementis, quae </w:t>
      </w:r>
      <w:r>
        <w:rPr>
          <w:rStyle w:val="GrcARELIRE"/>
        </w:rPr>
        <w:t>σκύβαλα</w:t>
      </w:r>
      <w:r>
        <w:rPr>
          <w:rStyle w:val="Dfinition"/>
        </w:rPr>
        <w:t xml:space="preserve"> Grae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ci vocant; funt &amp; </w:t>
      </w:r>
      <w:r>
        <w:rPr>
          <w:rStyle w:val="GrcARELIRE"/>
        </w:rPr>
        <w:t>διαχωρήματα σπυραθώδη</w:t>
      </w:r>
      <w:r>
        <w:rPr>
          <w:rStyle w:val="Dfinition"/>
        </w:rPr>
        <w:t xml:space="preserve"> quod</w:t>
        <w:br/>
      </w:r>
      <w:r>
        <w:rPr>
          <w:rStyle w:val="Guillemetdegoris"/>
        </w:rPr>
        <w:t>"</w:t>
      </w:r>
      <w:r>
        <w:rPr>
          <w:rStyle w:val="Dfinition"/>
        </w:rPr>
        <w:t>plusculo tempore retineantur, &amp; propter co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piam igneae caliditatis authore Gal. comment.</w:t>
        <w:br/>
      </w:r>
      <w:r>
        <w:rPr>
          <w:rStyle w:val="Guillemetdegoris"/>
        </w:rPr>
        <w:t>„</w:t>
      </w:r>
      <w:r>
        <w:rPr>
          <w:rStyle w:val="Dfinition"/>
        </w:rPr>
        <w:t>2. in prorrhet. partic. 6. &amp; comment. 4. de victu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acutor. part. 17. Sunt autem </w:t>
      </w:r>
      <w:r>
        <w:rPr>
          <w:rStyle w:val="GrcARELIRE"/>
        </w:rPr>
        <w:t>οἱ σπυραθοι</w:t>
      </w:r>
      <w:r>
        <w:rPr>
          <w:rStyle w:val="Dfinition"/>
        </w:rPr>
        <w:t>, vel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Hippocr. </w:t>
      </w:r>
      <w:r>
        <w:rPr>
          <w:rStyle w:val="GrcARELIRE"/>
        </w:rPr>
        <w:t>σπυράδὲς</w:t>
      </w:r>
      <w:r>
        <w:rPr>
          <w:rStyle w:val="Dfinition"/>
        </w:rPr>
        <w:t xml:space="preserve"> caprarum &amp; ouium ster„cora</w:t>
        <w:br/>
        <w:t xml:space="preserve"> sicca &amp; rotunda.</w:t>
        <w:br/>
      </w:r>
      <w:r>
        <w:rPr>
          <w:rStyle w:val="GrcARELIRE"/>
        </w:rPr>
        <w:t>γ Σπύρας</w:t>
      </w:r>
      <w:r>
        <w:rPr>
          <w:rStyle w:val="Dfinition"/>
        </w:rPr>
        <w:t xml:space="preserve">, </w:t>
      </w:r>
      <w:r>
        <w:rPr>
          <w:rStyle w:val="GrcARELIRE"/>
        </w:rPr>
        <w:t>ἄδος</w:t>
      </w:r>
      <w:r>
        <w:rPr>
          <w:rStyle w:val="Dfinition"/>
        </w:rPr>
        <w:t>; pro pilula sumitur apud Hipp.</w:t>
        <w:br/>
      </w:r>
      <w:r>
        <w:rPr>
          <w:rStyle w:val="Orth"/>
        </w:rPr>
        <w:t>Σταγονίας</w:t>
      </w:r>
      <w:r>
        <w:rPr>
          <w:rStyle w:val="Dfinition"/>
        </w:rPr>
        <w:t>. thus masculum, quod est suapte natura</w:t>
        <w:br/>
        <w:t xml:space="preserve">rotundum &amp; guttae similimum. vide </w:t>
      </w:r>
      <w:r>
        <w:rPr>
          <w:rStyle w:val="Ref"/>
        </w:rPr>
        <w:t>λίβανος</w:t>
      </w:r>
      <w:r>
        <w:rPr>
          <w:rStyle w:val="Dfinition"/>
        </w:rPr>
        <w:t>.</w:t>
        <w:br/>
      </w:r>
      <w:r>
        <w:rPr>
          <w:rStyle w:val="Orth"/>
        </w:rPr>
        <w:t>Στάδλεῖς</w:t>
      </w:r>
      <w:r>
        <w:rPr>
          <w:rStyle w:val="Dfinition"/>
        </w:rPr>
        <w:t>. Dioscorides interpretatur stadijs mensurans</w:t>
        <w:br/>
        <w:t xml:space="preserve"> ambulationes vt refert Gal. in lexico Hippocratis</w:t>
        <w:br/>
        <w:t>.</w:t>
        <w:br/>
      </w:r>
      <w:r>
        <w:rPr>
          <w:rStyle w:val="Orth"/>
        </w:rPr>
        <w:t>Σταθευσις</w:t>
      </w:r>
      <w:r>
        <w:rPr>
          <w:rStyle w:val="Dfinition"/>
        </w:rPr>
        <w:t xml:space="preserve">. est inchoata tantum nec absoluta </w:t>
      </w:r>
      <w:r>
        <w:rPr>
          <w:rStyle w:val="GrcARELIRE"/>
        </w:rPr>
        <w:t>ὅπησις</w:t>
      </w:r>
      <w:r>
        <w:rPr>
          <w:rStyle w:val="Dfinition"/>
        </w:rPr>
        <w:t>.</w:t>
        <w:br/>
        <w:t>Fit cum calor externus agit in humorem eius</w:t>
        <w:br/>
        <w:t>quod assatur, sed tamen imbecillior est quam vt</w:t>
        <w:br/>
        <w:t>eum perfectè possit concoquere. Est inconcoctio</w:t>
        <w:br/>
        <w:t xml:space="preserve"> vt scribit Aristoteles, contraria </w:t>
      </w:r>
      <w:r>
        <w:rPr>
          <w:rStyle w:val="GrcARELIRE"/>
        </w:rPr>
        <w:t>τῇ ὀπήσει</w:t>
      </w:r>
      <w:r>
        <w:rPr>
          <w:rStyle w:val="Dfinition"/>
        </w:rPr>
        <w:t>,</w:t>
        <w:br/>
        <w:t xml:space="preserve">quemadmodum &amp; </w:t>
      </w:r>
      <w:r>
        <w:rPr>
          <w:rStyle w:val="GrcARELIRE"/>
        </w:rPr>
        <w:t>μολυνσις τῇ ἐψῆσει</w:t>
      </w:r>
      <w:r>
        <w:rPr>
          <w:rStyle w:val="Dfinition"/>
        </w:rPr>
        <w:t xml:space="preserve"> opposita</w:t>
        <w:br/>
        <w:t xml:space="preserve">eit. Aristoteles tamen minus appoiitum </w:t>
      </w:r>
      <w:r>
        <w:rPr>
          <w:rStyle w:val="GrcARELIRE"/>
        </w:rPr>
        <w:t>τ σταθεύσεως</w:t>
      </w:r>
      <w:r>
        <w:rPr>
          <w:rStyle w:val="Dfinition"/>
        </w:rPr>
        <w:br/>
        <w:t xml:space="preserve"> nomen esse scripsit ad eam rem significandam</w:t>
        <w:br/>
        <w:t>, sed tantum similitudine quadam sic dici</w:t>
        <w:br/>
        <w:t xml:space="preserve">posse. Verum Hesychius ita interpretatur </w:t>
      </w:r>
      <w:r>
        <w:rPr>
          <w:rStyle w:val="GrcARELIRE"/>
        </w:rPr>
        <w:t>σταθεῦσαι</w:t>
      </w:r>
      <w:r>
        <w:rPr>
          <w:rStyle w:val="Dfinition"/>
        </w:rPr>
        <w:br/>
        <w:t xml:space="preserve">, </w:t>
      </w:r>
      <w:r>
        <w:rPr>
          <w:rStyle w:val="GrcARELIRE"/>
        </w:rPr>
        <w:t>το τ</w:t>
      </w:r>
      <w:r>
        <w:rPr>
          <w:rStyle w:val="Dfinition"/>
        </w:rPr>
        <w:t xml:space="preserve">ῷ </w:t>
      </w:r>
      <w:r>
        <w:rPr>
          <w:rStyle w:val="GrcARELIRE"/>
        </w:rPr>
        <w:t>πυρι ἥσυγῃ χλίαναι κρέας</w:t>
      </w:r>
      <w:r>
        <w:rPr>
          <w:rStyle w:val="Dfinition"/>
        </w:rPr>
        <w:t xml:space="preserve">· </w:t>
      </w:r>
      <w:r>
        <w:rPr>
          <w:rStyle w:val="GrcARELIRE"/>
        </w:rPr>
        <w:t>καὶ σταθευτον</w:t>
      </w:r>
      <w:r>
        <w:rPr>
          <w:rStyle w:val="Dfinition"/>
        </w:rPr>
        <w:t xml:space="preserve">, </w:t>
      </w:r>
      <w:r>
        <w:rPr>
          <w:rStyle w:val="GrcARELIRE"/>
        </w:rPr>
        <w:t>πεφλογισμενον</w:t>
      </w:r>
      <w:r>
        <w:rPr>
          <w:rStyle w:val="Dfinition"/>
        </w:rPr>
        <w:br/>
        <w:t xml:space="preserve"> </w:t>
      </w:r>
      <w:r>
        <w:rPr>
          <w:rStyle w:val="GrcARELIRE"/>
        </w:rPr>
        <w:t>ἡρέμα</w:t>
      </w:r>
      <w:r>
        <w:rPr>
          <w:rStyle w:val="Dfinition"/>
        </w:rPr>
        <w:t>. hoc est igne modico temperate carnem</w:t>
        <w:br/>
        <w:t xml:space="preserve"> tepefacere: &amp; </w:t>
      </w:r>
      <w:r>
        <w:rPr>
          <w:rStyle w:val="GrcARELIRE"/>
        </w:rPr>
        <w:t>σαθευτόν</w:t>
      </w:r>
      <w:r>
        <w:rPr>
          <w:rStyle w:val="Dfinition"/>
        </w:rPr>
        <w:t>, quod modice assatum</w:t>
        <w:br/>
        <w:t xml:space="preserve"> est. Scribitur &amp; à quibusdam </w:t>
      </w:r>
      <w:r>
        <w:rPr>
          <w:rStyle w:val="GrcARELIRE"/>
        </w:rPr>
        <w:t>στάτευσις</w:t>
      </w:r>
      <w:r>
        <w:rPr>
          <w:rStyle w:val="Dfinition"/>
        </w:rPr>
        <w:t>, potestque</w:t>
        <w:br/>
        <w:t xml:space="preserve"> permitti, cùm </w:t>
      </w:r>
      <w:r>
        <w:rPr>
          <w:rStyle w:val="GrcARELIRE"/>
        </w:rPr>
        <w:t>στατεύειν ἀὐτὶ τοῦ θάλπειν</w:t>
      </w:r>
      <w:r>
        <w:rPr>
          <w:rStyle w:val="Dfinition"/>
        </w:rPr>
        <w:t xml:space="preserve"> &amp;</w:t>
        <w:br/>
        <w:t>Graeci dicant. Aristotelis interpres excaldationem</w:t>
        <w:br/>
        <w:t xml:space="preserve"> satis apte reddidit.</w:t>
        <w:br/>
      </w:r>
      <w:r>
        <w:rPr>
          <w:rStyle w:val="Orth"/>
        </w:rPr>
        <w:t>Σταθμια</w:t>
      </w:r>
      <w:r>
        <w:rPr>
          <w:rStyle w:val="Dfinition"/>
        </w:rPr>
        <w:t>. sunt magnum aliquod pondus. Ea autem</w:t>
        <w:br/>
        <w:t>sunt, quibus vti consueuimus, libralia pondera</w:t>
        <w:br/>
        <w:t>ex aere, aut ferro, aut plumbo constantia. Gal.</w:t>
        <w:br/>
        <w:t>in lib. de fracturis commentario. 2.</w:t>
        <w:br/>
      </w:r>
      <w:r>
        <w:rPr>
          <w:rStyle w:val="Orth"/>
        </w:rPr>
        <w:t>Σταῖς</w:t>
      </w:r>
      <w:r>
        <w:rPr>
          <w:rStyle w:val="Dfinition"/>
        </w:rPr>
        <w:t xml:space="preserve">, </w:t>
      </w:r>
      <w:r>
        <w:rPr>
          <w:rStyle w:val="GrcARELIRE"/>
        </w:rPr>
        <w:t>αιτος</w:t>
      </w:r>
      <w:r>
        <w:rPr>
          <w:rStyle w:val="Dfinition"/>
        </w:rPr>
        <w:t xml:space="preserve">, </w:t>
      </w:r>
      <w:r>
        <w:rPr>
          <w:rStyle w:val="GrcARELIRE"/>
        </w:rPr>
        <w:t>τὸ</w:t>
      </w:r>
      <w:r>
        <w:rPr>
          <w:rStyle w:val="Dfinition"/>
        </w:rPr>
        <w:t xml:space="preserve"> vel </w:t>
      </w:r>
      <w:r>
        <w:rPr>
          <w:rStyle w:val="GrcARELIRE"/>
        </w:rPr>
        <w:t>σταὶς</w:t>
      </w:r>
      <w:r>
        <w:rPr>
          <w:rStyle w:val="Dfinition"/>
        </w:rPr>
        <w:t>. geminam habet significationem</w:t>
        <w:br/>
        <w:t>. designat enim &amp; pinguedinem siue adipem</w:t>
        <w:br/>
        <w:t>, &amp; fermentum siue farinam aqua subactam</w:t>
        <w:br/>
        <w:t>, vt exponit Helychius. Idem prorsus</w:t>
        <w:br/>
        <w:t xml:space="preserve">quod </w:t>
      </w:r>
      <w:r>
        <w:rPr>
          <w:rStyle w:val="GrcARELIRE"/>
        </w:rPr>
        <w:t>στεαρ</w:t>
      </w:r>
      <w:r>
        <w:rPr>
          <w:rStyle w:val="Dfinition"/>
        </w:rPr>
        <w:t xml:space="preserve"> de quo postea.</w:t>
        <w:br/>
        <w:t>32 Verumtamen vt dicam libere quod sentio non</w:t>
        <w:br/>
        <w:t xml:space="preserve">crediderim </w:t>
      </w:r>
      <w:r>
        <w:rPr>
          <w:rStyle w:val="GrcARELIRE"/>
        </w:rPr>
        <w:t>σταιτὸς</w:t>
      </w:r>
      <w:r>
        <w:rPr>
          <w:rStyle w:val="Dfinition"/>
        </w:rPr>
        <w:t xml:space="preserve"> vocem pro sebo aut adipe apud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authorem vllum accipi. Errandi occasionem de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disse videntur Hermolaus Barbarus, &amp; Plinius,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ille quidem apud Dioscor. lib. 2. c. 123. vbi pro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σταιτὸς τρόπον</w:t>
      </w:r>
      <w:r>
        <w:rPr>
          <w:rStyle w:val="Dfinition"/>
        </w:rPr>
        <w:t xml:space="preserve"> perperam legisse videtur </w:t>
      </w:r>
      <w:r>
        <w:rPr>
          <w:rStyle w:val="GrcARELIRE"/>
        </w:rPr>
        <w:t>στέατος</w:t>
      </w:r>
      <w:r>
        <w:rPr>
          <w:rStyle w:val="Dfinition"/>
        </w:rPr>
        <w:t>, exponens</w:t>
        <w:br/>
        <w:t xml:space="preserve"> adipis modo, cum dicere debuerit massae</w:t>
        <w:br/>
        <w:t>triticeae in modum; Plinius vero qui quoties</w:t>
        <w:br/>
      </w:r>
      <w:r>
        <w:rPr>
          <w:rStyle w:val="GrcARELIRE"/>
        </w:rPr>
        <w:t>γ σταιτος</w:t>
      </w:r>
      <w:r>
        <w:rPr>
          <w:rStyle w:val="Dfinition"/>
        </w:rPr>
        <w:t xml:space="preserve"> vocem Dioscorides vsurpauit, ille adipem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interpretatus eit; iic Dioscor. fibr. 2. c. 202. de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scylla coquenda loquens, eam inquit </w:t>
      </w:r>
      <w:r>
        <w:rPr>
          <w:rStyle w:val="GrcARELIRE"/>
        </w:rPr>
        <w:t>σταιτὶ ἥ</w:t>
      </w:r>
      <w:r>
        <w:rPr>
          <w:rStyle w:val="Dfinition"/>
        </w:rPr>
        <w:t xml:space="preserve"> </w:t>
      </w:r>
      <w:r>
        <w:rPr>
          <w:rStyle w:val="GrcARELIRE"/>
        </w:rPr>
        <w:t>ι</w:t>
      </w:r>
      <w:r>
        <w:rPr>
          <w:rStyle w:val="Dfinition"/>
        </w:rPr>
        <w:t>¬</w:t>
        <w:br/>
      </w:r>
      <w:r>
        <w:rPr>
          <w:rStyle w:val="GrcARELIRE"/>
        </w:rPr>
        <w:t>λῳ</w:t>
      </w:r>
      <w:r>
        <w:rPr>
          <w:rStyle w:val="Dfinition"/>
        </w:rPr>
        <w:t>, id est farina subacta lutoque oblitam in cli¬ banum</w:t>
        <w:br/>
        <w:t xml:space="preserve"> conijci; Plin. lib. 20. c. 9. adipe aut luto</w:t>
        <w:br/>
        <w:t>oblitam conuertit: sic idem Dioscor. libr. 5. de.</w:t>
        <w:br/>
        <w:t xml:space="preserve">stibio loquens </w:t>
      </w:r>
      <w:r>
        <w:rPr>
          <w:rStyle w:val="GrcARELIRE"/>
        </w:rPr>
        <w:t>ὅπαται</w:t>
      </w:r>
      <w:r>
        <w:rPr>
          <w:rStyle w:val="Dfinition"/>
        </w:rPr>
        <w:t xml:space="preserve">, inquit, </w:t>
      </w:r>
      <w:r>
        <w:rPr>
          <w:rStyle w:val="GrcARELIRE"/>
        </w:rPr>
        <w:t>στεατὶ πριπλασεν</w:t>
      </w:r>
      <w:r>
        <w:rPr>
          <w:rStyle w:val="Dfinition"/>
        </w:rPr>
        <w:t xml:space="preserve">, </w:t>
      </w:r>
      <w:r>
        <w:rPr>
          <w:rStyle w:val="GrcARELIRE"/>
        </w:rPr>
        <w:t>και</w:t>
      </w:r>
      <w:r>
        <w:rPr>
          <w:rStyle w:val="Dfinition"/>
        </w:rPr>
        <w:t>.</w:t>
        <w:br/>
      </w:r>
      <w:r>
        <w:rPr>
          <w:rStyle w:val="GrcARELIRE"/>
        </w:rPr>
        <w:t>ἐγκρυβὲν εἰς ἀνθράκας ἄχρις ἂν ἀνθρακωθῇ τὸ στεαρ</w:t>
      </w:r>
      <w:r>
        <w:rPr>
          <w:rStyle w:val="Dfinition"/>
        </w:rPr>
        <w:t>, Id.</w:t>
        <w:br/>
        <w:t>est torretur farina iubacta, siue fermeto circumlitum</w:t>
        <w:br/>
        <w:t>, &amp; carbonibus obrutum donec carbunculetur</w:t>
        <w:br/>
        <w:t xml:space="preserve"> crusta; Plin. lib. 33. c. 6. non farinam sed .</w:t>
        <w:br/>
        <w:t>adipem interpretatus est. Sic enim Dioscor. lib. 2</w:t>
        <w:br/>
        <w:t xml:space="preserve">. c. 188. de Erysimo loquens </w:t>
      </w:r>
      <w:r>
        <w:rPr>
          <w:rStyle w:val="GrcARELIRE"/>
        </w:rPr>
        <w:t>ὅπτηθεν στεατος πρι</w:t>
      </w:r>
      <w:r>
        <w:rPr>
          <w:rStyle w:val="Dfinition"/>
        </w:rPr>
        <w:br/>
      </w:r>
      <w:r>
        <w:rPr>
          <w:rStyle w:val="GrcARELIRE"/>
        </w:rPr>
        <w:t>πλασθέντος</w:t>
      </w:r>
      <w:r>
        <w:rPr>
          <w:rStyle w:val="Dfinition"/>
        </w:rPr>
        <w:t>, oblita farina assatum intellexit, nonadipe;</w:t>
        <w:br/>
        <w:t xml:space="preserve"> verum notandum in commemoratis Dioscoridis</w:t>
        <w:br/>
        <w:t xml:space="preserve"> locis exemplaria plurima habere </w:t>
      </w:r>
      <w:r>
        <w:rPr>
          <w:rStyle w:val="GrcARELIRE"/>
        </w:rPr>
        <w:t>στεαρ</w:t>
      </w:r>
      <w:r>
        <w:rPr>
          <w:rStyle w:val="Dfinition"/>
        </w:rPr>
        <w:t xml:space="preserve"> &amp;</w:t>
        <w:br/>
      </w:r>
      <w:r>
        <w:rPr>
          <w:rStyle w:val="GrcARELIRE"/>
        </w:rPr>
        <w:t>στεατὸς</w:t>
      </w:r>
      <w:r>
        <w:rPr>
          <w:rStyle w:val="Dfinition"/>
        </w:rPr>
        <w:t>, cùm tamen verior antiquorum codicum.</w:t>
        <w:br/>
        <w:t xml:space="preserve">fides </w:t>
      </w:r>
      <w:r>
        <w:rPr>
          <w:rStyle w:val="GrcARELIRE"/>
        </w:rPr>
        <w:t>σταῖς</w:t>
      </w:r>
      <w:r>
        <w:rPr>
          <w:rStyle w:val="Dfinition"/>
        </w:rPr>
        <w:t xml:space="preserve">, </w:t>
      </w:r>
      <w:r>
        <w:rPr>
          <w:rStyle w:val="GrcARELIRE"/>
        </w:rPr>
        <w:t>σταιτὸς</w:t>
      </w:r>
      <w:r>
        <w:rPr>
          <w:rStyle w:val="Dfinition"/>
        </w:rPr>
        <w:t xml:space="preserve">, </w:t>
      </w:r>
      <w:r>
        <w:rPr>
          <w:rStyle w:val="GrcARELIRE"/>
        </w:rPr>
        <w:t>σταιτὶ</w:t>
      </w:r>
      <w:r>
        <w:rPr>
          <w:rStyle w:val="Dfinition"/>
        </w:rPr>
        <w:t xml:space="preserve"> retineat, sic docente Mar¬a</w:t>
        <w:br/>
        <w:t>cello Virgilio, adeo vt perperam in dictis locis</w:t>
        <w:br/>
        <w:t xml:space="preserve">Cornarius legendum esse censeat </w:t>
      </w:r>
      <w:r>
        <w:rPr>
          <w:rStyle w:val="GrcARELIRE"/>
        </w:rPr>
        <w:t>στεαρ</w:t>
      </w:r>
      <w:r>
        <w:rPr>
          <w:rStyle w:val="Dfinition"/>
        </w:rPr>
        <w:t xml:space="preserve">, &amp; </w:t>
      </w:r>
      <w:r>
        <w:rPr>
          <w:rStyle w:val="GrcARELIRE"/>
        </w:rPr>
        <w:t>στεατος ι</w:t>
      </w:r>
      <w:r>
        <w:rPr>
          <w:rStyle w:val="Dfinition"/>
        </w:rPr>
        <w:br/>
        <w:t xml:space="preserve">non </w:t>
      </w:r>
      <w:r>
        <w:rPr>
          <w:rStyle w:val="GrcARELIRE"/>
        </w:rPr>
        <w:t>σταῖς</w:t>
      </w:r>
      <w:r>
        <w:rPr>
          <w:rStyle w:val="Dfinition"/>
        </w:rPr>
        <w:t xml:space="preserve">, contendens </w:t>
      </w:r>
      <w:r>
        <w:rPr>
          <w:rStyle w:val="GrcARELIRE"/>
        </w:rPr>
        <w:t>στεαρ</w:t>
      </w:r>
      <w:r>
        <w:rPr>
          <w:rStyle w:val="Dfinition"/>
        </w:rPr>
        <w:t xml:space="preserve"> non modo adipem si¬gnificare</w:t>
        <w:br/>
        <w:t>, sed etiam fermentum, seu farinam.</w:t>
        <w:br/>
        <w:t>aqua subactam, cum re vera tamen haec sit pro¬ pria</w:t>
        <w:br/>
        <w:t xml:space="preserve"> significatio </w:t>
      </w:r>
      <w:r>
        <w:rPr>
          <w:rStyle w:val="GrcARELIRE"/>
        </w:rPr>
        <w:t>τό σται</w:t>
      </w:r>
      <w:r>
        <w:rPr>
          <w:rStyle w:val="Dfinition"/>
        </w:rPr>
        <w:t>s, &amp; cuius ratione a voce.</w:t>
        <w:br/>
      </w:r>
      <w:r>
        <w:rPr>
          <w:rStyle w:val="GrcARELIRE"/>
        </w:rPr>
        <w:t>στεαρ</w:t>
      </w:r>
      <w:r>
        <w:rPr>
          <w:rStyle w:val="Dfinition"/>
        </w:rPr>
        <w:t xml:space="preserve"> distiinguitur quod perpetuo adipem sonat..</w:t>
        <w:br/>
      </w:r>
      <w:r>
        <w:rPr>
          <w:rStyle w:val="Orth"/>
        </w:rPr>
        <w:t>Στακτή</w:t>
      </w:r>
      <w:r>
        <w:rPr>
          <w:rStyle w:val="Dfinition"/>
        </w:rPr>
        <w:t xml:space="preserve">, siue </w:t>
      </w:r>
      <w:r>
        <w:rPr>
          <w:rStyle w:val="Orth"/>
        </w:rPr>
        <w:t>κονία</w:t>
      </w:r>
      <w:r>
        <w:rPr>
          <w:rStyle w:val="GrcARELIRE"/>
        </w:rPr>
        <w:t xml:space="preserve"> στακτή</w:t>
      </w:r>
      <w:r>
        <w:rPr>
          <w:rStyle w:val="Dfinition"/>
        </w:rPr>
        <w:t>. est lixiuium liquidum ex quouis</w:t>
        <w:br/>
        <w:t xml:space="preserve"> cinere colatum, sic dictum quasi stillatitium.</w:t>
        <w:br/>
        <w:t xml:space="preserve">Significat etiam calcem perinde atque </w:t>
      </w:r>
      <w:r>
        <w:rPr>
          <w:rStyle w:val="GrcARELIRE"/>
        </w:rPr>
        <w:t>ἡ κονία</w:t>
      </w:r>
      <w:r>
        <w:rPr>
          <w:rStyle w:val="Dfinition"/>
        </w:rPr>
        <w:t>.</w:t>
        <w:br/>
        <w:t>Quae vocis ambiguitas magnam plaerisque errorum</w:t>
        <w:br/>
        <w:t xml:space="preserve"> occasionem praebuit. Sed teste Dioscoride</w:t>
        <w:br/>
        <w:t xml:space="preserve"> </w:t>
      </w:r>
      <w:r>
        <w:rPr>
          <w:rStyle w:val="GrcARELIRE"/>
        </w:rPr>
        <w:t>στακὴ</w:t>
      </w:r>
      <w:r>
        <w:rPr>
          <w:rStyle w:val="Dfinition"/>
        </w:rPr>
        <w:t xml:space="preserve"> vocatur pinguitudo recentis myrrae,</w:t>
        <w:br/>
        <w:t>cum exigua aqua tusae &amp; organo expressae. Ea</w:t>
        <w:br/>
        <w:t>perquam odorata ac pretiosa est, atque vnguentum</w:t>
        <w:br/>
        <w:t xml:space="preserve"> per se facit quod </w:t>
      </w:r>
      <w:r>
        <w:rPr>
          <w:rStyle w:val="GrcARELIRE"/>
        </w:rPr>
        <w:t>στακτὴ</w:t>
      </w:r>
      <w:r>
        <w:rPr>
          <w:rStyle w:val="Dfinition"/>
        </w:rPr>
        <w:t xml:space="preserve"> etiam nominatur.</w:t>
        <w:br/>
        <w:t>Maxime probatur quae nullam olei mistionem</w:t>
        <w:br/>
        <w:t>admisit. Vim calfactoriam myrrhae &amp; calidis</w:t>
        <w:br/>
        <w:t>oleis respondentem habet. Officinis styrax liquidus</w:t>
        <w:br/>
        <w:t xml:space="preserve"> vocatur.</w:t>
        <w:br/>
      </w:r>
      <w:r>
        <w:rPr>
          <w:rStyle w:val="Orth"/>
        </w:rPr>
        <w:t>Στακτικὸν ἢ</w:t>
      </w:r>
      <w:r>
        <w:rPr>
          <w:rStyle w:val="Dfinition"/>
        </w:rPr>
        <w:br/>
      </w:r>
      <w:r>
        <w:rPr>
          <w:rStyle w:val="Orth"/>
        </w:rPr>
        <w:t>Στακτον</w:t>
      </w:r>
      <w:r>
        <w:rPr>
          <w:rStyle w:val="Dfinition"/>
        </w:rPr>
        <w:t>. collyrij nomen est apudcribonium &amp;</w:t>
        <w:br/>
        <w:t xml:space="preserve">Paulum, quod Galenus </w:t>
      </w:r>
      <w:r>
        <w:rPr>
          <w:rStyle w:val="GrcARELIRE"/>
        </w:rPr>
        <w:t>ἐυστακτὸν</w:t>
      </w:r>
      <w:r>
        <w:rPr>
          <w:rStyle w:val="Dfinition"/>
        </w:rPr>
        <w:t xml:space="preserve"> appellauit: variant</w:t>
        <w:br/>
        <w:t xml:space="preserve"> tamen ab inuicem eorum descriptiones,</w:t>
        <w:br/>
        <w:t>praesertim ponderibus.</w:t>
        <w:br/>
      </w:r>
      <w:r>
        <w:rPr>
          <w:rStyle w:val="Orth"/>
        </w:rPr>
        <w:t>Σταλαίμός</w:t>
      </w:r>
      <w:r>
        <w:rPr>
          <w:rStyle w:val="Dfinition"/>
        </w:rPr>
        <w:t>. destillatio &amp; fluxio à capite, vt exponit</w:t>
        <w:br/>
        <w:t>Galenus. Sic dicitur &amp; calcanthi genus purissimum</w:t>
        <w:br/>
        <w:t xml:space="preserve"> stiriae seu guttae simile. Dioscorides s</w:t>
      </w:r>
      <w:r>
        <w:rPr>
          <w:rStyle w:val="GrcARELIRE"/>
        </w:rPr>
        <w:t>υλακτίδα</w:t>
      </w:r>
      <w:r>
        <w:rPr>
          <w:rStyle w:val="Dfinition"/>
        </w:rPr>
        <w:br/>
        <w:t xml:space="preserve">, Plinius </w:t>
      </w:r>
      <w:r>
        <w:rPr>
          <w:rStyle w:val="GrcARELIRE"/>
        </w:rPr>
        <w:t>σταλαμίαν</w:t>
      </w:r>
      <w:r>
        <w:rPr>
          <w:rStyle w:val="Dfinition"/>
        </w:rPr>
        <w:t xml:space="preserve"> vocat.</w:t>
        <w:br/>
      </w:r>
      <w:r>
        <w:rPr>
          <w:rStyle w:val="Orth"/>
        </w:rPr>
        <w:t>Στατὴρ</w:t>
      </w:r>
      <w:r>
        <w:rPr>
          <w:rStyle w:val="Dfinition"/>
        </w:rPr>
        <w:t>. Itater, pondus est dragmarùm quatuor quod</w:t>
        <w:br/>
        <w:t>Hebraei siclum dicebant vt Budaeus tradit, scri¬ a</w:t>
        <w:br/>
        <w:t>bens alibi staterem vocari à mensoribus se¬ a</w:t>
        <w:br/>
        <w:t>munciam, de varijs eius generibus vide Pollu¬cem</w:t>
        <w:br/>
        <w:t>.</w:t>
        <w:br/>
      </w:r>
      <w:r>
        <w:rPr>
          <w:rStyle w:val="Orth"/>
        </w:rPr>
        <w:t>Στασις</w:t>
      </w:r>
      <w:r>
        <w:rPr>
          <w:rStyle w:val="Dfinition"/>
        </w:rPr>
        <w:t>. immobilitas dicitur, cum refrigerato sanguine</w:t>
        <w:br/>
        <w:t xml:space="preserve"> spiritus congelati, fusique humores, naturales</w:t>
        <w:br/>
        <w:t xml:space="preserve"> vias capessere non possunt, vt in Catalepsi, d</w:t>
        <w:br/>
        <w:t xml:space="preserve">Epilepiia, Apoplexia, hinc </w:t>
      </w:r>
      <w:r>
        <w:rPr>
          <w:rStyle w:val="GrcARELIRE"/>
        </w:rPr>
        <w:t>στάσεις ὁμμάτων</w:t>
      </w:r>
      <w:r>
        <w:rPr>
          <w:rStyle w:val="Dfinition"/>
        </w:rPr>
        <w:t>.</w:t>
        <w:br/>
      </w:r>
      <w:r>
        <w:rPr>
          <w:rStyle w:val="Orth"/>
        </w:rPr>
        <w:t>Στασις</w:t>
      </w:r>
      <w:r>
        <w:rPr>
          <w:rStyle w:val="Dfinition"/>
        </w:rPr>
        <w:t>. constitutio quoque &amp; temperies dicitur vt</w:t>
        <w:br/>
        <w:t xml:space="preserve">apud Hippocr. </w:t>
      </w:r>
      <w:r>
        <w:rPr>
          <w:rStyle w:val="GrcARELIRE"/>
        </w:rPr>
        <w:t>αἐρςς στασις</w:t>
      </w:r>
      <w:r>
        <w:rPr>
          <w:rStyle w:val="Dfinition"/>
        </w:rPr>
        <w:t>, aëris constitutio seu</w:t>
        <w:br/>
      </w:r>
      <w:r>
        <w:rPr>
          <w:rStyle w:val="GrcARELIRE"/>
        </w:rPr>
        <w:t>διαθέσις κὶ παθος</w:t>
      </w:r>
      <w:r>
        <w:rPr>
          <w:rStyle w:val="Dfinition"/>
        </w:rPr>
        <w:t xml:space="preserve">, &amp; apud Galen. </w:t>
      </w:r>
      <w:r>
        <w:rPr>
          <w:rStyle w:val="GrcARELIRE"/>
        </w:rPr>
        <w:t>τὴν στασιν παχύ</w:t>
      </w:r>
      <w:r>
        <w:rPr>
          <w:rStyle w:val="Dfinition"/>
        </w:rPr>
        <w:t xml:space="preserve"> sub.</w:t>
        <w:br/>
        <w:t xml:space="preserve">stantia crassum, cui opponitur </w:t>
      </w:r>
      <w:r>
        <w:rPr>
          <w:rStyle w:val="GrcARELIRE"/>
        </w:rPr>
        <w:t>ἡ λεπτομέρεια στά</w:t>
      </w:r>
      <w:r>
        <w:rPr>
          <w:rStyle w:val="Dfinition"/>
        </w:rPr>
        <w:t xml:space="preserve">¬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σεως</w:t>
      </w:r>
      <w:r>
        <w:rPr>
          <w:rStyle w:val="Dfinition"/>
        </w:rPr>
        <w:t xml:space="preserve"> constitutionis temperies, tenuitasque.</w:t>
        <w:br/>
      </w:r>
      <w:r>
        <w:rPr>
          <w:rStyle w:val="Orth"/>
        </w:rPr>
        <w:t>Στάξις</w:t>
      </w:r>
      <w:r>
        <w:rPr>
          <w:rStyle w:val="Dfinition"/>
        </w:rPr>
        <w:t xml:space="preserve">, </w:t>
      </w:r>
      <w:r>
        <w:rPr>
          <w:rStyle w:val="GrcARELIRE"/>
        </w:rPr>
        <w:t>καὶ ἀπόσταξις</w:t>
      </w:r>
      <w:r>
        <w:rPr>
          <w:rStyle w:val="Dfinition"/>
        </w:rPr>
        <w:t>. stillationem sanguinis è naribus.</w:t>
        <w:br/>
        <w:t>significat Hippocrati, interdum (</w:t>
      </w:r>
      <w:r>
        <w:rPr>
          <w:rStyle w:val="GrcARELIRE"/>
        </w:rPr>
        <w:t>ἐκ ῥινῶν</w:t>
      </w:r>
      <w:r>
        <w:rPr>
          <w:rStyle w:val="Dfinition"/>
        </w:rPr>
        <w:t>) addi¬ tur</w:t>
        <w:br/>
        <w:t>. 48</w:t>
        <w:br/>
      </w:r>
      <w:r>
        <w:rPr>
          <w:rStyle w:val="Orth"/>
        </w:rPr>
        <w:t>Στατικὰ κολλούρια</w:t>
      </w:r>
      <w:r>
        <w:rPr>
          <w:rStyle w:val="Dfinition"/>
        </w:rPr>
        <w:t xml:space="preserve"> sunt collyria quae inordinatum fluxionis</w:t>
        <w:br/>
        <w:t xml:space="preserve"> impetum sistunt. plures sunt eorum difterentiae</w:t>
        <w:br/>
        <w:t>, Hermolai, hexacontarchia, hecatontarchia</w:t>
        <w:br/>
        <w:t>. omnia refrigerat &amp; adstringunt &amp; quadamtenus</w:t>
        <w:br/>
        <w:t xml:space="preserve"> desiccant, alia magis alia minus, Aetius</w:t>
        <w:br/>
        <w:t>.</w:t>
        <w:br/>
      </w:r>
      <w:r>
        <w:rPr>
          <w:rStyle w:val="Orth"/>
        </w:rPr>
        <w:t>Σταφις</w:t>
      </w:r>
      <w:r>
        <w:rPr>
          <w:rStyle w:val="Dfinition"/>
        </w:rPr>
        <w:t>. vua palia. eit omnis vua iniolata, vt ieruai</w:t>
        <w:br/>
        <w:t>poliit. Non eit dubium qualis vua ruerit iecun¬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br/>
        <w:t>dum naturam, talem etiam esse eius facultatem</w:t>
        <w:br/>
        <w:t>nostquam solem passa fuerit: dulcem scilicet ex</w:t>
        <w:br/>
        <w:t>duscibus, austerum ex austeris, mistum ex iis quę</w:t>
        <w:br/>
        <w:t>vtriusque qualitatis sunt participes. stomachuim</w:t>
        <w:br/>
        <w:t>&amp; iecur maxime iuuant.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vuae passae facultatibus multa Gal. 8. </w:t>
      </w:r>
      <w:r>
        <w:rPr>
          <w:rStyle w:val="GrcARELIRE"/>
        </w:rPr>
        <w:t>κ</w:t>
      </w:r>
      <w:r>
        <w:rPr>
          <w:rStyle w:val="Dfinition"/>
        </w:rPr>
        <w:t>7</w:t>
        <w:br/>
      </w:r>
      <w:r>
        <w:rPr>
          <w:rStyle w:val="GrcARELIRE"/>
        </w:rPr>
        <w:t>ν τοπ</w:t>
      </w:r>
      <w:r>
        <w:rPr>
          <w:rStyle w:val="Dfinition"/>
        </w:rPr>
        <w:t>. c. 7. &amp; Diosc. l. 5, c. 4. &amp; 156. Plin. l. 23. c. 1.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Gal. 2. de aliment. facult. c. 10. vide infra </w:t>
      </w:r>
      <w:r>
        <w:rPr>
          <w:rStyle w:val="GrcARELIRE"/>
        </w:rPr>
        <w:t>στάφυλαὶ</w:t>
      </w:r>
      <w:r>
        <w:rPr>
          <w:rStyle w:val="Dfinition"/>
        </w:rPr>
        <w:br/>
      </w:r>
      <w:r>
        <w:rPr>
          <w:rStyle w:val="GrcARELIRE"/>
        </w:rPr>
        <w:t>πατηθεῖσαι</w:t>
      </w:r>
      <w:r>
        <w:rPr>
          <w:rStyle w:val="Dfinition"/>
        </w:rPr>
        <w:t>.</w:t>
        <w:br/>
      </w:r>
      <w:r>
        <w:rPr>
          <w:rStyle w:val="GrcARELIRE"/>
        </w:rPr>
        <w:t>ττάρις ἀγρία</w:t>
      </w:r>
      <w:r>
        <w:rPr>
          <w:rStyle w:val="Dfinition"/>
        </w:rPr>
        <w:t>. herba pedicularis. folia habet labruscae</w:t>
        <w:br/>
        <w:t>diuisa, &amp; cauliculos rectos, molles nigrosque,</w:t>
        <w:br/>
        <w:t>tert florem glasti, folliculos virides, similes ciceri</w:t>
        <w:br/>
        <w:t>, &amp; in his nucleum triangulum, scabrum, ex</w:t>
        <w:br/>
        <w:t>nigro subfuluescentem, intus album, guitu</w:t>
        <w:br/>
        <w:t>acrem. Vehementer acrem obtinet facultatem</w:t>
        <w:br/>
        <w:t>, abstergitque valenter, &amp; vrendi vim aliquam</w:t>
        <w:br/>
        <w:t xml:space="preserve"> habet.</w:t>
        <w:br/>
      </w:r>
      <w:r>
        <w:rPr>
          <w:rStyle w:val="Orth"/>
        </w:rPr>
        <w:t>Σταρυλεπάρτης</w:t>
      </w:r>
      <w:r>
        <w:rPr>
          <w:rStyle w:val="Dfinition"/>
        </w:rPr>
        <w:t>. instrumentum chirurgicum quo vua</w:t>
        <w:br/>
        <w:t xml:space="preserve">fluxione laxior attollitur. dicitur &amp; </w:t>
      </w:r>
      <w:r>
        <w:rPr>
          <w:rStyle w:val="GrcARELIRE"/>
        </w:rPr>
        <w:t>σταφρυλα</w:t>
      </w:r>
      <w:r>
        <w:rPr>
          <w:rStyle w:val="Dfinition"/>
        </w:rPr>
        <w:t>l</w:t>
      </w:r>
      <w:r>
        <w:rPr>
          <w:rStyle w:val="GrcARELIRE"/>
        </w:rPr>
        <w:t>ρα</w:t>
      </w:r>
      <w:r>
        <w:rPr>
          <w:rStyle w:val="Dfinition"/>
        </w:rPr>
        <w:t>.</w:t>
        <w:br/>
        <w:t>Eius meminit Paulus sib. 3. c. 26.</w:t>
        <w:br/>
      </w:r>
      <w:r>
        <w:rPr>
          <w:rStyle w:val="Orth"/>
        </w:rPr>
        <w:t>Σταρυλὴ</w:t>
      </w:r>
      <w:r>
        <w:rPr>
          <w:rStyle w:val="Dfinition"/>
        </w:rPr>
        <w:t xml:space="preserve">. vua quae &amp; </w:t>
      </w:r>
      <w:r>
        <w:rPr>
          <w:rStyle w:val="GrcARELIRE"/>
        </w:rPr>
        <w:t>βότρις</w:t>
      </w:r>
      <w:r>
        <w:rPr>
          <w:rStyle w:val="Dfinition"/>
        </w:rPr>
        <w:t xml:space="preserve"> dicitur, fructus vitis eit,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syluestris vero vitis fructus </w:t>
      </w:r>
      <w:r>
        <w:rPr>
          <w:rStyle w:val="GrcARELIRE"/>
        </w:rPr>
        <w:t>οἶνανθη</w:t>
      </w:r>
      <w:r>
        <w:rPr>
          <w:rStyle w:val="Dfinition"/>
        </w:rPr>
        <w:t xml:space="preserve"> Dioscoridi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vocatur: Galenus vero non modo fructum ip„sum</w:t>
        <w:br/>
        <w:t xml:space="preserve">, sed &amp; primum eius rudimentum siue </w:t>
      </w:r>
      <w:r>
        <w:rPr>
          <w:rStyle w:val="GrcARELIRE"/>
        </w:rPr>
        <w:t>ἐκβλάστημα</w:t>
      </w:r>
      <w:r>
        <w:rPr>
          <w:rStyle w:val="Dfinition"/>
        </w:rPr>
        <w:br/>
        <w:t xml:space="preserve"> vna cum floribus, vnde succedentibus die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bus syluestris vitis vua succrescit </w:t>
      </w:r>
      <w:r>
        <w:rPr>
          <w:rStyle w:val="GrcARELIRE"/>
        </w:rPr>
        <w:t>οινανθην</w:t>
      </w:r>
      <w:r>
        <w:rPr>
          <w:rStyle w:val="Dfinition"/>
        </w:rPr>
        <w:t xml:space="preserve"> lib. 8. x</w:t>
      </w:r>
      <w:r>
        <w:rPr>
          <w:rStyle w:val="GrcARELIRE"/>
        </w:rPr>
        <w:t>τ</w:t>
      </w:r>
      <w:r>
        <w:rPr>
          <w:rStyle w:val="Dfinition"/>
        </w:rPr>
        <w:t>!</w:t>
        <w:br/>
      </w:r>
      <w:r>
        <w:rPr>
          <w:rStyle w:val="GrcARELIRE"/>
        </w:rPr>
        <w:t>η τοπ</w:t>
      </w:r>
      <w:r>
        <w:rPr>
          <w:rStyle w:val="Dfinition"/>
        </w:rPr>
        <w:t>. appellat: Quod spectat ad vuae facultates, il„sae</w:t>
        <w:br/>
        <w:t xml:space="preserve"> recentes aluum perturbant &amp; ventriculum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flatu implet, praesertim quae sapore acidae ac au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sterae sunt, concoctioni enim in ventriculo plu"rimum</w:t>
        <w:br/>
        <w:t xml:space="preserve"> obsunt, ac dum per iecur &amp; venas distri"buuntur</w:t>
        <w:br/>
        <w:t xml:space="preserve"> frigidum ac crudum ingenerant iuccu,</w:t>
        <w:br/>
        <w:t>qui non facile in probum sanguinem commu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tetur; duices vuae &amp; probe maturae innocentio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res sunt, iuccum habent calidiorem, &amp; qui faci"lius</w:t>
        <w:br/>
        <w:t xml:space="preserve"> distribuitur citius quoque per aluum secedunt</w:t>
        <w:br/>
        <w:t xml:space="preserve"> potissimum humidae, praesertimque sit absnque</w:t>
        <w:br/>
        <w:t xml:space="preserve"> vinaceis &amp; rolliculo liquor tantummodo</w:t>
        <w:br/>
        <w:t xml:space="preserve">n cum carne vt Gal. ait assumatur: </w:t>
      </w:r>
      <w:r>
        <w:rPr>
          <w:rStyle w:val="GrcARELIRE"/>
        </w:rPr>
        <w:t>σταρυλὴν</w:t>
      </w:r>
      <w:r>
        <w:rPr>
          <w:rStyle w:val="Dfinition"/>
        </w:rPr>
        <w:t xml:space="preserve"> autem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quasi </w:t>
      </w:r>
      <w:r>
        <w:rPr>
          <w:rStyle w:val="GrcARELIRE"/>
        </w:rPr>
        <w:t>σταπηλὴν</w:t>
      </w:r>
      <w:r>
        <w:rPr>
          <w:rStyle w:val="Dfinition"/>
        </w:rPr>
        <w:t xml:space="preserve"> dici quidam volunt </w:t>
      </w:r>
      <w:r>
        <w:rPr>
          <w:rStyle w:val="GrcARELIRE"/>
        </w:rPr>
        <w:t>παρὰ τὸ στάζειν τὸν</w:t>
      </w:r>
      <w:r>
        <w:rPr>
          <w:rStyle w:val="Dfinition"/>
        </w:rPr>
        <w:br/>
      </w:r>
      <w:r>
        <w:rPr>
          <w:rStyle w:val="GrcARELIRE"/>
        </w:rPr>
        <w:t>ἢ ηλὸν</w:t>
      </w:r>
      <w:r>
        <w:rPr>
          <w:rStyle w:val="Dfinition"/>
        </w:rPr>
        <w:t xml:space="preserve"> quod guttatim vinum runderet, </w:t>
      </w:r>
      <w:r>
        <w:rPr>
          <w:rStyle w:val="GrcARELIRE"/>
        </w:rPr>
        <w:t>Πηλὸς</w:t>
      </w:r>
      <w:r>
        <w:rPr>
          <w:rStyle w:val="Dfinition"/>
        </w:rPr>
        <w:t xml:space="preserve"> enim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vinum primitus significasse sciunt eruditi.</w:t>
        <w:br/>
      </w:r>
      <w:r>
        <w:rPr>
          <w:rStyle w:val="Orth"/>
        </w:rPr>
        <w:t>Σαρυλαὶ Ἀμιναιαι</w:t>
      </w:r>
      <w:r>
        <w:rPr>
          <w:rStyle w:val="Dfinition"/>
        </w:rPr>
        <w:t>. vuae amineae quas austeras vo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cat Galen. libr. 6. </w:t>
      </w:r>
      <w:r>
        <w:rPr>
          <w:rStyle w:val="GrcARELIRE"/>
        </w:rPr>
        <w:t>κτ τοπ</w:t>
      </w:r>
      <w:r>
        <w:rPr>
          <w:rStyle w:val="Dfinition"/>
        </w:rPr>
        <w:t>. &amp; earum mustum</w:t>
        <w:br/>
        <w:t>n ad medicamentum stomaticum commendat.</w:t>
        <w:br/>
      </w:r>
      <w:r>
        <w:rPr>
          <w:rStyle w:val="GrcARELIRE"/>
        </w:rPr>
        <w:t>ἀταρυλὴ ἀκκούρου</w:t>
      </w:r>
      <w:r>
        <w:rPr>
          <w:rStyle w:val="Dfinition"/>
        </w:rPr>
        <w:t xml:space="preserve"> (sed credo legendu </w:t>
      </w:r>
      <w:r>
        <w:rPr>
          <w:rStyle w:val="GrcARELIRE"/>
        </w:rPr>
        <w:t>Ἀρκτου</w:t>
      </w:r>
      <w:r>
        <w:rPr>
          <w:rStyle w:val="Dfinition"/>
        </w:rPr>
        <w:t>) interpres</w:t>
        <w:br/>
      </w:r>
      <w:r>
        <w:rPr>
          <w:rStyle w:val="GrcARELIRE"/>
        </w:rPr>
        <w:t>κ</w:t>
      </w:r>
      <w:r>
        <w:rPr>
          <w:rStyle w:val="Dfinition"/>
        </w:rPr>
        <w:t xml:space="preserve"> vuam vrlinam vertit, nascitur inquit Gal. lib. 7.</w:t>
        <w:br/>
      </w:r>
      <w:r>
        <w:rPr>
          <w:rStyle w:val="GrcARELIRE"/>
        </w:rPr>
        <w:t>η κτ᾽ τοπ</w:t>
      </w:r>
      <w:r>
        <w:rPr>
          <w:rStyle w:val="Dfinition"/>
        </w:rPr>
        <w:t>. in ponto, planta est humilis &amp; fruticosa</w:t>
        <w:br/>
        <w:t>n folio memaecyli, fructum ferens rubrum &amp; rotundum</w:t>
        <w:br/>
        <w:t xml:space="preserve"> gustu austerum.</w:t>
        <w:br/>
      </w:r>
      <w:r>
        <w:rPr>
          <w:rStyle w:val="GrcARELIRE"/>
        </w:rPr>
        <w:t>ἀταρυλαὶ πάτηθεῖσαι</w:t>
      </w:r>
      <w:r>
        <w:rPr>
          <w:rStyle w:val="Dfinition"/>
        </w:rPr>
        <w:t>. vuae appellantur Graecis non</w:t>
        <w:br/>
        <w:t>n quae calcatae sunt, sed quae diu in vite iolem pasn</w:t>
        <w:br/>
        <w:t xml:space="preserve"> lae sunt &amp; aduitae, sic enim Nicolaus antid. 145.</w:t>
        <w:br/>
        <w:t>n interpretatur, ex illis fit vinum scybelites vocan</w:t>
        <w:br/>
        <w:t xml:space="preserve"> tum de quo supra, in illis alijsque eiuimodi fructibus</w:t>
        <w:br/>
        <w:t xml:space="preserve"> qui tam pendentes quam in tabulatis a</w:t>
        <w:br/>
        <w:t>n lole &amp; aere coquuntur, absumptis partibus aqueis</w:t>
        <w:br/>
        <w:t>n sublidunt coria &amp; contrahuntur in rugas, &amp; quae</w:t>
        <w:br/>
        <w:t>n remanent partes, euadunt crasiiores, eiusmodi</w:t>
        <w:br/>
        <w:t xml:space="preserve">n fructus oimnes </w:t>
      </w:r>
      <w:r>
        <w:rPr>
          <w:rStyle w:val="GrcARELIRE"/>
        </w:rPr>
        <w:t>γηρασκοντας κὶ ἡλισμενους</w:t>
      </w:r>
      <w:r>
        <w:rPr>
          <w:rStyle w:val="Dfinition"/>
        </w:rPr>
        <w:t xml:space="preserve"> appellat</w:t>
        <w:br/>
        <w:t>Theophr. 6. de caui. plant. cap. 33. huiusmodi</w:t>
        <w:br/>
        <w:t>2 autem vuae palsae appellantur, non vero tantum</w:t>
        <w:br/>
        <w:t>a llocà sole contrahuntur, sed &amp; ab aqua teruente</w:t>
        <w:br/>
        <w:t>&amp; oleo vt notauit Plin. lib. 4. c. 9. Quod ad eius</w:t>
        <w:br/>
        <w:t>lacultates spectat, non est dubium qualis vua</w:t>
        <w:br/>
        <w:t>2 luerit secundum naturam, talem esse eius facultatem</w:t>
        <w:br/>
        <w:t xml:space="preserve"> postquàm solem palsa fuerit, duicem scilicet</w:t>
        <w:br/>
        <w:t xml:space="preserve"> ex duicibus, auiteram ex austeris, mistam</w:t>
        <w:br/>
        <w:t>ex ijs quae vtriusque qualitates sunt participes..</w:t>
        <w:br/>
        <w:t>S tomachum &amp; iecur maxime iuuant: vide au¬</w:t>
      </w:r>
      <w:r>
        <w:rPr>
          <w:rStyle w:val="Guillemetdegoris"/>
        </w:rPr>
        <w:t>„</w:t>
      </w:r>
      <w:r>
        <w:rPr>
          <w:rStyle w:val="Dfinition"/>
        </w:rPr>
        <w:br/>
        <w:t>thorum sententias de vuae passae facultatib. supra</w:t>
        <w:br/>
        <w:t xml:space="preserve"> in voce </w:t>
      </w:r>
      <w:r>
        <w:rPr>
          <w:rStyle w:val="GrcARELIRE"/>
        </w:rPr>
        <w:t>στα</w:t>
      </w:r>
      <w:r>
        <w:rPr>
          <w:rStyle w:val="Dfinition"/>
        </w:rPr>
        <w:t>gis, quae &amp; vuam passam significat,,</w:t>
        <w:br/>
        <w:t>vide &amp; Dodonaeum in vitis vinique historia.</w:t>
        <w:br/>
      </w:r>
      <w:r>
        <w:rPr>
          <w:rStyle w:val="Orth"/>
        </w:rPr>
        <w:t>Σταφυλαὶ ἐυγένεῖς</w:t>
      </w:r>
      <w:r>
        <w:rPr>
          <w:rStyle w:val="Dfinition"/>
        </w:rPr>
        <w:t>. vuae generosae siuae nobiles sic vocantur</w:t>
        <w:br/>
        <w:t xml:space="preserve"> in quibus vt inquit Galen. 2. de alimentor</w:t>
        <w:br/>
        <w:t>. facult. acini humidam quidem substantiam</w:t>
        <w:br/>
        <w:t>habent exiguam, solidiorem autem non paucam</w:t>
        <w:br/>
        <w:t>, quamue carnem acini esse diximus: itaque 4</w:t>
        <w:br/>
        <w:t>etiam &amp; ex Platonis sententia 8. de legib. &amp; 4</w:t>
        <w:br/>
        <w:t xml:space="preserve">ex Athen. lib. 14. vuae generosae </w:t>
      </w:r>
      <w:r>
        <w:rPr>
          <w:rStyle w:val="GrcARELIRE"/>
        </w:rPr>
        <w:t>γρνναιαι ἡ</w:t>
      </w:r>
      <w:r>
        <w:rPr>
          <w:rStyle w:val="Dfinition"/>
        </w:rPr>
        <w:t xml:space="preserve"> </w:t>
      </w:r>
      <w:r>
        <w:rPr>
          <w:rStyle w:val="GrcARELIRE"/>
        </w:rPr>
        <w:t>ἐυγένεῖς κ</w:t>
      </w:r>
      <w:r>
        <w:rPr>
          <w:rStyle w:val="Dfinition"/>
        </w:rPr>
        <w:br/>
        <w:t>dicendae sunt, quae parum humidae substantiae, a</w:t>
        <w:br/>
        <w:t>durioris plusculum habent, quaeue edendo sunt,</w:t>
        <w:br/>
        <w:t>neque vinis faciendis idoneae habentur, sed vt</w:t>
        <w:br/>
        <w:t>caeteri fructus autumnales longo tempore conseruari</w:t>
        <w:br/>
        <w:t xml:space="preserve"> possunt, vt non inique egerit Plato eo</w:t>
        <w:br/>
        <w:t>loci si mitius in eos animaduertendum statuerit</w:t>
        <w:br/>
        <w:t>, qui vuas faciendis vinis minus idoneas licet</w:t>
        <w:br/>
        <w:t>conseruationi aptas furarentur. 5</w:t>
        <w:br/>
      </w:r>
      <w:r>
        <w:rPr>
          <w:rStyle w:val="Orth"/>
        </w:rPr>
        <w:t>Σταρυλὴ</w:t>
      </w:r>
      <w:r>
        <w:rPr>
          <w:rStyle w:val="Dfinition"/>
        </w:rPr>
        <w:t>. sunt qui eo nomine omnem columellae</w:t>
        <w:br/>
        <w:t>siue curculionis inflammationem appellari crediderint</w:t>
        <w:br/>
        <w:t>, inter quos fuit Archigenes, quem propterea</w:t>
        <w:br/>
        <w:t xml:space="preserve"> Galenus reprehendit lib. 6. </w:t>
      </w:r>
      <w:r>
        <w:rPr>
          <w:rStyle w:val="GrcARELIRE"/>
        </w:rPr>
        <w:t>τ κτ τόποις</w:t>
      </w:r>
      <w:r>
        <w:rPr>
          <w:rStyle w:val="Dfinition"/>
        </w:rPr>
        <w:t>.</w:t>
        <w:br/>
        <w:t>Alij vero, vt idem scribit, foedius aberrarunt, eo</w:t>
        <w:br/>
        <w:t>nomine partem ipsam secundum naturam se</w:t>
        <w:br/>
        <w:t xml:space="preserve">habentem intelligentes. Neutrum enim </w:t>
      </w:r>
      <w:r>
        <w:rPr>
          <w:rStyle w:val="GrcARELIRE"/>
        </w:rPr>
        <w:t>ἡ σταφυλὴ</w:t>
      </w:r>
      <w:r>
        <w:rPr>
          <w:rStyle w:val="Dfinition"/>
        </w:rPr>
        <w:br/>
        <w:t xml:space="preserve"> significat, sed eius partis affectionem, cum</w:t>
        <w:br/>
        <w:t>ea laxior ex fluxione reddita, superna sui parte</w:t>
        <w:br/>
        <w:t>tenuis est, inferna autem crassior &amp; liuida. Sic</w:t>
        <w:br/>
        <w:t xml:space="preserve">enim euadit </w:t>
      </w:r>
      <w:r>
        <w:rPr>
          <w:rStyle w:val="GrcARELIRE"/>
        </w:rPr>
        <w:t>τὴ σταρυλῆ</w:t>
      </w:r>
      <w:r>
        <w:rPr>
          <w:rStyle w:val="Dfinition"/>
        </w:rPr>
        <w:t>, hoc est vuae vitigineae similis</w:t>
        <w:br/>
        <w:t xml:space="preserve"> è pedunculo suo dependenti. Vuam autem</w:t>
        <w:br/>
        <w:t xml:space="preserve"> hic intelligere oportet non totum botrum</w:t>
        <w:br/>
        <w:t>siue racemum, non acinum, sed granum quod</w:t>
        <w:br/>
      </w:r>
      <w:r>
        <w:rPr>
          <w:rStyle w:val="GrcARELIRE"/>
        </w:rPr>
        <w:t>ῥαγα</w:t>
      </w:r>
      <w:r>
        <w:rPr>
          <w:rStyle w:val="Dfinition"/>
        </w:rPr>
        <w:t xml:space="preserve"> Graeci vocant, à quo tunica oculi </w:t>
      </w:r>
      <w:r>
        <w:rPr>
          <w:rStyle w:val="GrcARELIRE"/>
        </w:rPr>
        <w:t>ῥαγείδης</w:t>
      </w:r>
      <w:r>
        <w:rPr>
          <w:rStyle w:val="Dfinition"/>
        </w:rPr>
        <w:t>,</w:t>
        <w:br/>
        <w:t>vuiformis Latine dicta, nomen accepit. Ei quidem</w:t>
        <w:br/>
        <w:t xml:space="preserve"> nihil similius est curculione sic affecto. Pars</w:t>
        <w:br/>
        <w:t>enim superior tenuis gracilisque apte respondet</w:t>
        <w:br/>
        <w:t xml:space="preserve"> vuae pedunculo, inferior autem crassa, rotunda</w:t>
        <w:br/>
        <w:t>, nigra, ipsi grano simillima est: sed neque magnitudo</w:t>
        <w:br/>
        <w:t xml:space="preserve"> dispar. Sic quidem Galeno </w:t>
      </w:r>
      <w:r>
        <w:rPr>
          <w:rStyle w:val="GrcARELIRE"/>
        </w:rPr>
        <w:t>πρὶ σταφυλῆς</w:t>
      </w:r>
      <w:r>
        <w:rPr>
          <w:rStyle w:val="Dfinition"/>
        </w:rPr>
        <w:t>.</w:t>
        <w:br/>
        <w:t>visum est, qui in eo Archigenem taxans, non</w:t>
        <w:br/>
        <w:t>meminerat, opinor, eorum quae scripto prodiderat</w:t>
        <w:br/>
        <w:t xml:space="preserve"> Aristoteles libr. 1. de histor. animal. cap.</w:t>
        <w:br/>
        <w:t>11. columellam, si immodice humefacta intumescat</w:t>
        <w:br/>
        <w:t xml:space="preserve"> inflammeturque, vuae nomine vocari.</w:t>
        <w:br/>
        <w:t>Veruntamen si quis rem diligentius expendat,</w:t>
        <w:br/>
        <w:t>non ipsa inflammatio nomen hoc meretur, sed</w:t>
        <w:br/>
        <w:t>potius inflammationis symptoma, quum scililicet</w:t>
        <w:br/>
        <w:t xml:space="preserve"> columella inflammata figuram eiusmodi</w:t>
        <w:br/>
        <w:t>sortita fuerit.</w:t>
        <w:br/>
      </w:r>
      <w:r>
        <w:rPr>
          <w:rStyle w:val="Orth"/>
        </w:rPr>
        <w:t>Σταρυλῖνος</w:t>
      </w:r>
      <w:r>
        <w:rPr>
          <w:rStyle w:val="Dfinition"/>
        </w:rPr>
        <w:t xml:space="preserve">. </w:t>
      </w:r>
      <w:r>
        <w:rPr>
          <w:rStyle w:val="Foreign"/>
        </w:rPr>
        <w:t>pastinaca</w:t>
      </w:r>
      <w:r>
        <w:rPr>
          <w:rStyle w:val="Dfinition"/>
        </w:rPr>
        <w:t>. herba est folijs gingidij, latioribus</w:t>
        <w:br/>
        <w:t>, subamaris, caulem habet rectum, scabrum,</w:t>
        <w:br/>
        <w:t>vmbellam anethi similem, in qua flores insunt</w:t>
        <w:br/>
        <w:t>candidi, &amp; in medio purpureum quiddam, ferme</w:t>
        <w:br/>
        <w:t>croceum. radix digiti crassitudine, dodrantalis,</w:t>
        <w:br/>
        <w:t>odorata.</w:t>
        <w:br/>
        <w:t xml:space="preserve">Attica autem pleonasmo dicitur &amp; </w:t>
      </w:r>
      <w:r>
        <w:rPr>
          <w:rStyle w:val="GrcARELIRE"/>
        </w:rPr>
        <w:t>ἀσταφυλῖνος</w:t>
      </w:r>
      <w:r>
        <w:rPr>
          <w:rStyle w:val="Dfinition"/>
        </w:rPr>
        <w:br/>
        <w:t>apud Athenaeum l. 9. ex Diocle.</w:t>
        <w:br/>
      </w:r>
      <w:r>
        <w:rPr>
          <w:rStyle w:val="Orth"/>
        </w:rPr>
        <w:t>Σταφυλοφόρον</w:t>
      </w:r>
      <w:r>
        <w:rPr>
          <w:rStyle w:val="Dfinition"/>
        </w:rPr>
        <w:t xml:space="preserve">. vuiferum, sic </w:t>
      </w:r>
      <w:r>
        <w:rPr>
          <w:rStyle w:val="GrcARELIRE"/>
        </w:rPr>
        <w:t>τὸν γαργαρέῶνα</w:t>
      </w:r>
      <w:r>
        <w:rPr>
          <w:rStyle w:val="Dfinition"/>
        </w:rPr>
        <w:t xml:space="preserve"> vocauit</w:t>
        <w:br/>
        <w:t xml:space="preserve">Aristoteles, quoniam ea parte inflammata </w:t>
      </w:r>
      <w:r>
        <w:rPr>
          <w:rStyle w:val="GrcARELIRE"/>
        </w:rPr>
        <w:t>σταφυλή</w:t>
      </w:r>
      <w:r>
        <w:rPr>
          <w:rStyle w:val="Dfinition"/>
        </w:rPr>
        <w:br/>
        <w:t xml:space="preserve"> id est vuae quiddam simile pendere videcur</w:t>
        <w:br/>
        <w:t>. 44</w:t>
        <w:br/>
      </w:r>
      <w:r>
        <w:rPr>
          <w:rStyle w:val="Orth"/>
        </w:rPr>
        <w:t>Σταφύλωμα</w:t>
      </w:r>
      <w:r>
        <w:rPr>
          <w:rStyle w:val="Dfinition"/>
        </w:rPr>
        <w:t xml:space="preserve">. differentia vna est </w:t>
      </w:r>
      <w:r>
        <w:rPr>
          <w:rStyle w:val="GrcARELIRE"/>
        </w:rPr>
        <w:t>τὸς προπτώσεως</w:t>
      </w:r>
      <w:r>
        <w:rPr>
          <w:rStyle w:val="Dfinition"/>
        </w:rPr>
        <w:t>, cum scilicet</w:t>
        <w:br/>
        <w:t>erosa ruptaue cornea oculi tunicula, altera ei</w:t>
        <w:br/>
        <w:t xml:space="preserve">subdita quę </w:t>
      </w:r>
      <w:r>
        <w:rPr>
          <w:rStyle w:val="GrcARELIRE"/>
        </w:rPr>
        <w:t>ραγρείδὴς</w:t>
      </w:r>
      <w:r>
        <w:rPr>
          <w:rStyle w:val="Dfinition"/>
        </w:rPr>
        <w:t xml:space="preserve"> dicitur, excidit ad eum modu,</w:t>
        <w:br/>
        <w:t>vt acinum vuae representet. Cum enim infra istum</w:t>
        <w:br/>
        <w:t xml:space="preserve">modum excidit, </w:t>
      </w:r>
      <w:r>
        <w:rPr>
          <w:rStyle w:val="GrcARELIRE"/>
        </w:rPr>
        <w:t>μιοκέφαλοη</w:t>
      </w:r>
      <w:r>
        <w:rPr>
          <w:rStyle w:val="Dfinition"/>
        </w:rPr>
        <w:t>: cum modum hunc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br/>
        <w:t xml:space="preserve">superat, </w:t>
      </w:r>
      <w:r>
        <w:rPr>
          <w:rStyle w:val="GrcARELIRE"/>
        </w:rPr>
        <w:t>μήλον</w:t>
      </w:r>
      <w:r>
        <w:rPr>
          <w:rStyle w:val="Dfinition"/>
        </w:rPr>
        <w:t xml:space="preserve"> vocatur, vt docet Paulus libr. 3. c.</w:t>
        <w:br/>
        <w:t xml:space="preserve">22. Interdum vero aliter fit </w:t>
      </w:r>
      <w:r>
        <w:rPr>
          <w:rStyle w:val="GrcARELIRE"/>
        </w:rPr>
        <w:t>σταρύλωμα</w:t>
      </w:r>
      <w:r>
        <w:rPr>
          <w:rStyle w:val="Dfinition"/>
        </w:rPr>
        <w:t>, sine ruptione</w:t>
        <w:br/>
        <w:t xml:space="preserve"> aut erosione corneae, quando ipsa cornea</w:t>
        <w:br/>
        <w:t>intumescit certa quadam parte, atque attollitur</w:t>
        <w:br/>
        <w:t>, &amp; prominet in modum acini vuae. Id quod</w:t>
        <w:br/>
        <w:t>plaerumque contingit ex defluxione, humoribus</w:t>
        <w:br/>
        <w:t xml:space="preserve"> intra corneam coaceruatis, quos ea propter</w:t>
        <w:br/>
        <w:t>imbecillitatem sustinere non valens, laxatur, &amp;</w:t>
        <w:br/>
        <w:t>quasi incuruatur, apparetque veluti acinus vuae</w:t>
        <w:br/>
        <w:t>exertus, qui staphyloma appellatur. Differunt</w:t>
        <w:br/>
        <w:t>inter se hae duae species staphysomatis, quod vna</w:t>
        <w:br/>
        <w:t>integra fiat cornea tunica, tumorque ipse candidior</w:t>
        <w:br/>
        <w:t xml:space="preserve"> appareat, altera vero fiat eadem rupta aut</w:t>
        <w:br/>
        <w:t>erosa, in qua quod prolabitur, caeruleum aut nigrum</w:t>
        <w:br/>
        <w:t xml:space="preserve"> cernitur. His addit &amp; tertiam speciem</w:t>
        <w:br/>
        <w:t xml:space="preserve">Aetius lib. 7. cap. 34. scribens aliquando </w:t>
      </w:r>
      <w:r>
        <w:rPr>
          <w:rStyle w:val="GrcARELIRE"/>
        </w:rPr>
        <w:t>σταρύλῶμα</w:t>
      </w:r>
      <w:r>
        <w:rPr>
          <w:rStyle w:val="Dfinition"/>
        </w:rPr>
        <w:br/>
        <w:t xml:space="preserve"> fieri ex pustula quadam inter strias corneae</w:t>
        <w:br/>
        <w:t xml:space="preserve"> tunicae satis profunde excitata, quae tunicam</w:t>
        <w:br/>
        <w:t xml:space="preserve"> attollat, non tamen rumpat. Causae huius</w:t>
        <w:br/>
        <w:t>affectionis variae esse possunt, sed quaecunque ea</w:t>
        <w:br/>
        <w:t>fuerit, certum est visum omni staphylomate</w:t>
        <w:br/>
        <w:t>aboleri.</w:t>
        <w:br/>
      </w:r>
      <w:r>
        <w:rPr>
          <w:rStyle w:val="Orth"/>
        </w:rPr>
        <w:t>Στάγυς</w:t>
      </w:r>
      <w:r>
        <w:rPr>
          <w:rStyle w:val="Dfinition"/>
        </w:rPr>
        <w:t>. frutex est marrubio similis sed longior, folia</w:t>
        <w:br/>
        <w:t xml:space="preserve"> ferens numerosa, hirsuta, rara, praedura, caua,</w:t>
        <w:br/>
        <w:t>odoris iucundi, &amp; complures virgas ab vna radice</w:t>
        <w:br/>
        <w:t xml:space="preserve"> exeuntes, marrubio candidiores. Nascitur</w:t>
        <w:br/>
        <w:t>in montibus &amp; asperis. Vim habet excalfactoriam</w:t>
        <w:br/>
        <w:t xml:space="preserve"> &amp; acrem: gustu est amaro. Excalfacit tertio</w:t>
        <w:br/>
        <w:t>ordine.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Caeterum etiam </w:t>
      </w:r>
      <w:r>
        <w:rPr>
          <w:rStyle w:val="GrcARELIRE"/>
        </w:rPr>
        <w:t>σταγυος</w:t>
      </w:r>
      <w:r>
        <w:rPr>
          <w:rStyle w:val="Dfinition"/>
        </w:rPr>
        <w:t xml:space="preserve"> nomine accipitur spi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ca vulgo dicta, qualis ea est qua frumentacea se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mina continentur, quaeque Varrone teste lib. I.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Re Rustica c. 4. ruiticis olim à spe ipes no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minabatur, eam enim (inquit ille) quod spe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rant forte serut: ab harum etiam spicarum simi„litudine</w:t>
        <w:br/>
        <w:t xml:space="preserve"> Graeci </w:t>
      </w:r>
      <w:r>
        <w:rPr>
          <w:rStyle w:val="GrcARELIRE"/>
        </w:rPr>
        <w:t>ῥιζοτόμοι</w:t>
      </w:r>
      <w:r>
        <w:rPr>
          <w:rStyle w:val="Dfinition"/>
        </w:rPr>
        <w:t>, thymo stoechadi &amp; simi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libus </w:t>
      </w:r>
      <w:r>
        <w:rPr>
          <w:rStyle w:val="GrcARELIRE"/>
        </w:rPr>
        <w:t>σταχυν</w:t>
      </w:r>
      <w:r>
        <w:rPr>
          <w:rStyle w:val="Dfinition"/>
        </w:rPr>
        <w:t xml:space="preserve"> tribuunt: Dioscor. quoque l. 1. ca. 2.</w:t>
        <w:br/>
      </w:r>
      <w:r>
        <w:rPr>
          <w:rStyle w:val="GrcARELIRE"/>
        </w:rPr>
        <w:t>ρ σταγυος</w:t>
      </w:r>
      <w:r>
        <w:rPr>
          <w:rStyle w:val="Dfinition"/>
        </w:rPr>
        <w:t xml:space="preserve"> voce nardi radicis nucleum intelligit,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quidem pars est ipsius nardi nobilissima, prae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stantillima, ac etiamnum in vsu medico fre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quentissima. Vt enim Columella latinique alij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spicas interdum accipiunt pro nucleis, quibus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numerosis ac sibi inuicem cohaerentibus, qua"rumdam</w:t>
        <w:br/>
        <w:t xml:space="preserve"> radicum bulbosa capita compingun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tur, velut allij, liliorum, quique in allio Dioscor.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teste Graecis peculiariter </w:t>
      </w:r>
      <w:r>
        <w:rPr>
          <w:rStyle w:val="GrcARELIRE"/>
        </w:rPr>
        <w:t>ἄλλιθε</w:t>
      </w:r>
      <w:r>
        <w:rPr>
          <w:rStyle w:val="Dfinition"/>
        </w:rPr>
        <w:t>s nuncupantur,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ita &amp; Graeci </w:t>
      </w:r>
      <w:r>
        <w:rPr>
          <w:rStyle w:val="GrcARELIRE"/>
        </w:rPr>
        <w:t>σταγνας</w:t>
      </w:r>
      <w:r>
        <w:rPr>
          <w:rStyle w:val="Dfinition"/>
        </w:rPr>
        <w:t xml:space="preserve"> pro ijsdem radicum nucleis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accepere, ac tum certe potissimum cum Indicae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nardi fecere mentionem: idipsum satis aperte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Galen. innuit. 1. de antidot. quo loco radicem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nardi spicam nominari dicit, non quia vere spica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sit, sed quia spice figuram aemuletur: Quin etiam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8. de simplicium medicamentorum facultati„bus</w:t>
        <w:br/>
        <w:t xml:space="preserve"> vbi de nardi radice tanquam potiore nardi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parte agit </w:t>
      </w:r>
      <w:r>
        <w:rPr>
          <w:rStyle w:val="GrcARELIRE"/>
        </w:rPr>
        <w:t>ναρδὸν σταχαν</w:t>
      </w:r>
      <w:r>
        <w:rPr>
          <w:rStyle w:val="Dfinition"/>
        </w:rPr>
        <w:t xml:space="preserve"> appellat; Quinetiam Aegi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neta &amp; Actuar. composito nomine </w:t>
      </w:r>
      <w:r>
        <w:rPr>
          <w:rStyle w:val="GrcARELIRE"/>
        </w:rPr>
        <w:t>ναρδόσαχιν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nominauerunt.</w:t>
        <w:br/>
      </w:r>
      <w:r>
        <w:rPr>
          <w:rStyle w:val="Orth"/>
        </w:rPr>
        <w:t>Στεαρ</w:t>
      </w:r>
      <w:r>
        <w:rPr>
          <w:rStyle w:val="Dfinition"/>
        </w:rPr>
        <w:t>. sebum siue seuum. Est oleosa &amp; pinguis substantia</w:t>
        <w:br/>
        <w:t xml:space="preserve"> adipe siccior magisque concrescens. Eiusdem</w:t>
        <w:br/>
        <w:t xml:space="preserve"> est cum adipe generis, </w:t>
      </w:r>
      <w:r>
        <w:rPr>
          <w:rStyle w:val="GrcARELIRE"/>
        </w:rPr>
        <w:t>πιμελὴν</w:t>
      </w:r>
      <w:r>
        <w:rPr>
          <w:rStyle w:val="Dfinition"/>
        </w:rPr>
        <w:t xml:space="preserve"> Graeci vocant:</w:t>
        <w:br/>
        <w:t xml:space="preserve"> Vtrumque enim oleosum &amp; pingue est,</w:t>
        <w:br/>
        <w:t>vtrunque sanguis est concoctus per bonitatem</w:t>
        <w:br/>
        <w:t xml:space="preserve">nutrimenti. Differunt autem, quod </w:t>
      </w:r>
      <w:r>
        <w:rPr>
          <w:rStyle w:val="GrcARELIRE"/>
        </w:rPr>
        <w:t>στεαρ</w:t>
      </w:r>
      <w:r>
        <w:rPr>
          <w:rStyle w:val="Dfinition"/>
        </w:rPr>
        <w:t xml:space="preserve"> fragise</w:t>
        <w:br/>
        <w:t xml:space="preserve"> vsquequaque sit, nec ad ignem admotum tam</w:t>
        <w:br/>
        <w:t>facile liquescat, &amp; cum refrixit, denuo concrescat</w:t>
        <w:br/>
        <w:t xml:space="preserve">, vt ouis, vt caprae: </w:t>
      </w:r>
      <w:r>
        <w:rPr>
          <w:rStyle w:val="GrcARELIRE"/>
        </w:rPr>
        <w:t>παελ</w:t>
      </w:r>
      <w:r>
        <w:rPr>
          <w:rStyle w:val="Dfinition"/>
        </w:rPr>
        <w:t xml:space="preserve"> liquidior sit, minimeque</w:t>
        <w:br/>
        <w:t xml:space="preserve"> apta durari, oleo longa vetustate incrassato</w:t>
        <w:br/>
        <w:t xml:space="preserve"> similis, vt equi, vt suis. Locis etiam discrepant</w:t>
        <w:br/>
        <w:t xml:space="preserve">. </w:t>
      </w:r>
      <w:r>
        <w:rPr>
          <w:rStyle w:val="GrcARELIRE"/>
        </w:rPr>
        <w:t>πιμεν</w:t>
      </w:r>
      <w:r>
        <w:rPr>
          <w:rStyle w:val="Dfinition"/>
        </w:rPr>
        <w:t>.</w:t>
      </w:r>
      <w:r>
        <w:rPr>
          <w:rStyle w:val="GrcARELIRE"/>
        </w:rPr>
        <w:t>ἡ</w:t>
      </w:r>
      <w:r>
        <w:rPr>
          <w:rStyle w:val="Dfinition"/>
        </w:rPr>
        <w:t xml:space="preserve"> inter carnem cutemque solet con¬</w:t>
        <w:br/>
        <w:t xml:space="preserve">iitere, </w:t>
      </w:r>
      <w:r>
        <w:rPr>
          <w:rStyle w:val="GrcARELIRE"/>
        </w:rPr>
        <w:t>στεκρ</w:t>
      </w:r>
      <w:r>
        <w:rPr>
          <w:rStyle w:val="Dfinition"/>
        </w:rPr>
        <w:t xml:space="preserve"> in fine carnis semper eit. quae parte</w:t>
        <w:br/>
        <w:t>vtraque dentata iunt animalia, adipe pingueicunt</w:t>
        <w:br/>
        <w:t>, quae vna, sebo. Generatur autem ex sanguinis</w:t>
        <w:br/>
        <w:t xml:space="preserve"> parte pinguiore per tenues venas efula,</w:t>
        <w:br/>
        <w:t>circa partes animantis membranosas ac neruosas</w:t>
        <w:br/>
        <w:t>, cui concretio ideo contingit, quod mempranis</w:t>
        <w:br/>
        <w:t xml:space="preserve"> adiacet. Crasso namque oleo est similis, eoque</w:t>
        <w:br/>
        <w:t xml:space="preserve"> congelatur, vbi cum frigidis &amp; exanguipus</w:t>
        <w:br/>
        <w:t xml:space="preserve">particulis coniungitur. vide </w:t>
      </w:r>
      <w:r>
        <w:rPr>
          <w:rStyle w:val="Ref"/>
        </w:rPr>
        <w:t>πιμελὴ</w:t>
      </w:r>
      <w:r>
        <w:rPr>
          <w:rStyle w:val="Dfinition"/>
        </w:rPr>
        <w:t>.</w:t>
        <w:br/>
        <w:t xml:space="preserve">Nec vero sebum modo aut adipem </w:t>
      </w:r>
      <w:r>
        <w:rPr>
          <w:rStyle w:val="GrcARELIRE"/>
        </w:rPr>
        <w:t>στεαρ</w:t>
      </w:r>
      <w:r>
        <w:rPr>
          <w:rStyle w:val="Dfinition"/>
        </w:rPr>
        <w:t xml:space="preserve"> significat</w:t>
        <w:br/>
        <w:t xml:space="preserve">, sed etiam vt Hesychius exponit, </w:t>
      </w:r>
      <w:r>
        <w:rPr>
          <w:rStyle w:val="GrcARELIRE"/>
        </w:rPr>
        <w:t>ζυμιν κ</w:t>
      </w:r>
      <w:r>
        <w:rPr>
          <w:rStyle w:val="Dfinition"/>
        </w:rPr>
        <w:br/>
      </w:r>
      <w:r>
        <w:rPr>
          <w:rStyle w:val="GrcARELIRE"/>
        </w:rPr>
        <w:t>ἄλευρον</w:t>
      </w:r>
      <w:r>
        <w:rPr>
          <w:rStyle w:val="Dfinition"/>
        </w:rPr>
        <w:t>, hoc est, fermentum &amp; farinam, aqua videlicet</w:t>
        <w:br/>
        <w:t xml:space="preserve"> subactam in panis aut offae formam. 14.</w:t>
        <w:br/>
        <w:t>quod ipse Helychius adhuc euidentius declarat.</w:t>
        <w:br/>
        <w:t xml:space="preserve">vocem </w:t>
      </w:r>
      <w:r>
        <w:rPr>
          <w:rStyle w:val="GrcARELIRE"/>
        </w:rPr>
        <w:t>ἀπομαίδαλιὰ</w:t>
      </w:r>
      <w:r>
        <w:rPr>
          <w:rStyle w:val="Dfinition"/>
        </w:rPr>
        <w:t xml:space="preserve"> exponens, ac dicens esse </w:t>
      </w:r>
      <w:r>
        <w:rPr>
          <w:rStyle w:val="GrcARELIRE"/>
        </w:rPr>
        <w:t>στεαρ</w:t>
      </w:r>
      <w:r>
        <w:rPr>
          <w:rStyle w:val="Dfinition"/>
        </w:rPr>
        <w:br/>
      </w:r>
      <w:r>
        <w:rPr>
          <w:rStyle w:val="GrcARELIRE"/>
        </w:rPr>
        <w:t>ἐν</w:t>
      </w:r>
      <w:r>
        <w:rPr>
          <w:rStyle w:val="Dfinition"/>
        </w:rPr>
        <w:t xml:space="preserve"> ῷ </w:t>
      </w:r>
      <w:r>
        <w:rPr>
          <w:rStyle w:val="GrcARELIRE"/>
        </w:rPr>
        <w:t>τὰς γείρας ἀπεματτόντο ἐν τοῖς δειπνοῖς</w:t>
      </w:r>
      <w:r>
        <w:rPr>
          <w:rStyle w:val="Dfinition"/>
        </w:rPr>
        <w:t xml:space="preserve">, </w:t>
      </w:r>
      <w:r>
        <w:rPr>
          <w:rStyle w:val="GrcARELIRE"/>
        </w:rPr>
        <w:t>βαλόντις</w:t>
      </w:r>
      <w:r>
        <w:rPr>
          <w:rStyle w:val="Dfinition"/>
        </w:rPr>
        <w:br/>
      </w:r>
      <w:r>
        <w:rPr>
          <w:rStyle w:val="GrcARELIRE"/>
        </w:rPr>
        <w:t>δὲ τοῖς κυσὶν ἀναλύοντες ἀπὸ δειπνων</w:t>
      </w:r>
      <w:r>
        <w:rPr>
          <w:rStyle w:val="Dfinition"/>
        </w:rPr>
        <w:t>. Intelligit enim</w:t>
        <w:br/>
        <w:t>quadras ex pane in quibus digitos tergere ioliti</w:t>
        <w:br/>
        <w:t>erant veteres, easque postea canibus obijcere.</w:t>
        <w:br/>
        <w:t xml:space="preserve">Sic non est aliud </w:t>
      </w:r>
      <w:r>
        <w:rPr>
          <w:rStyle w:val="GrcARELIRE"/>
        </w:rPr>
        <w:t>σεαρ</w:t>
      </w:r>
      <w:r>
        <w:rPr>
          <w:rStyle w:val="Dfinition"/>
        </w:rPr>
        <w:t xml:space="preserve"> quàm </w:t>
      </w:r>
      <w:r>
        <w:rPr>
          <w:rStyle w:val="GrcARELIRE"/>
        </w:rPr>
        <w:t>σταῖς</w:t>
      </w:r>
      <w:r>
        <w:rPr>
          <w:rStyle w:val="Dfinition"/>
        </w:rPr>
        <w:t>, hoc est, fermentum</w:t>
        <w:br/>
        <w:t xml:space="preserve"> &amp; pollen subactus, etiamsi id absurdum Marcello</w:t>
        <w:br/>
        <w:t xml:space="preserve"> videatur apud Dioscoridem cap. de stibio.</w:t>
        <w:br/>
        <w:t>In hac ergo vocis ambiguitate diligenter videndum</w:t>
        <w:br/>
        <w:t xml:space="preserve"> an pro adipe, an pro polline </w:t>
      </w:r>
      <w:r>
        <w:rPr>
          <w:rStyle w:val="GrcARELIRE"/>
        </w:rPr>
        <w:t>τὸ στεαρ</w:t>
      </w:r>
      <w:r>
        <w:rPr>
          <w:rStyle w:val="Dfinition"/>
        </w:rPr>
        <w:t xml:space="preserve"> accipere</w:t>
        <w:br/>
        <w:t>conueniat, cum nec ipse Plinius errorem in eo</w:t>
        <w:br/>
        <w:t>vitare potuerit, conuertens quae de scilla e stibio</w:t>
        <w:br/>
        <w:t>, polline vel fermento illinendis memoriae</w:t>
        <w:br/>
        <w:t>prodidit.</w:t>
        <w:br/>
        <w:t xml:space="preserve">Vide quae supra notauimus ad vocem </w:t>
      </w:r>
      <w:r>
        <w:rPr>
          <w:rStyle w:val="GrcARELIRE"/>
        </w:rPr>
        <w:t>σταις</w:t>
      </w:r>
      <w:r>
        <w:rPr>
          <w:rStyle w:val="Dfinition"/>
        </w:rPr>
        <w:t>. .</w:t>
        <w:br/>
      </w:r>
      <w:r>
        <w:rPr>
          <w:rStyle w:val="Orth"/>
        </w:rPr>
        <w:t>Στέαρ ἡδυντον</w:t>
      </w:r>
      <w:r>
        <w:rPr>
          <w:rStyle w:val="Dfinition"/>
        </w:rPr>
        <w:t>. Adeps in aromate &amp; aqua coctus, vt</w:t>
        <w:br/>
        <w:t>exponit Galenus in lexico Hippocratis.</w:t>
        <w:br/>
      </w:r>
      <w:r>
        <w:rPr>
          <w:rStyle w:val="Orth"/>
        </w:rPr>
        <w:t>Στεατοκηλη</w:t>
      </w:r>
      <w:r>
        <w:rPr>
          <w:rStyle w:val="Dfinition"/>
        </w:rPr>
        <w:t>. affectus est scroti succrescente in eo ieuo</w:t>
        <w:br/>
        <w:t>, vt refert author introductorij.</w:t>
        <w:br/>
      </w:r>
      <w:r>
        <w:rPr>
          <w:rStyle w:val="Orth"/>
        </w:rPr>
        <w:t>Στεάτῶμα</w:t>
      </w:r>
      <w:r>
        <w:rPr>
          <w:rStyle w:val="Dfinition"/>
        </w:rPr>
        <w:t>. est tumor praeter naturam, mali coloris,</w:t>
        <w:br/>
        <w:t>tactu lenis, primum pusillus, temporis progressu</w:t>
        <w:br/>
        <w:t xml:space="preserve"> amplior, adipem intra se membrana conclusum</w:t>
        <w:br/>
        <w:t xml:space="preserve"> habens. Differt à struma mollitie, qua nota</w:t>
        <w:br/>
        <w:t>etiam à meliceride &amp; atheromate discernitur.</w:t>
        <w:br/>
        <w:t>Magna ex parte basim habet ampliorem, raroque</w:t>
        <w:br/>
        <w:t xml:space="preserve"> contingit vt basis anguitior, &amp; apex amplior</w:t>
        <w:br/>
        <w:t xml:space="preserve"> reperiatur. In genere apostematum est,</w:t>
        <w:br/>
        <w:t>eo maxime à reliquis differens quod in eo pingue</w:t>
        <w:br/>
        <w:t xml:space="preserve"> quiddam ceu adeps subest, tunicula conclusum</w:t>
        <w:br/>
        <w:t>, ideoque sola chirurgia curari potest, quod</w:t>
        <w:br/>
        <w:t>adeps qui in eo continetur, nec putrefieri possit</w:t>
        <w:br/>
        <w:t>nec digeri.</w:t>
        <w:br/>
      </w:r>
      <w:r>
        <w:rPr>
          <w:rStyle w:val="Orth"/>
        </w:rPr>
        <w:t>Δια στεάτων</w:t>
      </w:r>
      <w:r>
        <w:rPr>
          <w:rStyle w:val="Dfinition"/>
        </w:rPr>
        <w:t>. medicamentum ab adipibus sic</w:t>
        <w:br/>
        <w:t>nuncupatum à Trallian. l. 6. quod ab eo imperatur</w:t>
        <w:br/>
        <w:t xml:space="preserve"> in laterum doloribus mitigandis.</w:t>
        <w:br/>
      </w:r>
      <w:r>
        <w:rPr>
          <w:rStyle w:val="Orth"/>
        </w:rPr>
        <w:t>Στέγη</w:t>
      </w:r>
      <w:r>
        <w:rPr>
          <w:rStyle w:val="Dfinition"/>
        </w:rPr>
        <w:t xml:space="preserve">. Helychio </w:t>
      </w:r>
      <w:r>
        <w:rPr>
          <w:rStyle w:val="GrcARELIRE"/>
        </w:rPr>
        <w:t>γαστέρα</w:t>
      </w:r>
      <w:r>
        <w:rPr>
          <w:rStyle w:val="Dfinition"/>
        </w:rPr>
        <w:t xml:space="preserve"> significat. 6</w:t>
        <w:br/>
      </w:r>
      <w:r>
        <w:rPr>
          <w:rStyle w:val="Orth"/>
        </w:rPr>
        <w:t>Στεγνὸν</w:t>
      </w:r>
      <w:r>
        <w:rPr>
          <w:rStyle w:val="Dfinition"/>
        </w:rPr>
        <w:t>. proprium methodicorum vocabulum de</w:t>
        <w:br/>
        <w:t xml:space="preserve">quo vide in voce </w:t>
      </w:r>
      <w:r>
        <w:rPr>
          <w:rStyle w:val="GrcARELIRE"/>
        </w:rPr>
        <w:t>στεγνωσις</w:t>
      </w:r>
      <w:r>
        <w:rPr>
          <w:rStyle w:val="Dfinition"/>
        </w:rPr>
        <w:t>: Proprie autem illud di¬ a</w:t>
        <w:br/>
        <w:t>citur quod tam denium solidumque est, vt id d</w:t>
        <w:br/>
        <w:t>quod eo continetur non facile praeterfluat; &amp; a</w:t>
        <w:br/>
      </w:r>
      <w:r>
        <w:rPr>
          <w:rStyle w:val="GrcARELIRE"/>
        </w:rPr>
        <w:t>στεγνὸς πύρετος</w:t>
      </w:r>
      <w:r>
        <w:rPr>
          <w:rStyle w:val="Dfinition"/>
        </w:rPr>
        <w:t xml:space="preserve"> adstricta febris, contraria est </w:t>
      </w:r>
      <w:r>
        <w:rPr>
          <w:rStyle w:val="GrcARELIRE"/>
        </w:rPr>
        <w:t>τὴ ῥοω</w:t>
      </w:r>
      <w:r>
        <w:rPr>
          <w:rStyle w:val="Dfinition"/>
        </w:rPr>
        <w:t>¬ u</w:t>
        <w:br/>
        <w:t>dei fluxuosae, excretiones non importat, pullus a</w:t>
        <w:br/>
        <w:t>magnos seruat, longiore spatio temporis corpus a</w:t>
        <w:br/>
        <w:t>emaciat, vt docet Gal. in Definit. medicis, sic &amp; u</w:t>
        <w:br/>
        <w:t xml:space="preserve">Dioscor. l. 1. c. 3. </w:t>
      </w:r>
      <w:r>
        <w:rPr>
          <w:rStyle w:val="GrcARELIRE"/>
        </w:rPr>
        <w:t>σεγνὰ πρὶ κύστιν καὶ νέφροις παθη</w:t>
      </w:r>
      <w:r>
        <w:rPr>
          <w:rStyle w:val="Dfinition"/>
        </w:rPr>
        <w:t>, id</w:t>
        <w:br/>
        <w:t>est adstricta vesicae &amp; renum vitia dixit, omniâ a</w:t>
        <w:br/>
        <w:t>scilicet illa quorum impedimento vrina aut difficulter</w:t>
        <w:br/>
        <w:t>, aut raris &amp; per interualla temporis stil¬ a</w:t>
        <w:br/>
        <w:t>lis, aut nulla fluit. 1</w:t>
        <w:br/>
      </w:r>
      <w:r>
        <w:rPr>
          <w:rStyle w:val="Orth"/>
        </w:rPr>
        <w:t>Στεγνωσις</w:t>
      </w:r>
      <w:r>
        <w:rPr>
          <w:rStyle w:val="Dfinition"/>
        </w:rPr>
        <w:t>. generali significato omnem obstructio¬ anem</w:t>
        <w:br/>
        <w:t xml:space="preserve"> tam osculorum vasorum, quam meatuum acorporis</w:t>
        <w:br/>
        <w:t xml:space="preserve"> significat: Hippocrates de praeclu¬srone</w:t>
        <w:br/>
        <w:t xml:space="preserve"> genitalium muliebrium hanc vocem v- d</w:t>
        <w:br/>
        <w:t xml:space="preserve">surpauit: erat praeterea </w:t>
      </w:r>
      <w:r>
        <w:rPr>
          <w:rStyle w:val="GrcARELIRE"/>
        </w:rPr>
        <w:t>στεγνωσις</w:t>
      </w:r>
      <w:r>
        <w:rPr>
          <w:rStyle w:val="Dfinition"/>
        </w:rPr>
        <w:t xml:space="preserve"> vocabulum me¬ à</w:t>
        <w:br/>
        <w:t>thodicorum proprium, quemadmodum &amp; eius a¬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oppositum </w:t>
      </w:r>
      <w:r>
        <w:rPr>
          <w:rStyle w:val="GrcARELIRE"/>
        </w:rPr>
        <w:t>ῥύσις</w:t>
      </w:r>
      <w:r>
        <w:rPr>
          <w:rStyle w:val="Dfinition"/>
        </w:rPr>
        <w:t>, quibus duobus nominibus suas</w:t>
        <w:br/>
      </w:r>
      <w:r>
        <w:rPr>
          <w:rStyle w:val="GrcARELIRE"/>
        </w:rPr>
        <w:t>κοινότητας</w:t>
      </w:r>
      <w:r>
        <w:rPr>
          <w:rStyle w:val="Dfinition"/>
        </w:rPr>
        <w:t xml:space="preserve"> appellabant, id est communitates: Vo„lebant</w:t>
        <w:br/>
        <w:t xml:space="preserve"> enim aegrum corpus esse aut </w:t>
      </w:r>
      <w:r>
        <w:rPr>
          <w:rStyle w:val="GrcARELIRE"/>
        </w:rPr>
        <w:t>στεγνὸν</w:t>
      </w:r>
      <w:r>
        <w:rPr>
          <w:rStyle w:val="Dfinition"/>
        </w:rPr>
        <w:t xml:space="preserve"> astri„ctum</w:t>
        <w:br/>
        <w:t xml:space="preserve">, aut </w:t>
      </w:r>
      <w:r>
        <w:rPr>
          <w:rStyle w:val="GrcARELIRE"/>
        </w:rPr>
        <w:t>ῥοώδὲς</w:t>
      </w:r>
      <w:r>
        <w:rPr>
          <w:rStyle w:val="Dfinition"/>
        </w:rPr>
        <w:t>, id est fluxum vel ex ambobus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mixtum. </w:t>
      </w:r>
      <w:r>
        <w:rPr>
          <w:rStyle w:val="GrcARELIRE"/>
        </w:rPr>
        <w:t>στεγνόν</w:t>
      </w:r>
      <w:r>
        <w:rPr>
          <w:rStyle w:val="Dfinition"/>
        </w:rPr>
        <w:t xml:space="preserve"> quidem cum naturalis aliqua ex„cretio</w:t>
        <w:br/>
        <w:t xml:space="preserve"> suppressa erat, atque eiusmodi affectionem</w:t>
        <w:br/>
        <w:t xml:space="preserve"> </w:t>
      </w:r>
      <w:r>
        <w:rPr>
          <w:rStyle w:val="GrcARELIRE"/>
        </w:rPr>
        <w:t>στεγνωσιν</w:t>
      </w:r>
      <w:r>
        <w:rPr>
          <w:rStyle w:val="Dfinition"/>
        </w:rPr>
        <w:t xml:space="preserve"> appellabant; </w:t>
      </w:r>
      <w:r>
        <w:rPr>
          <w:rStyle w:val="GrcARELIRE"/>
        </w:rPr>
        <w:t>ῥόώδες</w:t>
      </w:r>
      <w:r>
        <w:rPr>
          <w:rStyle w:val="Dfinition"/>
        </w:rPr>
        <w:t xml:space="preserve"> vero cum excre„tio</w:t>
        <w:br/>
        <w:t xml:space="preserve"> aliqua plusquam ex naturae legibus fereba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tur, atque hanc affectionem</w:t>
      </w:r>
      <w:r>
        <w:rPr>
          <w:rStyle w:val="GrcARELIRE"/>
        </w:rPr>
        <w:t>ρυσιη</w:t>
      </w:r>
      <w:r>
        <w:rPr>
          <w:rStyle w:val="Dfinition"/>
        </w:rPr>
        <w:t xml:space="preserve"> vocabant; mix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tum vero ex ambobus, vt cum exempli gratia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inflammatio oculum occupat, simulquenuor: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hoc enim </w:t>
      </w:r>
      <w:r>
        <w:rPr>
          <w:rStyle w:val="GrcARELIRE"/>
        </w:rPr>
        <w:t>ῥοώδες</w:t>
      </w:r>
      <w:r>
        <w:rPr>
          <w:rStyle w:val="Dfinition"/>
        </w:rPr>
        <w:t xml:space="preserve"> vocabant, illud vero phlegmo„nem</w:t>
        <w:br/>
        <w:t xml:space="preserve"> videlicet, </w:t>
      </w:r>
      <w:r>
        <w:rPr>
          <w:rStyle w:val="GrcARELIRE"/>
        </w:rPr>
        <w:t>στεγνὸν παθος</w:t>
      </w:r>
      <w:r>
        <w:rPr>
          <w:rStyle w:val="Dfinition"/>
        </w:rPr>
        <w:t xml:space="preserve">, vide </w:t>
      </w:r>
      <w:r>
        <w:rPr>
          <w:rStyle w:val="Ref"/>
        </w:rPr>
        <w:t>μεθοδικοί</w:t>
      </w:r>
      <w:r>
        <w:rPr>
          <w:rStyle w:val="Dfinition"/>
        </w:rPr>
        <w:t>.</w:t>
        <w:br/>
      </w:r>
      <w:r>
        <w:rPr>
          <w:rStyle w:val="Orth"/>
        </w:rPr>
        <w:t>Στεγνωτικα σάρμάκα</w:t>
      </w:r>
      <w:r>
        <w:rPr>
          <w:rStyle w:val="Dfinition"/>
        </w:rPr>
        <w:t>. stipantia, obstruentia, siue contrahentia</w:t>
        <w:br/>
        <w:t>, siue occludentia medicamenta. Dicuntur</w:t>
        <w:br/>
        <w:t xml:space="preserve"> proprie quae oscula vasorum claudunt,</w:t>
        <w:br/>
        <w:t>&amp; sensibiles vacuationes supprimunt. Corpus</w:t>
        <w:br/>
        <w:t xml:space="preserve">enim quod </w:t>
      </w:r>
      <w:r>
        <w:rPr>
          <w:rStyle w:val="GrcARELIRE"/>
        </w:rPr>
        <w:t>στεγει</w:t>
      </w:r>
      <w:r>
        <w:rPr>
          <w:rStyle w:val="Dfinition"/>
        </w:rPr>
        <w:t>, hoc est, claudit ac continet in</w:t>
        <w:br/>
        <w:t>se, nec quicquam quod sensu queat percipi, ex</w:t>
        <w:br/>
        <w:t xml:space="preserve">sese emittit, Graeci </w:t>
      </w:r>
      <w:r>
        <w:rPr>
          <w:rStyle w:val="GrcARELIRE"/>
        </w:rPr>
        <w:t>στεγνον</w:t>
      </w:r>
      <w:r>
        <w:rPr>
          <w:rStyle w:val="Dfinition"/>
        </w:rPr>
        <w:t xml:space="preserve"> appellant. Est autem</w:t>
        <w:br/>
        <w:t>eorum substantia crassarum partium, frigida &amp;</w:t>
        <w:br/>
        <w:t>adstringens, &amp; expers acrimoniae. Talis enim</w:t>
        <w:br/>
        <w:t>substantia aptissima est contrahere &amp; occludere</w:t>
        <w:br/>
        <w:t>aperta praeter naturam vasorum oscula, vt cui</w:t>
        <w:br/>
        <w:t>omnia insint quaecunque requirunt ea que contrahi</w:t>
        <w:br/>
        <w:t xml:space="preserve"> debent. Siquidem consistentię craliitudine</w:t>
        <w:br/>
        <w:t>foris incumbit, nec paruos meatus penetrare</w:t>
        <w:br/>
        <w:t>potest, tum frigiditate sua intro premit, atque</w:t>
        <w:br/>
        <w:t>vndiquaque in sese contracta vicinaque corpora</w:t>
        <w:br/>
        <w:t>cogit &amp; contrahit, &amp; quia desiccat, humorem</w:t>
        <w:br/>
        <w:t>depascitur partemque roborat. Quorum quidem</w:t>
        <w:br/>
        <w:t xml:space="preserve"> omnium concursu efficitur, vt osculum</w:t>
        <w:br/>
        <w:t>claudatur, à partibus adstringentis subitantiae</w:t>
        <w:br/>
        <w:t>tanquam foris à manibus contractum. Sunt autem</w:t>
        <w:br/>
        <w:t xml:space="preserve"> </w:t>
      </w:r>
      <w:r>
        <w:rPr>
          <w:rStyle w:val="GrcARELIRE"/>
        </w:rPr>
        <w:t>τὰ στεγνώτικα</w:t>
      </w:r>
      <w:r>
        <w:rPr>
          <w:rStyle w:val="Dfinition"/>
        </w:rPr>
        <w:t xml:space="preserve"> opposita </w:t>
      </w:r>
      <w:r>
        <w:rPr>
          <w:rStyle w:val="GrcARELIRE"/>
        </w:rPr>
        <w:t>τοῖς ἀναστομῶτικοις</w:t>
      </w:r>
      <w:r>
        <w:rPr>
          <w:rStyle w:val="Dfinition"/>
        </w:rPr>
        <w:t>. Differunt</w:t>
        <w:br/>
        <w:t xml:space="preserve"> vero </w:t>
      </w:r>
      <w:r>
        <w:rPr>
          <w:rStyle w:val="GrcARELIRE"/>
        </w:rPr>
        <w:t>ἀπο τῶν πυκνώτικῶν</w:t>
      </w:r>
      <w:r>
        <w:rPr>
          <w:rStyle w:val="Dfinition"/>
        </w:rPr>
        <w:t>, hoc est, à condeniantibus</w:t>
        <w:br/>
        <w:t>, quod illa vasorum oscula, aec cutis</w:t>
        <w:br/>
        <w:t xml:space="preserve">poros siue meatus occludant: neque enim vt </w:t>
      </w:r>
      <w:r>
        <w:rPr>
          <w:rStyle w:val="GrcARELIRE"/>
        </w:rPr>
        <w:t>πυκνότικα</w:t>
      </w:r>
      <w:r>
        <w:rPr>
          <w:rStyle w:val="Dfinition"/>
        </w:rPr>
        <w:br/>
        <w:t xml:space="preserve"> terrenam habent substatiam, sed aqueam</w:t>
        <w:br/>
        <w:t xml:space="preserve">magisque imbecillam. Caeterum </w:t>
      </w:r>
      <w:r>
        <w:rPr>
          <w:rStyle w:val="GrcARELIRE"/>
        </w:rPr>
        <w:t>τὰ στεγνωτικα</w:t>
      </w:r>
      <w:r>
        <w:rPr>
          <w:rStyle w:val="Dfinition"/>
        </w:rPr>
        <w:br/>
        <w:t xml:space="preserve">alijs nominibus, vt ait Gal. </w:t>
      </w:r>
      <w:r>
        <w:rPr>
          <w:rStyle w:val="GrcARELIRE"/>
        </w:rPr>
        <w:t>συνάγντα</w:t>
      </w:r>
      <w:r>
        <w:rPr>
          <w:rStyle w:val="Dfinition"/>
        </w:rPr>
        <w:t xml:space="preserve">, </w:t>
      </w:r>
      <w:r>
        <w:rPr>
          <w:rStyle w:val="GrcARELIRE"/>
        </w:rPr>
        <w:t>κλείοντα</w:t>
      </w:r>
      <w:r>
        <w:rPr>
          <w:rStyle w:val="Dfinition"/>
        </w:rPr>
        <w:t>, &amp;</w:t>
        <w:br/>
      </w:r>
      <w:r>
        <w:rPr>
          <w:rStyle w:val="GrcARELIRE"/>
        </w:rPr>
        <w:t>σρίγγοντα</w:t>
      </w:r>
      <w:r>
        <w:rPr>
          <w:rStyle w:val="Dfinition"/>
        </w:rPr>
        <w:t xml:space="preserve"> poliunt appellari. Talia quidem sunt</w:t>
        <w:br/>
        <w:t xml:space="preserve">quae proprie </w:t>
      </w:r>
      <w:r>
        <w:rPr>
          <w:rStyle w:val="GrcARELIRE"/>
        </w:rPr>
        <w:t>στεγνωτικα</w:t>
      </w:r>
      <w:r>
        <w:rPr>
          <w:rStyle w:val="Dfinition"/>
        </w:rPr>
        <w:t xml:space="preserve"> appellantur. Verùm notadum</w:t>
        <w:br/>
        <w:t xml:space="preserve"> est, vt ait Gal. non sic proprie, ied nomine</w:t>
        <w:br/>
        <w:t xml:space="preserve">generis appellari. </w:t>
      </w:r>
      <w:r>
        <w:rPr>
          <w:rStyle w:val="GrcARELIRE"/>
        </w:rPr>
        <w:t>στεγνωσι</w:t>
      </w:r>
      <w:r>
        <w:rPr>
          <w:rStyle w:val="Dfinition"/>
        </w:rPr>
        <w:t>s enim significat generaliter</w:t>
        <w:br/>
        <w:t xml:space="preserve"> omnem obstructionem tam osculorum vasorum</w:t>
        <w:br/>
        <w:t>, quam meatuum corporis. Sed meatuum</w:t>
        <w:br/>
        <w:t xml:space="preserve">quidem obstructionem Graeci </w:t>
      </w:r>
      <w:r>
        <w:rPr>
          <w:rStyle w:val="GrcARELIRE"/>
        </w:rPr>
        <w:t>πυκνωσιη</w:t>
      </w:r>
      <w:r>
        <w:rPr>
          <w:rStyle w:val="Dfinition"/>
        </w:rPr>
        <w:t xml:space="preserve"> vocant,</w:t>
        <w:br/>
        <w:t>non habentes autem nomen quo eam quae in vasorum</w:t>
        <w:br/>
        <w:t xml:space="preserve"> osculis fit designarent, generis nomen ei</w:t>
        <w:br/>
        <w:t>commodarunt, vt &amp; in multis alijs rerum differentijs</w:t>
        <w:br/>
        <w:t xml:space="preserve"> factum est. </w:t>
      </w:r>
      <w:r>
        <w:rPr>
          <w:rStyle w:val="GrcARELIRE"/>
        </w:rPr>
        <w:t>ἐμρραξιν</w:t>
      </w:r>
      <w:r>
        <w:rPr>
          <w:rStyle w:val="Dfinition"/>
        </w:rPr>
        <w:t xml:space="preserve"> tamen videtur eam</w:t>
        <w:br/>
        <w:t>nominare initio lib. 9. methodi. &amp; similiter Paulus</w:t>
        <w:br/>
        <w:t xml:space="preserve"> libr. 1. capite 21. scribens </w:t>
      </w:r>
      <w:r>
        <w:rPr>
          <w:rStyle w:val="GrcARELIRE"/>
        </w:rPr>
        <w:t>στεγνωσιν</w:t>
      </w:r>
      <w:r>
        <w:rPr>
          <w:rStyle w:val="Dfinition"/>
        </w:rPr>
        <w:t xml:space="preserve"> dupliciter</w:t>
        <w:br/>
        <w:t xml:space="preserve">fieri, </w:t>
      </w:r>
      <w:r>
        <w:rPr>
          <w:rStyle w:val="GrcARELIRE"/>
        </w:rPr>
        <w:t>ἢ διὰ τὴν ἔμφραζιν</w:t>
      </w:r>
      <w:r>
        <w:rPr>
          <w:rStyle w:val="Dfinition"/>
        </w:rPr>
        <w:t xml:space="preserve">, </w:t>
      </w:r>
      <w:r>
        <w:rPr>
          <w:rStyle w:val="GrcARELIRE"/>
        </w:rPr>
        <w:t>ἢ διὰ πυκνωσιν τῶν πορῶν</w:t>
      </w:r>
      <w:r>
        <w:rPr>
          <w:rStyle w:val="Dfinition"/>
        </w:rPr>
        <w:t>. h</w:t>
      </w:r>
      <w:r>
        <w:rPr>
          <w:rStyle w:val="GrcARELIRE"/>
        </w:rPr>
        <w:t>ο</w:t>
      </w:r>
      <w:r>
        <w:rPr>
          <w:rStyle w:val="Dfinition"/>
        </w:rPr>
        <w:t>c</w:t>
        <w:br/>
        <w:t>est, vel propter obstructionem, vel propter pororum</w:t>
        <w:br/>
        <w:t xml:space="preserve"> densitatem. At cum talis quidem iit </w:t>
      </w:r>
      <w:r>
        <w:rPr>
          <w:rStyle w:val="GrcARELIRE"/>
        </w:rPr>
        <w:t>τ</w:t>
      </w:r>
      <w:r>
        <w:rPr>
          <w:rStyle w:val="Dfinition"/>
        </w:rPr>
        <w:br/>
      </w:r>
      <w:r>
        <w:rPr>
          <w:rStyle w:val="GrcARELIRE"/>
        </w:rPr>
        <w:t>στεγνώτικαν</w:t>
      </w:r>
      <w:r>
        <w:rPr>
          <w:rStyle w:val="Dfinition"/>
        </w:rPr>
        <w:t xml:space="preserve"> natura, non longe abest à recto loquedi</w:t>
        <w:br/>
        <w:t xml:space="preserve"> vsu Hippocrates, qui iect. 4. </w:t>
      </w:r>
      <w:r>
        <w:rPr>
          <w:rStyle w:val="GrcARELIRE"/>
        </w:rPr>
        <w:t>τοῦ πριδιάίτῆς ὀξεων</w:t>
      </w:r>
      <w:r>
        <w:rPr>
          <w:rStyle w:val="Dfinition"/>
        </w:rPr>
        <w:t>,</w:t>
        <w:br/>
      </w:r>
      <w:r>
        <w:rPr>
          <w:rStyle w:val="GrcARELIRE"/>
        </w:rPr>
        <w:t>στεγνότητα</w:t>
      </w:r>
      <w:r>
        <w:rPr>
          <w:rStyle w:val="Dfinition"/>
        </w:rPr>
        <w:t xml:space="preserve"> dixit pro alui iupprenione, caiei incommoda</w:t>
        <w:br/>
        <w:t xml:space="preserve"> enarrans, iicut Galenus eo loco annotauit</w:t>
        <w:br/>
        <w:t>.</w:t>
        <w:br/>
      </w:r>
      <w:r>
        <w:rPr>
          <w:rStyle w:val="Orth"/>
        </w:rPr>
        <w:t>Στειλαι</w:t>
      </w:r>
      <w:r>
        <w:rPr>
          <w:rStyle w:val="Dfinition"/>
        </w:rPr>
        <w:t xml:space="preserve">. </w:t>
      </w:r>
      <w:r>
        <w:rPr>
          <w:rStyle w:val="Foreign"/>
        </w:rPr>
        <w:t>supertegere</w:t>
      </w:r>
      <w:r>
        <w:rPr>
          <w:rStyle w:val="Dfinition"/>
        </w:rPr>
        <w:t>. inungere. vt refert Galen. in</w:t>
        <w:br/>
        <w:t>lexico Hippocratis.</w:t>
        <w:br/>
      </w:r>
      <w:r>
        <w:rPr>
          <w:rStyle w:val="Orth"/>
        </w:rPr>
        <w:t>Στελεγιαια</w:t>
      </w:r>
      <w:r>
        <w:rPr>
          <w:rStyle w:val="Dfinition"/>
        </w:rPr>
        <w:t xml:space="preserve"> dicitur a quibuidam vena illa magna quę</w:t>
        <w:br/>
        <w:t>à lima iecinoris parte exoritur &amp; quam portam</w:t>
        <w:br/>
        <w:t>vulgo vocant. vt apud Galenum lib. 6. administ.</w:t>
        <w:br/>
        <w:t>anat. &amp; de locis affectis libro 6. cap. 4. Est enim</w:t>
        <w:br/>
        <w:t xml:space="preserve">aliarum velut quidam truncus. vide </w:t>
      </w:r>
      <w:r>
        <w:rPr>
          <w:rStyle w:val="Ref"/>
        </w:rPr>
        <w:t>σλεψ</w:t>
      </w:r>
      <w:r>
        <w:rPr>
          <w:rStyle w:val="Dfinition"/>
        </w:rPr>
        <w:t>.</w:t>
        <w:br/>
      </w:r>
      <w:r>
        <w:rPr>
          <w:rStyle w:val="Orth"/>
        </w:rPr>
        <w:t>Στελεγος</w:t>
      </w:r>
      <w:r>
        <w:rPr>
          <w:rStyle w:val="Dfinition"/>
        </w:rPr>
        <w:t xml:space="preserve">, </w:t>
      </w:r>
      <w:r>
        <w:rPr>
          <w:rStyle w:val="GrcARELIRE"/>
        </w:rPr>
        <w:t>το</w:t>
      </w:r>
      <w:r>
        <w:rPr>
          <w:rStyle w:val="Dfinition"/>
        </w:rPr>
        <w:t>; caudex, ea scilicet pars, in plantis, in</w:t>
        <w:br/>
        <w:t>quam fruticis vel arboris â radice defertur alimonia</w:t>
        <w:br/>
        <w:t>, simplexque supra solum prosilit, adeo a</w:t>
        <w:br/>
        <w:t>vt inter caulem &amp; caudicem hoc intersit, vt caulis</w:t>
        <w:br/>
        <w:t xml:space="preserve"> ad herbas, caudex ad frutices &amp; arbores duntaxat</w:t>
        <w:br/>
        <w:t xml:space="preserve"> pertineat.</w:t>
        <w:br/>
      </w:r>
      <w:r>
        <w:rPr>
          <w:rStyle w:val="Orth"/>
        </w:rPr>
        <w:t>Στέμμα</w:t>
      </w:r>
      <w:r>
        <w:rPr>
          <w:rStyle w:val="Dfinition"/>
        </w:rPr>
        <w:t xml:space="preserve">. apud antiquos </w:t>
      </w:r>
      <w:r>
        <w:rPr>
          <w:rStyle w:val="GrcARELIRE"/>
        </w:rPr>
        <w:t>τὸ περικσανον</w:t>
      </w:r>
      <w:r>
        <w:rPr>
          <w:rStyle w:val="Dfinition"/>
        </w:rPr>
        <w:t xml:space="preserve"> dicebatur teste c</w:t>
        <w:br/>
        <w:t>Polluce lib. 2.</w:t>
        <w:br/>
      </w:r>
      <w:r>
        <w:rPr>
          <w:rStyle w:val="Orth"/>
        </w:rPr>
        <w:t>Στέμφυλα</w:t>
      </w:r>
      <w:r>
        <w:rPr>
          <w:rStyle w:val="Dfinition"/>
        </w:rPr>
        <w:t>. Attici Graecique Galeno antiquiores sic</w:t>
        <w:br/>
        <w:t>oliuarum retrimenta, atque partes solidas, nucleosue</w:t>
        <w:br/>
        <w:t xml:space="preserve"> siue ossiculos appellabant, postquam</w:t>
        <w:br/>
        <w:t>oleum expressum erat vt scribit Gal. lib. 2. de aliment</w:t>
        <w:br/>
        <w:t>. ibidem tamen &amp; Galen. ait sic vocari so lida</w:t>
        <w:br/>
        <w:t xml:space="preserve"> vuae retrimenta atque reliquias, cum in torculari</w:t>
        <w:br/>
        <w:t xml:space="preserve"> omnis earum succus expressus est; alios e</w:t>
        <w:br/>
        <w:t>sic radices vuarum ex sarmentis enascentes ap¬ e</w:t>
        <w:br/>
        <w:t>pellare tradit: habent autem vinacea sei vinacei ee</w:t>
        <w:br/>
        <w:t>omnes moderatum calorem quo fundunt, laeui¬ gant</w:t>
        <w:br/>
        <w:t>, ac molliunt quod in corporibus nostris</w:t>
        <w:br/>
        <w:t>consedit concretumue est: habent quoque adstringendi</w:t>
        <w:br/>
        <w:t xml:space="preserve"> facultatem propter acinos, &amp; corium ec</w:t>
        <w:br/>
        <w:t>quibus constant, hinc &amp; robur partibus addunt, e</w:t>
        <w:br/>
        <w:t>quo fit vt vniuersa eorum indicatio plurimumesit</w:t>
        <w:br/>
        <w:t xml:space="preserve"> ex vsu schirrosis, &amp; induratis tumoribus, quos eè</w:t>
        <w:br/>
        <w:t>calore suo tepido fundunt atque emolliunt, hinc ee</w:t>
        <w:br/>
        <w:t>podagre &amp; coxedicum dolores à frigido humo¬ re</w:t>
        <w:br/>
        <w:t xml:space="preserve"> laborantibus conferunt; oedematosos quo que</w:t>
        <w:br/>
        <w:t xml:space="preserve"> tumores exsiccant ac discutiunt; Neruosarum</w:t>
        <w:br/>
        <w:t xml:space="preserve"> partium imbecillitates ex humiditate frigiditateque</w:t>
        <w:br/>
        <w:t xml:space="preserve"> subortas sanant, &amp; aquam intercutem</w:t>
        <w:br/>
        <w:t>, aliaque eiuimodi plurima salutariter praestant</w:t>
        <w:br/>
        <w:t>.</w:t>
        <w:br/>
      </w:r>
      <w:r>
        <w:rPr>
          <w:rStyle w:val="Orth"/>
        </w:rPr>
        <w:t>Στεμρυλίδὲς</w:t>
      </w:r>
      <w:r>
        <w:rPr>
          <w:rStyle w:val="Dfinition"/>
        </w:rPr>
        <w:t xml:space="preserve">. sunt oliuae nigrae, sicut </w:t>
      </w:r>
      <w:r>
        <w:rPr>
          <w:rStyle w:val="GrcARELIRE"/>
        </w:rPr>
        <w:t>πιυρίδες</w:t>
      </w:r>
      <w:r>
        <w:rPr>
          <w:rStyle w:val="Dfinition"/>
        </w:rPr>
        <w:t xml:space="preserve"> sunte</w:t>
        <w:br/>
      </w:r>
      <w:r>
        <w:rPr>
          <w:rStyle w:val="GrcARELIRE"/>
        </w:rPr>
        <w:t>ραύλαι</w:t>
      </w:r>
      <w:r>
        <w:rPr>
          <w:rStyle w:val="Dfinition"/>
        </w:rPr>
        <w:t xml:space="preserve"> vt testatur Athenaeus l. 2. cc</w:t>
        <w:br/>
      </w:r>
      <w:r>
        <w:rPr>
          <w:rStyle w:val="Orth"/>
        </w:rPr>
        <w:t>Στεμρυλίτης</w:t>
      </w:r>
      <w:r>
        <w:rPr>
          <w:rStyle w:val="Dfinition"/>
        </w:rPr>
        <w:t xml:space="preserve">. lora, quàm alio nomine Attici </w:t>
      </w:r>
      <w:r>
        <w:rPr>
          <w:rStyle w:val="GrcARELIRE"/>
        </w:rPr>
        <w:t>δευτέρια</w:t>
      </w:r>
      <w:r>
        <w:rPr>
          <w:rStyle w:val="Dfinition"/>
        </w:rPr>
        <w:t>appellant</w:t>
        <w:br/>
        <w:t>.</w:t>
        <w:br/>
      </w:r>
      <w:r>
        <w:rPr>
          <w:rStyle w:val="Orth"/>
        </w:rPr>
        <w:t>Στενά</w:t>
      </w:r>
      <w:r>
        <w:rPr>
          <w:rStyle w:val="Dfinition"/>
        </w:rPr>
        <w:t>. fauces Graecis dicuntur, sic Liuius libr. 32. ad cc</w:t>
        <w:br/>
        <w:t>occupandos (ait) quae ad Antigoniam sunt fauces</w:t>
        <w:br/>
        <w:t xml:space="preserve">, Graeci </w:t>
      </w:r>
      <w:r>
        <w:rPr>
          <w:rStyle w:val="GrcARELIRE"/>
        </w:rPr>
        <w:t>στενὰ</w:t>
      </w:r>
      <w:r>
        <w:rPr>
          <w:rStyle w:val="Dfinition"/>
        </w:rPr>
        <w:t xml:space="preserve"> vocant, misit. 55</w:t>
        <w:br/>
      </w:r>
      <w:r>
        <w:rPr>
          <w:rStyle w:val="Orth"/>
        </w:rPr>
        <w:t>Στενυτρὸς</w:t>
      </w:r>
      <w:r>
        <w:rPr>
          <w:rStyle w:val="Dfinition"/>
        </w:rPr>
        <w:t xml:space="preserve">. arctus, angustus. &amp; </w:t>
      </w:r>
      <w:r>
        <w:rPr>
          <w:rStyle w:val="GrcARELIRE"/>
        </w:rPr>
        <w:t>στενυτρογωριη</w:t>
      </w:r>
      <w:r>
        <w:rPr>
          <w:rStyle w:val="Dfinition"/>
        </w:rPr>
        <w:t>, locus angustus</w:t>
        <w:br/>
        <w:t xml:space="preserve"> siue angustia. Galenus quoque in lexico</w:t>
        <w:br/>
        <w:t xml:space="preserve">suo Hippocr. </w:t>
      </w:r>
      <w:r>
        <w:rPr>
          <w:rStyle w:val="GrcARELIRE"/>
        </w:rPr>
        <w:t>σενυγρωσαι</w:t>
      </w:r>
      <w:r>
        <w:rPr>
          <w:rStyle w:val="Dfinition"/>
        </w:rPr>
        <w:t xml:space="preserve"> constringere &amp; coarctare</w:t>
        <w:br/>
        <w:t xml:space="preserve"> humorum meatus &amp; siccare, scribit significare</w:t>
        <w:br/>
        <w:t>.</w:t>
        <w:br/>
        <w:t>Idem initio commentar. 2. libri sexti“</w:t>
        <w:br/>
        <w:t xml:space="preserve">Epidem. scribit </w:t>
      </w:r>
      <w:r>
        <w:rPr>
          <w:rStyle w:val="GrcARELIRE"/>
        </w:rPr>
        <w:t>στενυτρὸν</w:t>
      </w:r>
      <w:r>
        <w:rPr>
          <w:rStyle w:val="Dfinition"/>
        </w:rPr>
        <w:t xml:space="preserve"> lonicum esse vocabulum</w:t>
        <w:br/>
        <w:t xml:space="preserve">, idemque quod </w:t>
      </w:r>
      <w:r>
        <w:rPr>
          <w:rStyle w:val="GrcARELIRE"/>
        </w:rPr>
        <w:t>στενόν</w:t>
      </w:r>
      <w:r>
        <w:rPr>
          <w:rStyle w:val="Dfinition"/>
        </w:rPr>
        <w:t xml:space="preserve"> angustum significans</w:t>
        <w:br/>
        <w:t>. 18</w:t>
        <w:br/>
      </w:r>
      <w:r>
        <w:rPr>
          <w:rStyle w:val="Orth"/>
        </w:rPr>
        <w:t>Στέργηθρον</w:t>
      </w:r>
      <w:r>
        <w:rPr>
          <w:rStyle w:val="Dfinition"/>
        </w:rPr>
        <w:t xml:space="preserve">. à quibusdam dicitur </w:t>
      </w:r>
      <w:r>
        <w:rPr>
          <w:rStyle w:val="GrcARELIRE"/>
        </w:rPr>
        <w:t>ἡ κοτυληδῶν</w:t>
      </w:r>
      <w:r>
        <w:rPr>
          <w:rStyle w:val="Dfinition"/>
        </w:rPr>
        <w:t>, id est</w:t>
        <w:br/>
        <w:t>vmbilicus Veneris, sicut habetur apud Dioscoridem</w:t>
        <w:br/>
        <w:t xml:space="preserve">. dicitur etiam &amp; a quibusdam </w:t>
      </w:r>
      <w:r>
        <w:rPr>
          <w:rStyle w:val="GrcARELIRE"/>
        </w:rPr>
        <w:t>το ἄειζωον</w:t>
      </w:r>
      <w:r>
        <w:rPr>
          <w:rStyle w:val="Dfinition"/>
        </w:rPr>
        <w:br/>
        <w:t>siue sedum majus, quod amatorijs credatur conuenire</w:t>
        <w:br/>
        <w:t>.</w:t>
        <w:br/>
      </w:r>
      <w:r>
        <w:rPr>
          <w:rStyle w:val="Orth"/>
        </w:rPr>
        <w:t>Στερεοσαρκότερος</w:t>
      </w:r>
      <w:r>
        <w:rPr>
          <w:rStyle w:val="Dfinition"/>
        </w:rPr>
        <w:t>. appellatur qui solidiore &amp; com¬ pactiore</w:t>
        <w:br/>
        <w:t xml:space="preserve"> corporis textura est praeditus, </w:t>
      </w:r>
      <w:r>
        <w:rPr>
          <w:rStyle w:val="GrcARELIRE"/>
        </w:rPr>
        <w:t>ἀραιοσαρκότερος</w:t>
      </w:r>
      <w:r>
        <w:rPr>
          <w:rStyle w:val="Dfinition"/>
        </w:rPr>
        <w:br/>
        <w:t xml:space="preserve"> est huic oppositum. 55</w:t>
        <w:br/>
      </w:r>
      <w:r>
        <w:rPr>
          <w:rStyle w:val="Orth"/>
        </w:rPr>
        <w:t>Στέρνον</w:t>
      </w:r>
      <w:r>
        <w:rPr>
          <w:rStyle w:val="Dfinition"/>
        </w:rPr>
        <w:t xml:space="preserve">. </w:t>
      </w:r>
      <w:r>
        <w:rPr>
          <w:rStyle w:val="Foreign"/>
        </w:rPr>
        <w:t>pectus</w:t>
      </w:r>
      <w:r>
        <w:rPr>
          <w:rStyle w:val="Dfinition"/>
        </w:rPr>
        <w:t xml:space="preserve">. Hippocrates </w:t>
      </w:r>
      <w:r>
        <w:rPr>
          <w:rStyle w:val="GrcARELIRE"/>
        </w:rPr>
        <w:t>στῆθ</w:t>
      </w:r>
      <w:r>
        <w:rPr>
          <w:rStyle w:val="Dfinition"/>
        </w:rPr>
        <w:t>os vocauit, vt annotauit</w:t>
        <w:br/>
        <w:t xml:space="preserve"> Galenus. est pars thoracis anterior clauibus</w:t>
        <w:br/>
        <w:t xml:space="preserve"> subiecta, in quam costae copulantur. Ea constat</w:t>
        <w:br/>
        <w:t xml:space="preserve"> ossibus septem, vt ait Galenus, quot scilicet</w:t>
        <w:br/>
        <w:t>costae sunt quae ipsis inarticulantur. Nunc autem</w:t>
        <w:br/>
        <w:t xml:space="preserve"> numerus non apparet idem in omnibus sceletis</w:t>
        <w:br/>
        <w:t>. Nam quibusdam duo tantum sunt manifesta</w:t>
        <w:br/>
        <w:t>, in plurimis tria manifestam habent circumscriptionem</w:t>
        <w:br/>
        <w:t>, in alijs quatuor, quinque, aut</w:t>
        <w:br/>
        <w:t>sex. Septem vero nunc rariora sunt. Sed quotquot</w:t>
        <w:br/>
        <w:t xml:space="preserve"> sunt, sibi inuicem tam exacta harmonia</w:t>
        <w:br/>
        <w:t>coniunguntur, vt totum iternon os solidum esse</w:t>
        <w:br/>
        <w:t>appareat. Tenerum admodum est recens natis,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br/>
        <w:t>vt olsium pars plurima &amp; epiphyses omnes, nis</w:t>
        <w:br/>
        <w:t>aliud quam cartilago. Deinde vero in medio inter</w:t>
        <w:br/>
        <w:t xml:space="preserve"> costarum articulationes paulatim siccescit:</w:t>
        <w:br/>
        <w:t>vtique tamen vnumquodque eius os rotundissimum</w:t>
        <w:br/>
        <w:t xml:space="preserve"> est. Quod reliquum est omne singula</w:t>
        <w:br/>
        <w:t>haec ossicula ambiens, cartilago adhuc est, constarum</w:t>
        <w:br/>
        <w:t xml:space="preserve"> cartilagini tam simile, vt idem videri possit</w:t>
        <w:br/>
        <w:t>. Caeterum parte sterni ima cartilago triangula</w:t>
        <w:br/>
        <w:t xml:space="preserve"> adnascitur, quam </w:t>
      </w:r>
      <w:r>
        <w:rPr>
          <w:rStyle w:val="GrcARELIRE"/>
        </w:rPr>
        <w:t>ξιφοείδὴ</w:t>
      </w:r>
      <w:r>
        <w:rPr>
          <w:rStyle w:val="Dfinition"/>
        </w:rPr>
        <w:t xml:space="preserve"> appellant, etiam</w:t>
        <w:br/>
        <w:t>si hoc nomine plaerique non illam cartilaginem</w:t>
        <w:br/>
        <w:t>, ied totum sternon vocent, quod vna cum</w:t>
        <w:br/>
        <w:t>ea cartilagine gladij figuram repraesentet. Nam.</w:t>
        <w:br/>
        <w:t>sternon manubrio, cartilago gladio similis videtur</w:t>
        <w:br/>
        <w:t>.</w:t>
        <w:br/>
      </w:r>
      <w:r>
        <w:rPr>
          <w:rStyle w:val="Orth"/>
        </w:rPr>
        <w:t>Στερανη</w:t>
      </w:r>
      <w:r>
        <w:rPr>
          <w:rStyle w:val="Dfinition"/>
        </w:rPr>
        <w:t xml:space="preserve">. </w:t>
      </w:r>
      <w:r>
        <w:rPr>
          <w:rStyle w:val="Foreign"/>
        </w:rPr>
        <w:t>corona</w:t>
      </w:r>
      <w:r>
        <w:rPr>
          <w:rStyle w:val="Dfinition"/>
        </w:rPr>
        <w:t>. pars est capitis inter sinciput &amp; occiput</w:t>
        <w:br/>
        <w:t xml:space="preserve"> media, </w:t>
      </w:r>
      <w:r>
        <w:rPr>
          <w:rStyle w:val="GrcARELIRE"/>
        </w:rPr>
        <w:t>πρὶ ὴν τοῦ στεφράνοῖς τιθέμεῦ</w:t>
      </w:r>
      <w:r>
        <w:rPr>
          <w:rStyle w:val="Dfinition"/>
        </w:rPr>
        <w:t>, hoc est,</w:t>
        <w:br/>
        <w:t>circa quam coronas indimus. Sic etiam dicitur</w:t>
        <w:br/>
        <w:t>extremus capillorum ambitus, qui alio quoque</w:t>
        <w:br/>
        <w:t xml:space="preserve">nomine </w:t>
      </w:r>
      <w:r>
        <w:rPr>
          <w:rStyle w:val="GrcARELIRE"/>
        </w:rPr>
        <w:t>πρίδρςμος</w:t>
      </w:r>
      <w:r>
        <w:rPr>
          <w:rStyle w:val="Dfinition"/>
        </w:rPr>
        <w:t xml:space="preserve"> vocatur. Etiam locus est in</w:t>
        <w:br/>
        <w:t>oculo, quo committuntur inter se tunicae vniuersae:</w:t>
        <w:br/>
        <w:t xml:space="preserve"> vel circulus est in oculo, inter album oculi</w:t>
        <w:br/>
        <w:t xml:space="preserve"> &amp; pupillam medius. Hic autem circulus ita se</w:t>
        <w:br/>
        <w:t>habet: Crystallinus humor in vitreum humorem</w:t>
        <w:br/>
        <w:t xml:space="preserve"> inseritur, &amp; medius in ipio quasi in aqua vehitur</w:t>
        <w:br/>
        <w:t>, eodem prope modo quo sphaera globusue</w:t>
        <w:br/>
        <w:t>, cuius dimidium extra aquam promineat.</w:t>
        <w:br/>
        <w:t>Haec humorum connexio in crystallini medio</w:t>
        <w:br/>
        <w:t>hemisphaerio, in vtroque humore circulum vnu</w:t>
        <w:br/>
        <w:t>efficit, qui terminus est finisque omnibus oculorum</w:t>
        <w:br/>
        <w:t xml:space="preserve"> tunicis. Desinunt enim omnes ad circusum</w:t>
        <w:br/>
        <w:t xml:space="preserve"> eundem, vbi nigro oculi iungitur album, &amp;</w:t>
        <w:br/>
        <w:t xml:space="preserve">propterea </w:t>
      </w:r>
      <w:r>
        <w:rPr>
          <w:rStyle w:val="GrcARELIRE"/>
        </w:rPr>
        <w:t>στερανὴν</w:t>
      </w:r>
      <w:r>
        <w:rPr>
          <w:rStyle w:val="Dfinition"/>
        </w:rPr>
        <w:t xml:space="preserve"> vel etiam </w:t>
      </w:r>
      <w:r>
        <w:rPr>
          <w:rStyle w:val="GrcARELIRE"/>
        </w:rPr>
        <w:t>στερανον</w:t>
      </w:r>
      <w:r>
        <w:rPr>
          <w:rStyle w:val="Dfinition"/>
        </w:rPr>
        <w:t>, id est, coronam</w:t>
        <w:br/>
        <w:t xml:space="preserve"> vocauerunt. Alij vero </w:t>
      </w:r>
      <w:r>
        <w:rPr>
          <w:rStyle w:val="GrcARELIRE"/>
        </w:rPr>
        <w:t>ιειν</w:t>
      </w:r>
      <w:r>
        <w:rPr>
          <w:rStyle w:val="Dfinition"/>
        </w:rPr>
        <w:t xml:space="preserve"> ab arcus coeleitis</w:t>
        <w:br/>
        <w:t xml:space="preserve"> similitudine. Hic enim locus, vt ait Galen. si</w:t>
        <w:br/>
        <w:t>omnia probe dissecueris, diligenterque omnia</w:t>
        <w:br/>
        <w:t>perspexeris, nihil confundens, circulos ostendet</w:t>
        <w:br/>
        <w:t>plures, nempe septem iibi mutuo incumbentes</w:t>
        <w:br/>
        <w:t>&amp; cohaerentes, craliitudine coloreque varios, vt</w:t>
        <w:br/>
        <w:t>ne si velis quidem locum hunc aliter quam irim</w:t>
        <w:br/>
        <w:t>appellare queas. Horum primus quidem maximusque</w:t>
        <w:br/>
        <w:t xml:space="preserve"> est humoris crystallini: secundus autem</w:t>
        <w:br/>
        <w:t>vitrei supremus atque extremus est, eorumque</w:t>
        <w:br/>
        <w:t>vterque ad iridem, communi quadam insertione</w:t>
        <w:br/>
        <w:t xml:space="preserve"> atque plexu per arachnoidem connectitur:</w:t>
        <w:br/>
        <w:t>tertius extremus retiformis tunicae est: quartus</w:t>
        <w:br/>
      </w:r>
      <w:r>
        <w:rPr>
          <w:rStyle w:val="GrcARELIRE"/>
        </w:rPr>
        <w:t>της χοροείδοις</w:t>
      </w:r>
      <w:r>
        <w:rPr>
          <w:rStyle w:val="Dfinition"/>
        </w:rPr>
        <w:t>: quintus ipsius durae membranae:</w:t>
        <w:br/>
        <w:t>iextus ex alia quadam membrana iniertus eit,</w:t>
        <w:br/>
        <w:t>quae ex muiculorum aponeuroii &amp; tendinibus</w:t>
        <w:br/>
        <w:t>originem habet: septimus adnatae membranae</w:t>
        <w:br/>
        <w:t>est ex pericranio genitae, sicut Galenus lib. 10. de</w:t>
        <w:br/>
        <w:t xml:space="preserve">vsu partium explicauit. Kufrus etiam </w:t>
      </w:r>
      <w:r>
        <w:rPr>
          <w:rStyle w:val="GrcARELIRE"/>
        </w:rPr>
        <w:t>στερανην</w:t>
      </w:r>
      <w:r>
        <w:rPr>
          <w:rStyle w:val="Dfinition"/>
        </w:rPr>
        <w:t xml:space="preserve"> appellari</w:t>
        <w:br/>
        <w:t xml:space="preserve"> dicit ciliorum extrema per somnum sese</w:t>
        <w:br/>
        <w:t xml:space="preserve">contingentia, &amp; alio nomine </w:t>
      </w:r>
      <w:r>
        <w:rPr>
          <w:rStyle w:val="GrcARELIRE"/>
        </w:rPr>
        <w:t>γηλὴν</w:t>
      </w:r>
      <w:r>
        <w:rPr>
          <w:rStyle w:val="Dfinition"/>
        </w:rPr>
        <w:t xml:space="preserve">. dicitur &amp; </w:t>
      </w:r>
      <w:r>
        <w:rPr>
          <w:rStyle w:val="GrcARELIRE"/>
        </w:rPr>
        <w:t>σεφανη</w:t>
      </w:r>
      <w:r>
        <w:rPr>
          <w:rStyle w:val="Dfinition"/>
        </w:rPr>
        <w:br/>
        <w:t xml:space="preserve"> â quibuldam </w:t>
      </w:r>
      <w:r>
        <w:rPr>
          <w:rStyle w:val="GrcARELIRE"/>
        </w:rPr>
        <w:t>ὁ δακτυλιος κὶ ὁ</w:t>
      </w:r>
      <w:r>
        <w:rPr>
          <w:rStyle w:val="Dfinition"/>
        </w:rPr>
        <w:t xml:space="preserve"> </w:t>
      </w:r>
      <w:r>
        <w:rPr>
          <w:rStyle w:val="GrcARELIRE"/>
        </w:rPr>
        <w:t>πρῶκτος</w:t>
      </w:r>
      <w:r>
        <w:rPr>
          <w:rStyle w:val="Dfinition"/>
        </w:rPr>
        <w:t xml:space="preserve"> propter</w:t>
        <w:br/>
        <w:t>rotunditatem.</w:t>
        <w:br/>
      </w:r>
      <w:r>
        <w:rPr>
          <w:rStyle w:val="Orth"/>
        </w:rPr>
        <w:t>Στερανη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ὁ θύμος</w:t>
      </w:r>
      <w:r>
        <w:rPr>
          <w:rStyle w:val="Dfinition"/>
        </w:rPr>
        <w:t>, vt habetur</w:t>
        <w:br/>
        <w:t>apud Dioscor. Sic etiam eodem authore dicta</w:t>
        <w:br/>
        <w:t xml:space="preserve">aliquando est </w:t>
      </w:r>
      <w:r>
        <w:rPr>
          <w:rStyle w:val="GrcARELIRE"/>
        </w:rPr>
        <w:t>ἡ δάρνη ἀλεξανδρεια</w:t>
      </w:r>
      <w:r>
        <w:rPr>
          <w:rStyle w:val="Dfinition"/>
        </w:rPr>
        <w:t>, quod ex ea victores</w:t>
        <w:br/>
        <w:t xml:space="preserve"> coronarentur. Apuleius habet </w:t>
      </w:r>
      <w:r>
        <w:rPr>
          <w:rStyle w:val="GrcARELIRE"/>
        </w:rPr>
        <w:t>στερανη</w:t>
      </w:r>
      <w:r>
        <w:rPr>
          <w:rStyle w:val="Dfinition"/>
        </w:rPr>
        <w:br/>
      </w:r>
      <w:r>
        <w:rPr>
          <w:rStyle w:val="GrcARELIRE"/>
        </w:rPr>
        <w:t>ἀλεζανδρου</w:t>
      </w:r>
      <w:r>
        <w:rPr>
          <w:rStyle w:val="Dfinition"/>
        </w:rPr>
        <w:t>.</w:t>
        <w:br/>
      </w:r>
      <w:r>
        <w:rPr>
          <w:rStyle w:val="Orth"/>
        </w:rPr>
        <w:t>Στερανη</w:t>
      </w:r>
      <w:r>
        <w:rPr>
          <w:rStyle w:val="Dfinition"/>
        </w:rPr>
        <w:t xml:space="preserve"> praeterea apud Paul. I. 3. c. 59. significat colis</w:t>
        <w:br/>
      </w:r>
      <w:r>
        <w:rPr>
          <w:rStyle w:val="Guillemetdegoris"/>
        </w:rPr>
        <w:t>„</w:t>
      </w:r>
      <w:r>
        <w:rPr>
          <w:rStyle w:val="Dfinition"/>
        </w:rPr>
        <w:t>eminentem partem ac circulum illum cui prae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putium inducitur: </w:t>
      </w:r>
      <w:r>
        <w:rPr>
          <w:rStyle w:val="GrcARELIRE"/>
        </w:rPr>
        <w:t>σε</w:t>
      </w:r>
      <w:r>
        <w:rPr>
          <w:rStyle w:val="Dfinition"/>
        </w:rPr>
        <w:t>ga</w:t>
      </w:r>
      <w:r>
        <w:rPr>
          <w:rStyle w:val="GrcARELIRE"/>
        </w:rPr>
        <w:t>νη</w:t>
      </w:r>
      <w:r>
        <w:rPr>
          <w:rStyle w:val="Dfinition"/>
        </w:rPr>
        <w:t xml:space="preserve"> quoque </w:t>
      </w:r>
      <w:r>
        <w:rPr>
          <w:rStyle w:val="GrcARELIRE"/>
        </w:rPr>
        <w:t>οὖρον</w:t>
      </w:r>
      <w:r>
        <w:rPr>
          <w:rStyle w:val="Dfinition"/>
        </w:rPr>
        <w:t xml:space="preserve"> corona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dicitur in vrinis apparens Actuario libr. 1. </w:t>
      </w:r>
      <w:r>
        <w:rPr>
          <w:rStyle w:val="GrcARELIRE"/>
        </w:rPr>
        <w:t>πρὶ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GrcARELIRE"/>
        </w:rPr>
        <w:t>οὕρων</w:t>
      </w:r>
      <w:r>
        <w:rPr>
          <w:rStyle w:val="Dfinition"/>
        </w:rPr>
        <w:t xml:space="preserve"> capite 19. linea scilicet quaedam adumbra„ta</w:t>
        <w:br/>
        <w:t xml:space="preserve"> quae circumcurrit per ambitum superficiei</w:t>
        <w:br/>
      </w:r>
      <w:r>
        <w:rPr>
          <w:rStyle w:val="Guillemetdegoris"/>
        </w:rPr>
        <w:t>„</w:t>
      </w:r>
      <w:r>
        <w:rPr>
          <w:rStyle w:val="Dfinition"/>
        </w:rPr>
        <w:t>vrinae, illam si matulae rotundae fuerint decen"ter</w:t>
        <w:br/>
        <w:t xml:space="preserve"> vocari posse ait coronam ob figurae proprie"tatem</w:t>
        <w:br/>
        <w:t>.</w:t>
        <w:br/>
      </w:r>
      <w:r>
        <w:rPr>
          <w:rStyle w:val="Orth"/>
        </w:rPr>
        <w:t>Στεφανίσια ῥαφὴ</w:t>
      </w:r>
      <w:r>
        <w:rPr>
          <w:rStyle w:val="Dfinition"/>
        </w:rPr>
        <w:t>. coronalis sutura. Est sutura anterior</w:t>
        <w:br/>
        <w:t>cranij ab vno temporum osse ad alterum traniuersim</w:t>
        <w:br/>
        <w:t xml:space="preserve"> perueniens. sic dicta est, quod ea capitis</w:t>
        <w:br/>
        <w:t>parte vbi est, coronae gettari soleant, vel quod in</w:t>
        <w:br/>
        <w:t xml:space="preserve">orbem frontem cingat. vide </w:t>
      </w:r>
      <w:r>
        <w:rPr>
          <w:rStyle w:val="Ref"/>
        </w:rPr>
        <w:t>κρανίον</w:t>
      </w:r>
      <w:r>
        <w:rPr>
          <w:rStyle w:val="Dfinition"/>
        </w:rPr>
        <w:t>.</w:t>
        <w:br/>
      </w:r>
      <w:r>
        <w:rPr>
          <w:rStyle w:val="Orth"/>
        </w:rPr>
        <w:t>Στέρανιαια φλέψ</w:t>
      </w:r>
      <w:r>
        <w:rPr>
          <w:rStyle w:val="Dfinition"/>
        </w:rPr>
        <w:t>. coronalis vena. Est propago venies</w:t>
        <w:br/>
        <w:t>à magno trunco venae cauae sursum ascendenti,</w:t>
        <w:br/>
        <w:t>cingens cordis basim in modum coronae. Ea</w:t>
        <w:br/>
        <w:t>quidem magna ex parte simplex est, interdum</w:t>
        <w:br/>
        <w:t>tamen geinina apparet. Distribuitur autem in</w:t>
        <w:br/>
        <w:t>partam cordis externam. Est &amp; alia venae cauae</w:t>
        <w:br/>
        <w:t xml:space="preserve">propago, quae </w:t>
      </w:r>
      <w:r>
        <w:rPr>
          <w:rStyle w:val="GrcARELIRE"/>
        </w:rPr>
        <w:t>στεφανιαια στόμαγικη</w:t>
      </w:r>
      <w:r>
        <w:rPr>
          <w:rStyle w:val="Dfinition"/>
        </w:rPr>
        <w:t xml:space="preserve"> appellatur. Proficiscitur</w:t>
        <w:br/>
        <w:t xml:space="preserve"> autem à ramo splenico venę cauae, &amp;</w:t>
        <w:br/>
        <w:t>ad stomachum effertur, ibique bipartita ramo</w:t>
        <w:br/>
        <w:t>maiore ceu corona stomacnum totum cingit,</w:t>
        <w:br/>
        <w:t>ramulis sursum ad oesophagi finem, &amp; deorsum,</w:t>
        <w:br/>
        <w:t>in ventriculum demissis: minore autem ad pyloron</w:t>
        <w:br/>
        <w:t xml:space="preserve"> descendit, ramulis obiter ante &amp; post distributis</w:t>
        <w:br/>
        <w:t>. Quemadmodum autem à vena caua</w:t>
        <w:br/>
        <w:t>coronalis haec vena proficiscitur, sic à magna arteria</w:t>
        <w:br/>
        <w:t xml:space="preserve"> statim vbi à corde orta est, arteriae duae </w:t>
      </w:r>
      <w:r>
        <w:rPr>
          <w:rStyle w:val="GrcARELIRE"/>
        </w:rPr>
        <w:t>στεφανιαιαι</w:t>
      </w:r>
      <w:r>
        <w:rPr>
          <w:rStyle w:val="Dfinition"/>
        </w:rPr>
        <w:br/>
        <w:t>, hoc est coronariae prodeunt, maior sub</w:t>
        <w:br/>
        <w:t>valuula dextra, minor sub postica, quae in cordis</w:t>
        <w:br/>
        <w:t>superficiem &amp; eius partem crassiorem perinde</w:t>
        <w:br/>
        <w:t>ac venae distribuuntur.</w:t>
        <w:br/>
      </w:r>
      <w:r>
        <w:rPr>
          <w:rStyle w:val="Orth"/>
        </w:rPr>
        <w:t>Στεφανιαιος</w:t>
      </w:r>
      <w:r>
        <w:rPr>
          <w:rStyle w:val="Dfinition"/>
        </w:rPr>
        <w:t>. est vinculi genus quod coronarum modo</w:t>
        <w:br/>
        <w:t xml:space="preserve"> inter frontem &amp; verticem tendit, vt icribit</w:t>
        <w:br/>
        <w:t>lib. de fascijs.</w:t>
        <w:br/>
      </w:r>
      <w:r>
        <w:rPr>
          <w:rStyle w:val="Orth"/>
        </w:rPr>
        <w:t>Στέφανος</w:t>
      </w:r>
      <w:r>
        <w:rPr>
          <w:rStyle w:val="Dfinition"/>
        </w:rPr>
        <w:t xml:space="preserve">. </w:t>
      </w:r>
      <w:r>
        <w:rPr>
          <w:rStyle w:val="Foreign"/>
        </w:rPr>
        <w:t>corona</w:t>
      </w:r>
      <w:r>
        <w:rPr>
          <w:rStyle w:val="Dfinition"/>
        </w:rPr>
        <w:t>. est herbarum florumque contextus</w:t>
        <w:br/>
        <w:t xml:space="preserve"> ad voluptatem vel sanitatem comparatus.</w:t>
        <w:br/>
        <w:t>Plinius &amp; Plutarchus in suo conuiuio solam in</w:t>
        <w:br/>
        <w:t>coronis odoris necessitatem à veteribus quaesitam</w:t>
        <w:br/>
        <w:t xml:space="preserve"> esse prodiderunt, ideoque frequentem illis</w:t>
        <w:br/>
        <w:t xml:space="preserve"> fuisse coronarum vsum in coenis, epulis, comessationibus</w:t>
        <w:br/>
        <w:t>, sacrificijs, pompis, laetitiaque omni</w:t>
        <w:br/>
        <w:t>. Veruntamen praeter voluptatem valent etiam</w:t>
        <w:br/>
        <w:t>coronae ad firmitatem corporis, vegetiores tranquillioresque</w:t>
        <w:br/>
        <w:t xml:space="preserve"> sensuum nostrorum habitus &amp;</w:t>
        <w:br/>
        <w:t>motus. Id quod eo opere Plutarchus etiam docuit</w:t>
        <w:br/>
        <w:t>, rosas &amp; violas adstringere dicens, odoreque</w:t>
        <w:br/>
        <w:t>nuo capitis grauedines pellere. Anguloli vero</w:t>
        <w:br/>
        <w:t>odorati iunci florem, crocum &amp; baccharim ad</w:t>
        <w:br/>
        <w:t>placidam somni quietem potos perducere, obleuem</w:t>
        <w:br/>
        <w:t xml:space="preserve"> mitemque odoris &amp; halitus sui fiuxum,</w:t>
        <w:br/>
        <w:t>quo in ebriorum corporibus obortae inaequalitates</w:t>
        <w:br/>
        <w:t xml:space="preserve"> &amp; asperitates sensim extenuentur &amp; dissipentur</w:t>
        <w:br/>
        <w:t>, concoquanturque crapuiae, illata veluti</w:t>
        <w:br/>
        <w:t>in pelagus tranquillitate. Idipsum pariter Plinius</w:t>
        <w:br/>
        <w:t xml:space="preserve"> docuit, purpureis violis tribuens crapulam</w:t>
        <w:br/>
        <w:t>&amp; capitis grauedines impositis coronis &amp; olfactu</w:t>
        <w:br/>
        <w:t xml:space="preserve"> discutere. Hic quondam vius, ratio, &amp; fructus</w:t>
        <w:br/>
        <w:t xml:space="preserve"> coronarum fuit: &amp; quae id possent plantae</w:t>
        <w:br/>
        <w:t xml:space="preserve">aut totae earum partes, </w:t>
      </w:r>
      <w:r>
        <w:rPr>
          <w:rStyle w:val="GrcARELIRE"/>
        </w:rPr>
        <w:t>στεφανωματικαὶ</w:t>
      </w:r>
      <w:r>
        <w:rPr>
          <w:rStyle w:val="Dfinition"/>
        </w:rPr>
        <w:t xml:space="preserve"> id est, coronariae</w:t>
        <w:br/>
        <w:t xml:space="preserve"> dicebantur. Sunt enim, vt ait Theophrastus</w:t>
        <w:br/>
        <w:t>, in alijs ad coronas vtiles tantum nores,</w:t>
        <w:br/>
        <w:t>propterea quod odorati hi tantum sint, vt in violis:</w:t>
        <w:br/>
        <w:t xml:space="preserve"> in alijs folia, vt in malabathro: in alijs tota</w:t>
        <w:br/>
        <w:t>materia, vt in serpyllo, campana inula &amp; sisymbrio</w:t>
        <w:br/>
        <w:t>.</w:t>
        <w:br/>
      </w:r>
      <w:r>
        <w:rPr>
          <w:rStyle w:val="Orth"/>
        </w:rPr>
        <w:t>Στέρανος</w:t>
      </w:r>
      <w:r>
        <w:rPr>
          <w:rStyle w:val="Dfinition"/>
        </w:rPr>
        <w:t>. dicitur tunica ea quae cornu est specie, paulo</w:t>
        <w:br/>
        <w:t xml:space="preserve"> supra locum quo committuntur inter se tunicae</w:t>
        <w:br/>
        <w:t xml:space="preserve"> vniuersae. Alij </w:t>
      </w:r>
      <w:r>
        <w:rPr>
          <w:rStyle w:val="GrcARELIRE"/>
        </w:rPr>
        <w:t>ἷριν</w:t>
      </w:r>
      <w:r>
        <w:rPr>
          <w:rStyle w:val="Dfinition"/>
        </w:rPr>
        <w:t xml:space="preserve"> locum hunc nominant.</w:t>
        <w:br/>
        <w:t>Gal. ad finem lib. 14. meth. med.</w:t>
        <w:br/>
      </w:r>
      <w:r>
        <w:rPr>
          <w:rStyle w:val="Orth"/>
        </w:rPr>
        <w:t>Στέφανος Ἀλεξανδρου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τὸ δαφνοείδὲς</w:t>
      </w:r>
      <w:r>
        <w:rPr>
          <w:rStyle w:val="Dfinition"/>
        </w:rPr>
        <w:br/>
        <w:t xml:space="preserve">. pro quo apud Apuleium est </w:t>
      </w:r>
      <w:r>
        <w:rPr>
          <w:rStyle w:val="GrcARELIRE"/>
        </w:rPr>
        <w:t>στεράνη ἀλεξάνδρου</w:t>
      </w:r>
      <w:r>
        <w:rPr>
          <w:rStyle w:val="Dfinition"/>
        </w:rPr>
        <w:br/>
        <w:t>.</w:t>
        <w:br/>
      </w:r>
      <w:r>
        <w:rPr>
          <w:rStyle w:val="Orth"/>
        </w:rPr>
        <w:t>Στερανος</w:t>
      </w:r>
      <w:r>
        <w:rPr>
          <w:rStyle w:val="Dfinition"/>
        </w:rPr>
        <w:t>. podex vocatur à rotunditate orticulari</w:t>
        <w:br/>
        <w:t xml:space="preserve">, quamobrem &amp; </w:t>
      </w:r>
      <w:r>
        <w:rPr>
          <w:rStyle w:val="GrcARELIRE"/>
        </w:rPr>
        <w:t>δακτυλιος</w:t>
      </w:r>
      <w:r>
        <w:rPr>
          <w:rStyle w:val="Dfinition"/>
        </w:rPr>
        <w:t xml:space="preserve"> nominatur a</w:t>
        <w:br/>
        <w:t xml:space="preserve">quod </w:t>
      </w:r>
      <w:r>
        <w:rPr>
          <w:rStyle w:val="GrcARELIRE"/>
        </w:rPr>
        <w:t>δάκτυλιον</w:t>
      </w:r>
      <w:r>
        <w:rPr>
          <w:rStyle w:val="Dfinition"/>
        </w:rPr>
        <w:t>, id est annulum rotunditate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br/>
        <w:t xml:space="preserve">orbiculari imitetur; dicitur &amp; </w:t>
      </w:r>
      <w:r>
        <w:rPr>
          <w:rStyle w:val="GrcARELIRE"/>
        </w:rPr>
        <w:t>στερανη</w:t>
      </w:r>
      <w:r>
        <w:rPr>
          <w:rStyle w:val="Dfinition"/>
        </w:rPr>
        <w:t xml:space="preserve"> vt supra di„ximus</w:t>
        <w:br/>
        <w:t>.</w:t>
        <w:br/>
      </w:r>
      <w:r>
        <w:rPr>
          <w:rStyle w:val="GrcARELIRE"/>
        </w:rPr>
        <w:t>σέρανοι ὑποθυμίδὲς</w:t>
      </w:r>
      <w:r>
        <w:rPr>
          <w:rStyle w:val="Dfinition"/>
        </w:rPr>
        <w:t xml:space="preserve"> Graecis coronae dicebantur, quae</w:t>
        <w:br/>
      </w:r>
      <w:r>
        <w:rPr>
          <w:rStyle w:val="Guillemetdegoris"/>
        </w:rPr>
        <w:t>„</w:t>
      </w:r>
      <w:r>
        <w:rPr>
          <w:rStyle w:val="Dfinition"/>
        </w:rPr>
        <w:t>floribus concinnatae, ceruici, colloque tanquam</w:t>
        <w:br/>
        <w:t>pensiles gestabantur, hinc odores naribus rapti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suo calore cerebrum feriebant, non enim quod</w:t>
        <w:br/>
      </w:r>
      <w:r>
        <w:rPr>
          <w:rStyle w:val="Guillemetdegoris"/>
        </w:rPr>
        <w:t>„</w:t>
      </w:r>
      <w:r>
        <w:rPr>
          <w:rStyle w:val="Dfinition"/>
        </w:rPr>
        <w:t>nuiusmodi coronarij torques, quali cordis animum</w:t>
        <w:br/>
        <w:t xml:space="preserve"> castrametati visantur oblidere, nominan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 </w:t>
      </w:r>
      <w:r>
        <w:rPr>
          <w:rStyle w:val="GrcARELIRE"/>
        </w:rPr>
        <w:t>ὑποθυμίδες</w:t>
      </w:r>
      <w:r>
        <w:rPr>
          <w:rStyle w:val="Dfinition"/>
        </w:rPr>
        <w:t xml:space="preserve">, quum potius licuisset </w:t>
      </w:r>
      <w:r>
        <w:rPr>
          <w:rStyle w:val="GrcARELIRE"/>
        </w:rPr>
        <w:t>ὑποθυμίας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appellare quoniam collo supra cor nexi propenderent</w:t>
        <w:br/>
        <w:t>, sed eo nomine quod halitum &amp; auram</w:t>
        <w:br/>
      </w:r>
      <w:r>
        <w:rPr>
          <w:rStyle w:val="Guillemetdegoris"/>
        </w:rPr>
        <w:t>„</w:t>
      </w:r>
      <w:r>
        <w:rPr>
          <w:rStyle w:val="Dfinition"/>
        </w:rPr>
        <w:t>surlum expirent.</w:t>
        <w:br/>
      </w:r>
      <w:r>
        <w:rPr>
          <w:rStyle w:val="GrcARELIRE"/>
        </w:rPr>
        <w:t>στπθηνιον</w:t>
      </w:r>
      <w:r>
        <w:rPr>
          <w:rStyle w:val="Dfinition"/>
        </w:rPr>
        <w:t>. pectusculum. media pars pectoris.</w:t>
        <w:br/>
      </w:r>
      <w:r>
        <w:rPr>
          <w:rStyle w:val="GrcARELIRE"/>
        </w:rPr>
        <w:t>στηθρείδης</w:t>
      </w:r>
      <w:r>
        <w:rPr>
          <w:rStyle w:val="Dfinition"/>
        </w:rPr>
        <w:t xml:space="preserve">. </w:t>
      </w:r>
      <w:r>
        <w:rPr>
          <w:rStyle w:val="GrcARELIRE"/>
        </w:rPr>
        <w:t>γαστρώδης</w:t>
      </w:r>
      <w:r>
        <w:rPr>
          <w:rStyle w:val="Dfinition"/>
        </w:rPr>
        <w:t>, hoc est, ventrosus apud Hippocrat</w:t>
        <w:br/>
        <w:t xml:space="preserve">. dicitur </w:t>
      </w:r>
      <w:r>
        <w:rPr>
          <w:rStyle w:val="GrcARELIRE"/>
        </w:rPr>
        <w:t>πρὶ μαχαιριδὸς ἢ</w:t>
      </w:r>
      <w:r>
        <w:rPr>
          <w:rStyle w:val="Dfinition"/>
        </w:rPr>
        <w:t xml:space="preserve"> </w:t>
      </w:r>
      <w:r>
        <w:rPr>
          <w:rStyle w:val="GrcARELIRE"/>
        </w:rPr>
        <w:t>σμιλίου</w:t>
      </w:r>
      <w:r>
        <w:rPr>
          <w:rStyle w:val="Dfinition"/>
        </w:rPr>
        <w:t>, hoc est, de eo</w:t>
        <w:br/>
        <w:t>gladiolo quo chirurgi vtuntur: &amp; specillum siue</w:t>
        <w:br/>
        <w:t>gladiolum latum significat: iiquidem acutum</w:t>
        <w:br/>
      </w:r>
      <w:r>
        <w:rPr>
          <w:rStyle w:val="GrcARELIRE"/>
        </w:rPr>
        <w:t>ὀρυβελῆ</w:t>
      </w:r>
      <w:r>
        <w:rPr>
          <w:rStyle w:val="Dfinition"/>
        </w:rPr>
        <w:t xml:space="preserve"> appellat.</w:t>
        <w:br/>
        <w:t>Tm</w:t>
      </w:r>
      <w:r>
        <w:rPr>
          <w:rStyle w:val="GrcARELIRE"/>
        </w:rPr>
        <w:t>θος</w:t>
      </w:r>
      <w:r>
        <w:rPr>
          <w:rStyle w:val="Dfinition"/>
        </w:rPr>
        <w:t>. pectus. Dicitur ab Hippocrate, vt Galenus</w:t>
        <w:br/>
        <w:t>annotauit, non omne id quod est à priori parte</w:t>
        <w:br/>
        <w:t>thoracis, sed medium os in quod se inserunt costae</w:t>
        <w:br/>
        <w:t xml:space="preserve">, quod iuniores medici </w:t>
      </w:r>
      <w:r>
        <w:rPr>
          <w:rStyle w:val="GrcARELIRE"/>
        </w:rPr>
        <w:t>στερνον</w:t>
      </w:r>
      <w:r>
        <w:rPr>
          <w:rStyle w:val="Dfinition"/>
        </w:rPr>
        <w:t xml:space="preserve"> appellant. vide</w:t>
        <w:br/>
      </w:r>
      <w:r>
        <w:rPr>
          <w:rStyle w:val="GrcARELIRE"/>
        </w:rPr>
        <w:t>στερνον</w:t>
      </w:r>
      <w:r>
        <w:rPr>
          <w:rStyle w:val="Dfinition"/>
        </w:rPr>
        <w:t>.</w:t>
        <w:br/>
        <w:t>Sm</w:t>
      </w:r>
      <w:r>
        <w:rPr>
          <w:rStyle w:val="GrcARELIRE"/>
        </w:rPr>
        <w:t>θος</w:t>
      </w:r>
      <w:r>
        <w:rPr>
          <w:rStyle w:val="Dfinition"/>
        </w:rPr>
        <w:t>. etiam dixit Hippocrates in pede imam eius</w:t>
        <w:br/>
        <w:t xml:space="preserve">plantam, quam anatomici </w:t>
      </w:r>
      <w:r>
        <w:rPr>
          <w:rStyle w:val="GrcARELIRE"/>
        </w:rPr>
        <w:t>πδίον</w:t>
      </w:r>
      <w:r>
        <w:rPr>
          <w:rStyle w:val="Dfinition"/>
        </w:rPr>
        <w:t xml:space="preserve"> nuncupant, vt</w:t>
        <w:br/>
        <w:t>idem Galenus annotauit: quanquam sunt qui</w:t>
        <w:br/>
        <w:t>eam pedis partem quae post eius cauum iuxta</w:t>
        <w:br/>
        <w:t xml:space="preserve">digitos attollitur, </w:t>
      </w:r>
      <w:r>
        <w:rPr>
          <w:rStyle w:val="GrcARELIRE"/>
        </w:rPr>
        <w:t>στηθος π</w:t>
      </w:r>
      <w:r>
        <w:rPr>
          <w:rStyle w:val="Dfinition"/>
        </w:rPr>
        <w:t>odos appellent, &amp; limiliter</w:t>
        <w:br/>
        <w:t xml:space="preserve"> in manu </w:t>
      </w:r>
      <w:r>
        <w:rPr>
          <w:rStyle w:val="GrcARELIRE"/>
        </w:rPr>
        <w:t>στηθος γειρὸς</w:t>
      </w:r>
      <w:r>
        <w:rPr>
          <w:rStyle w:val="Dfinition"/>
        </w:rPr>
        <w:t xml:space="preserve"> eam partem quae huic</w:t>
        <w:br/>
        <w:t>proportione respondet.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&amp; </w:t>
      </w:r>
      <w:r>
        <w:rPr>
          <w:rStyle w:val="GrcARELIRE"/>
        </w:rPr>
        <w:t>σηθος</w:t>
      </w:r>
      <w:r>
        <w:rPr>
          <w:rStyle w:val="Dfinition"/>
        </w:rPr>
        <w:t xml:space="preserve"> appellat Ruffus carnosam pol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licis partem quae sub manus cauo insurgit; Cae"terum</w:t>
        <w:br/>
        <w:t xml:space="preserve"> </w:t>
      </w:r>
      <w:r>
        <w:rPr>
          <w:rStyle w:val="GrcARELIRE"/>
        </w:rPr>
        <w:t>στῆθος</w:t>
      </w:r>
      <w:r>
        <w:rPr>
          <w:rStyle w:val="Dfinition"/>
        </w:rPr>
        <w:t xml:space="preserve"> proprie anteriorem thoracis partem</w:t>
        <w:br/>
        <w:t xml:space="preserve">significat iuxta illud aphor. 24. l. 3. </w:t>
      </w:r>
      <w:r>
        <w:rPr>
          <w:rStyle w:val="GrcARELIRE"/>
        </w:rPr>
        <w:t>πονοι στηθέων κ</w:t>
      </w:r>
      <w:r>
        <w:rPr>
          <w:rStyle w:val="Dfinition"/>
        </w:rPr>
        <w:t>,</w:t>
        <w:br/>
      </w:r>
      <w:r>
        <w:rPr>
          <w:rStyle w:val="GrcARELIRE"/>
        </w:rPr>
        <w:t>ἢ πλουρέων</w:t>
      </w:r>
      <w:r>
        <w:rPr>
          <w:rStyle w:val="Dfinition"/>
        </w:rPr>
        <w:t>, dolores pectoris laterumque; sed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nonnunquam etiam medium illud os quocum</w:t>
        <w:br/>
        <w:t xml:space="preserve">dearticulantur costae quod </w:t>
      </w:r>
      <w:r>
        <w:rPr>
          <w:rStyle w:val="GrcARELIRE"/>
        </w:rPr>
        <w:t>στέρηον</w:t>
      </w:r>
      <w:r>
        <w:rPr>
          <w:rStyle w:val="Dfinition"/>
        </w:rPr>
        <w:t xml:space="preserve"> à recentioribus</w:t>
        <w:br/>
      </w:r>
      <w:r>
        <w:rPr>
          <w:rStyle w:val="GrcARELIRE"/>
        </w:rPr>
        <w:t>ν</w:t>
      </w:r>
      <w:r>
        <w:rPr>
          <w:rStyle w:val="Dfinition"/>
        </w:rPr>
        <w:t xml:space="preserve"> dicitur, vt in illo </w:t>
      </w:r>
      <w:r>
        <w:rPr>
          <w:rStyle w:val="GrcARELIRE"/>
        </w:rPr>
        <w:t>μικρὸς γαρ κιτκλισμὸς του ἄρθρου το</w:t>
      </w:r>
      <w:r>
        <w:rPr>
          <w:rStyle w:val="Dfinition"/>
        </w:rPr>
        <w:br/>
      </w:r>
      <w:r>
        <w:rPr>
          <w:rStyle w:val="GrcARELIRE"/>
        </w:rPr>
        <w:t>γ ἐν τ</w:t>
      </w:r>
      <w:r>
        <w:rPr>
          <w:rStyle w:val="Dfinition"/>
        </w:rPr>
        <w:t xml:space="preserve">ῷ </w:t>
      </w:r>
      <w:r>
        <w:rPr>
          <w:rStyle w:val="GrcARELIRE"/>
        </w:rPr>
        <w:t>στηθει</w:t>
      </w:r>
      <w:r>
        <w:rPr>
          <w:rStyle w:val="Dfinition"/>
        </w:rPr>
        <w:t>. Id est nam ginglismus exignus est</w:t>
        <w:br/>
        <w:t xml:space="preserve">dearticulationis quae in pectore lib. 1. </w:t>
      </w:r>
      <w:r>
        <w:rPr>
          <w:rStyle w:val="GrcARELIRE"/>
        </w:rPr>
        <w:t>πρὶ ἄρθρῶν</w:t>
      </w:r>
      <w:r>
        <w:rPr>
          <w:rStyle w:val="Dfinition"/>
        </w:rPr>
        <w:t>:</w:t>
        <w:br/>
        <w:t>Sed &amp; eo nomine per synecdochen intelligitur.</w:t>
        <w:br/>
        <w:t xml:space="preserve">ea sterni pars quae </w:t>
      </w:r>
      <w:r>
        <w:rPr>
          <w:rStyle w:val="GrcARELIRE"/>
        </w:rPr>
        <w:t>ξιφοείδὲς</w:t>
      </w:r>
      <w:r>
        <w:rPr>
          <w:rStyle w:val="Dfinition"/>
        </w:rPr>
        <w:t xml:space="preserve"> nominatur, atque per</w:t>
        <w:br/>
        <w:t>metonymiam id quod sub illa ensiformi cartilagine</w:t>
        <w:br/>
        <w:t xml:space="preserve"> continetur, orificium nempe ventriculi</w:t>
        <w:br/>
        <w:t xml:space="preserve">quod veteres </w:t>
      </w:r>
      <w:r>
        <w:rPr>
          <w:rStyle w:val="GrcARELIRE"/>
        </w:rPr>
        <w:t>τὴν κάρδιαν</w:t>
      </w:r>
      <w:r>
        <w:rPr>
          <w:rStyle w:val="Dfinition"/>
        </w:rPr>
        <w:t xml:space="preserve"> nominarunt, à cuius af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flictione &amp; morsu </w:t>
      </w:r>
      <w:r>
        <w:rPr>
          <w:rStyle w:val="GrcARELIRE"/>
        </w:rPr>
        <w:t>καρδιω</w:t>
      </w:r>
      <w:r>
        <w:rPr>
          <w:rStyle w:val="Dfinition"/>
        </w:rPr>
        <w:t>J</w:t>
      </w:r>
      <w:r>
        <w:rPr>
          <w:rStyle w:val="GrcARELIRE"/>
        </w:rPr>
        <w:t>μὸ</w:t>
      </w:r>
      <w:r>
        <w:rPr>
          <w:rStyle w:val="Dfinition"/>
        </w:rPr>
        <w:t>s etiam nomen ha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bet, vt nihil plane aliud esse videatur </w:t>
      </w:r>
      <w:r>
        <w:rPr>
          <w:rStyle w:val="GrcARELIRE"/>
        </w:rPr>
        <w:t>δήξις πρὶ στή</w:t>
      </w:r>
      <w:r>
        <w:rPr>
          <w:rStyle w:val="Dfinition"/>
        </w:rPr>
        <w:t>„8os</w:t>
        <w:br/>
        <w:t xml:space="preserve"> Coaca 45. quam </w:t>
      </w:r>
      <w:r>
        <w:rPr>
          <w:rStyle w:val="GrcARELIRE"/>
        </w:rPr>
        <w:t>καρδιωτμὸς</w:t>
      </w:r>
      <w:r>
        <w:rPr>
          <w:rStyle w:val="Dfinition"/>
        </w:rPr>
        <w:t xml:space="preserve"> aphor. 65. lib. 4.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denique etiam voce </w:t>
      </w:r>
      <w:r>
        <w:rPr>
          <w:rStyle w:val="GrcARELIRE"/>
        </w:rPr>
        <w:t>στηθυ</w:t>
      </w:r>
      <w:r>
        <w:rPr>
          <w:rStyle w:val="Dfinition"/>
        </w:rPr>
        <w:t>s intelligit Hipp. quaecumque</w:t>
        <w:br/>
        <w:t xml:space="preserve"> in thorace continentur vt notauit Hol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ler. in Coacis.</w:t>
        <w:br/>
      </w:r>
      <w:r>
        <w:rPr>
          <w:rStyle w:val="Orth"/>
        </w:rPr>
        <w:t>Στιλοείδης</w:t>
      </w:r>
      <w:r>
        <w:rPr>
          <w:rStyle w:val="Dfinition"/>
        </w:rPr>
        <w:t xml:space="preserve">, vide </w:t>
      </w:r>
      <w:r>
        <w:rPr>
          <w:rStyle w:val="Ref"/>
        </w:rPr>
        <w:t>στυλο</w:t>
      </w:r>
      <w:r>
        <w:rPr>
          <w:rStyle w:val="Dfinition"/>
        </w:rPr>
        <w:t>c</w:t>
      </w:r>
      <w:r>
        <w:rPr>
          <w:rStyle w:val="GrcARELIRE"/>
        </w:rPr>
        <w:t>ίδῆς</w:t>
      </w:r>
      <w:r>
        <w:rPr>
          <w:rStyle w:val="Dfinition"/>
        </w:rPr>
        <w:t>.</w:t>
        <w:br/>
        <w:t xml:space="preserve">2mua. penis. virile membrum, quod &amp; </w:t>
      </w:r>
      <w:r>
        <w:rPr>
          <w:rStyle w:val="GrcARELIRE"/>
        </w:rPr>
        <w:t>αιδοίον</w:t>
      </w:r>
      <w:r>
        <w:rPr>
          <w:rStyle w:val="Dfinition"/>
        </w:rPr>
        <w:t xml:space="preserve"> &amp; </w:t>
      </w:r>
      <w:r>
        <w:rPr>
          <w:rStyle w:val="GrcARELIRE"/>
        </w:rPr>
        <w:t>καυλός</w:t>
      </w:r>
      <w:r>
        <w:rPr>
          <w:rStyle w:val="Dfinition"/>
        </w:rPr>
        <w:br/>
        <w:t xml:space="preserve"> dicitur. Ruffus definit </w:t>
      </w:r>
      <w:r>
        <w:rPr>
          <w:rStyle w:val="GrcARELIRE"/>
        </w:rPr>
        <w:t>στημα</w:t>
      </w:r>
      <w:r>
        <w:rPr>
          <w:rStyle w:val="Dfinition"/>
        </w:rPr>
        <w:t xml:space="preserve"> dici </w:t>
      </w:r>
      <w:r>
        <w:rPr>
          <w:rStyle w:val="GrcARELIRE"/>
        </w:rPr>
        <w:t>τὸ ἐκκρεμές το</w:t>
      </w:r>
      <w:r>
        <w:rPr>
          <w:rStyle w:val="Dfinition"/>
        </w:rPr>
        <w:br/>
      </w:r>
      <w:r>
        <w:rPr>
          <w:rStyle w:val="GrcARELIRE"/>
        </w:rPr>
        <w:t>αιδδίου</w:t>
      </w:r>
      <w:r>
        <w:rPr>
          <w:rStyle w:val="Dfinition"/>
        </w:rPr>
        <w:t>, hoc est, partem pudendi pendulam &amp; prominentem:</w:t>
        <w:br/>
        <w:t xml:space="preserve"> eique subiectam quae non propendet</w:t>
        <w:br/>
        <w:t xml:space="preserve"> </w:t>
      </w:r>
      <w:r>
        <w:rPr>
          <w:rStyle w:val="GrcARELIRE"/>
        </w:rPr>
        <w:t>ὑπόστημα</w:t>
      </w:r>
      <w:r>
        <w:rPr>
          <w:rStyle w:val="Dfinition"/>
        </w:rPr>
        <w:t xml:space="preserve"> &amp; </w:t>
      </w:r>
      <w:r>
        <w:rPr>
          <w:rStyle w:val="GrcARELIRE"/>
        </w:rPr>
        <w:t>περιναιον</w:t>
      </w:r>
      <w:r>
        <w:rPr>
          <w:rStyle w:val="Dfinition"/>
        </w:rPr>
        <w:t xml:space="preserve"> appellari.</w:t>
        <w:br/>
        <w:t>2</w:t>
      </w:r>
      <w:r>
        <w:rPr>
          <w:rStyle w:val="GrcARELIRE"/>
        </w:rPr>
        <w:t>ι</w:t>
      </w:r>
      <w:r>
        <w:rPr>
          <w:rStyle w:val="Dfinition"/>
        </w:rPr>
        <w:t xml:space="preserve">p contracte dicitur pro </w:t>
      </w:r>
      <w:r>
        <w:rPr>
          <w:rStyle w:val="GrcARELIRE"/>
        </w:rPr>
        <w:t>στεαρ</w:t>
      </w:r>
      <w:r>
        <w:rPr>
          <w:rStyle w:val="Dfinition"/>
        </w:rPr>
        <w:t xml:space="preserve"> apud Gal¬ </w:t>
      </w:r>
      <w:r>
        <w:rPr>
          <w:rStyle w:val="GrcARELIRE"/>
        </w:rPr>
        <w:t>τ κτ᾽ τοπ</w:t>
      </w:r>
      <w:r>
        <w:rPr>
          <w:rStyle w:val="Dfinition"/>
        </w:rPr>
        <w:t>. I.</w:t>
        <w:br/>
        <w:t>5. &amp; Aet. l. 8. c. 33.</w:t>
        <w:br/>
        <w:t xml:space="preserve">Tsedua. dicitur ab Hippocrate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κατ ἰητριον</w:t>
      </w:r>
      <w:r>
        <w:rPr>
          <w:rStyle w:val="Dfinition"/>
        </w:rPr>
        <w:t xml:space="preserve"> parti</w:t>
        <w:br/>
        <w:t>aegrae adhibitum firmamentum, quod iniecta</w:t>
        <w:br/>
        <w:t>quidem fascia sit, sed sine vinculo. Conuenit,</w:t>
        <w:br/>
        <w:t>pirtibus illis quarum motus necessarius est, aquo</w:t>
        <w:br/>
        <w:t xml:space="preserve"> cessatio non est in nobis, eoque differt </w:t>
      </w:r>
      <w:r>
        <w:rPr>
          <w:rStyle w:val="GrcARELIRE"/>
        </w:rPr>
        <w:t>ἀπὸ</w:t>
      </w:r>
      <w:r>
        <w:rPr>
          <w:rStyle w:val="Dfinition"/>
        </w:rPr>
        <w:br/>
        <w:t xml:space="preserve">vo </w:t>
      </w:r>
      <w:r>
        <w:rPr>
          <w:rStyle w:val="GrcARELIRE"/>
        </w:rPr>
        <w:t>έ</w:t>
      </w:r>
      <w:r>
        <w:rPr>
          <w:rStyle w:val="Dfinition"/>
        </w:rPr>
        <w:t>peiqua</w:t>
      </w:r>
      <w:r>
        <w:rPr>
          <w:rStyle w:val="GrcARELIRE"/>
        </w:rPr>
        <w:t>τος</w:t>
      </w:r>
      <w:r>
        <w:rPr>
          <w:rStyle w:val="Dfinition"/>
        </w:rPr>
        <w:t>, vt annotauit Galenus comment. 3.</w:t>
        <w:br/>
      </w:r>
      <w:r>
        <w:rPr>
          <w:rStyle w:val="GrcARELIRE"/>
        </w:rPr>
        <w:t>εἰς τὸ κτ ἰητρ</w:t>
      </w:r>
      <w:r>
        <w:rPr>
          <w:rStyle w:val="Dfinition"/>
        </w:rPr>
        <w:t>c</w:t>
      </w:r>
      <w:r>
        <w:rPr>
          <w:rStyle w:val="GrcARELIRE"/>
        </w:rPr>
        <w:t>ιον</w:t>
      </w:r>
      <w:r>
        <w:rPr>
          <w:rStyle w:val="Dfinition"/>
        </w:rPr>
        <w:t>.</w:t>
        <w:br/>
        <w:t xml:space="preserve">VIde </w:t>
      </w:r>
      <w:r>
        <w:rPr>
          <w:rStyle w:val="GrcARELIRE"/>
        </w:rPr>
        <w:t>ἔρεισμα</w:t>
      </w:r>
      <w:r>
        <w:rPr>
          <w:rStyle w:val="Dfinition"/>
        </w:rPr>
        <w:t xml:space="preserve"> &amp; </w:t>
      </w:r>
      <w:r>
        <w:rPr>
          <w:rStyle w:val="GrcARELIRE"/>
        </w:rPr>
        <w:t>ἔρμασμα</w:t>
      </w:r>
      <w:r>
        <w:rPr>
          <w:rStyle w:val="Dfinition"/>
        </w:rPr>
        <w:t>: Caeterum dicitut</w:t>
        <w:br/>
        <w:t xml:space="preserve"> &amp; morbus </w:t>
      </w:r>
      <w:r>
        <w:rPr>
          <w:rStyle w:val="GrcARELIRE"/>
        </w:rPr>
        <w:t>σιειζεη</w:t>
      </w:r>
      <w:r>
        <w:rPr>
          <w:rStyle w:val="Dfinition"/>
        </w:rPr>
        <w:t xml:space="preserve"> in aliquam corporis par2tem</w:t>
        <w:br/>
        <w:t xml:space="preserve"> in quam incumbit, &amp; qua tanquam fusci¬</w:t>
        <w:br/>
        <w:t>mento nititur apud Dioscor. lib. 6. c. 1. 4</w:t>
        <w:br/>
      </w:r>
      <w:r>
        <w:rPr>
          <w:rStyle w:val="Orth"/>
        </w:rPr>
        <w:t>Στητώδές</w:t>
      </w:r>
      <w:r>
        <w:rPr>
          <w:rStyle w:val="Dfinition"/>
        </w:rPr>
        <w:t xml:space="preserve">. contractè pro </w:t>
      </w:r>
      <w:r>
        <w:rPr>
          <w:rStyle w:val="GrcARELIRE"/>
        </w:rPr>
        <w:t>στεαταδὲς</w:t>
      </w:r>
      <w:r>
        <w:rPr>
          <w:rStyle w:val="Dfinition"/>
        </w:rPr>
        <w:t>, Adipolum, vel</w:t>
        <w:br/>
        <w:t>Adipe obesum, apud Hippoc. vt annotat Gal. in</w:t>
        <w:br/>
        <w:t>Lexico.</w:t>
        <w:br/>
      </w:r>
      <w:r>
        <w:rPr>
          <w:rStyle w:val="Orth"/>
        </w:rPr>
        <w:t>Στια</w:t>
      </w:r>
      <w:r>
        <w:rPr>
          <w:rStyle w:val="Dfinition"/>
        </w:rPr>
        <w:t xml:space="preserve">. calculus, lapillus. videm </w:t>
      </w:r>
      <w:r>
        <w:rPr>
          <w:rStyle w:val="GrcARELIRE"/>
        </w:rPr>
        <w:t>στι</w:t>
      </w:r>
      <w:r>
        <w:rPr>
          <w:rStyle w:val="Dfinition"/>
        </w:rPr>
        <w:t>o</w:t>
      </w:r>
      <w:r>
        <w:rPr>
          <w:rStyle w:val="GrcARELIRE"/>
        </w:rPr>
        <w:t>ν</w:t>
      </w:r>
      <w:r>
        <w:rPr>
          <w:rStyle w:val="Dfinition"/>
        </w:rPr>
        <w:t>.</w:t>
        <w:br/>
      </w:r>
      <w:r>
        <w:rPr>
          <w:rStyle w:val="GrcARELIRE"/>
        </w:rPr>
        <w:t>Σ</w:t>
      </w:r>
      <w:r>
        <w:rPr>
          <w:rStyle w:val="Dfinition"/>
        </w:rPr>
        <w:t>16</w:t>
      </w:r>
      <w:r>
        <w:rPr>
          <w:rStyle w:val="GrcARELIRE"/>
        </w:rPr>
        <w:t>ι</w:t>
      </w:r>
      <w:r>
        <w:rPr>
          <w:rStyle w:val="Dfinition"/>
        </w:rPr>
        <w:t xml:space="preserve">. Itibium. Est ipecies </w:t>
      </w:r>
      <w:r>
        <w:rPr>
          <w:rStyle w:val="GrcARELIRE"/>
        </w:rPr>
        <w:t>του στιμμεως</w:t>
      </w:r>
      <w:r>
        <w:rPr>
          <w:rStyle w:val="Dfinition"/>
        </w:rPr>
        <w:t xml:space="preserve"> ipsendidissimi,</w:t>
        <w:br/>
        <w:t>emicantis, cruitosi, nitidi &amp; rriabilis, quam alij</w:t>
        <w:br/>
      </w:r>
      <w:r>
        <w:rPr>
          <w:rStyle w:val="GrcARELIRE"/>
        </w:rPr>
        <w:t>πλατυόφθαλμον</w:t>
      </w:r>
      <w:r>
        <w:rPr>
          <w:rStyle w:val="Dfinition"/>
        </w:rPr>
        <w:t xml:space="preserve"> appellarunt. Alij vero </w:t>
      </w:r>
      <w:r>
        <w:rPr>
          <w:rStyle w:val="GrcARELIRE"/>
        </w:rPr>
        <w:t>στιρι κὶ στῖμμι</w:t>
      </w:r>
      <w:r>
        <w:rPr>
          <w:rStyle w:val="Dfinition"/>
        </w:rPr>
        <w:br/>
        <w:t>nihil differre putant. Patet tamen ex Dioscoride</w:t>
        <w:br/>
        <w:t xml:space="preserve"> optimum genus </w:t>
      </w:r>
      <w:r>
        <w:rPr>
          <w:rStyle w:val="GrcARELIRE"/>
        </w:rPr>
        <w:t>του στιμμεως στιει</w:t>
      </w:r>
      <w:r>
        <w:rPr>
          <w:rStyle w:val="Dfinition"/>
        </w:rPr>
        <w:t xml:space="preserve"> nuncupari, &amp;</w:t>
        <w:br/>
        <w:t>foeminam esse, &amp; mari eo in genere praeferri.</w:t>
        <w:br/>
        <w:t xml:space="preserve">Nam cum </w:t>
      </w:r>
      <w:r>
        <w:rPr>
          <w:rStyle w:val="GrcARELIRE"/>
        </w:rPr>
        <w:t>τὸ στιμμι</w:t>
      </w:r>
      <w:r>
        <w:rPr>
          <w:rStyle w:val="Dfinition"/>
        </w:rPr>
        <w:t xml:space="preserve"> diuidatur in marem &amp; foeminam</w:t>
        <w:br/>
        <w:t>, vt alia multa, mas, vt ait Plinius, scabrior,</w:t>
        <w:br/>
        <w:t>minus ponderosus, minus radians &amp; arenosior</w:t>
        <w:br/>
        <w:t>est.</w:t>
        <w:br/>
      </w:r>
      <w:r>
        <w:rPr>
          <w:rStyle w:val="Orth"/>
        </w:rPr>
        <w:t>Σιίματα</w:t>
      </w:r>
      <w:r>
        <w:rPr>
          <w:rStyle w:val="Dfinition"/>
        </w:rPr>
        <w:t>. dicuntur notae quae in facie aut alia quapiam</w:t>
        <w:br/>
        <w:t xml:space="preserve"> corporis parte infliguntur, quales (inquit</w:t>
        <w:br/>
        <w:t>Aetius) videmus in manibus eorum qui militiam</w:t>
        <w:br/>
        <w:t xml:space="preserve"> exercent.</w:t>
        <w:br/>
        <w:t xml:space="preserve">Vel </w:t>
      </w:r>
      <w:r>
        <w:rPr>
          <w:rStyle w:val="GrcARELIRE"/>
        </w:rPr>
        <w:t>στίτματα</w:t>
      </w:r>
      <w:r>
        <w:rPr>
          <w:rStyle w:val="Dfinition"/>
        </w:rPr>
        <w:t xml:space="preserve"> in vetere medicina dicta sunt (inquit</w:t>
        <w:br/>
        <w:t xml:space="preserve"> Marcellus Virgil.) non puncta, sed maculispunctorum</w:t>
        <w:br/>
        <w:t xml:space="preserve"> quantitate &amp; forma decolorata ho¬minis</w:t>
        <w:br/>
        <w:t xml:space="preserve"> cutis, seu infectio quaedam qua varia &amp; c</w:t>
        <w:br/>
        <w:t>quasi quibusdam punctis interstincta cutis vi</w:t>
        <w:br/>
        <w:t>detur: Porro latinis etiam in vsu ea dictio est,</w:t>
        <w:br/>
        <w:t>Plinius enim &amp; Largus eam aliquoties vsur¬pant</w:t>
        <w:br/>
        <w:t>.</w:t>
        <w:br/>
      </w:r>
      <w:r>
        <w:rPr>
          <w:rStyle w:val="Orth"/>
        </w:rPr>
        <w:t>Στίλβωτρον</w:t>
      </w:r>
      <w:r>
        <w:rPr>
          <w:rStyle w:val="Dfinition"/>
        </w:rPr>
        <w:t xml:space="preserve">, &amp; </w:t>
      </w:r>
      <w:r>
        <w:rPr>
          <w:rStyle w:val="GrcARELIRE"/>
        </w:rPr>
        <w:t>σίλβωμα</w:t>
      </w:r>
      <w:r>
        <w:rPr>
          <w:rStyle w:val="Dfinition"/>
        </w:rPr>
        <w:t>. id dicitur quo nitorem conciliamus</w:t>
        <w:br/>
        <w:t xml:space="preserve"> alicui rei, vtitur autem ambobus Dios¬ cor</w:t>
        <w:br/>
        <w:t>. sic apud eum legimus lib. 1. cap. 33. de oleo</w:t>
        <w:br/>
        <w:t xml:space="preserve">Sicyonio </w:t>
      </w:r>
      <w:r>
        <w:rPr>
          <w:rStyle w:val="GrcARELIRE"/>
        </w:rPr>
        <w:t>χρῶνται δὲ ἀὐτ</w:t>
      </w:r>
      <w:r>
        <w:rPr>
          <w:rStyle w:val="Dfinition"/>
        </w:rPr>
        <w:t xml:space="preserve">ῷ </w:t>
      </w:r>
      <w:r>
        <w:rPr>
          <w:rStyle w:val="GrcARELIRE"/>
        </w:rPr>
        <w:t>αἱ γύναικες ἐπὶ τ</w:t>
      </w:r>
      <w:r>
        <w:rPr>
          <w:rStyle w:val="Dfinition"/>
        </w:rPr>
        <w:t xml:space="preserve">ῷ </w:t>
      </w:r>
      <w:r>
        <w:rPr>
          <w:rStyle w:val="GrcARELIRE"/>
        </w:rPr>
        <w:t>στιλβό</w:t>
      </w:r>
      <w:r>
        <w:rPr>
          <w:rStyle w:val="Dfinition"/>
        </w:rPr>
        <w:t xml:space="preserve">¬ </w:t>
      </w:r>
      <w:r>
        <w:rPr>
          <w:rStyle w:val="GrcARELIRE"/>
        </w:rPr>
        <w:t>εἰ</w:t>
      </w:r>
      <w:r>
        <w:rPr>
          <w:rStyle w:val="Dfinition"/>
        </w:rPr>
        <w:br/>
      </w:r>
      <w:r>
        <w:rPr>
          <w:rStyle w:val="GrcARELIRE"/>
        </w:rPr>
        <w:t>τρῳ</w:t>
      </w:r>
      <w:r>
        <w:rPr>
          <w:rStyle w:val="Dfinition"/>
        </w:rPr>
        <w:t>. Quae Ruell. vertit foeminae ad commendandum</w:t>
        <w:br/>
        <w:t xml:space="preserve"> faciei nitorem eo vtuntur: Marcellus</w:t>
        <w:br/>
        <w:t xml:space="preserve"> ad nitorem vultus, Hermolaus ad cutis ni¬torem</w:t>
        <w:br/>
        <w:t xml:space="preserve"> in facie; denique </w:t>
      </w:r>
      <w:r>
        <w:rPr>
          <w:rStyle w:val="GrcARELIRE"/>
        </w:rPr>
        <w:t>στιλβώματα</w:t>
      </w:r>
      <w:r>
        <w:rPr>
          <w:rStyle w:val="Dfinition"/>
        </w:rPr>
        <w:t xml:space="preserve"> eadem esse .</w:t>
        <w:br/>
        <w:t>videntur apud Aetium Tetrab. 2. sermon. 4. cc</w:t>
        <w:br/>
        <w:t xml:space="preserve">capite sexto, quae </w:t>
      </w:r>
      <w:r>
        <w:rPr>
          <w:rStyle w:val="GrcARELIRE"/>
        </w:rPr>
        <w:t>σμήτματα</w:t>
      </w:r>
      <w:r>
        <w:rPr>
          <w:rStyle w:val="Dfinition"/>
        </w:rPr>
        <w:t xml:space="preserve"> de quibus nos su¬pra</w:t>
        <w:br/>
        <w:t>. 55</w:t>
        <w:br/>
      </w:r>
      <w:r>
        <w:rPr>
          <w:rStyle w:val="Orth"/>
        </w:rPr>
        <w:t>Στιμμι</w:t>
      </w:r>
      <w:r>
        <w:rPr>
          <w:rStyle w:val="Dfinition"/>
        </w:rPr>
        <w:t xml:space="preserve">. </w:t>
      </w:r>
      <w:r>
        <w:rPr>
          <w:rStyle w:val="Foreign"/>
        </w:rPr>
        <w:t>stibium</w:t>
      </w:r>
      <w:r>
        <w:rPr>
          <w:rStyle w:val="Dfinition"/>
        </w:rPr>
        <w:t>. Est lapis metallicus colore nonnihil</w:t>
        <w:br/>
        <w:t xml:space="preserve"> similis lapidi plumbario, sed magis nitens</w:t>
        <w:br/>
        <w:t>&amp; candidus. Accedit autem &amp; colore e nitore</w:t>
        <w:br/>
        <w:t>ad argenti spumam, quamobrem propter limilitudinem</w:t>
        <w:br/>
        <w:t xml:space="preserve"> à Plinio spumae lapis candentis dicitur</w:t>
        <w:br/>
        <w:t>. Diuiditur in marem &amp; in foeminam: horridior</w:t>
        <w:br/>
        <w:t>, inquit Plinius est mas scabriorque &amp; minus</w:t>
        <w:br/>
        <w:t xml:space="preserve"> ponderosus, minusque radians &amp; arenosior:</w:t>
        <w:br/>
        <w:t>foemina contranitet, friabilis fissurisque dehiscens</w:t>
        <w:br/>
        <w:t>, quod genus Dioscorides manifesto scribit</w:t>
        <w:br/>
        <w:t xml:space="preserve"> </w:t>
      </w:r>
      <w:r>
        <w:rPr>
          <w:rStyle w:val="GrcARELIRE"/>
        </w:rPr>
        <w:t>στι</w:t>
      </w:r>
      <w:r>
        <w:rPr>
          <w:rStyle w:val="Dfinition"/>
        </w:rPr>
        <w:t xml:space="preserve">si appellari. Est autem </w:t>
      </w:r>
      <w:r>
        <w:rPr>
          <w:rStyle w:val="GrcARELIRE"/>
        </w:rPr>
        <w:t>στιμμι</w:t>
      </w:r>
      <w:r>
        <w:rPr>
          <w:rStyle w:val="Dfinition"/>
        </w:rPr>
        <w:t xml:space="preserve"> tam iimise,</w:t>
        <w:br/>
        <w:t>plumbo, vt si paulo magis concremetur, in</w:t>
        <w:br/>
        <w:t>plumbum vertatur. Vstum autem antiquitus</w:t>
        <w:br/>
        <w:t>formabatur in pastillos, quibus quia forte Hippocratis</w:t>
        <w:br/>
        <w:t xml:space="preserve"> tempore erat quadrata tesserarum figura</w:t>
        <w:br/>
        <w:t xml:space="preserve">, ipse </w:t>
      </w:r>
      <w:r>
        <w:rPr>
          <w:rStyle w:val="GrcARELIRE"/>
        </w:rPr>
        <w:t>στιβι τετραγωνον</w:t>
      </w:r>
      <w:r>
        <w:rPr>
          <w:rStyle w:val="Dfinition"/>
        </w:rPr>
        <w:t xml:space="preserve"> appellat. Vim habet</w:t>
        <w:br/>
        <w:t>refrigerandi, siccandi &amp; adstringendi, quocirca</w:t>
        <w:br/>
        <w:t xml:space="preserve"> valet ad oculorum collyria, nigro etiam</w:t>
        <w:br/>
        <w:t>colore tingit, atque idcirco id mulieres cilijs</w:t>
        <w:br/>
        <w:t xml:space="preserve">illinunt, qua de causa Graecis </w:t>
      </w:r>
      <w:r>
        <w:rPr>
          <w:rStyle w:val="GrcARELIRE"/>
        </w:rPr>
        <w:t>γυναικειον</w:t>
      </w:r>
      <w:r>
        <w:rPr>
          <w:rStyle w:val="Dfinition"/>
        </w:rPr>
        <w:t xml:space="preserve"> dictum:</w:t>
        <w:br/>
        <w:t xml:space="preserve"> quia vero artificiosa haec tinctura oculos</w:t>
        <w:br/>
        <w:t xml:space="preserve"> dilatare videtur, ijdem </w:t>
      </w:r>
      <w:r>
        <w:rPr>
          <w:rStyle w:val="GrcARELIRE"/>
        </w:rPr>
        <w:t>πλατυόφθαλμον</w:t>
      </w:r>
      <w:r>
        <w:rPr>
          <w:rStyle w:val="Dfinition"/>
        </w:rPr>
        <w:t xml:space="preserve"> vocarunt</w:t>
        <w:br/>
        <w:t>.</w:t>
        <w:br/>
        <w:t xml:space="preserve">Sicque Plin. vocauit I. 6. c. 33. Polsux </w:t>
      </w:r>
      <w:r>
        <w:rPr>
          <w:rStyle w:val="GrcARELIRE"/>
        </w:rPr>
        <w:t>στίμμιν</w:t>
      </w:r>
      <w:r>
        <w:rPr>
          <w:rStyle w:val="Dfinition"/>
        </w:rPr>
        <w:br/>
      </w:r>
      <w:r>
        <w:rPr>
          <w:rStyle w:val="GrcARELIRE"/>
        </w:rPr>
        <w:t>ὁμματοράφον</w:t>
      </w:r>
      <w:r>
        <w:rPr>
          <w:rStyle w:val="Dfinition"/>
        </w:rPr>
        <w:t xml:space="preserve">: valet enim </w:t>
      </w:r>
      <w:r>
        <w:rPr>
          <w:rStyle w:val="GrcARELIRE"/>
        </w:rPr>
        <w:t>πρός τὰ ὑποτράμματὰ γυν</w:t>
      </w:r>
      <w:r>
        <w:rPr>
          <w:rStyle w:val="Dfinition"/>
        </w:rPr>
        <w:t xml:space="preserve">¬ </w:t>
      </w:r>
      <w:r>
        <w:rPr>
          <w:rStyle w:val="GrcARELIRE"/>
        </w:rPr>
        <w:t>ει</w:t>
      </w:r>
      <w:r>
        <w:rPr>
          <w:rStyle w:val="Dfinition"/>
        </w:rPr>
        <w:br/>
      </w:r>
      <w:r>
        <w:rPr>
          <w:rStyle w:val="GrcARELIRE"/>
        </w:rPr>
        <w:t>αἰκων</w:t>
      </w:r>
      <w:r>
        <w:rPr>
          <w:rStyle w:val="Dfinition"/>
        </w:rPr>
        <w:t xml:space="preserve">, </w:t>
      </w:r>
      <w:r>
        <w:rPr>
          <w:rStyle w:val="GrcARELIRE"/>
        </w:rPr>
        <w:t>κὶ ἐντρίμματα</w:t>
      </w:r>
      <w:r>
        <w:rPr>
          <w:rStyle w:val="Dfinition"/>
        </w:rPr>
        <w:t>, quia intrito stibio mulieres e</w:t>
        <w:br/>
        <w:t>cilijs supercilijsque lineamenta adumbrata de¬pingunt</w:t>
        <w:br/>
        <w:t xml:space="preserve">, vbi nota </w:t>
      </w:r>
      <w:r>
        <w:rPr>
          <w:rStyle w:val="GrcARELIRE"/>
        </w:rPr>
        <w:t>στιμμιν</w:t>
      </w:r>
      <w:r>
        <w:rPr>
          <w:rStyle w:val="Dfinition"/>
        </w:rPr>
        <w:t xml:space="preserve"> foeminino genere vsurpari;</w:t>
        <w:br/>
        <w:t xml:space="preserve"> Sitne autem </w:t>
      </w:r>
      <w:r>
        <w:rPr>
          <w:rStyle w:val="GrcARELIRE"/>
        </w:rPr>
        <w:t>τετραγωνον</w:t>
      </w:r>
      <w:r>
        <w:rPr>
          <w:rStyle w:val="Dfinition"/>
        </w:rPr>
        <w:t xml:space="preserve"> Hippocratis quod</w:t>
        <w:br/>
      </w:r>
      <w:r>
        <w:rPr>
          <w:rStyle w:val="GrcARELIRE"/>
        </w:rPr>
        <w:t>στιμμι</w:t>
      </w:r>
      <w:r>
        <w:rPr>
          <w:rStyle w:val="Dfinition"/>
        </w:rPr>
        <w:t xml:space="preserve"> appellatur vide in voce </w:t>
      </w:r>
      <w:r>
        <w:rPr>
          <w:rStyle w:val="GrcARELIRE"/>
        </w:rPr>
        <w:t>τετραγῶνον</w:t>
      </w:r>
      <w:r>
        <w:rPr>
          <w:rStyle w:val="Dfinition"/>
        </w:rPr>
        <w:t xml:space="preserve">. </w:t>
      </w:r>
      <w:r>
        <w:rPr>
          <w:rStyle w:val="GrcARELIRE"/>
        </w:rPr>
        <w:t>ι</w:t>
      </w:r>
      <w:r>
        <w:rPr>
          <w:rStyle w:val="Dfinition"/>
        </w:rPr>
        <w:br/>
      </w:r>
      <w:r>
        <w:rPr>
          <w:rStyle w:val="Orth"/>
        </w:rPr>
        <w:t>Στιμμίσματα</w:t>
      </w:r>
      <w:r>
        <w:rPr>
          <w:rStyle w:val="Dfinition"/>
        </w:rPr>
        <w:t xml:space="preserve">. dicuntur illitiones ex stibio 1. </w:t>
      </w:r>
      <w:r>
        <w:rPr>
          <w:rStyle w:val="GrcARELIRE"/>
        </w:rPr>
        <w:t>κτ τόπ</w:t>
      </w:r>
      <w:r>
        <w:rPr>
          <w:rStyle w:val="Dfinition"/>
        </w:rPr>
        <w:t xml:space="preserve">. </w:t>
      </w:r>
      <w:r>
        <w:rPr>
          <w:rStyle w:val="GrcARELIRE"/>
        </w:rPr>
        <w:t>ε</w:t>
      </w:r>
      <w:r>
        <w:rPr>
          <w:rStyle w:val="Dfinition"/>
        </w:rPr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br/>
        <w:t xml:space="preserve">n artis </w:t>
      </w:r>
      <w:r>
        <w:rPr>
          <w:rStyle w:val="GrcARELIRE"/>
        </w:rPr>
        <w:t>κομμώτκης</w:t>
      </w:r>
      <w:r>
        <w:rPr>
          <w:rStyle w:val="Dfinition"/>
        </w:rPr>
        <w:t xml:space="preserve"> fucus &amp; ornamentum; à verbo</w:t>
        <w:br/>
      </w:r>
      <w:r>
        <w:rPr>
          <w:rStyle w:val="GrcARELIRE"/>
        </w:rPr>
        <w:t>κστιμαιζομαι</w:t>
      </w:r>
      <w:r>
        <w:rPr>
          <w:rStyle w:val="Dfinition"/>
        </w:rPr>
        <w:t xml:space="preserve"> quod est stibio supercilia ruco: He„sych</w:t>
        <w:br/>
        <w:t xml:space="preserve">. </w:t>
      </w:r>
      <w:r>
        <w:rPr>
          <w:rStyle w:val="GrcARELIRE"/>
        </w:rPr>
        <w:t>σιμμίσματα</w:t>
      </w:r>
      <w:r>
        <w:rPr>
          <w:rStyle w:val="Dfinition"/>
        </w:rPr>
        <w:t xml:space="preserve"> exponit </w:t>
      </w:r>
      <w:r>
        <w:rPr>
          <w:rStyle w:val="GrcARELIRE"/>
        </w:rPr>
        <w:t>ὑποράμματὰ τῶν ὀφθαλκμων</w:t>
      </w:r>
      <w:r>
        <w:rPr>
          <w:rStyle w:val="Dfinition"/>
        </w:rPr>
        <w:br/>
        <w:t>.</w:t>
        <w:br/>
      </w:r>
      <w:r>
        <w:rPr>
          <w:rStyle w:val="Orth"/>
        </w:rPr>
        <w:t>Στιν</w:t>
      </w:r>
      <w:r>
        <w:rPr>
          <w:rStyle w:val="Dfinition"/>
        </w:rPr>
        <w:t xml:space="preserve">. calculus, lapillus. </w:t>
      </w:r>
      <w:r>
        <w:rPr>
          <w:rStyle w:val="GrcARELIRE"/>
        </w:rPr>
        <w:t>σιαι</w:t>
      </w:r>
      <w:r>
        <w:rPr>
          <w:rStyle w:val="Dfinition"/>
        </w:rPr>
        <w:t xml:space="preserve"> enim dicuntur iuxta</w:t>
        <w:br/>
        <w:t xml:space="preserve">mare calculi: &amp; inde </w:t>
      </w:r>
      <w:r>
        <w:rPr>
          <w:rStyle w:val="GrcARELIRE"/>
        </w:rPr>
        <w:t>στιωδες</w:t>
      </w:r>
      <w:r>
        <w:rPr>
          <w:rStyle w:val="Dfinition"/>
        </w:rPr>
        <w:t xml:space="preserve"> durum signincat. vt</w:t>
        <w:br/>
        <w:t>refert Galenus in lexico Hippocratis.</w:t>
        <w:br/>
      </w:r>
      <w:r>
        <w:rPr>
          <w:rStyle w:val="Orth"/>
        </w:rPr>
        <w:t>Σιφραὶ</w:t>
      </w:r>
      <w:r>
        <w:rPr>
          <w:rStyle w:val="Dfinition"/>
        </w:rPr>
        <w:t>. hoc est aridae &amp; contractae. Galen. in sexico</w:t>
        <w:br/>
        <w:t>Hippocratis.</w:t>
        <w:br/>
      </w:r>
      <w:r>
        <w:rPr>
          <w:rStyle w:val="GrcARELIRE"/>
        </w:rPr>
        <w:t>Στ</w:t>
      </w:r>
      <w:r>
        <w:rPr>
          <w:rStyle w:val="Dfinition"/>
        </w:rPr>
        <w:t>1</w:t>
      </w:r>
      <w:r>
        <w:rPr>
          <w:rStyle w:val="GrcARELIRE"/>
        </w:rPr>
        <w:t>τος</w:t>
      </w:r>
      <w:r>
        <w:rPr>
          <w:rStyle w:val="Dfinition"/>
        </w:rPr>
        <w:t>. nomen est confectionis arteriacae apud Ga„len</w:t>
        <w:br/>
        <w:t xml:space="preserve">. 7. </w:t>
      </w:r>
      <w:r>
        <w:rPr>
          <w:rStyle w:val="GrcARELIRE"/>
        </w:rPr>
        <w:t>κ τοπ</w:t>
      </w:r>
      <w:r>
        <w:rPr>
          <w:rStyle w:val="Dfinition"/>
        </w:rPr>
        <w:t>.</w:t>
        <w:br/>
      </w:r>
      <w:r>
        <w:rPr>
          <w:rStyle w:val="Orth"/>
        </w:rPr>
        <w:t>Στοιβὴ</w:t>
      </w:r>
      <w:r>
        <w:rPr>
          <w:rStyle w:val="Dfinition"/>
        </w:rPr>
        <w:t xml:space="preserve">. </w:t>
      </w:r>
      <w:r>
        <w:rPr>
          <w:rStyle w:val="Foreign"/>
        </w:rPr>
        <w:t>stoebe</w:t>
      </w:r>
      <w:r>
        <w:rPr>
          <w:rStyle w:val="Dfinition"/>
        </w:rPr>
        <w:t>. est herba aculeata tum caule tum folio</w:t>
        <w:br/>
        <w:t>, semine molli, rubido, radice pecoris pabulo</w:t>
        <w:br/>
        <w:t>gratissima, non alibi quam in aquaticis nascens.</w:t>
        <w:br/>
        <w:t>Eam à quibuidam vocari phleum Plinius author</w:t>
        <w:br/>
        <w:t xml:space="preserve"> est. adstringunt folia eius &amp; semen.</w:t>
        <w:br/>
      </w:r>
      <w:r>
        <w:rPr>
          <w:rStyle w:val="Orth"/>
        </w:rPr>
        <w:t>Στοιχας</w:t>
      </w:r>
      <w:r>
        <w:rPr>
          <w:rStyle w:val="Dfinition"/>
        </w:rPr>
        <w:t xml:space="preserve">. </w:t>
      </w:r>
      <w:r>
        <w:rPr>
          <w:rStyle w:val="Foreign"/>
        </w:rPr>
        <w:t>stoechas</w:t>
      </w:r>
      <w:r>
        <w:rPr>
          <w:rStyle w:val="Dfinition"/>
        </w:rPr>
        <w:t>. Est herba tenuibus surculis, comma</w:t>
        <w:br/>
        <w:t>thymi, longiore folio, subamara gustu &amp; aliquantum</w:t>
        <w:br/>
        <w:t xml:space="preserve"> acris. Hanc hodie officinae vocant sticados</w:t>
        <w:br/>
        <w:t xml:space="preserve"> citrinum. namque frutex ostenditur surculosus</w:t>
        <w:br/>
        <w:t>, odoratus, tamulis exilibus, folio hyssopi</w:t>
        <w:br/>
        <w:t>, gustu amaro, semine minuto, capitulis luteoiis</w:t>
        <w:br/>
        <w:t xml:space="preserve"> ex concoloribus flosculis compactis, quare</w:t>
        <w:br/>
        <w:t>citrinum vocarunt. est autem vere Gallicum. Siquidem</w:t>
        <w:br/>
        <w:t xml:space="preserve"> nasci iuxta Galliam, in insulis eiusdem</w:t>
        <w:br/>
        <w:t>nominis, è regione Masiiliae Dioscorides author</w:t>
        <w:br/>
        <w:t xml:space="preserve"> est. Obseruarunt autem Arabes alterum</w:t>
        <w:br/>
        <w:t>stoechados genus cause sesquipedali, pallido, coma</w:t>
        <w:br/>
        <w:t xml:space="preserve"> tenui, oblonga, spica sterili, quod suo gentili</w:t>
        <w:br/>
        <w:t>cognomento Arabicum vocauerunt, eiusdem</w:t>
        <w:br/>
        <w:t>cuius &amp; Gallicum efrectus: vtrunque enim calefacit</w:t>
        <w:br/>
        <w:t xml:space="preserve"> &amp; siccat, decoctum ciet vrinas &amp; menses.</w:t>
        <w:br/>
        <w:t>pectoris leuat doiores, iecinoris &amp; lienis obitructiones</w:t>
        <w:br/>
        <w:t xml:space="preserve"> reserat, &amp; colicos sedat cruciatus. Attamen</w:t>
        <w:br/>
        <w:t xml:space="preserve"> Galenus, Dioscorides, Plinius, &amp; Paulus</w:t>
        <w:br/>
        <w:t>vnius tantum meminerunt, estque verisimile</w:t>
        <w:br/>
        <w:t>Arabicam stoechadem inter origani genera</w:t>
        <w:br/>
        <w:t>comprehendi sub onitide.</w:t>
        <w:br/>
      </w:r>
      <w:r>
        <w:rPr>
          <w:rStyle w:val="Orth"/>
        </w:rPr>
        <w:t>Στοιγειον</w:t>
      </w:r>
      <w:r>
        <w:rPr>
          <w:rStyle w:val="Dfinition"/>
        </w:rPr>
        <w:t xml:space="preserve">. </w:t>
      </w:r>
      <w:r>
        <w:rPr>
          <w:rStyle w:val="Foreign"/>
        </w:rPr>
        <w:t>elementum</w:t>
      </w:r>
      <w:r>
        <w:rPr>
          <w:rStyle w:val="Dfinition"/>
        </w:rPr>
        <w:t>. Est corpus simplex ex quo</w:t>
        <w:br/>
        <w:t>quidque primum constituitur. Simplex quidem</w:t>
        <w:br/>
        <w:t>significat quod non mole ied diuisione minimum</w:t>
        <w:br/>
        <w:t xml:space="preserve"> est, &amp; in quod vltima resolutio fit: neque</w:t>
        <w:br/>
        <w:t>enim partes eius diuersi generis sunt, sed omnes</w:t>
        <w:br/>
        <w:t>homogeneae &amp; similares. Refertur autem elementum</w:t>
        <w:br/>
        <w:t xml:space="preserve"> ad aliquid, sicut &amp; pars. Habent enim</w:t>
        <w:br/>
        <w:t>res singulae sua elementa, pręter illa quae iunt</w:t>
        <w:br/>
        <w:t>omnium rerum communia. Sunt autem omnium</w:t>
        <w:br/>
        <w:t xml:space="preserve"> communia, ignis, aer, aqua, terra: singulorum</w:t>
        <w:br/>
        <w:t xml:space="preserve"> vero, partes simplices ex quibus componuntur</w:t>
        <w:br/>
        <w:t>, quae &amp; proxima &amp; sensibilia elementa</w:t>
        <w:br/>
        <w:t>nuncupantur. Hae iunt in nomine os, cartilago,</w:t>
        <w:br/>
        <w:t>ligamentum, tendo, caro, cutis, membrana, vena</w:t>
        <w:br/>
        <w:t>, neruus, arteria, &amp; reliqua eiusmodi quorum</w:t>
        <w:br/>
        <w:t>partes vniuersae eandem inuicem retinent formam</w:t>
        <w:br/>
        <w:t>. Quod li quis haec quoque ex alijs quibusdam</w:t>
        <w:br/>
        <w:t xml:space="preserve"> elementis fieri dicat &amp; conitare ianguine,</w:t>
        <w:br/>
        <w:t>pituita, bise fiaua &amp; atra, is non intelligit quo</w:t>
        <w:br/>
        <w:t>differat principium ab elemento. Siquidem elementum</w:t>
        <w:br/>
        <w:t xml:space="preserve"> totum ipsum componit, in quo toto</w:t>
        <w:br/>
        <w:t>manet, &amp; post totius compositi resolutionem</w:t>
        <w:br/>
        <w:t>per se subsistit, idemque genus necessario habet</w:t>
        <w:br/>
        <w:t>acum toto: qualitas enim qualitatis, &amp; corpus</w:t>
        <w:br/>
        <w:t>corporis elementum est. verum haec non insunt</w:t>
        <w:br/>
        <w:t>principio, aut si insunt, non neceliario insunt.</w:t>
        <w:br/>
        <w:t>Itaque humores quatuor quemadmodum &amp;</w:t>
        <w:br/>
        <w:t>semen sanguisque maternus, generationis quidem</w:t>
        <w:br/>
        <w:t xml:space="preserve"> simplicium partium principia dici posiunt,</w:t>
        <w:br/>
        <w:t>non autem compositionis, quod nec ea conitituant</w:t>
        <w:br/>
        <w:t>, nec in ijs praeterea seruentur. Neque enim</w:t>
        <w:br/>
        <w:t>in ossibus &amp; ligamentis species ipsa humorum</w:t>
        <w:br/>
        <w:t>remanet, neque in eos ipsa resolui videntur. Sed</w:t>
        <w:br/>
        <w:t>&amp; ipsi ex cibis &amp; potibus pariter generantur, qui</w:t>
        <w:br/>
        <w:t>rursus quatuor elementis constant.</w:t>
        <w:br/>
      </w:r>
      <w:r>
        <w:rPr>
          <w:rStyle w:val="Orth"/>
        </w:rPr>
        <w:t>Στογεία</w:t>
      </w:r>
      <w:r>
        <w:rPr>
          <w:rStyle w:val="Dfinition"/>
        </w:rPr>
        <w:t xml:space="preserve"> autem sic vocantur quod inuice conue¬niant</w:t>
        <w:br/>
        <w:t xml:space="preserve"> &amp; concinant ambitu quodam &amp; concor¬diae</w:t>
        <w:br/>
        <w:t xml:space="preserve"> societatisque choro.</w:t>
        <w:br/>
      </w:r>
      <w:r>
        <w:rPr>
          <w:rStyle w:val="Orth"/>
        </w:rPr>
        <w:t>Στολίδες</w:t>
      </w:r>
      <w:r>
        <w:rPr>
          <w:rStyle w:val="Dfinition"/>
        </w:rPr>
        <w:t>. rugae quae in cute fronti praetensa consistunt</w:t>
        <w:br/>
        <w:t xml:space="preserve">, quam </w:t>
      </w:r>
      <w:r>
        <w:rPr>
          <w:rStyle w:val="GrcARELIRE"/>
        </w:rPr>
        <w:t>προμετωπιδιον</w:t>
      </w:r>
      <w:r>
        <w:rPr>
          <w:rStyle w:val="Dfinition"/>
        </w:rPr>
        <w:t xml:space="preserve"> vocant: facta inde metaphora</w:t>
        <w:br/>
        <w:t xml:space="preserve"> est ad sedem, in qua </w:t>
      </w:r>
      <w:r>
        <w:rPr>
          <w:rStyle w:val="GrcARELIRE"/>
        </w:rPr>
        <w:t>στολίδὲς</w:t>
      </w:r>
      <w:r>
        <w:rPr>
          <w:rStyle w:val="Dfinition"/>
        </w:rPr>
        <w:t xml:space="preserve"> vocantur rugae</w:t>
        <w:br/>
        <w:t xml:space="preserve"> &amp; plicae, quas etiam </w:t>
      </w:r>
      <w:r>
        <w:rPr>
          <w:rStyle w:val="GrcARELIRE"/>
        </w:rPr>
        <w:t>ῥύτίδας</w:t>
      </w:r>
      <w:r>
        <w:rPr>
          <w:rStyle w:val="Dfinition"/>
        </w:rPr>
        <w:t xml:space="preserve"> nominant, &amp; quae</w:t>
        <w:br/>
        <w:t>plus aequo intumescentes in condylomata transeunt</w:t>
        <w:br/>
        <w:t>.</w:t>
        <w:br/>
        <w:t>Rimas &amp; fissuras exponit Cornar. apud Gal.</w:t>
        <w:br/>
      </w:r>
      <w:r>
        <w:rPr>
          <w:rStyle w:val="GrcARELIRE"/>
        </w:rPr>
        <w:t>ῥήξεις</w:t>
      </w:r>
      <w:r>
        <w:rPr>
          <w:rStyle w:val="Dfinition"/>
        </w:rPr>
        <w:t xml:space="preserve"> etiam vocantur: Plin. etiam fissa appellare.</w:t>
        <w:br/>
        <w:t xml:space="preserve">solet: meminit autem </w:t>
      </w:r>
      <w:r>
        <w:rPr>
          <w:rStyle w:val="GrcARELIRE"/>
        </w:rPr>
        <w:t>ττ στολίδών</w:t>
      </w:r>
      <w:r>
        <w:rPr>
          <w:rStyle w:val="Dfinition"/>
        </w:rPr>
        <w:t>, tum medica</w:t>
        <w:br/>
        <w:t>menti ad eas, quod hoc loco ex plumbi succoa</w:t>
        <w:br/>
        <w:t>habetur Gal. 9. simpl. vbi de plumbo agit: mea</w:t>
        <w:br/>
        <w:t xml:space="preserve">minit &amp; Paul. l. 4. c. 26. &amp; 6. cap. 72. vbi ait </w:t>
      </w:r>
      <w:r>
        <w:rPr>
          <w:rStyle w:val="GrcARELIRE"/>
        </w:rPr>
        <w:t>τὰ δὲ</w:t>
      </w:r>
      <w:r>
        <w:rPr>
          <w:rStyle w:val="Dfinition"/>
        </w:rPr>
        <w:br/>
      </w:r>
      <w:r>
        <w:rPr>
          <w:rStyle w:val="GrcARELIRE"/>
        </w:rPr>
        <w:t>κονδύλωματα στολιδώδεῖς ἑπαναστασεις εἰσι</w:t>
      </w:r>
      <w:r>
        <w:rPr>
          <w:rStyle w:val="Dfinition"/>
        </w:rPr>
        <w:t>, id est, condylomata</w:t>
        <w:br/>
        <w:t xml:space="preserve"> eminentiae sunt rugolae, &amp; Galen. </w:t>
      </w:r>
      <w:r>
        <w:rPr>
          <w:rStyle w:val="GrcARELIRE"/>
        </w:rPr>
        <w:t>ἐν ι</w:t>
      </w:r>
      <w:r>
        <w:rPr>
          <w:rStyle w:val="Dfinition"/>
        </w:rPr>
        <w:br/>
      </w:r>
      <w:r>
        <w:rPr>
          <w:rStyle w:val="GrcARELIRE"/>
        </w:rPr>
        <w:t>γλῶσσαις</w:t>
      </w:r>
      <w:r>
        <w:rPr>
          <w:rStyle w:val="Dfinition"/>
        </w:rPr>
        <w:t xml:space="preserve"> exponit vocem </w:t>
      </w:r>
      <w:r>
        <w:rPr>
          <w:rStyle w:val="GrcARELIRE"/>
        </w:rPr>
        <w:t>στολιδωδέστερον</w:t>
      </w:r>
      <w:r>
        <w:rPr>
          <w:rStyle w:val="Dfinition"/>
        </w:rPr>
        <w:t xml:space="preserve"> significare</w:t>
        <w:br/>
        <w:t xml:space="preserve"> </w:t>
      </w:r>
      <w:r>
        <w:rPr>
          <w:rStyle w:val="GrcARELIRE"/>
        </w:rPr>
        <w:t>ῥύσσωτερον</w:t>
      </w:r>
      <w:r>
        <w:rPr>
          <w:rStyle w:val="Dfinition"/>
        </w:rPr>
        <w:t xml:space="preserve"> rugolius, sed omnium lucidissime a</w:t>
        <w:br/>
      </w:r>
      <w:r>
        <w:rPr>
          <w:rStyle w:val="GrcARELIRE"/>
        </w:rPr>
        <w:t>στολίδων</w:t>
      </w:r>
      <w:r>
        <w:rPr>
          <w:rStyle w:val="Dfinition"/>
        </w:rPr>
        <w:t xml:space="preserve"> significationem docet Aet. 14. c. 3. Sed &amp; a</w:t>
        <w:br/>
      </w:r>
      <w:r>
        <w:rPr>
          <w:rStyle w:val="GrcARELIRE"/>
        </w:rPr>
        <w:t>στολιδώδη ἔλκη καὶ παθη</w:t>
      </w:r>
      <w:r>
        <w:rPr>
          <w:rStyle w:val="Dfinition"/>
        </w:rPr>
        <w:t xml:space="preserve"> Graeci vocant.</w:t>
        <w:br/>
      </w:r>
      <w:r>
        <w:rPr>
          <w:rStyle w:val="Orth"/>
        </w:rPr>
        <w:t>Στολιδώδες</w:t>
      </w:r>
      <w:r>
        <w:rPr>
          <w:rStyle w:val="Dfinition"/>
        </w:rPr>
        <w:t>. rugosum apud Hippocratem, vt interpretatur</w:t>
        <w:br/>
        <w:t xml:space="preserve"> Galenus </w:t>
      </w:r>
      <w:r>
        <w:rPr>
          <w:rStyle w:val="GrcARELIRE"/>
        </w:rPr>
        <w:t>ἐἐν ταῖς γλώσσαις</w:t>
      </w:r>
      <w:r>
        <w:rPr>
          <w:rStyle w:val="Dfinition"/>
        </w:rPr>
        <w:t xml:space="preserve">.. inde </w:t>
      </w:r>
      <w:r>
        <w:rPr>
          <w:rStyle w:val="GrcARELIRE"/>
        </w:rPr>
        <w:t>δακτυλιος</w:t>
      </w:r>
      <w:r>
        <w:rPr>
          <w:rStyle w:val="Dfinition"/>
        </w:rPr>
        <w:br/>
        <w:t xml:space="preserve"> </w:t>
      </w:r>
      <w:r>
        <w:rPr>
          <w:rStyle w:val="GrcARELIRE"/>
        </w:rPr>
        <w:t>στολιδώδησ</w:t>
      </w:r>
      <w:r>
        <w:rPr>
          <w:rStyle w:val="Dfinition"/>
        </w:rPr>
        <w:t xml:space="preserve">, </w:t>
      </w:r>
      <w:r>
        <w:rPr>
          <w:rStyle w:val="GrcARELIRE"/>
        </w:rPr>
        <w:t>μέτωπον στολιδώδεσ</w:t>
      </w:r>
      <w:r>
        <w:rPr>
          <w:rStyle w:val="Dfinition"/>
        </w:rPr>
        <w:t xml:space="preserve">, &amp; </w:t>
      </w:r>
      <w:r>
        <w:rPr>
          <w:rStyle w:val="GrcARELIRE"/>
        </w:rPr>
        <w:t>στολιδώδες</w:t>
      </w:r>
      <w:r>
        <w:rPr>
          <w:rStyle w:val="Dfinition"/>
        </w:rPr>
        <w:br/>
      </w:r>
      <w:r>
        <w:rPr>
          <w:rStyle w:val="GrcARELIRE"/>
        </w:rPr>
        <w:t>ἄλκος</w:t>
      </w:r>
      <w:r>
        <w:rPr>
          <w:rStyle w:val="Dfinition"/>
        </w:rPr>
        <w:t>.</w:t>
        <w:br/>
      </w:r>
      <w:r>
        <w:rPr>
          <w:rStyle w:val="Orth"/>
        </w:rPr>
        <w:t>Στόμα</w:t>
      </w:r>
      <w:r>
        <w:rPr>
          <w:rStyle w:val="Dfinition"/>
        </w:rPr>
        <w:t xml:space="preserve">. </w:t>
      </w:r>
      <w:r>
        <w:rPr>
          <w:rStyle w:val="Foreign"/>
        </w:rPr>
        <w:t>Os</w:t>
      </w:r>
      <w:r>
        <w:rPr>
          <w:rStyle w:val="Dfinition"/>
        </w:rPr>
        <w:t>. Duobus modis dicitur. primo quantum</w:t>
        <w:br/>
        <w:t>diducta labra patent: secundo &amp; proprie totum</w:t>
        <w:br/>
        <w:t>id spatium quod diductis labris ad imas vsque</w:t>
        <w:br/>
        <w:t>fauces interiacet, in quo dentes, palatum, lingua,</w:t>
        <w:br/>
        <w:t>gurgulio, &amp; toniillae duae continentur. Hae enim</w:t>
        <w:br/>
        <w:t>oris partes nuncupantur, quarum omnium vna</w:t>
        <w:br/>
        <w:t>tunica continua est, etiam naribus communis.</w:t>
        <w:br/>
        <w:t>Est autem os homini inter animantia paruum,</w:t>
        <w:br/>
        <w:t>ad portionem scilicet vnguium &amp; dentium.</w:t>
        <w:br/>
        <w:t>Pars est ad maximos vsus comparata. via est nutrimenti</w:t>
        <w:br/>
        <w:t xml:space="preserve"> maxima, communis &amp; publica ad ventriculùm</w:t>
        <w:br/>
        <w:t>, primumque alimenti principium. Vt</w:t>
        <w:br/>
        <w:t>enim elixatio &amp; assatio ori praeparant alimentum</w:t>
        <w:br/>
        <w:t>, sic os ventriculo. Nam &amp; in ore aliqua fieri</w:t>
        <w:br/>
        <w:t>incipit ciborum concoctio, mutans quidem alimentum</w:t>
        <w:br/>
        <w:t xml:space="preserve"> in alteram speciem manifeste, non tamen</w:t>
        <w:br/>
        <w:t xml:space="preserve"> ad perfectionem transformans: id quod satis</w:t>
        <w:br/>
        <w:t xml:space="preserve"> longa oratione Galenus lib. 3. de facult. natural</w:t>
        <w:br/>
        <w:t>. persequitur. Est &amp; os spiritus &amp; respirationis</w:t>
        <w:br/>
        <w:t xml:space="preserve"> principium, aerem intra se admittens, qui inde</w:t>
        <w:br/>
        <w:t xml:space="preserve"> partim ad cerebrum, partim per pulmones in</w:t>
        <w:br/>
        <w:t>cor proficiscitur. Verum potissimum vocis organum</w:t>
        <w:br/>
        <w:t xml:space="preserve"> est. deseruit autem vel maxime expurgando</w:t>
        <w:br/>
        <w:t xml:space="preserve"> cerebro, mucum ab eo suscipiens, sed non</w:t>
        <w:br/>
        <w:t>minus ventriculo &amp; thoraci &amp; his annexis partibus</w:t>
        <w:br/>
        <w:t>, per eandem nimirum viam expellens per</w:t>
        <w:br/>
        <w:t>quam etiam attraxit. Vicissim aperitur &amp; clauditur:</w:t>
        <w:br/>
        <w:t xml:space="preserve"> clauditur quidem à musculis temporalibus:</w:t>
        <w:br/>
        <w:t xml:space="preserve"> hi enim tensi sursum maxillam inferiorem</w:t>
        <w:br/>
        <w:t>trahunt, itaque os claudunt: aperitur vero ab</w:t>
        <w:br/>
        <w:t xml:space="preserve">alijs duobus musculis, qui ab apophysibus </w:t>
      </w:r>
      <w:r>
        <w:rPr>
          <w:rStyle w:val="GrcARELIRE"/>
        </w:rPr>
        <w:t>βελονοείδεσι</w:t>
      </w:r>
      <w:r>
        <w:rPr>
          <w:rStyle w:val="Dfinition"/>
        </w:rPr>
        <w:br/>
        <w:t xml:space="preserve"> profecti in partes maxillae inferiores inseruntur</w:t>
        <w:br/>
        <w:t>, vt docet Gal. de vsu part. corp. hum. I. II.</w:t>
        <w:br/>
        <w:t>cap. 4.</w:t>
        <w:br/>
        <w:t xml:space="preserve">Praeter dictas significationes etiam </w:t>
      </w:r>
      <w:r>
        <w:rPr>
          <w:rStyle w:val="GrcARELIRE"/>
        </w:rPr>
        <w:t>στομα</w:t>
      </w:r>
      <w:r>
        <w:rPr>
          <w:rStyle w:val="Dfinition"/>
        </w:rPr>
        <w:t xml:space="preserve"> me¬ e</w:t>
        <w:br/>
        <w:t>dici tribuunt ventriculo, venis, vasisque omnibus</w:t>
        <w:br/>
        <w:t>, vt &amp; vtero, latinis dicitur orificium: sed &amp; ec</w:t>
        <w:br/>
      </w:r>
      <w:r>
        <w:rPr>
          <w:rStyle w:val="GrcARELIRE"/>
        </w:rPr>
        <w:t>στοματα</w:t>
      </w:r>
      <w:r>
        <w:rPr>
          <w:rStyle w:val="Dfinition"/>
        </w:rPr>
        <w:t xml:space="preserve"> veteres appellabant venas portas (Grae¬ </w:t>
      </w:r>
      <w:r>
        <w:rPr>
          <w:rStyle w:val="GrcARELIRE"/>
        </w:rPr>
        <w:t>ι</w:t>
      </w:r>
      <w:r>
        <w:rPr>
          <w:rStyle w:val="Dfinition"/>
        </w:rPr>
        <w:br/>
        <w:t xml:space="preserve">ci </w:t>
      </w:r>
      <w:r>
        <w:rPr>
          <w:rStyle w:val="GrcARELIRE"/>
        </w:rPr>
        <w:t>πυλας</w:t>
      </w:r>
      <w:r>
        <w:rPr>
          <w:rStyle w:val="Dfinition"/>
        </w:rPr>
        <w:t xml:space="preserve">) hepatis Ruffo authore: Sed &amp; </w:t>
      </w:r>
      <w:r>
        <w:rPr>
          <w:rStyle w:val="GrcARELIRE"/>
        </w:rPr>
        <w:t>στομα</w:t>
      </w:r>
      <w:r>
        <w:rPr>
          <w:rStyle w:val="Dfinition"/>
        </w:rPr>
        <w:t xml:space="preserve">¬ </w:t>
      </w:r>
      <w:r>
        <w:rPr>
          <w:rStyle w:val="GrcARELIRE"/>
        </w:rPr>
        <w:t>εἰ</w:t>
      </w:r>
      <w:r>
        <w:rPr>
          <w:rStyle w:val="Dfinition"/>
        </w:rPr>
        <w:br/>
      </w:r>
      <w:r>
        <w:rPr>
          <w:rStyle w:val="GrcARELIRE"/>
        </w:rPr>
        <w:t>τα</w:t>
      </w:r>
      <w:r>
        <w:rPr>
          <w:rStyle w:val="Dfinition"/>
        </w:rPr>
        <w:t xml:space="preserve"> Graecis, ncut &amp; fauces latinis vsurpantur à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de quibuidam patentibus locis, vt rauces auer„ni</w:t>
        <w:br/>
        <w:t>, atque ora etiam dixit Maro 6. Aeneid. sic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quae Nili ostia Latini vocant, Herodotus </w:t>
      </w:r>
      <w:r>
        <w:rPr>
          <w:rStyle w:val="GrcARELIRE"/>
        </w:rPr>
        <w:t>στοματα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appellauit, vnde &amp; illi fnuuius hic </w:t>
      </w:r>
      <w:r>
        <w:rPr>
          <w:rStyle w:val="GrcARELIRE"/>
        </w:rPr>
        <w:t>πεντάστομος</w:t>
      </w:r>
      <w:r>
        <w:rPr>
          <w:rStyle w:val="Dfinition"/>
        </w:rPr>
        <w:t xml:space="preserve"> ap"pellatur</w:t>
        <w:br/>
        <w:t>.</w:t>
        <w:br/>
      </w:r>
      <w:r>
        <w:rPr>
          <w:rStyle w:val="Orth"/>
        </w:rPr>
        <w:t>Στομακακη</w:t>
      </w:r>
      <w:r>
        <w:rPr>
          <w:rStyle w:val="Dfinition"/>
        </w:rPr>
        <w:t xml:space="preserve">. siue </w:t>
      </w:r>
      <w:r>
        <w:rPr>
          <w:rStyle w:val="GrcARELIRE"/>
        </w:rPr>
        <w:t>στομακακια</w:t>
      </w:r>
      <w:r>
        <w:rPr>
          <w:rStyle w:val="Dfinition"/>
        </w:rPr>
        <w:t xml:space="preserve">. Dicitur </w:t>
      </w:r>
      <w:r>
        <w:rPr>
          <w:rStyle w:val="GrcARELIRE"/>
        </w:rPr>
        <w:t>του στόμᾶτος κακη</w:t>
      </w:r>
      <w:r>
        <w:rPr>
          <w:rStyle w:val="Dfinition"/>
        </w:rPr>
        <w:t>, si„ue</w:t>
        <w:br/>
        <w:t xml:space="preserve"> </w:t>
      </w:r>
      <w:r>
        <w:rPr>
          <w:rStyle w:val="GrcARELIRE"/>
        </w:rPr>
        <w:t>κακια</w:t>
      </w:r>
      <w:r>
        <w:rPr>
          <w:rStyle w:val="Dfinition"/>
        </w:rPr>
        <w:t>, oris vitium &amp; malencium, vulgus stö"macacaxiam</w:t>
        <w:br/>
        <w:t xml:space="preserve"> nuncupat, non quidem vt nonnulli</w:t>
        <w:br/>
        <w:t xml:space="preserve"> opinantur quasi intelligat </w:t>
      </w:r>
      <w:r>
        <w:rPr>
          <w:rStyle w:val="GrcARELIRE"/>
        </w:rPr>
        <w:t>τήν τοῦ στόμάχου καχεξιαν</w:t>
      </w:r>
      <w:r>
        <w:rPr>
          <w:rStyle w:val="Dfinition"/>
        </w:rPr>
        <w:t>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quod magna ex parte cibos illi auersentur, sed</w:t>
        <w:br/>
        <w:t xml:space="preserve">potius </w:t>
      </w:r>
      <w:r>
        <w:rPr>
          <w:rStyle w:val="GrcARELIRE"/>
        </w:rPr>
        <w:t>την τοῦ στόματος καγεξίαν</w:t>
      </w:r>
      <w:r>
        <w:rPr>
          <w:rStyle w:val="Dfinition"/>
        </w:rPr>
        <w:t>, vnde concinne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apposite </w:t>
      </w:r>
      <w:r>
        <w:rPr>
          <w:rStyle w:val="GrcARELIRE"/>
        </w:rPr>
        <w:t>στομακαγεξία</w:t>
      </w:r>
      <w:r>
        <w:rPr>
          <w:rStyle w:val="Dfinition"/>
        </w:rPr>
        <w:t xml:space="preserve"> nominari potest, Latinis vt</w:t>
        <w:br/>
      </w:r>
      <w:r>
        <w:rPr>
          <w:rStyle w:val="Guillemetdegoris"/>
        </w:rPr>
        <w:t>"</w:t>
      </w:r>
      <w:r>
        <w:rPr>
          <w:rStyle w:val="Dfinition"/>
        </w:rPr>
        <w:t>Plinio stomacace dicitur, qui lib. 25. c. 3. hunc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affectum nasci tradit ex potu aquae dulcis cuius„dam</w:t>
        <w:br/>
        <w:t xml:space="preserve"> &amp; fonte quodam in Germania trans Rhoe„hum</w:t>
        <w:br/>
        <w:t>, qua epota aqua intra biennium dentes de„ciderent</w:t>
        <w:br/>
        <w:t>. Talem fontis naturam narrat Vitru"uius</w:t>
        <w:br/>
        <w:t xml:space="preserve"> lib. 8. in Susis: Strab. libr. 66. non in Ger„mania</w:t>
        <w:br/>
        <w:t>, nec ex vitio aquae tantum, sed &amp; in Ara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bia ex regionis eius fructibus grassata esse duo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haec mala ait </w:t>
      </w:r>
      <w:r>
        <w:rPr>
          <w:rStyle w:val="GrcARELIRE"/>
        </w:rPr>
        <w:t>στομακάκην κὶ σκελοτύρβην</w:t>
      </w:r>
      <w:r>
        <w:rPr>
          <w:rStyle w:val="Dfinition"/>
        </w:rPr>
        <w:t>, aitque illam</w:t>
        <w:br/>
      </w:r>
      <w:r>
        <w:rPr>
          <w:rStyle w:val="Guillemetdegoris"/>
        </w:rPr>
        <w:t>"</w:t>
      </w:r>
      <w:r>
        <w:rPr>
          <w:rStyle w:val="Dfinition"/>
        </w:rPr>
        <w:t>oris, hanc crurum resolutione quamdam fuis"se</w:t>
        <w:br/>
        <w:t>, nos tamen in Graecorum medicina hactenus</w:t>
        <w:br/>
      </w:r>
      <w:r>
        <w:rPr>
          <w:rStyle w:val="GrcARELIRE"/>
        </w:rPr>
        <w:t>ῃστομακακην</w:t>
      </w:r>
      <w:r>
        <w:rPr>
          <w:rStyle w:val="Dfinition"/>
        </w:rPr>
        <w:t xml:space="preserve"> nunquam legimus, sic vero vocatur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quod in ea </w:t>
      </w:r>
      <w:r>
        <w:rPr>
          <w:rStyle w:val="GrcARELIRE"/>
        </w:rPr>
        <w:t>κακιζει τὸ στόμα</w:t>
      </w:r>
      <w:r>
        <w:rPr>
          <w:rStyle w:val="Dfinition"/>
        </w:rPr>
        <w:t>: Plinius ad dentes eo"rumque</w:t>
        <w:br/>
        <w:t xml:space="preserve"> caium vocem contraxit.</w:t>
        <w:br/>
      </w:r>
      <w:r>
        <w:rPr>
          <w:rStyle w:val="Orth"/>
        </w:rPr>
        <w:t>Στομαλγία</w:t>
      </w:r>
      <w:r>
        <w:rPr>
          <w:rStyle w:val="Dfinition"/>
        </w:rPr>
        <w:t xml:space="preserve">. oris dolor siue morbus, &amp; </w:t>
      </w:r>
      <w:r>
        <w:rPr>
          <w:rStyle w:val="GrcARELIRE"/>
        </w:rPr>
        <w:t>στομαλγεῖν</w:t>
      </w:r>
      <w:r>
        <w:rPr>
          <w:rStyle w:val="Dfinition"/>
        </w:rPr>
        <w:t xml:space="preserve"> apud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Polluc. exponitur </w:t>
      </w:r>
      <w:r>
        <w:rPr>
          <w:rStyle w:val="GrcARELIRE"/>
        </w:rPr>
        <w:t>ἐλκοῦσθαι τὸ στομα</w:t>
      </w:r>
      <w:r>
        <w:rPr>
          <w:rStyle w:val="Dfinition"/>
        </w:rPr>
        <w:t xml:space="preserve">; sed </w:t>
      </w:r>
      <w:r>
        <w:rPr>
          <w:rStyle w:val="GrcARELIRE"/>
        </w:rPr>
        <w:t>σομαλγια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non modo oris dolorem, sed &amp; loquacitatis vi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tium significat.</w:t>
        <w:br/>
      </w:r>
      <w:r>
        <w:rPr>
          <w:rStyle w:val="Orth"/>
        </w:rPr>
        <w:t>Στομαργου</w:t>
      </w:r>
      <w:r>
        <w:rPr>
          <w:rStyle w:val="Dfinition"/>
        </w:rPr>
        <w:t>. dictio haec scripta eit ab Hippocrate lib.</w:t>
        <w:br/>
        <w:t>2. de morbis popularibus, autnore Dioscoride.</w:t>
        <w:br/>
        <w:t>qui significare dicit loquentis furiose. Alij vero</w:t>
        <w:br/>
      </w:r>
      <w:r>
        <w:rPr>
          <w:rStyle w:val="GrcARELIRE"/>
        </w:rPr>
        <w:t>στυμάργου</w:t>
      </w:r>
      <w:r>
        <w:rPr>
          <w:rStyle w:val="Dfinition"/>
        </w:rPr>
        <w:t xml:space="preserve"> scribunt, &amp; nomen proprium intelligunt</w:t>
        <w:br/>
        <w:t>. Author Galenus in lexico Hippocratis.</w:t>
        <w:br/>
      </w:r>
      <w:r>
        <w:rPr>
          <w:rStyle w:val="Orth"/>
        </w:rPr>
        <w:t>Στοματικὰ φαρμάκα</w:t>
      </w:r>
      <w:r>
        <w:rPr>
          <w:rStyle w:val="Dfinition"/>
        </w:rPr>
        <w:t>. dicuntur proprie medicamenta</w:t>
        <w:br/>
        <w:t>quae ad vuas, tonsillas &amp; omnes quae in ore fiut</w:t>
        <w:br/>
        <w:t>derepente inflammationes conueniunt, vt icribit</w:t>
        <w:br/>
        <w:t xml:space="preserve"> Galen. libr. 6. </w:t>
      </w:r>
      <w:r>
        <w:rPr>
          <w:rStyle w:val="GrcARELIRE"/>
        </w:rPr>
        <w:t>τ κατ</w:t>
      </w:r>
      <w:r>
        <w:rPr>
          <w:rStyle w:val="Dfinition"/>
        </w:rPr>
        <w:t xml:space="preserve">¼ </w:t>
      </w:r>
      <w:r>
        <w:rPr>
          <w:rStyle w:val="GrcARELIRE"/>
        </w:rPr>
        <w:t>τόπους</w:t>
      </w:r>
      <w:r>
        <w:rPr>
          <w:rStyle w:val="Dfinition"/>
        </w:rPr>
        <w:t>. Generaliter vero</w:t>
        <w:br/>
        <w:t>dici possunt quaecunque gargarizata, illita, aut</w:t>
        <w:br/>
        <w:t>alio quouis modo admota medentur oris affectibus</w:t>
        <w:br/>
        <w:t>. Nam &amp; citra inflammationem vscera</w:t>
        <w:br/>
        <w:t>admodum humida stomaticis medicametis curantur</w:t>
        <w:br/>
        <w:t>. id quod notum esse potest ex Galeno libro</w:t>
        <w:br/>
        <w:t xml:space="preserve"> 5. med. vbi scribit ad hunc modum: VIcerum</w:t>
        <w:br/>
        <w:t xml:space="preserve"> quae in ore accidunt, quaecunque admodum</w:t>
        <w:br/>
        <w:t xml:space="preserve"> sunt humida, ea medicamentis egent</w:t>
        <w:br/>
        <w:t>quae vehementer siccent, veluti diphryge, tum</w:t>
        <w:br/>
        <w:t>ipso per se, tum ex melle &amp; vino &amp; mullo: praeterea</w:t>
        <w:br/>
        <w:t xml:space="preserve"> &amp; quae iris &amp; quae anthera, hisque vel siccis</w:t>
        <w:br/>
        <w:t>, vel ex melle, vel mullo, vel vino. vtile verò</w:t>
        <w:br/>
        <w:t>ad talia est &amp; Mulae medicamen: praeterea rhois</w:t>
        <w:br/>
        <w:t>luccus &amp; omphacium aliaque quaecunque strenue</w:t>
        <w:br/>
        <w:t xml:space="preserve"> siccant. At quae simpliciora oris vlcera sunt,</w:t>
        <w:br/>
        <w:t>haec sanare commode possunt etiam medicamenta</w:t>
        <w:br/>
        <w:t xml:space="preserve"> quae modice iiccant, veluti haec ipsa quae</w:t>
        <w:br/>
        <w:t>propterea quod in aliiduo iunt viu, itomatica</w:t>
        <w:br/>
        <w:t>Graece sunt dicta. Ea sunt quod ex moris conficitur</w:t>
        <w:br/>
        <w:t xml:space="preserve"> &amp; quod ex rubi fructu, &amp; quod ex succo</w:t>
        <w:br/>
        <w:t>corticis iuglandium viridis, atque etiam his magis</w:t>
        <w:br/>
        <w:t xml:space="preserve"> quod ex musto &amp; cupressi sphaerulis componitur</w:t>
        <w:br/>
        <w:t>. Quae vero in ore admodum humida vlcera</w:t>
        <w:br/>
        <w:t xml:space="preserve"> sunt proxime ossa, vnde carie tentari ossa periclitentur</w:t>
        <w:br/>
        <w:t>, haec propter ollium naturam quae</w:t>
        <w:br/>
        <w:t>sicca est, vehementissimis medicamentis indigent</w:t>
        <w:br/>
        <w:t>. Itaque ego iam comprehensos pastillos</w:t>
        <w:br/>
        <w:t>semper saeuigo, ac siccum ipsum medicamentum</w:t>
        <w:br/>
        <w:t xml:space="preserve"> superimpono. haec Galenus. vide &amp; Paulum</w:t>
        <w:br/>
        <w:t xml:space="preserve"> Ae ginetam de stomaticis medicamentis eo¬</w:t>
        <w:br/>
        <w:t>rumque differentijs lib. 7. c. 14. ci</w:t>
        <w:br/>
        <w:t xml:space="preserve">Vide &amp; </w:t>
      </w:r>
      <w:r>
        <w:rPr>
          <w:rStyle w:val="GrcARELIRE"/>
        </w:rPr>
        <w:t>τ στομάτικων</w:t>
      </w:r>
      <w:r>
        <w:rPr>
          <w:rStyle w:val="Dfinition"/>
        </w:rPr>
        <w:t xml:space="preserve"> differentias aliquas apud e</w:t>
        <w:br/>
        <w:t xml:space="preserve">Oribas. lib. 3. synops. &amp; Gal. 6. </w:t>
      </w:r>
      <w:r>
        <w:rPr>
          <w:rStyle w:val="GrcARELIRE"/>
        </w:rPr>
        <w:t>κτ</w:t>
      </w:r>
      <w:r>
        <w:rPr>
          <w:rStyle w:val="Dfinition"/>
        </w:rPr>
        <w:t xml:space="preserve">1 </w:t>
      </w:r>
      <w:r>
        <w:rPr>
          <w:rStyle w:val="GrcARELIRE"/>
        </w:rPr>
        <w:t>τόπ</w:t>
      </w:r>
      <w:r>
        <w:rPr>
          <w:rStyle w:val="Dfinition"/>
        </w:rPr>
        <w:t xml:space="preserve">. c. I. Sed </w:t>
      </w:r>
      <w:r>
        <w:rPr>
          <w:rStyle w:val="GrcARELIRE"/>
        </w:rPr>
        <w:t>ει</w:t>
      </w:r>
      <w:r>
        <w:rPr>
          <w:rStyle w:val="Dfinition"/>
        </w:rPr>
        <w:br/>
        <w:t xml:space="preserve">&amp; Celso fib. 5. c. 18. </w:t>
      </w:r>
      <w:r>
        <w:rPr>
          <w:rStyle w:val="GrcARELIRE"/>
        </w:rPr>
        <w:t>σοματικὰ μαλαγματα</w:t>
      </w:r>
      <w:r>
        <w:rPr>
          <w:rStyle w:val="Dfinition"/>
        </w:rPr>
        <w:t xml:space="preserve"> quaedam </w:t>
      </w:r>
      <w:r>
        <w:rPr>
          <w:rStyle w:val="GrcARELIRE"/>
        </w:rPr>
        <w:t>ει</w:t>
      </w:r>
      <w:r>
        <w:rPr>
          <w:rStyle w:val="Dfinition"/>
        </w:rPr>
        <w:br/>
        <w:t>sic dicuntur quod vim aperiendi habeant.</w:t>
        <w:br/>
      </w:r>
      <w:r>
        <w:rPr>
          <w:rStyle w:val="Orth"/>
        </w:rPr>
        <w:t>Στοματικὴ</w:t>
      </w:r>
      <w:r>
        <w:rPr>
          <w:rStyle w:val="Dfinition"/>
        </w:rPr>
        <w:t xml:space="preserve">. vox, quoties limpliciter ponitur, </w:t>
      </w:r>
      <w:r>
        <w:rPr>
          <w:rStyle w:val="GrcARELIRE"/>
        </w:rPr>
        <w:t>δυναμις</w:t>
      </w:r>
      <w:r>
        <w:rPr>
          <w:rStyle w:val="Dfinition"/>
        </w:rPr>
        <w:t>,</w:t>
        <w:br/>
        <w:t xml:space="preserve">id est, copolitio siue </w:t>
      </w:r>
      <w:r>
        <w:rPr>
          <w:rStyle w:val="GrcARELIRE"/>
        </w:rPr>
        <w:t>διάγριστος</w:t>
      </w:r>
      <w:r>
        <w:rPr>
          <w:rStyle w:val="Dfinition"/>
        </w:rPr>
        <w:t>, hoc est illitio intelligenda</w:t>
        <w:br/>
        <w:t xml:space="preserve"> est, vnde etiam Plinio simpliciter sto¬ </w:t>
      </w:r>
      <w:r>
        <w:rPr>
          <w:rStyle w:val="GrcARELIRE"/>
        </w:rPr>
        <w:t>ἰ</w:t>
      </w:r>
      <w:r>
        <w:rPr>
          <w:rStyle w:val="Dfinition"/>
        </w:rPr>
        <w:br/>
        <w:t>machice dicitur, velut lib. 23. c. 6. de malis punicis</w:t>
        <w:br/>
        <w:t>.</w:t>
        <w:br/>
      </w:r>
      <w:r>
        <w:rPr>
          <w:rStyle w:val="Orth"/>
        </w:rPr>
        <w:t>Στοματικὸν διὰ</w:t>
      </w:r>
      <w:r>
        <w:rPr>
          <w:rStyle w:val="GrcARELIRE"/>
        </w:rPr>
        <w:t xml:space="preserve"> καρύων</w:t>
      </w:r>
      <w:r>
        <w:rPr>
          <w:rStyle w:val="Dfinition"/>
        </w:rPr>
        <w:t xml:space="preserve">. stomaticum medicamentum </w:t>
      </w:r>
      <w:r>
        <w:rPr>
          <w:rStyle w:val="GrcARELIRE"/>
        </w:rPr>
        <w:t>εἰ</w:t>
      </w:r>
      <w:r>
        <w:rPr>
          <w:rStyle w:val="Dfinition"/>
        </w:rPr>
        <w:br/>
        <w:t xml:space="preserve">nucibus compolitum de quo Galen. 6. </w:t>
      </w:r>
      <w:r>
        <w:rPr>
          <w:rStyle w:val="GrcARELIRE"/>
        </w:rPr>
        <w:t>κτ τοπ</w:t>
      </w:r>
      <w:r>
        <w:rPr>
          <w:rStyle w:val="Dfinition"/>
        </w:rPr>
        <w:t xml:space="preserve">. &amp; </w:t>
      </w:r>
      <w:r>
        <w:rPr>
          <w:rStyle w:val="GrcARELIRE"/>
        </w:rPr>
        <w:t>ἰε</w:t>
      </w:r>
      <w:r>
        <w:rPr>
          <w:rStyle w:val="Dfinition"/>
        </w:rPr>
        <w:br/>
        <w:t>Paul. lib. 7. c. 14.</w:t>
        <w:br/>
      </w:r>
      <w:r>
        <w:rPr>
          <w:rStyle w:val="Orth"/>
        </w:rPr>
        <w:t>Στόμάτικός</w:t>
      </w:r>
      <w:r>
        <w:rPr>
          <w:rStyle w:val="Dfinition"/>
        </w:rPr>
        <w:t>. dicitur qui oris vitio laborat.</w:t>
        <w:br/>
      </w:r>
      <w:r>
        <w:rPr>
          <w:rStyle w:val="Orth"/>
        </w:rPr>
        <w:t>Στομαγικοί</w:t>
      </w:r>
      <w:r>
        <w:rPr>
          <w:rStyle w:val="Dfinition"/>
        </w:rPr>
        <w:t>. qui stomacho laborant. De huius nominis</w:t>
        <w:br/>
        <w:t xml:space="preserve"> significatione Galenus scriplit hunc in modum</w:t>
        <w:br/>
        <w:t xml:space="preserve"> lib. 8. </w:t>
      </w:r>
      <w:r>
        <w:rPr>
          <w:rStyle w:val="GrcARELIRE"/>
        </w:rPr>
        <w:t>τῶ κτ τοπους</w:t>
      </w:r>
      <w:r>
        <w:rPr>
          <w:rStyle w:val="Dfinition"/>
        </w:rPr>
        <w:t>, disputans contra Andromachum</w:t>
        <w:br/>
        <w:t>, qui stomachicas cofectiones sine discrimine</w:t>
        <w:br/>
        <w:t xml:space="preserve"> scripietat prodesse stomachicis. Plaerique</w:t>
        <w:br/>
        <w:t>, inquit, vulgo homines eos qui appetetiam</w:t>
        <w:br/>
        <w:t>perdiderunt ita vocant, &amp; quibus post acceptu</w:t>
        <w:br/>
        <w:t>cibum ventris os grauatur atque opprimitur, &amp;</w:t>
        <w:br/>
        <w:t>quandam aegre tolerabilem anxietatem habent:</w:t>
        <w:br/>
        <w:t>Appellant eodem modo etiam illos quibus nausea</w:t>
        <w:br/>
        <w:t xml:space="preserve"> contingit, &amp; maxime si ad vomitum impellat</w:t>
        <w:br/>
        <w:t>, &amp; adhuc magis si cibi corrumpantur, quandoque</w:t>
        <w:br/>
        <w:t xml:space="preserve"> acidi, quandoque nidorosi facti, quandoque</w:t>
        <w:br/>
        <w:t xml:space="preserve"> etiam aliam vitiatam qualitatem adepti. Et</w:t>
        <w:br/>
        <w:t>prae his omnibus adhuc magis illos stomachicos</w:t>
        <w:br/>
        <w:t xml:space="preserve"> nominaiit, quibus ructus eiusmodi cum moIestia</w:t>
        <w:br/>
        <w:t xml:space="preserve"> quadam &amp; anxietate ac subuersione contingunt</w:t>
        <w:br/>
        <w:t>, saepe cum nondum cibum acceperunt.</w:t>
        <w:br/>
        <w:t>Quinetiam si per plurimum tempus cibi in ore</w:t>
        <w:br/>
        <w:t>ventris morentur, grauantes &amp; vix descendentes</w:t>
        <w:br/>
        <w:t>, hos itidem stomachicos appellant. Alios</w:t>
        <w:br/>
        <w:t>item appetitum caninum appellatum habentes,</w:t>
        <w:br/>
        <w:t>vt &amp; plurima edant, &amp; maxime grauati paulo</w:t>
        <w:br/>
        <w:t>post reuomant, similiter vocant. Alios rurius</w:t>
        <w:br/>
        <w:t>qui fortiter exoluuntur, vbi diutius inediam pertulerint</w:t>
        <w:br/>
        <w:t>, &amp; si non citius cibum accipiant, in ore</w:t>
        <w:br/>
        <w:t>ventris morsus percipiunt, eodem modo stomachicos</w:t>
        <w:br/>
        <w:t xml:space="preserve"> vocant. Haec Galenus. Paulus autem</w:t>
        <w:br/>
        <w:t xml:space="preserve">Aegineta scripsit </w:t>
      </w:r>
      <w:r>
        <w:rPr>
          <w:rStyle w:val="GrcARELIRE"/>
        </w:rPr>
        <w:t>στομαγικοῖς</w:t>
      </w:r>
      <w:r>
        <w:rPr>
          <w:rStyle w:val="Dfinition"/>
        </w:rPr>
        <w:t xml:space="preserve"> proprie dictos fuisse a</w:t>
        <w:br/>
        <w:t>veteribus qui cibum non continerent, eosdemque</w:t>
        <w:br/>
        <w:t xml:space="preserve"> esse cum ijs qui </w:t>
      </w:r>
      <w:r>
        <w:rPr>
          <w:rStyle w:val="GrcARELIRE"/>
        </w:rPr>
        <w:t>κοιλιακο</w:t>
      </w:r>
      <w:r>
        <w:rPr>
          <w:rStyle w:val="Dfinition"/>
        </w:rPr>
        <w:t xml:space="preserve"> Vocantur. Non est</w:t>
        <w:br/>
        <w:t>dubium stomachicos à stomacho appellatos esse</w:t>
        <w:br/>
        <w:t>, qui aliquo eo in loco oborto affectu laborent</w:t>
        <w:br/>
        <w:t>, velut etiam hepaticos ab hepate, &amp; colicos</w:t>
        <w:br/>
        <w:t xml:space="preserve"> à colo, &amp; nephriticos à renibus, &amp; splenicos</w:t>
        <w:br/>
        <w:t>à splene affectos.</w:t>
        <w:br/>
      </w:r>
      <w:r>
        <w:rPr>
          <w:rStyle w:val="Orth"/>
        </w:rPr>
        <w:t>Στομάγικον</w:t>
      </w:r>
      <w:r>
        <w:rPr>
          <w:rStyle w:val="Dfinition"/>
        </w:rPr>
        <w:t xml:space="preserve">, </w:t>
      </w:r>
      <w:r>
        <w:rPr>
          <w:rStyle w:val="GrcARELIRE"/>
        </w:rPr>
        <w:t>το λεγόμενον βίαιον</w:t>
      </w:r>
      <w:r>
        <w:rPr>
          <w:rStyle w:val="Dfinition"/>
        </w:rPr>
        <w:t>. Epithematis nomen es</w:t>
        <w:br/>
        <w:t>est quod Trallian. commendat lib. 7. c. 5. ad ap¬ 4</w:t>
        <w:br/>
        <w:t>petitum conciliandum.</w:t>
        <w:br/>
      </w:r>
      <w:r>
        <w:rPr>
          <w:rStyle w:val="Orth"/>
        </w:rPr>
        <w:t>Στομάγικον</w:t>
      </w:r>
      <w:r>
        <w:rPr>
          <w:rStyle w:val="Dfinition"/>
        </w:rPr>
        <w:t xml:space="preserve">. dictum </w:t>
      </w:r>
      <w:r>
        <w:rPr>
          <w:rStyle w:val="GrcARELIRE"/>
        </w:rPr>
        <w:t>ἐύωδὲς</w:t>
      </w:r>
      <w:r>
        <w:rPr>
          <w:rStyle w:val="Dfinition"/>
        </w:rPr>
        <w:t>, Epithematis quoque nomen</w:t>
        <w:br/>
        <w:t xml:space="preserve"> est eo loci, eodemque fine à Tralliano laudatum</w:t>
        <w:br/>
        <w:t>.</w:t>
        <w:br/>
      </w:r>
      <w:r>
        <w:rPr>
          <w:rStyle w:val="Orth"/>
        </w:rPr>
        <w:t>Στόμαγος</w:t>
      </w:r>
      <w:r>
        <w:rPr>
          <w:rStyle w:val="Dfinition"/>
        </w:rPr>
        <w:t>. stomachus, varia &amp; multa habuit signifil.</w:t>
        <w:br/>
        <w:t>cata apud veteres medicos, nam proprie quidem</w:t>
        <w:br/>
        <w:t xml:space="preserve"> sic vocatur cuilibet ventri cauitatiùe prae¬ positum</w:t>
        <w:br/>
        <w:t xml:space="preserve"> collum, initar isthmi cuiuidam angustum</w:t>
        <w:br/>
        <w:t xml:space="preserve"> vt scribit Galen. 4. de vsu part. c. 1. Itaque</w:t>
        <w:br/>
        <w:t>&amp; vteri, &amp; vesicae vtriusque, tum eius quae vrinam</w:t>
        <w:br/>
        <w:t xml:space="preserve"> excipit, tum quae bilem, collum </w:t>
      </w:r>
      <w:r>
        <w:rPr>
          <w:rStyle w:val="GrcARELIRE"/>
        </w:rPr>
        <w:t>στόμαγος</w:t>
      </w:r>
      <w:r>
        <w:rPr>
          <w:rStyle w:val="Dfinition"/>
        </w:rPr>
        <w:t xml:space="preserve"> dicitur</w:t>
        <w:br/>
        <w:t xml:space="preserve"> apud Hippocr. cum additione nimirum par¬tis</w:t>
        <w:br/>
        <w:t xml:space="preserve"> cuius est </w:t>
      </w:r>
      <w:r>
        <w:rPr>
          <w:rStyle w:val="GrcARELIRE"/>
        </w:rPr>
        <w:t>στόμαγος</w:t>
      </w:r>
      <w:r>
        <w:rPr>
          <w:rStyle w:val="Dfinition"/>
        </w:rPr>
        <w:t xml:space="preserve"> vt libr. 1. </w:t>
      </w:r>
      <w:r>
        <w:rPr>
          <w:rStyle w:val="GrcARELIRE"/>
        </w:rPr>
        <w:t>πρὶ γύναικ</w:t>
      </w:r>
      <w:r>
        <w:rPr>
          <w:rStyle w:val="Dfinition"/>
        </w:rPr>
        <w:t>. &amp; 2. &amp; cc</w:t>
        <w:br/>
        <w:t xml:space="preserve">lib. </w:t>
      </w:r>
      <w:r>
        <w:rPr>
          <w:rStyle w:val="GrcARELIRE"/>
        </w:rPr>
        <w:t>πρὶ ἀφόρων</w:t>
      </w:r>
      <w:r>
        <w:rPr>
          <w:rStyle w:val="Dfinition"/>
        </w:rPr>
        <w:t xml:space="preserve">. &amp; libr. </w:t>
      </w:r>
      <w:r>
        <w:rPr>
          <w:rStyle w:val="GrcARELIRE"/>
        </w:rPr>
        <w:t>πρι ἐπικύήσιος</w:t>
      </w:r>
      <w:r>
        <w:rPr>
          <w:rStyle w:val="Dfinition"/>
        </w:rPr>
        <w:t>, alibique plu¬ries:</w:t>
        <w:br/>
        <w:t xml:space="preserve"> Deinde etiam </w:t>
      </w:r>
      <w:r>
        <w:rPr>
          <w:rStyle w:val="GrcARELIRE"/>
        </w:rPr>
        <w:t>στομάχου</w:t>
      </w:r>
      <w:r>
        <w:rPr>
          <w:rStyle w:val="Dfinition"/>
        </w:rPr>
        <w:t xml:space="preserve"> vox fuit ad oelophagum</w:t>
        <w:br/>
        <w:t xml:space="preserve"> transsata quae gula dicitur. Idque simplici¬ter</w:t>
        <w:br/>
        <w:t xml:space="preserve"> </w:t>
      </w:r>
      <w:r>
        <w:rPr>
          <w:rStyle w:val="GrcARELIRE"/>
        </w:rPr>
        <w:t>κατὰ ἔξογυν</w:t>
      </w:r>
      <w:r>
        <w:rPr>
          <w:rStyle w:val="Dfinition"/>
        </w:rPr>
        <w:t xml:space="preserve"> &amp; line additione, quod sit inter om¬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nes qui in corpore sunt </w:t>
      </w:r>
      <w:r>
        <w:rPr>
          <w:rStyle w:val="GrcARELIRE"/>
        </w:rPr>
        <w:t>στομάχους</w:t>
      </w:r>
      <w:r>
        <w:rPr>
          <w:rStyle w:val="Dfinition"/>
        </w:rPr>
        <w:t xml:space="preserve"> is maximus. Ga"len</w:t>
        <w:br/>
        <w:t>. lib. 5. c. 5. de loc. affect. tradit partem inter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falices, &amp; os ventriculi mediam, veteribus </w:t>
      </w:r>
      <w:r>
        <w:rPr>
          <w:rStyle w:val="GrcARELIRE"/>
        </w:rPr>
        <w:t>οἰσο</w:t>
      </w:r>
      <w:r>
        <w:rPr>
          <w:rStyle w:val="Dfinition"/>
        </w:rPr>
        <w:t>w</w:t>
      </w:r>
      <w:r>
        <w:rPr>
          <w:rStyle w:val="GrcARELIRE"/>
        </w:rPr>
        <w:t>φάγον</w:t>
      </w:r>
      <w:r>
        <w:rPr>
          <w:rStyle w:val="Dfinition"/>
        </w:rPr>
        <w:br/>
        <w:t xml:space="preserve"> fuisse dictam, qui vero post Aristotelis ae"tatem</w:t>
        <w:br/>
        <w:t xml:space="preserve"> scripserunt eandem </w:t>
      </w:r>
      <w:r>
        <w:rPr>
          <w:rStyle w:val="GrcARELIRE"/>
        </w:rPr>
        <w:t>στόμαχον</w:t>
      </w:r>
      <w:r>
        <w:rPr>
          <w:rStyle w:val="Dfinition"/>
        </w:rPr>
        <w:t xml:space="preserve"> appellasse;</w:t>
        <w:br/>
      </w:r>
      <w:r>
        <w:rPr>
          <w:rStyle w:val="Guillemetdegoris"/>
        </w:rPr>
        <w:t>"</w:t>
      </w:r>
      <w:r>
        <w:rPr>
          <w:rStyle w:val="Dfinition"/>
        </w:rPr>
        <w:t>Aristoteles vero tanquam inter hos tempore</w:t>
        <w:br/>
      </w:r>
      <w:r>
        <w:rPr>
          <w:rStyle w:val="Guillemetdegoris"/>
        </w:rPr>
        <w:t>"</w:t>
      </w:r>
      <w:r>
        <w:rPr>
          <w:rStyle w:val="Dfinition"/>
        </w:rPr>
        <w:t>medius vtroque nomine vsus videtur; is enim</w:t>
        <w:br/>
      </w:r>
      <w:r>
        <w:rPr>
          <w:rStyle w:val="Guillemetdegoris"/>
        </w:rPr>
        <w:t>"</w:t>
      </w:r>
      <w:r>
        <w:rPr>
          <w:rStyle w:val="Dfinition"/>
        </w:rPr>
        <w:t>1. de hist. anim. c. 12. 15. 16. &amp; vst. 2. eiusdem</w:t>
        <w:br/>
      </w:r>
      <w:r>
        <w:rPr>
          <w:rStyle w:val="Guillemetdegoris"/>
        </w:rPr>
        <w:t>"</w:t>
      </w:r>
      <w:r>
        <w:rPr>
          <w:rStyle w:val="Dfinition"/>
        </w:rPr>
        <w:t>partis c. 17. itemque 4. c. 23. alibique saepius to"tum</w:t>
        <w:br/>
        <w:t xml:space="preserve"> illud spatium raucium &amp; oris ventriculi,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quod nos gulam diximus </w:t>
      </w:r>
      <w:r>
        <w:rPr>
          <w:rStyle w:val="GrcARELIRE"/>
        </w:rPr>
        <w:t>στομαγόν</w:t>
      </w:r>
      <w:r>
        <w:rPr>
          <w:rStyle w:val="Dfinition"/>
        </w:rPr>
        <w:t xml:space="preserve"> appellauit; At</w:t>
        <w:br/>
      </w:r>
      <w:r>
        <w:rPr>
          <w:rStyle w:val="Guillemetdegoris"/>
        </w:rPr>
        <w:t>"</w:t>
      </w:r>
      <w:r>
        <w:rPr>
          <w:rStyle w:val="Dfinition"/>
        </w:rPr>
        <w:t>1. de hist. anim. c. 6. 3. de part. animal. c. 11. In ea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dem parte nominanda </w:t>
      </w:r>
      <w:r>
        <w:rPr>
          <w:rStyle w:val="GrcARELIRE"/>
        </w:rPr>
        <w:t>ὀισοφάγου</w:t>
      </w:r>
      <w:r>
        <w:rPr>
          <w:rStyle w:val="Dfinition"/>
        </w:rPr>
        <w:t xml:space="preserve"> nomen interseruit</w:t>
        <w:br/>
        <w:t xml:space="preserve">, quod etiam </w:t>
      </w:r>
      <w:r>
        <w:rPr>
          <w:rStyle w:val="GrcARELIRE"/>
        </w:rPr>
        <w:t>ἀπὸ του μήκους καὶ τῆς στενότητος</w:t>
      </w:r>
      <w:r>
        <w:rPr>
          <w:rStyle w:val="Dfinition"/>
        </w:rPr>
        <w:t xml:space="preserve"> nescio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 ratione ita vocatum dixit, sed notandum il„lum</w:t>
        <w:br/>
        <w:t xml:space="preserve"> infrequentius hoc in significato vocem </w:t>
      </w:r>
      <w:r>
        <w:rPr>
          <w:rStyle w:val="GrcARELIRE"/>
        </w:rPr>
        <w:t>ο</w:t>
      </w:r>
      <w:r>
        <w:rPr>
          <w:rStyle w:val="Dfinition"/>
        </w:rPr>
        <w:t>i</w:t>
      </w:r>
      <w:r>
        <w:rPr>
          <w:rStyle w:val="GrcARELIRE"/>
        </w:rPr>
        <w:t>σοφαγοῦ</w:t>
      </w:r>
      <w:r>
        <w:rPr>
          <w:rStyle w:val="Dfinition"/>
        </w:rPr>
        <w:br/>
        <w:t xml:space="preserve"> vsurpasse. Tandem autem </w:t>
      </w:r>
      <w:r>
        <w:rPr>
          <w:rStyle w:val="GrcARELIRE"/>
        </w:rPr>
        <w:t>σόμαχου</w:t>
      </w:r>
      <w:r>
        <w:rPr>
          <w:rStyle w:val="Dfinition"/>
        </w:rPr>
        <w:t xml:space="preserve"> vox ad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ventriculi osculum, quod </w:t>
      </w:r>
      <w:r>
        <w:rPr>
          <w:rStyle w:val="GrcARELIRE"/>
        </w:rPr>
        <w:t>κάρδιαν</w:t>
      </w:r>
      <w:r>
        <w:rPr>
          <w:rStyle w:val="Dfinition"/>
        </w:rPr>
        <w:t xml:space="preserve"> veteres appel„lantur</w:t>
        <w:br/>
        <w:t>, peculiariter significandum transfluxit</w:t>
        <w:br/>
      </w:r>
      <w:r>
        <w:rPr>
          <w:rStyle w:val="Guillemetdegoris"/>
        </w:rPr>
        <w:t>„</w:t>
      </w:r>
      <w:r>
        <w:rPr>
          <w:rStyle w:val="Dfinition"/>
        </w:rPr>
        <w:t>Galeni aetate vt idem scribit initio lib. 4. de vsu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part. quod ille </w:t>
      </w:r>
      <w:r>
        <w:rPr>
          <w:rStyle w:val="GrcARELIRE"/>
        </w:rPr>
        <w:t>καταχρηστικως</w:t>
      </w:r>
      <w:r>
        <w:rPr>
          <w:rStyle w:val="Dfinition"/>
        </w:rPr>
        <w:t xml:space="preserve"> factum scribit, com„ment</w:t>
        <w:br/>
        <w:t>. ad aphor. 56. li. 7. &amp; 2. de loc. aff. &amp; com"ment</w:t>
        <w:br/>
        <w:t>. in libr. de rat. vict. in morb. acut. atque</w:t>
        <w:br/>
      </w:r>
      <w:r>
        <w:rPr>
          <w:rStyle w:val="Guillemetdegoris"/>
        </w:rPr>
        <w:t>"</w:t>
      </w:r>
      <w:r>
        <w:rPr>
          <w:rStyle w:val="Dfinition"/>
        </w:rPr>
        <w:t>non modo sic a plebeijs vocari, verum etiam a</w:t>
        <w:br/>
      </w:r>
      <w:r>
        <w:rPr>
          <w:rStyle w:val="Guillemetdegoris"/>
        </w:rPr>
        <w:t>"</w:t>
      </w:r>
      <w:r>
        <w:rPr>
          <w:rStyle w:val="Dfinition"/>
        </w:rPr>
        <w:t>medicis quibuscumque probatissimis, qui &amp;</w:t>
        <w:br/>
      </w:r>
      <w:r>
        <w:rPr>
          <w:rStyle w:val="Guillemetdegoris"/>
        </w:rPr>
        <w:t>"</w:t>
      </w:r>
      <w:r>
        <w:rPr>
          <w:rStyle w:val="Dfinition"/>
        </w:rPr>
        <w:t>oborto eo in loco affectu quopiam stomachicas</w:t>
        <w:br/>
      </w:r>
      <w:r>
        <w:rPr>
          <w:rStyle w:val="Guillemetdegoris"/>
        </w:rPr>
        <w:t>"</w:t>
      </w:r>
      <w:r>
        <w:rPr>
          <w:rStyle w:val="Dfinition"/>
        </w:rPr>
        <w:t>syncopas enasci tradit, indeque stomachicos vo„cari</w:t>
        <w:br/>
        <w:t xml:space="preserve"> praecipue quibus os illud ventriculi graua„tum</w:t>
        <w:br/>
        <w:t xml:space="preserve"> fuerit vt scribit initio lib. 8. </w:t>
      </w:r>
      <w:r>
        <w:rPr>
          <w:rStyle w:val="GrcARELIRE"/>
        </w:rPr>
        <w:t>κτ</w:t>
      </w:r>
      <w:r>
        <w:rPr>
          <w:rStyle w:val="Dfinition"/>
        </w:rPr>
        <w:t xml:space="preserve">' </w:t>
      </w:r>
      <w:r>
        <w:rPr>
          <w:rStyle w:val="GrcARELIRE"/>
        </w:rPr>
        <w:t>τόπ</w:t>
      </w:r>
      <w:r>
        <w:rPr>
          <w:rStyle w:val="Dfinition"/>
        </w:rPr>
        <w:t>. Est autem</w:t>
        <w:br/>
        <w:t xml:space="preserve"> osculum illud ventriculi, meatus illius superior</w:t>
        <w:br/>
        <w:t xml:space="preserve"> per quem cibi in ipsum intromittuntur;</w:t>
        <w:br/>
        <w:t>habet enim ventriculus ora duo, vnum inferius</w:t>
        <w:br/>
      </w:r>
      <w:r>
        <w:rPr>
          <w:rStyle w:val="GrcARELIRE"/>
        </w:rPr>
        <w:t>πυλωρὸν</w:t>
      </w:r>
      <w:r>
        <w:rPr>
          <w:rStyle w:val="Dfinition"/>
        </w:rPr>
        <w:t xml:space="preserve"> dictum, alterum superius, inferno longe</w:t>
        <w:br/>
        <w:t xml:space="preserve"> amplius, quod ita esse expediat vt cibos duriores</w:t>
        <w:br/>
        <w:t xml:space="preserve"> &amp; nondum intritos deuorare possit. Est</w:t>
        <w:br/>
        <w:t>autem maximo sensu praeditum &amp; longe acutiore</w:t>
        <w:br/>
        <w:t xml:space="preserve"> quam reliquae vllae partes propter neruorum</w:t>
        <w:br/>
        <w:t xml:space="preserve"> duorum magnitudinem, qui à sexta cerebri</w:t>
        <w:br/>
        <w:t xml:space="preserve"> coniugatione in ipsum inseruntur; per eos &amp;</w:t>
        <w:br/>
        <w:t>alimenti penuriam &amp; rosionem sentit, ventriculique</w:t>
        <w:br/>
        <w:t xml:space="preserve"> affectus cerebro, &amp; è contra ventriculo</w:t>
        <w:br/>
        <w:t>cerebri effectus communicantur; ad ipsum proprie</w:t>
        <w:br/>
        <w:t xml:space="preserve"> pertinet appetentia, quam vt secundum naturam</w:t>
        <w:br/>
        <w:t xml:space="preserve"> bene habens excitat, sic male affectum</w:t>
        <w:br/>
        <w:t>inappetentiam, &amp; vitiolum appetitum inducit:</w:t>
        <w:br/>
        <w:t>est &amp; illi consensus cum corde maximus, adeo</w:t>
        <w:br/>
        <w:t>vt syncopas inuehat (quas ideo stomachicas appellant)</w:t>
        <w:br/>
        <w:t xml:space="preserve"> &amp; id veteres communi nomine </w:t>
      </w:r>
      <w:r>
        <w:rPr>
          <w:rStyle w:val="GrcARELIRE"/>
        </w:rPr>
        <w:t>κάρδιαν</w:t>
      </w:r>
      <w:r>
        <w:rPr>
          <w:rStyle w:val="Dfinition"/>
        </w:rPr>
        <w:br/>
        <w:t xml:space="preserve">nuncuparunt, &amp; morbum eius </w:t>
      </w:r>
      <w:r>
        <w:rPr>
          <w:rStyle w:val="GrcARELIRE"/>
        </w:rPr>
        <w:t>καρδιωγμὸν κ</w:t>
      </w:r>
      <w:r>
        <w:rPr>
          <w:rStyle w:val="Dfinition"/>
        </w:rPr>
        <w:t>,</w:t>
        <w:br/>
      </w:r>
      <w:r>
        <w:rPr>
          <w:rStyle w:val="GrcARELIRE"/>
        </w:rPr>
        <w:t>καρδιαλγίαν</w:t>
      </w:r>
      <w:r>
        <w:rPr>
          <w:rStyle w:val="Dfinition"/>
        </w:rPr>
        <w:t xml:space="preserve">. Situm est sub cartilagine </w:t>
      </w:r>
      <w:r>
        <w:rPr>
          <w:rStyle w:val="GrcARELIRE"/>
        </w:rPr>
        <w:t>ξιφοείδει</w:t>
      </w:r>
      <w:r>
        <w:rPr>
          <w:rStyle w:val="Dfinition"/>
        </w:rPr>
        <w:t>,</w:t>
        <w:br/>
        <w:t>quam ob id videtur natura comparasse vt ipsius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esset propugnaculum: Caeterum apud Latinos</w:t>
        <w:br/>
        <w:t>* fere omnes qui ornate &amp; pure dicendi studium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amplexi sunt, stomachi vocabulum pro ventri"culo</w:t>
        <w:br/>
        <w:t>, quem Seneca epist. 91. &amp; Vegetius lib. 1.</w:t>
        <w:br/>
        <w:t>* Veterinar. c. 40. aqualiculum appellarunt, vt</w:t>
        <w:br/>
      </w:r>
      <w:r>
        <w:rPr>
          <w:rStyle w:val="Guillemetdegoris"/>
        </w:rPr>
        <w:t>„</w:t>
      </w:r>
      <w:r>
        <w:rPr>
          <w:rStyle w:val="Dfinition"/>
        </w:rPr>
        <w:t>plurimum vsurpatur. Clarus est Cels. lib. I. c. 2.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8. &amp; libr. 4. c. 5. qui tamen lib. 4. c. 1. gulam</w:t>
        <w:br/>
      </w:r>
      <w:r>
        <w:rPr>
          <w:rStyle w:val="Guillemetdegoris"/>
        </w:rPr>
        <w:t>„</w:t>
      </w:r>
      <w:r>
        <w:rPr>
          <w:rStyle w:val="Dfinition"/>
        </w:rPr>
        <w:t>stomachum, sed quasi populus ita loqueretur,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nominauit5 Plin. quoque sexcentis in locis, vbi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varia pro stomacho remedia proponit, fere sem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per ventriculum intelligit, etsi aliter sensisse ab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aliquibus male credatur lib. 11. c. 37. cum dixit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summum gulae, fauces;, extremum, stomachus;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Caelius Aurelian. frequentissime pro ventricu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IO, &amp; praesertim vbi de stomachicis tractat, in 3.</w:t>
        <w:br/>
      </w:r>
      <w:r>
        <w:rPr>
          <w:rStyle w:val="Guillemetdegoris"/>
        </w:rPr>
        <w:t>„</w:t>
      </w:r>
      <w:r>
        <w:rPr>
          <w:rStyle w:val="Dfinition"/>
        </w:rPr>
        <w:t>Chronic. pali. pro gula interdum stomachum</w:t>
        <w:br/>
      </w:r>
      <w:r>
        <w:rPr>
          <w:rStyle w:val="Guillemetdegoris"/>
        </w:rPr>
        <w:t>„</w:t>
      </w:r>
      <w:r>
        <w:rPr>
          <w:rStyle w:val="Dfinition"/>
        </w:rPr>
        <w:t>accepit. Serenus pro ventriculo toto, dum ait</w:t>
        <w:br/>
      </w:r>
      <w:r>
        <w:rPr>
          <w:rStyle w:val="Guillemetdegoris"/>
        </w:rPr>
        <w:t>"</w:t>
      </w:r>
      <w:r>
        <w:rPr>
          <w:rStyle w:val="Dfinition"/>
        </w:rPr>
        <w:t>S tomachum Regem totius corporis esse; Li</w:t>
        <w:br/>
        <w:t>cret. in 6. c</w:t>
        <w:br/>
        <w:t>Flagrabat stomacho flamma vt fornacibus intus</w:t>
        <w:br/>
        <w:t>Horat.</w:t>
        <w:br/>
        <w:t>Jeiunus stomachus raro vulgaria temnit.</w:t>
        <w:br/>
        <w:t>Tullius quidem 2. de nat. deorum pro gula stomachum</w:t>
        <w:br/>
        <w:t xml:space="preserve"> accepisse videtur, dum ipsum ad linguae</w:t>
        <w:br/>
        <w:t xml:space="preserve"> radices haerentem facit, quo primum ea.</w:t>
        <w:br/>
        <w:t>illabuntur quae accepta sunt ore, &amp; qui linguae.</w:t>
        <w:br/>
        <w:t>agitatione &amp; motibus cum depulsum &amp; quasi.</w:t>
        <w:br/>
        <w:t>detrusum cibum accipit, depellit, id &amp; ipsum.</w:t>
        <w:br/>
        <w:t>scribit Gellius lib. 17. cap. 11. ex opinione Era¬ a</w:t>
        <w:br/>
        <w:t>sistrati. 66</w:t>
        <w:br/>
      </w:r>
      <w:r>
        <w:rPr>
          <w:rStyle w:val="Orth"/>
        </w:rPr>
        <w:t>Στόμβον</w:t>
      </w:r>
      <w:r>
        <w:rPr>
          <w:rStyle w:val="Dfinition"/>
        </w:rPr>
        <w:t>. grauisonum, grauiter sonans: vt author est</w:t>
        <w:br/>
        <w:t>Galenus in lexico Hippocratis.</w:t>
        <w:br/>
      </w:r>
      <w:r>
        <w:rPr>
          <w:rStyle w:val="Orth"/>
        </w:rPr>
        <w:t>Στομιον</w:t>
      </w:r>
      <w:r>
        <w:rPr>
          <w:rStyle w:val="Dfinition"/>
        </w:rPr>
        <w:t>. osculum, vsurpatur de vasis venarum &amp;</w:t>
        <w:br/>
        <w:t>aliarum rerum introitu apud Gal. vt 5. meth.</w:t>
        <w:br/>
      </w:r>
      <w:r>
        <w:rPr>
          <w:rStyle w:val="Orth"/>
        </w:rPr>
        <w:t>Στομοῦν</w:t>
      </w:r>
      <w:r>
        <w:rPr>
          <w:rStyle w:val="Dfinition"/>
        </w:rPr>
        <w:t xml:space="preserve">. </w:t>
      </w:r>
      <w:r>
        <w:rPr>
          <w:rStyle w:val="Foreign"/>
        </w:rPr>
        <w:t>aperire</w:t>
      </w:r>
      <w:r>
        <w:rPr>
          <w:rStyle w:val="Dfinition"/>
        </w:rPr>
        <w:t>. Consueta magis significatione est</w:t>
        <w:br/>
        <w:t>scalpro diuidere, idque proprie in abscessibus</w:t>
        <w:br/>
        <w:t>dicitur. Verum eo vocabulo generalius vtitur,</w:t>
        <w:br/>
        <w:t xml:space="preserve">Hippocrates lib. 6. </w:t>
      </w:r>
      <w:r>
        <w:rPr>
          <w:rStyle w:val="GrcARELIRE"/>
        </w:rPr>
        <w:t>τῶ ἐπιδημιων</w:t>
      </w:r>
      <w:r>
        <w:rPr>
          <w:rStyle w:val="Dfinition"/>
        </w:rPr>
        <w:t xml:space="preserve">, accipiens </w:t>
      </w:r>
      <w:r>
        <w:rPr>
          <w:rStyle w:val="GrcARELIRE"/>
        </w:rPr>
        <w:t>στομοῦν</w:t>
      </w:r>
      <w:r>
        <w:rPr>
          <w:rStyle w:val="Dfinition"/>
        </w:rPr>
        <w:br/>
      </w:r>
      <w:r>
        <w:rPr>
          <w:rStyle w:val="GrcARELIRE"/>
        </w:rPr>
        <w:t>αντὶ τοῦ ἀναστομοῦν</w:t>
      </w:r>
      <w:r>
        <w:rPr>
          <w:rStyle w:val="Dfinition"/>
        </w:rPr>
        <w:t>, hoc est recludere atque adaperire</w:t>
        <w:br/>
        <w:t xml:space="preserve"> quamcunque partem, siue haemorrhoidas,</w:t>
        <w:br/>
        <w:t>siue narium aut vteri venas, siue fistulas etiam</w:t>
        <w:br/>
        <w:t>veteres quidem &amp; longo tempore assuetas, sed</w:t>
        <w:br/>
        <w:t>aliqua de causa obstructas, siue etiam aurium</w:t>
        <w:br/>
        <w:t>meatus sordibus refertos &amp; obturatos, adhibito</w:t>
        <w:br/>
        <w:t xml:space="preserve"> aliquo </w:t>
      </w:r>
      <w:r>
        <w:rPr>
          <w:rStyle w:val="GrcARELIRE"/>
        </w:rPr>
        <w:t>ἀναστομώτικῳ</w:t>
      </w:r>
      <w:r>
        <w:rPr>
          <w:rStyle w:val="Dfinition"/>
        </w:rPr>
        <w:t>, hoc est aperiente medicamento</w:t>
        <w:br/>
        <w:t>. Annotat Gal. comment. 2. in lib. 6. *.</w:t>
        <w:br/>
      </w:r>
      <w:r>
        <w:rPr>
          <w:rStyle w:val="GrcARELIRE"/>
        </w:rPr>
        <w:t>ἐπιδημίων</w:t>
      </w:r>
      <w:r>
        <w:rPr>
          <w:rStyle w:val="Dfinition"/>
        </w:rPr>
        <w:t>.</w:t>
        <w:br/>
      </w:r>
      <w:r>
        <w:rPr>
          <w:rStyle w:val="Orth"/>
        </w:rPr>
        <w:t>Στόμῶμα</w:t>
      </w:r>
      <w:r>
        <w:rPr>
          <w:rStyle w:val="Dfinition"/>
        </w:rPr>
        <w:t xml:space="preserve">. simpliciter dictum, vel cum adiuncto </w:t>
      </w:r>
      <w:r>
        <w:rPr>
          <w:rStyle w:val="GrcARELIRE"/>
        </w:rPr>
        <w:t>σιδη</w:t>
      </w:r>
      <w:r>
        <w:rPr>
          <w:rStyle w:val="Dfinition"/>
        </w:rPr>
        <w:t>–</w:t>
        <w:br/>
      </w:r>
      <w:r>
        <w:rPr>
          <w:rStyle w:val="GrcARELIRE"/>
        </w:rPr>
        <w:t>ρου στόμῶμα</w:t>
      </w:r>
      <w:r>
        <w:rPr>
          <w:rStyle w:val="Dfinition"/>
        </w:rPr>
        <w:t>, vti nominare solet Aetius, ferri haud.</w:t>
        <w:br/>
        <w:t>dubie genus est, quod aciem seu chalybem appellant</w:t>
        <w:br/>
        <w:t>, scilicet ex sententia Aristotelis 4. metheor</w:t>
        <w:br/>
        <w:t>. c. 38. ferrum saepius igne liquefactum, &amp;</w:t>
        <w:br/>
        <w:t>hoc modo purius &amp; defaecatius, duriusque red¬ditum</w:t>
        <w:br/>
        <w:t>, vel ferrum in aciem mucronemûe firmatum</w:t>
        <w:br/>
        <w:t>, &amp; chalybe exacutum, atque roboratum</w:t>
        <w:br/>
        <w:t>, qualia fere sunt quae ad gladiorum instrumentorumque</w:t>
        <w:br/>
        <w:t xml:space="preserve"> fabrilium forma accommodantur</w:t>
        <w:br/>
        <w:t>. Attamen Plin. lib. 34. c. 11. itomomatis nomine</w:t>
        <w:br/>
        <w:t xml:space="preserve"> non ferrum eiuimodi aliquod intelligi voluit</w:t>
        <w:br/>
        <w:t>, sed squammae eius alterum genus subtilius,.</w:t>
        <w:br/>
        <w:t>ex summa (scilicet inquit) lanugine decussum.</w:t>
        <w:br/>
        <w:t>quibusquidem verbis stomomatos significationem</w:t>
        <w:br/>
        <w:t xml:space="preserve"> nullo modo videtur assequutus: fateor &amp; 4</w:t>
        <w:br/>
        <w:t>apud Celium lib. 6. c. 6. In Cleonis collyrio ista</w:t>
        <w:br/>
        <w:t xml:space="preserve">legi, (squammae aeris quod </w:t>
      </w:r>
      <w:r>
        <w:rPr>
          <w:rStyle w:val="GrcARELIRE"/>
        </w:rPr>
        <w:t>στόμῶμα</w:t>
      </w:r>
      <w:r>
        <w:rPr>
          <w:rStyle w:val="Dfinition"/>
        </w:rPr>
        <w:t xml:space="preserve"> appellant).</w:t>
        <w:br/>
        <w:t xml:space="preserve">sed vel Celsus aeque ac Plin. significati </w:t>
      </w:r>
      <w:r>
        <w:rPr>
          <w:rStyle w:val="GrcARELIRE"/>
        </w:rPr>
        <w:t>στομῶματος</w:t>
      </w:r>
      <w:r>
        <w:rPr>
          <w:rStyle w:val="Dfinition"/>
        </w:rPr>
        <w:br/>
        <w:t xml:space="preserve"> ignoratione deceptus est, vel potius errore librariorum</w:t>
        <w:br/>
        <w:t xml:space="preserve"> vox (aeris) supposita fuit, quum (ferri)</w:t>
        <w:br/>
        <w:t xml:space="preserve"> legi oportuerit. Enimuero vti sunt squammae</w:t>
        <w:br/>
        <w:t xml:space="preserve"> aeris duo genera, candidi, inquam &amp; rubri,</w:t>
        <w:br/>
        <w:t>ita &amp; squammas ferri totidem esse constat ex ipsius</w:t>
        <w:br/>
        <w:t xml:space="preserve"> Galeni verbis 9. simpl. cap. de aeris &amp; ferri</w:t>
        <w:br/>
        <w:t>squamma, ferri inquam simplicis, &amp; ferristo¬</w:t>
      </w:r>
      <w:r>
        <w:rPr>
          <w:rStyle w:val="Guillemetdegoris"/>
        </w:rPr>
        <w:t>„</w:t>
      </w:r>
      <w:r>
        <w:rPr>
          <w:rStyle w:val="Dfinition"/>
        </w:rPr>
        <w:br/>
        <w:t>momatis; sed &amp; huius ipse Plin. citati libri c. 15.</w:t>
        <w:br/>
        <w:t>seorsim mentionem fecit hisce verbis, squamma</w:t>
        <w:br/>
        <w:t xml:space="preserve"> quoque ferri in vsu est ex acie aut mucronibus;</w:t>
        <w:br/>
        <w:t xml:space="preserve"> His enim verbis nihil aliud profecto quam</w:t>
        <w:br/>
      </w:r>
      <w:r>
        <w:rPr>
          <w:rStyle w:val="GrcARELIRE"/>
        </w:rPr>
        <w:t>στομώματος λέπιδα</w:t>
      </w:r>
      <w:r>
        <w:rPr>
          <w:rStyle w:val="Dfinition"/>
        </w:rPr>
        <w:t>, hoc est stomomatis squamma</w:t>
        <w:br/>
        <w:t>videtur designasse, chalybem autem Galli acier</w:t>
        <w:br/>
        <w:t>appellant, Latini quoque aciem sicut Plin. lib. .</w:t>
        <w:br/>
        <w:t>34. c. 14.</w:t>
        <w:br/>
      </w:r>
      <w:r>
        <w:rPr>
          <w:rStyle w:val="Orth"/>
        </w:rPr>
        <w:t>Στορυνη</w:t>
      </w:r>
      <w:r>
        <w:rPr>
          <w:rStyle w:val="Dfinition"/>
        </w:rPr>
        <w:t>. instrumenti cuiusdem nomen est quod.</w:t>
        <w:br/>
        <w:t>ciendae haemorragias gratia in nares immittitur.</w:t>
        <w:br/>
        <w:t>apud Aretaeum i. de diuturn. curat. c. 2. c</w:t>
        <w:br/>
      </w:r>
      <w:r>
        <w:rPr>
          <w:rStyle w:val="Orth"/>
        </w:rPr>
        <w:t>Σραβισμός</w:t>
      </w:r>
      <w:r>
        <w:rPr>
          <w:rStyle w:val="Dfinition"/>
        </w:rPr>
        <w:t>. est conuulsio musculorum ocusi quibulbum</w:t>
        <w:br/>
        <w:t xml:space="preserve"> mouent, vt annotauit Paulus lib. 3. cap.</w:t>
        <w:br/>
        <w:t>22. vt autem Definitionum Medicarum author, est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br/>
        <w:t>oculi mulculorum non omnium sed aliquorum.</w:t>
        <w:br/>
        <w:t>resolutio, ob quam causam vel sursum vel deorsum</w:t>
        <w:br/>
        <w:t xml:space="preserve"> vel in latera ruunt oculi. Idem tamen author</w:t>
        <w:br/>
        <w:t xml:space="preserve"> paulo ante enumerauit </w:t>
      </w:r>
      <w:r>
        <w:rPr>
          <w:rStyle w:val="GrcARELIRE"/>
        </w:rPr>
        <w:t>στραβισμὸν</w:t>
      </w:r>
      <w:r>
        <w:rPr>
          <w:rStyle w:val="Dfinition"/>
        </w:rPr>
        <w:t xml:space="preserve"> inter oculi</w:t>
        <w:br/>
        <w:t>exulcerationes. quod quomodo intelligendum</w:t>
        <w:br/>
        <w:t>sit non video.</w:t>
        <w:br/>
      </w:r>
      <w:r>
        <w:rPr>
          <w:rStyle w:val="Guillemetdegoris"/>
        </w:rPr>
        <w:t>„</w:t>
      </w:r>
      <w:r>
        <w:rPr>
          <w:rStyle w:val="Dfinition"/>
        </w:rPr>
        <w:t>Notandum vero dicere Aristotelem 31. parte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problem. 27. &amp; 280. vni homini inter cuncta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animantia oculos peruerti, fierique strabos,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inter alias quas adfert causas recenset Epileplia,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 soium hominem corripiait, quod esie ta„men</w:t>
        <w:br/>
        <w:t xml:space="preserve"> talsum euidenter docuimus in voce </w:t>
      </w:r>
      <w:r>
        <w:rPr>
          <w:rStyle w:val="GrcARELIRE"/>
        </w:rPr>
        <w:t>ἐπιλήψια</w:t>
      </w:r>
      <w:r>
        <w:rPr>
          <w:rStyle w:val="Dfinition"/>
        </w:rPr>
        <w:br/>
        <w:t>.</w:t>
        <w:br/>
      </w:r>
      <w:r>
        <w:rPr>
          <w:rStyle w:val="Orth"/>
        </w:rPr>
        <w:t>Στραγγδηίδες</w:t>
      </w:r>
      <w:r>
        <w:rPr>
          <w:rStyle w:val="Dfinition"/>
        </w:rPr>
        <w:t>. globuli &amp; concretiones lactis in mammis</w:t>
        <w:br/>
        <w:t>, quales mulieribus potissimum accidunt</w:t>
        <w:br/>
        <w:t>post partum, si lactis prouentus nulla parte decedat</w:t>
        <w:br/>
        <w:t>.</w:t>
        <w:br/>
      </w:r>
      <w:r>
        <w:rPr>
          <w:rStyle w:val="Orth"/>
        </w:rPr>
        <w:t>Σραγγκλίδες</w:t>
      </w:r>
      <w:r>
        <w:rPr>
          <w:rStyle w:val="Dfinition"/>
        </w:rPr>
        <w:t>. etiam dicuntur Globuli nodosi cu</w:t>
        <w:br/>
      </w:r>
      <w:r>
        <w:rPr>
          <w:rStyle w:val="Guillemetdegoris"/>
        </w:rPr>
        <w:t>„</w:t>
      </w:r>
      <w:r>
        <w:rPr>
          <w:rStyle w:val="Dfinition"/>
        </w:rPr>
        <w:t>humor non coquitur nec excernitur, sed in no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dolos concrescit globulos quaies fere iunt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etiam </w:t>
      </w:r>
      <w:r>
        <w:rPr>
          <w:rStyle w:val="GrcARELIRE"/>
        </w:rPr>
        <w:t>αι στραγγες</w:t>
      </w:r>
      <w:r>
        <w:rPr>
          <w:rStyle w:val="Dfinition"/>
        </w:rPr>
        <w:t>.</w:t>
        <w:br/>
      </w:r>
      <w:r>
        <w:rPr>
          <w:rStyle w:val="Orth"/>
        </w:rPr>
        <w:t>Στραγγαλια τα</w:t>
      </w:r>
      <w:r>
        <w:rPr>
          <w:rStyle w:val="Dfinition"/>
        </w:rPr>
        <w:t>. apud Ablyrthum in Hippiatria di„cuntur</w:t>
        <w:br/>
        <w:t xml:space="preserve"> esse tophi &amp; durities ex tumore concre„to</w:t>
        <w:br/>
        <w:t xml:space="preserve"> maxime in articulis.</w:t>
        <w:br/>
      </w:r>
      <w:r>
        <w:rPr>
          <w:rStyle w:val="Orth"/>
        </w:rPr>
        <w:t>Στραγγουρια</w:t>
      </w:r>
      <w:r>
        <w:rPr>
          <w:rStyle w:val="Dfinition"/>
        </w:rPr>
        <w:t>. est vrinae stillicidium, vel est deprauata</w:t>
        <w:br/>
      </w:r>
      <w:r>
        <w:rPr>
          <w:rStyle w:val="Guillemetdegoris"/>
        </w:rPr>
        <w:t>"</w:t>
      </w:r>
      <w:r>
        <w:rPr>
          <w:rStyle w:val="Dfinition"/>
        </w:rPr>
        <w:t>vrinae excretio cum stillicidio, Perelegater sub„stillum</w:t>
        <w:br/>
        <w:t xml:space="preserve"> appellat Cato, quod stillatim in eo affenctu</w:t>
        <w:br/>
        <w:t xml:space="preserve"> cadat vrina: Illa est symptoma excretionis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velica deprauatae, neque enim pro consuetu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dine vrina redditur, sed paulatim &amp; guttatim</w:t>
        <w:br/>
      </w:r>
      <w:r>
        <w:rPr>
          <w:rStyle w:val="Guillemetdegoris"/>
        </w:rPr>
        <w:t>„</w:t>
      </w:r>
      <w:r>
        <w:rPr>
          <w:rStyle w:val="Dfinition"/>
        </w:rPr>
        <w:t>distillat, alliduaque est ad meiendum prorita„tio;</w:t>
        <w:br/>
        <w:t xml:space="preserve"> a dysuria autem &amp; ischuria differt, nam nec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ab expultrice ortum habet, sed à retentione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stranguria, nec vrinam supprimit aut aegre tan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tum &amp; vi reddit, sed maturius quâ naturae conn</w:t>
        <w:br/>
        <w:t xml:space="preserve"> ueniat, idque intercise &amp; guttatim quod nomen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ipsum indicat quasi </w:t>
      </w:r>
      <w:r>
        <w:rPr>
          <w:rStyle w:val="GrcARELIRE"/>
        </w:rPr>
        <w:t>κατ στραγγα τῶν οὕρων ἀποκρίσις</w:t>
      </w:r>
      <w:r>
        <w:rPr>
          <w:rStyle w:val="Dfinition"/>
        </w:rPr>
        <w:t>, vri„ha</w:t>
        <w:br/>
        <w:t xml:space="preserve"> guttatim reddita, quanquam Paulus inter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dum videtur </w:t>
      </w:r>
      <w:r>
        <w:rPr>
          <w:rStyle w:val="GrcARELIRE"/>
        </w:rPr>
        <w:t>στραγγουριαν</w:t>
      </w:r>
      <w:r>
        <w:rPr>
          <w:rStyle w:val="Dfinition"/>
        </w:rPr>
        <w:t xml:space="preserve"> confundere cum dysu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ria. Proprium ergo stranguriae illud est vt vesica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 excretionem vrinae irritetur, priusquam insi"gniter</w:t>
        <w:br/>
        <w:t xml:space="preserve"> ab ipsa repleatur; hoc autem duabus in vni"uersum</w:t>
        <w:br/>
        <w:t xml:space="preserve"> de caussis accidere potest, vna cum vri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nae acrioris &amp; nimium mordentis qualitatem diu</w:t>
        <w:br/>
        <w:t>velica sustinere non potest, sed ipsam tanquam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noxiam à se citissime propellit, tametsi ipsa nec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intemperie nec obstructione laboret. Altera cu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velica adeo imbecilla est vt grauata à pauca etiam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vrina, eam confestim propellat, antequam to„ta</w:t>
        <w:br/>
        <w:t xml:space="preserve"> coaceruetur, haud secus atque intestina ali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mentum nondum mutatum in lienteria. Priore</w:t>
        <w:br/>
      </w:r>
      <w:r>
        <w:rPr>
          <w:rStyle w:val="Guillemetdegoris"/>
        </w:rPr>
        <w:t>„</w:t>
      </w:r>
      <w:r>
        <w:rPr>
          <w:rStyle w:val="Dfinition"/>
        </w:rPr>
        <w:t>modo symptoma tantum velicae est non etiam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affectus, nisi generalius affectus nomen dicitur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omni parte cuius actio laeditur. Posteriore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vero ab vlcere aut imbecillitate ipsius vesicae.</w:t>
        <w:br/>
        <w:t>procedit. Quod si sola vrinae acrimonia in cauia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sit, vel propter vitium renum talis est, vel pro„pter</w:t>
        <w:br/>
        <w:t xml:space="preserve"> mixtionem puris ab abcessu aliquo rupto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partibus superioribus, aut ab vicere denuen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tis, vel etiam propter mixtionem humoru corn</w:t>
        <w:br/>
        <w:t xml:space="preserve"> ruptorum è toto venoso genere, saepe enim hu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mores praui qui in venis continebantur non solum</w:t>
        <w:br/>
        <w:t xml:space="preserve"> per intestina, sed etiam per velicam expurn</w:t>
        <w:br/>
        <w:t xml:space="preserve"> gantur, quorum neorsus stranguriae causa est, vt</w:t>
        <w:br/>
        <w:t>n in crisibus quarumdam febrium: Hippocrat. 3.</w:t>
        <w:br/>
        <w:t xml:space="preserve">n Epid. i. abcelium stranguriosum </w:t>
      </w:r>
      <w:r>
        <w:rPr>
          <w:rStyle w:val="GrcARELIRE"/>
        </w:rPr>
        <w:t>ἀποστασιν στραγγουη</w:t>
      </w:r>
      <w:r>
        <w:rPr>
          <w:rStyle w:val="Dfinition"/>
        </w:rPr>
        <w:br/>
        <w:t xml:space="preserve"> </w:t>
      </w:r>
      <w:r>
        <w:rPr>
          <w:rStyle w:val="GrcARELIRE"/>
        </w:rPr>
        <w:t>ριώδη</w:t>
      </w:r>
      <w:r>
        <w:rPr>
          <w:rStyle w:val="Dfinition"/>
        </w:rPr>
        <w:t xml:space="preserve"> vocat nullo renum aut vesicae vitio saepe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contingentem. Stranguriosus quoque casculus</w:t>
        <w:br/>
        <w:t>est apud Hippocr. Stranguriola etiam proitatae</w:t>
        <w:br/>
        <w:t>glandulae inflammatio, &amp; vicus, vnde colluutes</w:t>
        <w:br/>
        <w:t xml:space="preserve"> illa foeda quae vulgo pissa calida dicitur; de</w:t>
        <w:br/>
        <w:t>huiusmodi alijsque strangariosis abcessibus vide</w:t>
        <w:br/>
        <w:t>Galen. comment. 2. in 1. Epidem. t. 8. &amp; 41. &amp;</w:t>
        <w:br/>
        <w:t>comment. 1. in 3. Epidem. t. 4. Denique inuitae</w:t>
        <w:br/>
        <w:t>functionis ad meiendum &amp; vrinae stranguriosae</w:t>
        <w:br/>
        <w:t>distinctio est multarum causarum sicut rectè</w:t>
        <w:br/>
        <w:t xml:space="preserve">monuit Hippocr. cùm ait lib. </w:t>
      </w:r>
      <w:r>
        <w:rPr>
          <w:rStyle w:val="GrcARELIRE"/>
        </w:rPr>
        <w:t>πρὶ πάθων</w:t>
      </w:r>
      <w:r>
        <w:rPr>
          <w:rStyle w:val="Dfinition"/>
        </w:rPr>
        <w:t xml:space="preserve">, </w:t>
      </w:r>
      <w:r>
        <w:rPr>
          <w:rStyle w:val="GrcARELIRE"/>
        </w:rPr>
        <w:t>στραγγουριης</w:t>
      </w:r>
      <w:r>
        <w:rPr>
          <w:rStyle w:val="Dfinition"/>
        </w:rPr>
        <w:br/>
        <w:t xml:space="preserve"> </w:t>
      </w:r>
      <w:r>
        <w:rPr>
          <w:rStyle w:val="GrcARELIRE"/>
        </w:rPr>
        <w:t>τρόποι μὲν πόλλοι καὶ παντοῖοι</w:t>
      </w:r>
      <w:r>
        <w:rPr>
          <w:rStyle w:val="Dfinition"/>
        </w:rPr>
        <w:t>, stranguriae modisunt</w:t>
        <w:br/>
        <w:t xml:space="preserve"> varij atque multiplices.5</w:t>
        <w:br/>
      </w:r>
      <w:r>
        <w:rPr>
          <w:rStyle w:val="Orth"/>
        </w:rPr>
        <w:t>Στρατιώτης</w:t>
      </w:r>
      <w:r>
        <w:rPr>
          <w:rStyle w:val="Dfinition"/>
        </w:rPr>
        <w:t>. herba est in aquis nalcens, ijsdemque</w:t>
        <w:br/>
        <w:t>supernatans: semperuiuo similis nisi maiora haberet</w:t>
        <w:br/>
        <w:t xml:space="preserve"> folia. sine radice viuit, vnde &amp; nomen habet</w:t>
        <w:br/>
        <w:t>. humectat &amp; refrigerat. Est &amp; alia herba</w:t>
        <w:br/>
        <w:t xml:space="preserve">eiusdem nominis, dicta </w:t>
      </w:r>
      <w:r>
        <w:rPr>
          <w:rStyle w:val="GrcARELIRE"/>
        </w:rPr>
        <w:t>στρατιώτης γιλιόφυλλες</w:t>
      </w:r>
      <w:r>
        <w:rPr>
          <w:rStyle w:val="Dfinition"/>
        </w:rPr>
        <w:t>: exiguus</w:t>
        <w:br/>
        <w:t xml:space="preserve"> frutex, palmi altitudine, aut amplius assurgens:</w:t>
        <w:br/>
        <w:t xml:space="preserve"> folijs auium pennas imitantibus, breui admodum</w:t>
        <w:br/>
        <w:t xml:space="preserve"> dissectoque foliorum exortu. folia syluestre</w:t>
        <w:br/>
        <w:t xml:space="preserve"> cuminum simulant, praesertim breuitate</w:t>
        <w:br/>
        <w:t>, atque scabritia, breuiora paulo. densiore vmbella</w:t>
        <w:br/>
        <w:t>, &amp; pleniore. Surculos in cacumine gerit</w:t>
        <w:br/>
        <w:t>exiguos, &amp; capitula in modum anethi: flores</w:t>
        <w:br/>
        <w:t>paruos, &amp; candidos. Nascitur in asperis agris</w:t>
        <w:br/>
        <w:t>praecipue circa semitas. Stratiotes aquaticus</w:t>
        <w:br/>
        <w:t>quidem humida &amp; frigida facultate est: terrestris</w:t>
        <w:br/>
        <w:t xml:space="preserve"> vero nonnihil habet adstrictionis.</w:t>
        <w:br/>
      </w:r>
      <w:r>
        <w:rPr>
          <w:rStyle w:val="Orth"/>
        </w:rPr>
        <w:t>Στρατιωτικὴ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ἀγίλαι</w:t>
      </w:r>
      <w:r>
        <w:rPr>
          <w:rStyle w:val="Dfinition"/>
        </w:rPr>
        <w:t>o</w:t>
      </w:r>
      <w:r>
        <w:rPr>
          <w:rStyle w:val="GrcARELIRE"/>
        </w:rPr>
        <w:t>ς</w:t>
      </w:r>
      <w:r>
        <w:rPr>
          <w:rStyle w:val="Dfinition"/>
        </w:rPr>
        <w:t xml:space="preserve"> herba, vt</w:t>
        <w:br/>
        <w:t>habetur apud Dioscor.</w:t>
        <w:br/>
      </w:r>
      <w:r>
        <w:rPr>
          <w:rStyle w:val="Orth"/>
        </w:rPr>
        <w:t>Στρατιωτικὸν ἢ</w:t>
      </w:r>
      <w:r>
        <w:rPr>
          <w:rStyle w:val="Dfinition"/>
        </w:rPr>
        <w:br/>
      </w:r>
      <w:r>
        <w:rPr>
          <w:rStyle w:val="Orth"/>
        </w:rPr>
        <w:t>Στρατιώτου κολλούριον</w:t>
      </w:r>
      <w:r>
        <w:rPr>
          <w:rStyle w:val="Dfinition"/>
        </w:rPr>
        <w:t>. est collyrij nomen vtilis aduersus</w:t>
        <w:br/>
        <w:t xml:space="preserve"> duram &amp; aridam lippitudinem. Acre est &amp;</w:t>
        <w:br/>
        <w:t>lacrymas prouocat, vt habetur apud Paulum</w:t>
        <w:br/>
        <w:t>lib. 3. cap. 22. Eius mentionem fecit Scribonius</w:t>
        <w:br/>
        <w:t>Largus.</w:t>
        <w:br/>
      </w:r>
      <w:r>
        <w:rPr>
          <w:rStyle w:val="Orth"/>
        </w:rPr>
        <w:t>Στρεβλὸς</w:t>
      </w:r>
      <w:r>
        <w:rPr>
          <w:rStyle w:val="Dfinition"/>
        </w:rPr>
        <w:t xml:space="preserve">. vocatur </w:t>
      </w:r>
      <w:r>
        <w:rPr>
          <w:rStyle w:val="GrcARELIRE"/>
        </w:rPr>
        <w:t>ὁ στραβὸς</w:t>
      </w:r>
      <w:r>
        <w:rPr>
          <w:rStyle w:val="Dfinition"/>
        </w:rPr>
        <w:t>, hoc est, strabo, cui oculi</w:t>
        <w:br/>
        <w:t>sunt distorti seu peruersi: vt Galen. explicauit in</w:t>
        <w:br/>
        <w:t>lexico.</w:t>
        <w:br/>
      </w:r>
      <w:r>
        <w:rPr>
          <w:rStyle w:val="Orth"/>
        </w:rPr>
        <w:t>Στρέμμα</w:t>
      </w:r>
      <w:r>
        <w:rPr>
          <w:rStyle w:val="Dfinition"/>
        </w:rPr>
        <w:t>. dicitur cum ipso articulo laeso, quae circa</w:t>
        <w:br/>
        <w:t>ipsum sunt neruosa tantum resoluuntur, vt accidit</w:t>
        <w:br/>
        <w:t xml:space="preserve"> cum ambulando vestigium fallit. Quod si eetiam</w:t>
        <w:br/>
        <w:t xml:space="preserve"> simul ipse articulus luxetur, suaque sede</w:t>
        <w:br/>
        <w:t xml:space="preserve">dimoueatur, tunc </w:t>
      </w:r>
      <w:r>
        <w:rPr>
          <w:rStyle w:val="GrcARELIRE"/>
        </w:rPr>
        <w:t>διάστρεμμα</w:t>
      </w:r>
      <w:r>
        <w:rPr>
          <w:rStyle w:val="Dfinition"/>
        </w:rPr>
        <w:t xml:space="preserve"> dicitur vt notauit</w:t>
        <w:br/>
        <w:t xml:space="preserve">Gal. comm. 3. </w:t>
      </w:r>
      <w:r>
        <w:rPr>
          <w:rStyle w:val="GrcARELIRE"/>
        </w:rPr>
        <w:t>εἰς τὸ κτ ἰητρεῖον</w:t>
      </w:r>
      <w:r>
        <w:rPr>
          <w:rStyle w:val="Dfinition"/>
        </w:rPr>
        <w:t>. c</w:t>
      </w:r>
      <w:r>
        <w:rPr>
          <w:rStyle w:val="GrcARELIRE"/>
        </w:rPr>
        <w:t>ἰ</w:t>
      </w:r>
      <w:r>
        <w:rPr>
          <w:rStyle w:val="Dfinition"/>
        </w:rPr>
        <w:br/>
      </w:r>
      <w:r>
        <w:rPr>
          <w:rStyle w:val="Orth"/>
        </w:rPr>
        <w:t>Στρέφει</w:t>
      </w:r>
      <w:r>
        <w:rPr>
          <w:rStyle w:val="Dfinition"/>
        </w:rPr>
        <w:t>. hoc est dolorem intestinorum praebet, vt</w:t>
        <w:br/>
        <w:t>exponit Gal.</w:t>
        <w:br/>
      </w:r>
      <w:r>
        <w:rPr>
          <w:rStyle w:val="Orth"/>
        </w:rPr>
        <w:t>Στρέρεται</w:t>
      </w:r>
      <w:r>
        <w:rPr>
          <w:rStyle w:val="Dfinition"/>
        </w:rPr>
        <w:t>. tanquam inhabitat. in lib. de aere, locis</w:t>
        <w:br/>
        <w:t>&amp; aquis.</w:t>
        <w:br/>
      </w:r>
      <w:r>
        <w:rPr>
          <w:rStyle w:val="Orth"/>
        </w:rPr>
        <w:t>Στροβίλη</w:t>
      </w:r>
      <w:r>
        <w:rPr>
          <w:rStyle w:val="Dfinition"/>
        </w:rPr>
        <w:t>. linamentum intortum aut penicillum vocatur</w:t>
        <w:br/>
        <w:t>, turbinis in formam implicitum &amp; contortum</w:t>
        <w:br/>
        <w:t>, collyrium vocat Celsus.</w:t>
        <w:br/>
      </w:r>
      <w:r>
        <w:rPr>
          <w:rStyle w:val="Orth"/>
        </w:rPr>
        <w:t>Στρόβιλος</w:t>
      </w:r>
      <w:r>
        <w:rPr>
          <w:rStyle w:val="Dfinition"/>
        </w:rPr>
        <w:t>. interdum pinum, interdum nucem pi¬ neam</w:t>
        <w:br/>
        <w:t xml:space="preserve"> siue nucleum significat: Galeni temporibus</w:t>
        <w:br/>
        <w:t xml:space="preserve"> vt ipse refert comment. 4. in lib. de rat. vict. cc</w:t>
        <w:br/>
        <w:t xml:space="preserve">id acut. pini piceaeque fructus </w:t>
      </w:r>
      <w:r>
        <w:rPr>
          <w:rStyle w:val="GrcARELIRE"/>
        </w:rPr>
        <w:t>στρόβιλοι</w:t>
      </w:r>
      <w:r>
        <w:rPr>
          <w:rStyle w:val="Dfinition"/>
        </w:rPr>
        <w:t xml:space="preserve"> etiamnum e</w:t>
        <w:br/>
        <w:t xml:space="preserve">dicebantur, quemadmodum olim alijs </w:t>
      </w:r>
      <w:r>
        <w:rPr>
          <w:rStyle w:val="GrcARELIRE"/>
        </w:rPr>
        <w:t>ὀστρακίδες</w:t>
      </w:r>
      <w:r>
        <w:rPr>
          <w:rStyle w:val="Dfinition"/>
        </w:rPr>
        <w:t xml:space="preserve">, </w:t>
      </w:r>
      <w:r>
        <w:rPr>
          <w:rStyle w:val="GrcARELIRE"/>
        </w:rPr>
        <w:t>ει</w:t>
      </w:r>
      <w:r>
        <w:rPr>
          <w:rStyle w:val="Dfinition"/>
        </w:rPr>
        <w:br/>
        <w:t xml:space="preserve">alijs </w:t>
      </w:r>
      <w:r>
        <w:rPr>
          <w:rStyle w:val="GrcARELIRE"/>
        </w:rPr>
        <w:t>πιτύινα κάρυα</w:t>
      </w:r>
      <w:r>
        <w:rPr>
          <w:rStyle w:val="Dfinition"/>
        </w:rPr>
        <w:t xml:space="preserve">, alijs </w:t>
      </w:r>
      <w:r>
        <w:rPr>
          <w:rStyle w:val="GrcARELIRE"/>
        </w:rPr>
        <w:t>πιτῦινοι κῶνοι</w:t>
      </w:r>
      <w:r>
        <w:rPr>
          <w:rStyle w:val="Dfinition"/>
        </w:rPr>
        <w:t xml:space="preserve">, alijs denique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κόκκαλοι</w:t>
      </w:r>
      <w:r>
        <w:rPr>
          <w:rStyle w:val="Dfinition"/>
        </w:rPr>
        <w:t xml:space="preserve"> dicti sunt teste Athenaeo lib. 2. Dioscor. c</w:t>
        <w:br/>
        <w:t xml:space="preserve">autem lib. 1. c. 87. </w:t>
      </w:r>
      <w:r>
        <w:rPr>
          <w:rStyle w:val="GrcARELIRE"/>
        </w:rPr>
        <w:t>καθάροῖς στροβίλους</w:t>
      </w:r>
      <w:r>
        <w:rPr>
          <w:rStyle w:val="Dfinition"/>
        </w:rPr>
        <w:t>, intelligit esculentos</w:t>
        <w:br/>
        <w:t xml:space="preserve"> strobili nucleos qui non modo à lacunatis</w:t>
        <w:br/>
        <w:t xml:space="preserve"> thoris quibus includebantur, liberati, sed</w:t>
        <w:br/>
        <w:t>&amp; à putamine ac sua etiam cute seu ferruginea</w:t>
        <w:br/>
        <w:t>tunica quaquidem immediate vestiebantur, nu¬ dati</w:t>
        <w:br/>
        <w:t xml:space="preserve"> sunt; hos idem ille opponit </w:t>
      </w:r>
      <w:r>
        <w:rPr>
          <w:rStyle w:val="GrcARELIRE"/>
        </w:rPr>
        <w:t>ὅλοις τοῖς στροβί</w:t>
      </w:r>
      <w:r>
        <w:rPr>
          <w:rStyle w:val="Dfinition"/>
        </w:rPr>
        <w:t xml:space="preserve">¬ </w:t>
      </w:r>
      <w:r>
        <w:rPr>
          <w:rStyle w:val="GrcARELIRE"/>
        </w:rPr>
        <w:t>εἰ</w:t>
      </w:r>
      <w:r>
        <w:rPr>
          <w:rStyle w:val="Dfinition"/>
        </w:rPr>
        <w:br/>
      </w:r>
      <w:r>
        <w:rPr>
          <w:rStyle w:val="GrcARELIRE"/>
        </w:rPr>
        <w:t>λοις</w:t>
      </w:r>
      <w:r>
        <w:rPr>
          <w:rStyle w:val="Dfinition"/>
        </w:rPr>
        <w:t>, inte gris scilicet congenerum eiusmodi arborum</w:t>
        <w:br/>
        <w:t xml:space="preserve"> nucamentis seu conis, (</w:t>
      </w:r>
      <w:r>
        <w:rPr>
          <w:rStyle w:val="GrcARELIRE"/>
        </w:rPr>
        <w:t>κοκκάλους</w:t>
      </w:r>
      <w:r>
        <w:rPr>
          <w:rStyle w:val="Dfinition"/>
        </w:rPr>
        <w:t xml:space="preserve"> vocauit e</w:t>
        <w:br/>
        <w:t>Hippocr.) quorum etiam pinguium decocto e</w:t>
        <w:br/>
        <w:t>eclegma concinnat Gal. comment. 4. in libr. de</w:t>
        <w:br/>
        <w:t>rat. vict. in acut. c6</w:t>
        <w:br/>
      </w:r>
      <w:r>
        <w:rPr>
          <w:rStyle w:val="Orth"/>
        </w:rPr>
        <w:t>Στρόβος</w:t>
      </w:r>
      <w:r>
        <w:rPr>
          <w:rStyle w:val="Dfinition"/>
        </w:rPr>
        <w:t>. dicitur à quibuidam ladanum Arabicum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br/>
        <w:t>apud Nabathaeos nascens.</w:t>
        <w:br/>
      </w:r>
      <w:r>
        <w:rPr>
          <w:rStyle w:val="Orth"/>
        </w:rPr>
        <w:t>Στρούθειον μήλον</w:t>
      </w:r>
      <w:r>
        <w:rPr>
          <w:rStyle w:val="Dfinition"/>
        </w:rPr>
        <w:t>. species est cotonei mali, magniquidem</w:t>
        <w:br/>
        <w:t>, vt ait Dioscorides, sed minus vtilis</w:t>
        <w:br/>
        <w:t>quam reliqua cotoneorum genera.</w:t>
        <w:br/>
      </w:r>
      <w:r>
        <w:rPr>
          <w:rStyle w:val="Orth"/>
        </w:rPr>
        <w:t>Στρούθιον</w:t>
      </w:r>
      <w:r>
        <w:rPr>
          <w:rStyle w:val="Dfinition"/>
        </w:rPr>
        <w:t xml:space="preserve">. </w:t>
      </w:r>
      <w:r>
        <w:rPr>
          <w:rStyle w:val="Foreign"/>
        </w:rPr>
        <w:t>radicula</w:t>
      </w:r>
      <w:r>
        <w:rPr>
          <w:rStyle w:val="Dfinition"/>
        </w:rPr>
        <w:t>. vulgo herba fullonum, officinis</w:t>
        <w:br/>
        <w:t>saponaria: cuius radicis praecipuus vsus est. Acris</w:t>
        <w:br/>
        <w:t xml:space="preserve"> est, calfacit &amp; siccat quarto ordine, abstergit</w:t>
        <w:br/>
        <w:t>, irritat mouetque sternutationes.</w:t>
        <w:br/>
        <w:t>Vnde autem haec radicula lic dicta sit mihi non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satis constat, nisi forlitan à foliorum positu quae</w:t>
        <w:br/>
        <w:t>auicularum alas quodammodo imitantur, illi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nomen indiderint, nam Graeci </w:t>
      </w:r>
      <w:r>
        <w:rPr>
          <w:rStyle w:val="GrcARELIRE"/>
        </w:rPr>
        <w:t>στρούθιον</w:t>
      </w:r>
      <w:r>
        <w:rPr>
          <w:rStyle w:val="Dfinition"/>
        </w:rPr>
        <w:t xml:space="preserve"> pallerem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minores alias appellant aues, vel forsitam quod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venerem stimulet, nam lasciuos &amp; procliues in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concubitum homines </w:t>
      </w:r>
      <w:r>
        <w:rPr>
          <w:rStyle w:val="GrcARELIRE"/>
        </w:rPr>
        <w:t>στρύθους</w:t>
      </w:r>
      <w:r>
        <w:rPr>
          <w:rStyle w:val="Dfinition"/>
        </w:rPr>
        <w:t xml:space="preserve"> nominant: ab hac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autem voce herbam significante dicuntur Grae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cis </w:t>
      </w:r>
      <w:r>
        <w:rPr>
          <w:rStyle w:val="GrcARELIRE"/>
        </w:rPr>
        <w:t>ἐστρουθίσμενα</w:t>
      </w:r>
      <w:r>
        <w:rPr>
          <w:rStyle w:val="Dfinition"/>
        </w:rPr>
        <w:t>, id est; struthio herba repurgata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 candorem mollitiemque perducta: ab hac &amp; vo„ce</w:t>
        <w:br/>
        <w:t xml:space="preserve"> </w:t>
      </w:r>
      <w:r>
        <w:rPr>
          <w:rStyle w:val="GrcARELIRE"/>
        </w:rPr>
        <w:t>διὰ στρούθιον</w:t>
      </w:r>
      <w:r>
        <w:rPr>
          <w:rStyle w:val="Dfinition"/>
        </w:rPr>
        <w:t xml:space="preserve"> emplastrum vocatur ad schirros 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Trallian. lib. 3. c. 7. descriptum.</w:t>
        <w:br/>
      </w:r>
      <w:r>
        <w:rPr>
          <w:rStyle w:val="Orth"/>
        </w:rPr>
        <w:t>Στρούθιον</w:t>
      </w:r>
      <w:r>
        <w:rPr>
          <w:rStyle w:val="Dfinition"/>
        </w:rPr>
        <w:t>. insuper vt docet Festus Graeci appellant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obscoenam partem virilem à salacitate palseris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 Graece </w:t>
      </w:r>
      <w:r>
        <w:rPr>
          <w:rStyle w:val="GrcARELIRE"/>
        </w:rPr>
        <w:t>στρουθος</w:t>
      </w:r>
      <w:r>
        <w:rPr>
          <w:rStyle w:val="Dfinition"/>
        </w:rPr>
        <w:t xml:space="preserve"> vocatur, qua imitatione Mar„tialis</w:t>
        <w:br/>
        <w:t xml:space="preserve"> &amp; Catullus palserem pro viiili membro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suis in versibus vsurparunt vt doctis audio pla"cere</w:t>
        <w:br/>
        <w:t>.</w:t>
        <w:br/>
      </w:r>
      <w:r>
        <w:rPr>
          <w:rStyle w:val="Orth"/>
        </w:rPr>
        <w:t>Στροφεῖς</w:t>
      </w:r>
      <w:r>
        <w:rPr>
          <w:rStyle w:val="Dfinition"/>
        </w:rPr>
        <w:t xml:space="preserve">. sic à quibusdam dicti sunt </w:t>
      </w:r>
      <w:r>
        <w:rPr>
          <w:rStyle w:val="GrcARELIRE"/>
        </w:rPr>
        <w:t>οἱ σπόνδυλοι</w:t>
      </w:r>
      <w:r>
        <w:rPr>
          <w:rStyle w:val="Dfinition"/>
        </w:rPr>
        <w:t>, hoc</w:t>
        <w:br/>
        <w:t>est collivertebrae. causa in proptu est ab inuersione</w:t>
        <w:br/>
        <w:t xml:space="preserve"> sic vocatas esse. Dictae sunt &amp; </w:t>
      </w:r>
      <w:r>
        <w:rPr>
          <w:rStyle w:val="GrcARELIRE"/>
        </w:rPr>
        <w:t>στρόριγγες</w:t>
      </w:r>
      <w:r>
        <w:rPr>
          <w:rStyle w:val="Dfinition"/>
        </w:rPr>
        <w:t xml:space="preserve"> eadem</w:t>
        <w:br/>
        <w:t xml:space="preserve"> de causa.</w:t>
        <w:br/>
      </w:r>
      <w:r>
        <w:rPr>
          <w:rStyle w:val="GrcARELIRE"/>
        </w:rPr>
        <w:t>γ Παρατὴν ἐπ᾽</w:t>
      </w:r>
      <w:r>
        <w:rPr>
          <w:rStyle w:val="Dfinition"/>
        </w:rPr>
        <w:t xml:space="preserve">ʼ </w:t>
      </w:r>
      <w:r>
        <w:rPr>
          <w:rStyle w:val="GrcARELIRE"/>
        </w:rPr>
        <w:t>ἀὐτοῖς τοὸ τραγήλου στροφὴν</w:t>
      </w:r>
      <w:r>
        <w:rPr>
          <w:rStyle w:val="Dfinition"/>
        </w:rPr>
        <w:t xml:space="preserve"> ait l. 2. Pollux,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à Pherecerate </w:t>
      </w:r>
      <w:r>
        <w:rPr>
          <w:rStyle w:val="GrcARELIRE"/>
        </w:rPr>
        <w:t>στρόριηγες</w:t>
      </w:r>
      <w:r>
        <w:rPr>
          <w:rStyle w:val="Dfinition"/>
        </w:rPr>
        <w:t xml:space="preserve"> eade de caulsa ibidem.</w:t>
        <w:br/>
      </w:r>
      <w:r>
        <w:rPr>
          <w:rStyle w:val="GrcARELIRE"/>
        </w:rPr>
        <w:t>γο Σροτιώδὲς ὑποχώ ρῆμα</w:t>
      </w:r>
      <w:r>
        <w:rPr>
          <w:rStyle w:val="Dfinition"/>
        </w:rPr>
        <w:t xml:space="preserve">. vide </w:t>
      </w:r>
      <w:r>
        <w:rPr>
          <w:rStyle w:val="Ref"/>
        </w:rPr>
        <w:t>ὑπογώρημα</w:t>
      </w:r>
      <w:r>
        <w:rPr>
          <w:rStyle w:val="Dfinition"/>
        </w:rPr>
        <w:t>.</w:t>
        <w:br/>
      </w:r>
      <w:r>
        <w:rPr>
          <w:rStyle w:val="Orth"/>
        </w:rPr>
        <w:t>Στεόφοι</w:t>
      </w:r>
      <w:r>
        <w:rPr>
          <w:rStyle w:val="Dfinition"/>
        </w:rPr>
        <w:t>. dicuntur intestinorum dolores, vel affectus</w:t>
        <w:br/>
        <w:t>ille in quo intestinum veluti videtur flecti, I or"mina</w:t>
        <w:br/>
        <w:t xml:space="preserve"> Latim appellat, Tormines etiam Caelius,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alio nomine consueuerunt Latini appellare ver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minationem vt Plinius &amp; Seneca epist. 79. quod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perinde sollicitantur sub hoc dolore atque à ver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mibus solent, dicuntur Gallice tranchees,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Hippocr. quoque </w:t>
      </w:r>
      <w:r>
        <w:rPr>
          <w:rStyle w:val="GrcARELIRE"/>
        </w:rPr>
        <w:t>ἀνειλήματα</w:t>
      </w:r>
      <w:r>
        <w:rPr>
          <w:rStyle w:val="Dfinition"/>
        </w:rPr>
        <w:t>, fiuntque do„lores</w:t>
        <w:br/>
        <w:t xml:space="preserve"> eiusmodi vehementes, tum propter mor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sum vehementem ab humore acri &amp; mordente,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tum propter spiritum flat: nosum qui exitum no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habet, sed intestinorum fnexuolis orbibus &amp; gy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ris interceptus haeret ex Aphor. 11. lib. 4. </w:t>
      </w:r>
      <w:r>
        <w:rPr>
          <w:rStyle w:val="GrcARELIRE"/>
        </w:rPr>
        <w:t>ἐμπνευματώσεως</w:t>
      </w:r>
      <w:r>
        <w:rPr>
          <w:rStyle w:val="Dfinition"/>
        </w:rPr>
        <w:br/>
        <w:t xml:space="preserve"> seu </w:t>
      </w:r>
      <w:r>
        <w:rPr>
          <w:rStyle w:val="GrcARELIRE"/>
        </w:rPr>
        <w:t>ἐμρυσήματος</w:t>
      </w:r>
      <w:r>
        <w:rPr>
          <w:rStyle w:val="Dfinition"/>
        </w:rPr>
        <w:t xml:space="preserve"> species est.</w:t>
        <w:br/>
      </w:r>
      <w:r>
        <w:rPr>
          <w:rStyle w:val="Orth"/>
        </w:rPr>
        <w:t>Στρορώδεα ὖρα</w:t>
      </w:r>
      <w:r>
        <w:rPr>
          <w:rStyle w:val="Dfinition"/>
        </w:rPr>
        <w:t>. vrinae dicuntur quae concreta quae„dam</w:t>
        <w:br/>
        <w:t xml:space="preserve"> per ipsas inuecta habent </w:t>
      </w:r>
      <w:r>
        <w:rPr>
          <w:rStyle w:val="GrcARELIRE"/>
        </w:rPr>
        <w:t>ἀπο τοῦ διαστρέρεσο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quod est </w:t>
      </w:r>
      <w:r>
        <w:rPr>
          <w:rStyle w:val="GrcARELIRE"/>
        </w:rPr>
        <w:t>παγνυ</w:t>
      </w:r>
      <w:r>
        <w:rPr>
          <w:rStyle w:val="Dfinition"/>
        </w:rPr>
        <w:t>&amp; concrescere Galen. part. 64.</w:t>
        <w:br/>
        <w:t xml:space="preserve">o comment. 3. prorrhet. vide plura in voce </w:t>
      </w:r>
      <w:r>
        <w:rPr>
          <w:rStyle w:val="GrcARELIRE"/>
        </w:rPr>
        <w:t>οὗρον</w:t>
      </w:r>
      <w:r>
        <w:rPr>
          <w:rStyle w:val="Dfinition"/>
        </w:rPr>
        <w:t>.</w:t>
        <w:br/>
      </w:r>
      <w:r>
        <w:rPr>
          <w:rStyle w:val="GrcARELIRE"/>
        </w:rPr>
        <w:t>Στρύ</w:t>
      </w:r>
      <w:r>
        <w:rPr>
          <w:rStyle w:val="Dfinition"/>
        </w:rPr>
        <w:t xml:space="preserve">7. </w:t>
      </w:r>
      <w:r>
        <w:rPr>
          <w:rStyle w:val="GrcARELIRE"/>
        </w:rPr>
        <w:t>ς</w:t>
      </w:r>
      <w:r>
        <w:rPr>
          <w:rStyle w:val="Dfinition"/>
        </w:rPr>
        <w:t>. frugis nomen Hippocrati, leuior tritico &amp;</w:t>
        <w:br/>
        <w:t>ventrem magis soluens: vt ipse testatur. verum</w:t>
        <w:br/>
        <w:t>quid sit non certo constat.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Hippocr. in basil. edit. inuenio </w:t>
      </w:r>
      <w:r>
        <w:rPr>
          <w:rStyle w:val="GrcARELIRE"/>
        </w:rPr>
        <w:t>τρύγις</w:t>
      </w:r>
      <w:r>
        <w:rPr>
          <w:rStyle w:val="Dfinition"/>
        </w:rPr>
        <w:t xml:space="preserve"> lib.</w:t>
        <w:br/>
      </w:r>
      <w:r>
        <w:rPr>
          <w:rStyle w:val="Guillemetdegoris"/>
        </w:rPr>
        <w:t>„</w:t>
      </w:r>
      <w:r>
        <w:rPr>
          <w:rStyle w:val="Dfinition"/>
        </w:rPr>
        <w:t>2. de Diaeta, quam scripturam etiam Cornar. in„terpres</w:t>
        <w:br/>
        <w:t xml:space="preserve"> agnoscit.</w:t>
        <w:br/>
      </w:r>
      <w:r>
        <w:rPr>
          <w:rStyle w:val="Orth"/>
        </w:rPr>
        <w:t>Στρυβλὴν</w:t>
      </w:r>
      <w:r>
        <w:rPr>
          <w:rStyle w:val="Dfinition"/>
        </w:rPr>
        <w:t>.</w:t>
      </w:r>
      <w:r>
        <w:rPr>
          <w:rStyle w:val="Syn"/>
        </w:rPr>
        <w:t xml:space="preserve"> στρεπτόν</w:t>
      </w:r>
      <w:r>
        <w:rPr>
          <w:rStyle w:val="GrcARELIRE"/>
        </w:rPr>
        <w:t xml:space="preserve"> τι</w:t>
      </w:r>
      <w:r>
        <w:rPr>
          <w:rStyle w:val="Dfinition"/>
        </w:rPr>
        <w:t>, apud Hippocratem de haemorrhoidibus</w:t>
        <w:br/>
        <w:t xml:space="preserve"> &amp; fistulis, teste Galeno. vetus liber exponit</w:t>
        <w:br/>
        <w:t xml:space="preserve"> </w:t>
      </w:r>
      <w:r>
        <w:rPr>
          <w:rStyle w:val="GrcARELIRE"/>
        </w:rPr>
        <w:t>στρεπταειτὴν</w:t>
      </w:r>
      <w:r>
        <w:rPr>
          <w:rStyle w:val="Dfinition"/>
        </w:rPr>
        <w:t>. quo nomine significari videtur</w:t>
        <w:br/>
        <w:t xml:space="preserve"> panis aut placenta tortilis.</w:t>
        <w:br/>
      </w:r>
      <w:r>
        <w:rPr>
          <w:rStyle w:val="Orth"/>
        </w:rPr>
        <w:t>Στρυμάργου</w:t>
      </w:r>
      <w:r>
        <w:rPr>
          <w:rStyle w:val="Dfinition"/>
        </w:rPr>
        <w:t>. Agnoscit hanc scripturam Dioscorides</w:t>
        <w:br/>
        <w:t>apud Hippocratem. Atque hoc non vt proprium</w:t>
        <w:br/>
        <w:t>nomen exponit, sed furiose affectum circa rem</w:t>
        <w:br/>
        <w:t>veneream significari ait. dicta enim esse apud</w:t>
        <w:br/>
        <w:t>Hippocratem &amp; alia eodem modo epitheta, vt</w:t>
        <w:br/>
      </w:r>
      <w:r>
        <w:rPr>
          <w:rStyle w:val="GrcARELIRE"/>
        </w:rPr>
        <w:t>μύοχάνη</w:t>
      </w:r>
      <w:r>
        <w:rPr>
          <w:rStyle w:val="Dfinition"/>
        </w:rPr>
        <w:t xml:space="preserve">, </w:t>
      </w:r>
      <w:r>
        <w:rPr>
          <w:rStyle w:val="GrcARELIRE"/>
        </w:rPr>
        <w:t>σαραποισ γρυπαλώπηξ</w:t>
      </w:r>
      <w:r>
        <w:rPr>
          <w:rStyle w:val="Dfinition"/>
        </w:rPr>
        <w:t>, &amp; ab Eralistrato</w:t>
        <w:br/>
        <w:t xml:space="preserve">similiter </w:t>
      </w:r>
      <w:r>
        <w:rPr>
          <w:rStyle w:val="GrcARELIRE"/>
        </w:rPr>
        <w:t>ῥινοκολουρςς</w:t>
      </w:r>
      <w:r>
        <w:rPr>
          <w:rStyle w:val="Dfinition"/>
        </w:rPr>
        <w:t xml:space="preserve">. idem vero etiam </w:t>
      </w:r>
      <w:r>
        <w:rPr>
          <w:rStyle w:val="GrcARELIRE"/>
        </w:rPr>
        <w:t>στομάργου</w:t>
      </w:r>
      <w:r>
        <w:rPr>
          <w:rStyle w:val="Dfinition"/>
        </w:rPr>
        <w:t xml:space="preserve"> apud</w:t>
        <w:br/>
        <w:t>Hippocratem legi posse defendit. Galen. in sexi¬</w:t>
        <w:br/>
        <w:t>co Hippocratico.</w:t>
        <w:br/>
        <w:t xml:space="preserve">Pro </w:t>
      </w:r>
      <w:r>
        <w:rPr>
          <w:rStyle w:val="GrcARELIRE"/>
        </w:rPr>
        <w:t>στρυμάργου</w:t>
      </w:r>
      <w:r>
        <w:rPr>
          <w:rStyle w:val="Dfinition"/>
        </w:rPr>
        <w:t xml:space="preserve"> scribendum </w:t>
      </w:r>
      <w:r>
        <w:rPr>
          <w:rStyle w:val="GrcARELIRE"/>
        </w:rPr>
        <w:t>στυμάργου</w:t>
      </w:r>
      <w:r>
        <w:rPr>
          <w:rStyle w:val="Dfinition"/>
        </w:rPr>
        <w:t xml:space="preserve"> vt non modo</w:t>
        <w:br/>
        <w:t xml:space="preserve">Galen. habet in </w:t>
      </w:r>
      <w:r>
        <w:rPr>
          <w:rStyle w:val="GrcARELIRE"/>
        </w:rPr>
        <w:t>στυμαργου</w:t>
      </w:r>
      <w:r>
        <w:rPr>
          <w:rStyle w:val="Dfinition"/>
        </w:rPr>
        <w:t>, sed ipsa etiam origo de¬clarat</w:t>
        <w:br/>
        <w:t xml:space="preserve">, nam </w:t>
      </w:r>
      <w:r>
        <w:rPr>
          <w:rStyle w:val="GrcARELIRE"/>
        </w:rPr>
        <w:t>στυμάργς</w:t>
      </w:r>
      <w:r>
        <w:rPr>
          <w:rStyle w:val="Dfinition"/>
        </w:rPr>
        <w:t xml:space="preserve"> eodem teste dicitur qui fu¬rioso</w:t>
        <w:br/>
        <w:t xml:space="preserve"> coeundi deliderio prurit </w:t>
      </w:r>
      <w:r>
        <w:rPr>
          <w:rStyle w:val="GrcARELIRE"/>
        </w:rPr>
        <w:t>παὰ τὸ στυε</w:t>
      </w:r>
      <w:r>
        <w:rPr>
          <w:rStyle w:val="Dfinition"/>
        </w:rPr>
        <w:t>c</w:t>
      </w:r>
      <w:r>
        <w:rPr>
          <w:rStyle w:val="GrcARELIRE"/>
        </w:rPr>
        <w:t>ι</w:t>
      </w:r>
      <w:r>
        <w:rPr>
          <w:rStyle w:val="Dfinition"/>
        </w:rPr>
        <w:t>, dequo</w:t>
        <w:br/>
        <w:t xml:space="preserve"> in </w:t>
      </w:r>
      <w:r>
        <w:rPr>
          <w:rStyle w:val="GrcARELIRE"/>
        </w:rPr>
        <w:t>ἀστυλὶς</w:t>
      </w:r>
      <w:r>
        <w:rPr>
          <w:rStyle w:val="Dfinition"/>
        </w:rPr>
        <w:t>. 4</w:t>
        <w:br/>
      </w:r>
      <w:r>
        <w:rPr>
          <w:rStyle w:val="Orth"/>
        </w:rPr>
        <w:t>Στρυφνὸν</w:t>
      </w:r>
      <w:r>
        <w:rPr>
          <w:rStyle w:val="Dfinition"/>
        </w:rPr>
        <w:t xml:space="preserve">. </w:t>
      </w:r>
      <w:r>
        <w:rPr>
          <w:rStyle w:val="Foreign"/>
        </w:rPr>
        <w:t>acerbum</w:t>
      </w:r>
      <w:r>
        <w:rPr>
          <w:rStyle w:val="Dfinition"/>
        </w:rPr>
        <w:t>. Est corpus vehementer adstringens</w:t>
        <w:br/>
        <w:t xml:space="preserve"> facultate frigidum atque terreum. vt galla</w:t>
        <w:br/>
        <w:t>immatura, thus, hypocisthis, balaustium, vehementer</w:t>
        <w:br/>
        <w:t xml:space="preserve"> adstringens dico, quod cum adstringens</w:t>
        <w:br/>
        <w:t xml:space="preserve">, Graeci </w:t>
      </w:r>
      <w:r>
        <w:rPr>
          <w:rStyle w:val="GrcARELIRE"/>
        </w:rPr>
        <w:t>στυρον</w:t>
      </w:r>
      <w:r>
        <w:rPr>
          <w:rStyle w:val="Dfinition"/>
        </w:rPr>
        <w:t xml:space="preserve"> vocant, genus sit acerbi &amp; austeri</w:t>
        <w:br/>
        <w:t xml:space="preserve"> commune, eo tantum inter se differunt.</w:t>
        <w:br/>
        <w:t>quod acerbum multo vehementius adstringat.</w:t>
        <w:br/>
        <w:t>quam austerum. Quod autem quicquid huiusmodi</w:t>
        <w:br/>
        <w:t xml:space="preserve"> est frigidum sit, perspicuum esse potest,</w:t>
        <w:br/>
        <w:t>quoniam tale gustantibus lingua contrahitur,</w:t>
        <w:br/>
        <w:t>densatur, siccatur, exasperatur. Haec enim non</w:t>
        <w:br/>
        <w:t>nisi frigido effici possunt. terreum vero idem</w:t>
        <w:br/>
        <w:t>siccumque esse ex eo apparet, quia tarde admodum</w:t>
        <w:br/>
        <w:t xml:space="preserve"> in corpus permeat: humiditas enim facile</w:t>
        <w:br/>
        <w:t>intro subit, eaque frigiditati coniuncta non acerbum</w:t>
        <w:br/>
        <w:t xml:space="preserve"> quidem, sed acidum potius efficit. A cerbi</w:t>
        <w:br/>
        <w:t>sunt, vt ait Theophrastus, omnes prope arporum</w:t>
        <w:br/>
        <w:t xml:space="preserve"> fructus ortus sui principio, qui posteaquam</w:t>
        <w:br/>
        <w:t>humore impleri coeperint, decedit quidem acerbitas</w:t>
        <w:br/>
        <w:t>, accedit autem aciditas. Caeterum acerbatribus</w:t>
        <w:br/>
        <w:t xml:space="preserve"> modis exolui posse declarat Galenus, incalescentia</w:t>
        <w:br/>
        <w:t>, humescentia aut vtrumque perpessa</w:t>
        <w:br/>
        <w:t>. Si incalescunt duntaxat, solam acquirent</w:t>
        <w:br/>
        <w:t>dulcedinem, vt robusteae glandes &amp; castaneae:</w:t>
        <w:br/>
        <w:t>sin tantum humor ijs accesserit, austera fient</w:t>
        <w:br/>
        <w:t>minusque adstringent, si modo humor is fuerit</w:t>
        <w:br/>
        <w:t>aqueus &amp; crassarum partium. si namque aereus</w:t>
        <w:br/>
        <w:t>fuerit, acida euadent. Quod si pariter &amp; humor</w:t>
        <w:br/>
        <w:t>&amp; calor accesserint, ex aqueo quidem humore</w:t>
        <w:br/>
        <w:t>dulcedo, ex aereo vero pinguedo comparabitur</w:t>
        <w:br/>
        <w:t>. Quia autem acerba sicca sunt, &amp; durities.</w:t>
        <w:br/>
        <w:t xml:space="preserve">siccitate inducitur, factum est vt </w:t>
      </w:r>
      <w:r>
        <w:rPr>
          <w:rStyle w:val="GrcARELIRE"/>
        </w:rPr>
        <w:t>στρυφνὸν ἀντή τοῦ</w:t>
      </w:r>
      <w:r>
        <w:rPr>
          <w:rStyle w:val="Dfinition"/>
        </w:rPr>
        <w:br/>
      </w:r>
      <w:r>
        <w:rPr>
          <w:rStyle w:val="GrcARELIRE"/>
        </w:rPr>
        <w:t>σκληροῦ</w:t>
      </w:r>
      <w:r>
        <w:rPr>
          <w:rStyle w:val="Dfinition"/>
        </w:rPr>
        <w:t xml:space="preserve"> aliquando vsurpetur, vt ab Hippocrate</w:t>
        <w:br/>
        <w:t>libr. de salubri diaeta, quemadmodum in comment</w:t>
        <w:br/>
        <w:t>. Galenus explicauit.</w:t>
        <w:br/>
      </w:r>
      <w:r>
        <w:rPr>
          <w:rStyle w:val="Orth"/>
        </w:rPr>
        <w:t>Στρυρνὸς οἷνος</w:t>
      </w:r>
      <w:r>
        <w:rPr>
          <w:rStyle w:val="Dfinition"/>
        </w:rPr>
        <w:t xml:space="preserve">. acerbum vinum, vide in dictione </w:t>
      </w:r>
      <w:r>
        <w:rPr>
          <w:rStyle w:val="GrcARELIRE"/>
        </w:rPr>
        <w:t>ο</w:t>
      </w:r>
      <w:r>
        <w:rPr>
          <w:rStyle w:val="Dfinition"/>
        </w:rPr>
        <w:t>l</w:t>
      </w:r>
      <w:r>
        <w:rPr>
          <w:rStyle w:val="GrcARELIRE"/>
        </w:rPr>
        <w:t>νος</w:t>
      </w:r>
      <w:r>
        <w:rPr>
          <w:rStyle w:val="Dfinition"/>
        </w:rPr>
        <w:br/>
        <w:t xml:space="preserve"> vbi ordine alphabetico insigniores nonnullae c</w:t>
        <w:br/>
        <w:t>vinorum differentiae explicantur. 6</w:t>
        <w:br/>
      </w:r>
      <w:r>
        <w:rPr>
          <w:rStyle w:val="Orth"/>
        </w:rPr>
        <w:t>Στρύγνος</w:t>
      </w:r>
      <w:r>
        <w:rPr>
          <w:rStyle w:val="Dfinition"/>
        </w:rPr>
        <w:t xml:space="preserve"> siue </w:t>
      </w:r>
      <w:r>
        <w:rPr>
          <w:rStyle w:val="GrcARELIRE"/>
        </w:rPr>
        <w:t>στρύγνον</w:t>
      </w:r>
      <w:r>
        <w:rPr>
          <w:rStyle w:val="Dfinition"/>
        </w:rPr>
        <w:t>. solanum. planta est multorum</w:t>
        <w:br/>
        <w:t>generum. Hortense quidem solanum est frutex</w:t>
        <w:br/>
        <w:t>exilis, pusillus, multis concauus alis, folio nigro,</w:t>
        <w:br/>
        <w:t>maiore quam ocimi &amp; latiore, tructu rotundo,</w:t>
        <w:br/>
        <w:t>viridi qui maturus nigricat aut fuluescit. Adstringit</w:t>
        <w:br/>
        <w:t xml:space="preserve"> &amp; refrigerat fecundo ordine. vulgus morellam</w:t>
        <w:br/>
        <w:t>, officinae solatrum appellant. Aliud est</w:t>
        <w:br/>
        <w:t>solanum quod halicacabon &amp; physalida, hoc est</w:t>
        <w:br/>
        <w:t>velicariam vocant, folijs antedicto latioribus,</w:t>
        <w:br/>
        <w:t>cuius caules postquam adoleuerunt proni terram</w:t>
        <w:br/>
        <w:t xml:space="preserve"> spectant, folliculis orbiculatis, fuluo intus</w:t>
        <w:br/>
        <w:t>acino, vesiculis simili, rotundo, laeui: officinae</w:t>
        <w:br/>
        <w:t>alquequengi, rustici coqueretum vocant. vim</w:t>
        <w:br/>
        <w:t xml:space="preserve">habet e vlum hortensis. Aliud ab ijs est </w:t>
      </w:r>
      <w:r>
        <w:rPr>
          <w:rStyle w:val="GrcARELIRE"/>
        </w:rPr>
        <w:t>τὸ μανικόν</w:t>
      </w:r>
      <w:r>
        <w:rPr>
          <w:rStyle w:val="Dfinition"/>
        </w:rPr>
        <w:br/>
        <w:t>, folio erucae, paulo maiore, caules à radicè</w:t>
        <w:br/>
        <w:t>decem aut duodecim emittens, vlnam altos, caput</w:t>
        <w:br/>
        <w:t xml:space="preserve"> in cacumine oliuae figura, fert racemum rotundum</w:t>
        <w:br/>
        <w:t>, nigrum, denis aut duodenis acinis constantem</w:t>
        <w:br/>
        <w:t xml:space="preserve">. Est praeterea aliud quod </w:t>
      </w:r>
      <w:r>
        <w:rPr>
          <w:rStyle w:val="GrcARELIRE"/>
        </w:rPr>
        <w:t>ὑπνωτικὸν</w:t>
      </w:r>
      <w:r>
        <w:rPr>
          <w:rStyle w:val="Dfinition"/>
        </w:rPr>
        <w:t xml:space="preserve"> dicitur</w:t>
        <w:br/>
        <w:t>, multis ramis fruticosum, fractu contumacibus</w:t>
        <w:br/>
        <w:t>, pinguium foliorum cotoneaeque mali limilium</w:t>
        <w:br/>
        <w:t xml:space="preserve"> plenis, flore grandi, rubro, fructu in folliculis</w:t>
        <w:br/>
        <w:t xml:space="preserve"> crocato, radice longa, subrubra. Refrigerat</w:t>
        <w:br/>
        <w:t xml:space="preserve"> ordine tertio.</w:t>
        <w:br/>
      </w:r>
      <w:r>
        <w:rPr>
          <w:rStyle w:val="Orth"/>
        </w:rPr>
        <w:t>Στρύγγον</w:t>
      </w:r>
      <w:r>
        <w:rPr>
          <w:rStyle w:val="Dfinition"/>
        </w:rPr>
        <w:t>. vt Plinius scribit, aliqui cacabulum appel¬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br/>
        <w:t>lant, alij cacabulum, vt Dioscor. &amp; Apuleius</w:t>
        <w:br/>
        <w:t>tradunt.</w:t>
        <w:br/>
      </w:r>
      <w:r>
        <w:rPr>
          <w:rStyle w:val="Orth"/>
        </w:rPr>
        <w:t>Σαλίσκος</w:t>
      </w:r>
      <w:r>
        <w:rPr>
          <w:rStyle w:val="Dfinition"/>
        </w:rPr>
        <w:t xml:space="preserve">. vide </w:t>
      </w:r>
      <w:r>
        <w:rPr>
          <w:rStyle w:val="Ref"/>
        </w:rPr>
        <w:t>πριαπισκος</w:t>
      </w:r>
      <w:r>
        <w:rPr>
          <w:rStyle w:val="Dfinition"/>
        </w:rPr>
        <w:t>.</w:t>
        <w:br/>
      </w:r>
      <w:r>
        <w:rPr>
          <w:rStyle w:val="Orth"/>
        </w:rPr>
        <w:t>Στυλοείδὴς</w:t>
      </w:r>
      <w:r>
        <w:rPr>
          <w:rStyle w:val="Dfinition"/>
        </w:rPr>
        <w:t>. dicitur processus ossis petrosi ab inferiori</w:t>
        <w:br/>
        <w:t xml:space="preserve"> eius sede exoriens, solidus, tenuis &amp; oblongus</w:t>
        <w:br/>
        <w:t xml:space="preserve"> instar styli, graphij vel acus, vnde Galenus</w:t>
        <w:br/>
      </w:r>
      <w:r>
        <w:rPr>
          <w:rStyle w:val="GrcARELIRE"/>
        </w:rPr>
        <w:t>γραφιοειδη</w:t>
      </w:r>
      <w:r>
        <w:rPr>
          <w:rStyle w:val="Dfinition"/>
        </w:rPr>
        <w:t xml:space="preserve"> &amp; </w:t>
      </w:r>
      <w:r>
        <w:rPr>
          <w:rStyle w:val="GrcARELIRE"/>
        </w:rPr>
        <w:t>βονοεῖδὴ</w:t>
      </w:r>
      <w:r>
        <w:rPr>
          <w:rStyle w:val="Dfinition"/>
        </w:rPr>
        <w:t xml:space="preserve"> se appellare scribit libr. de</w:t>
        <w:br/>
        <w:t>ossibus. Is quia tenuis est &amp; valde prominet, leui</w:t>
        <w:br/>
        <w:t>de causa abrumpitur, ideoque raro in caluarijs</w:t>
        <w:br/>
        <w:t>è terra effossis reperitur.</w:t>
        <w:br/>
        <w:t>Dicitur vero &amp; hoc nomine apophysis, hoc</w:t>
        <w:br/>
        <w:t>est, processus cubiti, qui in eo, vt inquit Galenus</w:t>
        <w:br/>
        <w:t xml:space="preserve"> </w:t>
      </w:r>
      <w:r>
        <w:rPr>
          <w:rStyle w:val="GrcARELIRE"/>
        </w:rPr>
        <w:t>ἐκ πρίττου</w:t>
      </w:r>
      <w:r>
        <w:rPr>
          <w:rStyle w:val="Dfinition"/>
        </w:rPr>
        <w:t xml:space="preserve"> innascitur. Ille carpo per diarthrosim</w:t>
        <w:br/>
        <w:t xml:space="preserve"> inarticulatur, eiusque opus est motus carpiobliquos</w:t>
        <w:br/>
        <w:t xml:space="preserve"> dirigere &amp; firmare tum ligamentis, tum</w:t>
        <w:br/>
        <w:t>etiam occursu ossis carpi ipsum parua cauitate</w:t>
        <w:br/>
        <w:t>excipientis. Alioqui subrica &amp; errabunda &amp; parum</w:t>
        <w:br/>
        <w:t xml:space="preserve"> firma fieret haec motio, si soli radij cauitati</w:t>
        <w:br/>
        <w:t>, quanquam scaphoidi, committeretur. Dicitur</w:t>
        <w:br/>
        <w:t xml:space="preserve"> autem interdum </w:t>
      </w:r>
      <w:r>
        <w:rPr>
          <w:rStyle w:val="GrcARELIRE"/>
        </w:rPr>
        <w:t>στηλοείδὴς</w:t>
      </w:r>
      <w:r>
        <w:rPr>
          <w:rStyle w:val="Dfinition"/>
        </w:rPr>
        <w:t xml:space="preserve"> per n, quod columnam</w:t>
        <w:br/>
        <w:t xml:space="preserve"> repraesentet.</w:t>
        <w:br/>
      </w:r>
      <w:r>
        <w:rPr>
          <w:rStyle w:val="Orth"/>
        </w:rPr>
        <w:t>Στύμματα</w:t>
      </w:r>
      <w:r>
        <w:rPr>
          <w:rStyle w:val="Dfinition"/>
        </w:rPr>
        <w:t>. spissamenta Latine dixeris, dicebantur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que veteribus vnguenta solidiora &amp; corpus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habentia, &amp; quae vnguento spissitudinem con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ciliabant. Erant autem ea odorata cuiusmodi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sunt costus, nardus, amaracus, Amomum,</w:t>
        <w:br/>
      </w:r>
      <w:r>
        <w:rPr>
          <w:rStyle w:val="Guillemetdegoris"/>
        </w:rPr>
        <w:t>„</w:t>
      </w:r>
      <w:r>
        <w:rPr>
          <w:rStyle w:val="Dfinition"/>
        </w:rPr>
        <w:t>mentha, quibus vnguento additis, odor vnguen„tis</w:t>
        <w:br/>
        <w:t xml:space="preserve"> conciliabatur, &amp; diutius integra illaesaque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permanebant, velut Galen. docet lib. 3. </w:t>
      </w:r>
      <w:r>
        <w:rPr>
          <w:rStyle w:val="GrcARELIRE"/>
        </w:rPr>
        <w:t>κτ τοπ</w:t>
      </w:r>
      <w:r>
        <w:rPr>
          <w:rStyle w:val="Dfinition"/>
        </w:rPr>
        <w:t>.</w:t>
        <w:br/>
        <w:t xml:space="preserve">) c. 1. &amp; 2. </w:t>
      </w:r>
      <w:r>
        <w:rPr>
          <w:rStyle w:val="GrcARELIRE"/>
        </w:rPr>
        <w:t>κτ γυη</w:t>
      </w:r>
      <w:r>
        <w:rPr>
          <w:rStyle w:val="Dfinition"/>
        </w:rPr>
        <w:t xml:space="preserve">, his verbis, </w:t>
      </w:r>
      <w:r>
        <w:rPr>
          <w:rStyle w:val="GrcARELIRE"/>
        </w:rPr>
        <w:t>τ ἐλαιωδων τὰ ἄπλως ἑσγ</w:t>
      </w:r>
      <w:r>
        <w:rPr>
          <w:rStyle w:val="Dfinition"/>
        </w:rPr>
        <w:br/>
        <w:t xml:space="preserve"> </w:t>
      </w:r>
      <w:r>
        <w:rPr>
          <w:rStyle w:val="GrcARELIRE"/>
        </w:rPr>
        <w:t>κευάσμενα γωρις στυμμάτῶν</w:t>
      </w:r>
      <w:r>
        <w:rPr>
          <w:rStyle w:val="Dfinition"/>
        </w:rPr>
        <w:t xml:space="preserve">, </w:t>
      </w:r>
      <w:r>
        <w:rPr>
          <w:rStyle w:val="GrcARELIRE"/>
        </w:rPr>
        <w:t>ἀπερ πρόστιθεασιν</w:t>
      </w:r>
      <w:r>
        <w:rPr>
          <w:rStyle w:val="Dfinition"/>
        </w:rPr>
        <w:t xml:space="preserve">, </w:t>
      </w:r>
      <w:r>
        <w:rPr>
          <w:rStyle w:val="GrcARELIRE"/>
        </w:rPr>
        <w:t>ἥτοι</w:t>
      </w:r>
      <w:r>
        <w:rPr>
          <w:rStyle w:val="Dfinition"/>
        </w:rPr>
        <w:br/>
      </w:r>
      <w:r>
        <w:rPr>
          <w:rStyle w:val="GrcARELIRE"/>
        </w:rPr>
        <w:t>ἡ ὀυωδιας ἔνεκεν</w:t>
      </w:r>
      <w:r>
        <w:rPr>
          <w:rStyle w:val="Dfinition"/>
        </w:rPr>
        <w:t xml:space="preserve">, </w:t>
      </w:r>
      <w:r>
        <w:rPr>
          <w:rStyle w:val="GrcARELIRE"/>
        </w:rPr>
        <w:t>ἥ του μεγρι πλείονος χρόνου διαμένειν ἀπαθη</w:t>
      </w:r>
      <w:r>
        <w:rPr>
          <w:rStyle w:val="Dfinition"/>
        </w:rPr>
        <w:br/>
      </w:r>
      <w:r>
        <w:rPr>
          <w:rStyle w:val="GrcARELIRE"/>
        </w:rPr>
        <w:t>γ τὰ σκεύασθεντα</w:t>
      </w:r>
      <w:r>
        <w:rPr>
          <w:rStyle w:val="Dfinition"/>
        </w:rPr>
        <w:t xml:space="preserve">. Differebant autem </w:t>
      </w:r>
      <w:r>
        <w:rPr>
          <w:rStyle w:val="GrcARELIRE"/>
        </w:rPr>
        <w:t>στύμματα ἀπὸ τῶν</w:t>
      </w:r>
      <w:r>
        <w:rPr>
          <w:rStyle w:val="Dfinition"/>
        </w:rPr>
        <w:br/>
      </w:r>
      <w:r>
        <w:rPr>
          <w:rStyle w:val="GrcARELIRE"/>
        </w:rPr>
        <w:t>γ ἡ</w:t>
      </w:r>
      <w:r>
        <w:rPr>
          <w:rStyle w:val="Dfinition"/>
        </w:rPr>
        <w:t xml:space="preserve"> </w:t>
      </w:r>
      <w:r>
        <w:rPr>
          <w:rStyle w:val="GrcARELIRE"/>
        </w:rPr>
        <w:t>δυσμάτῶν</w:t>
      </w:r>
      <w:r>
        <w:rPr>
          <w:rStyle w:val="Dfinition"/>
        </w:rPr>
        <w:t xml:space="preserve">, quod haec liquida essent, nec vt </w:t>
      </w:r>
      <w:r>
        <w:rPr>
          <w:rStyle w:val="GrcARELIRE"/>
        </w:rPr>
        <w:t>στύμματα</w:t>
      </w:r>
      <w:r>
        <w:rPr>
          <w:rStyle w:val="Dfinition"/>
        </w:rPr>
        <w:t>:</w:t>
        <w:br/>
        <w:t xml:space="preserve"> Videntur itaque hae res proprie </w:t>
      </w:r>
      <w:r>
        <w:rPr>
          <w:rStyle w:val="GrcARELIRE"/>
        </w:rPr>
        <w:t>στύμματα</w:t>
      </w:r>
      <w:r>
        <w:rPr>
          <w:rStyle w:val="Dfinition"/>
        </w:rPr>
        <w:t xml:space="preserve"> di„ci</w:t>
        <w:br/>
        <w:t xml:space="preserve"> quae praeter odorem etiam astrictoriam vim in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vnguenta deponunt, quo diutius incorrupta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perseuerent, sic Aet. lib. 9. cap. 49. In pastillo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modo spissamenta ex decocto rubi, myrti, floru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mali punici, radicis capparis, folijs salicis,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alijs quibusdam habet. Et in eodem capite non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longe post, spissamenta arida in puluerem reda„cta</w:t>
        <w:br/>
        <w:t xml:space="preserve"> habet. Item flores mali Punici, Gallas, mali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corium, myrtum, lentiscum, &amp; alia eius generis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astringendi vi praedita; atque hoc sane modo</w:t>
        <w:br/>
      </w:r>
      <w:r>
        <w:rPr>
          <w:rStyle w:val="GrcARELIRE"/>
        </w:rPr>
        <w:t>η στύμματα</w:t>
      </w:r>
      <w:r>
        <w:rPr>
          <w:rStyle w:val="Dfinition"/>
        </w:rPr>
        <w:t xml:space="preserve"> in oleo rosaceo sunt, lentiscus, calamus,</w:t>
        <w:br/>
        <w:t>&amp; aspalathus iuxta Dioscoridis traditionem.</w:t>
        <w:br/>
      </w:r>
      <w:r>
        <w:rPr>
          <w:rStyle w:val="Orth"/>
        </w:rPr>
        <w:t>Συππηρία</w:t>
      </w:r>
      <w:r>
        <w:rPr>
          <w:rStyle w:val="Dfinition"/>
        </w:rPr>
        <w:t xml:space="preserve">. </w:t>
      </w:r>
      <w:r>
        <w:rPr>
          <w:rStyle w:val="Foreign"/>
        </w:rPr>
        <w:t>alumen</w:t>
      </w:r>
      <w:r>
        <w:rPr>
          <w:rStyle w:val="Dfinition"/>
        </w:rPr>
        <w:t>. Est succus concretus ex aqua &amp;</w:t>
        <w:br/>
        <w:t>terra aluminosa, siue à natura talis sit, siue artificio</w:t>
        <w:br/>
        <w:t xml:space="preserve"> paratus. Est autem omne alumen aut liquidum</w:t>
        <w:br/>
        <w:t xml:space="preserve"> aut concretum. Liquidi duae sunt differentiae</w:t>
        <w:br/>
        <w:t>. vnum limpidum est, lacteum, aequale &amp; senper</w:t>
        <w:br/>
        <w:t xml:space="preserve"> succo madens, sine lapidibus atque quendam</w:t>
        <w:br/>
        <w:t xml:space="preserve"> veluti ignem expirans. Id quia vilis pretij</w:t>
        <w:br/>
        <w:t>est &amp; vbique reperiri potest, vt ait Galen. lib. 6.</w:t>
        <w:br/>
      </w:r>
      <w:r>
        <w:rPr>
          <w:rStyle w:val="GrcARELIRE"/>
        </w:rPr>
        <w:t>τῶν κτ τόπους φόριμο</w:t>
      </w:r>
      <w:r>
        <w:rPr>
          <w:rStyle w:val="Dfinition"/>
        </w:rPr>
        <w:t>? appellatur. Alterum impurum,</w:t>
        <w:br/>
        <w:t>pallidum, scabrum, quod quia sordibus inquinatum</w:t>
        <w:br/>
        <w:t xml:space="preserve"> est &amp; peruersum, </w:t>
      </w:r>
      <w:r>
        <w:rPr>
          <w:rStyle w:val="GrcARELIRE"/>
        </w:rPr>
        <w:t>παράφορςς</w:t>
      </w:r>
      <w:r>
        <w:rPr>
          <w:rStyle w:val="Dfinition"/>
        </w:rPr>
        <w:t xml:space="preserve"> dicitur. At vero</w:t>
        <w:br/>
        <w:t xml:space="preserve"> concretum, figuris varium est. Nam aut scissum</w:t>
        <w:br/>
        <w:t xml:space="preserve"> est, quod ex eo </w:t>
      </w:r>
      <w:r>
        <w:rPr>
          <w:rStyle w:val="GrcARELIRE"/>
        </w:rPr>
        <w:t>σιστήν</w:t>
      </w:r>
      <w:r>
        <w:rPr>
          <w:rStyle w:val="Dfinition"/>
        </w:rPr>
        <w:t xml:space="preserve"> vocant. est autem id</w:t>
        <w:br/>
        <w:t>cuiusque gleboli &amp; natiui veluti flos. Cuius</w:t>
        <w:br/>
        <w:t>etiam duo modi sunt. nam vel glebarum aut asserum</w:t>
        <w:br/>
        <w:t xml:space="preserve"> instar compactum est, vel sigillatim in capillamenta</w:t>
        <w:br/>
        <w:t xml:space="preserve"> quaedam canescentia finditur, quod</w:t>
        <w:br/>
        <w:t xml:space="preserve">inde </w:t>
      </w:r>
      <w:r>
        <w:rPr>
          <w:rStyle w:val="GrcARELIRE"/>
        </w:rPr>
        <w:t>τριγίτις</w:t>
      </w:r>
      <w:r>
        <w:rPr>
          <w:rStyle w:val="Dfinition"/>
        </w:rPr>
        <w:t>, quasi capillare, nominatur: vel est</w:t>
        <w:br/>
        <w:t xml:space="preserve">rotundum, &amp; </w:t>
      </w:r>
      <w:r>
        <w:rPr>
          <w:rStyle w:val="GrcARELIRE"/>
        </w:rPr>
        <w:t>στρογγύλη</w:t>
      </w:r>
      <w:r>
        <w:rPr>
          <w:rStyle w:val="Dfinition"/>
        </w:rPr>
        <w:t xml:space="preserve"> appellatur. Id autem triplex</w:t>
        <w:br/>
        <w:t xml:space="preserve"> est: vel enim bullarum modo intumuit, vel</w:t>
        <w:br/>
        <w:t>foraminum fistulis quandam spongiae gerit speciem</w:t>
        <w:br/>
        <w:t>, vel est solidum, aut tali simile est, quod</w:t>
        <w:br/>
      </w:r>
      <w:r>
        <w:rPr>
          <w:rStyle w:val="GrcARELIRE"/>
        </w:rPr>
        <w:t>ἀστραγαλωτὴ</w:t>
      </w:r>
      <w:r>
        <w:rPr>
          <w:rStyle w:val="Dfinition"/>
        </w:rPr>
        <w:t xml:space="preserve"> vocatur, aut lateris, quod </w:t>
      </w:r>
      <w:r>
        <w:rPr>
          <w:rStyle w:val="GrcARELIRE"/>
        </w:rPr>
        <w:t>πλινθις</w:t>
      </w:r>
      <w:r>
        <w:rPr>
          <w:rStyle w:val="Dfinition"/>
        </w:rPr>
        <w:t>,</w:t>
        <w:br/>
        <w:t xml:space="preserve">aut ex crustis constat, quod </w:t>
      </w:r>
      <w:r>
        <w:rPr>
          <w:rStyle w:val="GrcARELIRE"/>
        </w:rPr>
        <w:t>πλάκίτις</w:t>
      </w:r>
      <w:r>
        <w:rPr>
          <w:rStyle w:val="Dfinition"/>
        </w:rPr>
        <w:t>. At ex glebis</w:t>
        <w:br/>
        <w:t>natiuis qualescunque ruerint, hodie in metae figuram</w:t>
        <w:br/>
        <w:t xml:space="preserve"> formant, id quod saccharinum nominatur</w:t>
        <w:br/>
        <w:t>. Nec vero sola figura aluminum genera</w:t>
        <w:br/>
        <w:t>distinxit natura, sed etiam coloribus. Nam vel</w:t>
        <w:br/>
        <w:t>candidum est, quale est praestantissimum quodque</w:t>
        <w:br/>
        <w:t>, vel in candido cinereum, siue parum fuscum</w:t>
        <w:br/>
        <w:t>, quod nigrum vocarunt, vel in candido rubrum</w:t>
        <w:br/>
        <w:t>, vel pallidum, vt interdum rotundum atque</w:t>
        <w:br/>
        <w:t xml:space="preserve"> etiam capillare. Distinguuntur quoque vsu</w:t>
        <w:br/>
        <w:t>&amp; facultate. Siquidem veteres vsos esse scissili</w:t>
        <w:br/>
        <w:t>rotundo &amp; liquido Dioscorides prodidit, &amp; scissile</w:t>
        <w:br/>
        <w:t xml:space="preserve"> longe praestare caeteris. Caeterum </w:t>
      </w:r>
      <w:r>
        <w:rPr>
          <w:rStyle w:val="GrcARELIRE"/>
        </w:rPr>
        <w:t>τὸς στυππηρίας</w:t>
      </w:r>
      <w:r>
        <w:rPr>
          <w:rStyle w:val="Dfinition"/>
        </w:rPr>
        <w:br/>
        <w:t>nomen ab adstrictione deductum est, quae est</w:t>
        <w:br/>
        <w:t>omni alumini vehementissima. est autem &amp; omne</w:t>
        <w:br/>
        <w:t xml:space="preserve"> crassarum partium, sed tenuius </w:t>
      </w:r>
      <w:r>
        <w:rPr>
          <w:rStyle w:val="GrcARELIRE"/>
        </w:rPr>
        <w:t>τὸ γιστόν</w:t>
      </w:r>
      <w:r>
        <w:rPr>
          <w:rStyle w:val="Dfinition"/>
        </w:rPr>
        <w:t>, ab hoc</w:t>
        <w:br/>
      </w:r>
      <w:r>
        <w:rPr>
          <w:rStyle w:val="GrcARELIRE"/>
        </w:rPr>
        <w:t>στρογγύλον ἀστραγαλωτόν</w:t>
      </w:r>
      <w:r>
        <w:rPr>
          <w:rStyle w:val="Dfinition"/>
        </w:rPr>
        <w:t>. Admodum autem crassum</w:t>
        <w:br/>
        <w:t xml:space="preserve">est tum liquidum tum </w:t>
      </w:r>
      <w:r>
        <w:rPr>
          <w:rStyle w:val="GrcARELIRE"/>
        </w:rPr>
        <w:t>πλακιτις</w:t>
      </w:r>
      <w:r>
        <w:rPr>
          <w:rStyle w:val="Dfinition"/>
        </w:rPr>
        <w:t xml:space="preserve"> &amp; </w:t>
      </w:r>
      <w:r>
        <w:rPr>
          <w:rStyle w:val="GrcARELIRE"/>
        </w:rPr>
        <w:t>πλινθίτις στυπη</w:t>
      </w:r>
      <w:r>
        <w:rPr>
          <w:rStyle w:val="Dfinition"/>
        </w:rPr>
        <w:t>e</w:t>
      </w:r>
      <w:r>
        <w:rPr>
          <w:rStyle w:val="GrcARELIRE"/>
        </w:rPr>
        <w:t>ια</w:t>
      </w:r>
      <w:r>
        <w:rPr>
          <w:rStyle w:val="Dfinition"/>
        </w:rPr>
        <w:br/>
        <w:t xml:space="preserve"> appellatum. Siccat autem tertio ordine nec</w:t>
        <w:br/>
        <w:t>tamen adurit. Porro vrendi aluminis modum</w:t>
        <w:br/>
        <w:t>Aetius libro 9. explicauit, alumen in ollulam</w:t>
        <w:br/>
        <w:t>nouam coniectum carbonibus imponens, &amp; vbi</w:t>
        <w:br/>
        <w:t>diffusum atque liquefactum fuerit, tolli iubens,</w:t>
        <w:br/>
        <w:t>atque vbi refrixerit, conteri. Sed quam nos simpliciter</w:t>
        <w:br/>
        <w:t xml:space="preserve"> </w:t>
      </w:r>
      <w:r>
        <w:rPr>
          <w:rStyle w:val="GrcARELIRE"/>
        </w:rPr>
        <w:t>συπηρίαν</w:t>
      </w:r>
      <w:r>
        <w:rPr>
          <w:rStyle w:val="Dfinition"/>
        </w:rPr>
        <w:t xml:space="preserve"> vocamus, dictam fuisse ab Hippocrate</w:t>
        <w:br/>
        <w:t xml:space="preserve"> </w:t>
      </w:r>
      <w:r>
        <w:rPr>
          <w:rStyle w:val="GrcARELIRE"/>
        </w:rPr>
        <w:t>στυππηρίην χαλκίτιδα</w:t>
      </w:r>
      <w:r>
        <w:rPr>
          <w:rStyle w:val="Dfinition"/>
        </w:rPr>
        <w:t>; author est Gal. in lexico</w:t>
        <w:br/>
        <w:t xml:space="preserve"> Hippocratis.</w:t>
        <w:br/>
      </w:r>
      <w:r>
        <w:rPr>
          <w:rStyle w:val="Orth"/>
        </w:rPr>
        <w:t>Συπτικὸν ἢ</w:t>
      </w:r>
      <w:r>
        <w:rPr>
          <w:rStyle w:val="Dfinition"/>
        </w:rPr>
        <w:br/>
      </w:r>
      <w:r>
        <w:rPr>
          <w:rStyle w:val="Orth"/>
        </w:rPr>
        <w:t>Στύφον</w:t>
      </w:r>
      <w:r>
        <w:rPr>
          <w:rStyle w:val="Dfinition"/>
        </w:rPr>
        <w:t xml:space="preserve">. </w:t>
      </w:r>
      <w:r>
        <w:rPr>
          <w:rStyle w:val="Foreign"/>
        </w:rPr>
        <w:t>adstringens</w:t>
      </w:r>
      <w:r>
        <w:rPr>
          <w:rStyle w:val="Dfinition"/>
        </w:rPr>
        <w:t>. Id dicitur quod terreum est &amp;</w:t>
        <w:br/>
        <w:t>compagis quidem suae mole, crassarum partium,</w:t>
        <w:br/>
        <w:t>frigidum autem qualitate. Est autem adstringens</w:t>
        <w:br/>
        <w:t>duplex, sicut e calfaciens. Vt enim hoc partim</w:t>
        <w:br/>
        <w:t>simplex &amp; summum est, velut ignis, partim per</w:t>
        <w:br/>
        <w:t>exuperantiam caloris, vt vinum, crocus, piper:</w:t>
        <w:br/>
        <w:t>ita illud vel summum est, vt exempli cauia, alumen</w:t>
        <w:br/>
        <w:t>, melanteria, galla &amp; rhus: vel medicae cuiusdam</w:t>
        <w:br/>
        <w:t xml:space="preserve"> adstrictionis particeps, velut pyrum, malum</w:t>
        <w:br/>
        <w:t>, rosa. Est autem adstringens genus commune</w:t>
        <w:br/>
        <w:t xml:space="preserve"> austeri &amp; acerbi. Vtrumque enim eorum</w:t>
        <w:br/>
        <w:t>adstringit, hoc magis, illud minus. Omnia autem</w:t>
        <w:br/>
        <w:t xml:space="preserve"> adstrigentia contrahunt ac densant meatus,</w:t>
        <w:br/>
        <w:t>siccant, reprimunt: ad haec vinciunt ac continent</w:t>
        <w:br/>
        <w:t>partium sibi inuicem cohaerentium substantiam,</w:t>
        <w:br/>
        <w:t>&amp; vehementer refrigerant. Id quod de puris adstringentibus</w:t>
        <w:br/>
        <w:t xml:space="preserve"> intelligi debet, quoniam plaeraque</w:t>
        <w:br/>
        <w:t xml:space="preserve"> ex dissimilibus particulis composita non</w:t>
        <w:br/>
        <w:t>adstringunt modo, sed &amp; acria sunt aut pinguia</w:t>
        <w:br/>
        <w:t>aut dulcia aut amara aut salsa aut acida.</w:t>
        <w:br/>
        <w:t xml:space="preserve">Caeterum </w:t>
      </w:r>
      <w:r>
        <w:rPr>
          <w:rStyle w:val="GrcARELIRE"/>
        </w:rPr>
        <w:t>στυρον</w:t>
      </w:r>
      <w:r>
        <w:rPr>
          <w:rStyle w:val="Dfinition"/>
        </w:rPr>
        <w:t xml:space="preserve"> aliquando visus est Dioscor.</w:t>
        <w:br/>
        <w:t>accepisse pro acri, velut lib. 2. c. 83. &amp; 84. tanquam</w:t>
        <w:br/>
        <w:t xml:space="preserve"> nihil intersit, astringens an acre dixeris, c</w:t>
        <w:br/>
        <w:t>cum tamen astrictionis sensus à sensu acrimoniae</w:t>
        <w:br/>
        <w:t xml:space="preserve"> sit longe diuersissimus; Et hac ratione à Galen</w:t>
        <w:br/>
        <w:t>. reprehenditur Dioscor. tanquam Graecarum</w:t>
        <w:br/>
        <w:t xml:space="preserve"> vocum significata non pernouerit vt cui e</w:t>
        <w:br/>
        <w:t>Graeca lingua esset insueta.</w:t>
        <w:br/>
      </w:r>
      <w:r>
        <w:rPr>
          <w:rStyle w:val="Orth"/>
        </w:rPr>
        <w:t>Στύραξ</w:t>
      </w:r>
      <w:r>
        <w:rPr>
          <w:rStyle w:val="Dfinition"/>
        </w:rPr>
        <w:t>. lachrima est arboris malo Cotoneae similis, ec</w:t>
        <w:br/>
        <w:t xml:space="preserve">cuius etiam lachrima </w:t>
      </w:r>
      <w:r>
        <w:rPr>
          <w:rStyle w:val="GrcARELIRE"/>
        </w:rPr>
        <w:t>στύραξ</w:t>
      </w:r>
      <w:r>
        <w:rPr>
          <w:rStyle w:val="Dfinition"/>
        </w:rPr>
        <w:t xml:space="preserve"> vocatur. Praefertur</w:t>
        <w:br/>
        <w:t>flauus, pinguis, resinosus, albicantibus grumis</w:t>
        <w:br/>
        <w:t>quam plurimum in sua odoris gratia permanens, ec</w:t>
        <w:br/>
        <w:t>qui dum mollitur melleum liquorem reddit, ec</w:t>
        <w:br/>
        <w:t>excalfacit, emollit, concoquit, menses seu admotus</w:t>
        <w:br/>
        <w:t xml:space="preserve"> seu potus prolicit, officinae storacem Calamitam</w:t>
        <w:br/>
        <w:t xml:space="preserve"> appellant: Illi intus similitudo est arun¬ dinis</w:t>
        <w:br/>
        <w:t xml:space="preserve"> inquit Plin. libr. 12. c. 17. &amp; 25. sed male, a</w:t>
        <w:br/>
        <w:t xml:space="preserve">non enim quod </w:t>
      </w:r>
      <w:r>
        <w:rPr>
          <w:rStyle w:val="GrcARELIRE"/>
        </w:rPr>
        <w:t>καλαμίτης</w:t>
      </w:r>
      <w:r>
        <w:rPr>
          <w:rStyle w:val="Dfinition"/>
        </w:rPr>
        <w:t xml:space="preserve"> appellatur ratio est .c</w:t>
        <w:br/>
        <w:t>quod arundini similis sit inquit; sed quod arundinibus</w:t>
        <w:br/>
        <w:t xml:space="preserve"> obuolutus &amp; circumseptus adferretur, ¬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br/>
        <w:t>ideo autem arundinibus recondebatur vt &amp; cae„tera</w:t>
        <w:br/>
        <w:t xml:space="preserve"> olim odorata, ne expiraret, &amp; vires suas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amitteret, quod &amp; de dyctamno Cretico Theo„phr</w:t>
        <w:br/>
        <w:t>. scripsit lib. 9. hist. plant. c. 16. ab illo vero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</w:t>
      </w:r>
      <w:r>
        <w:rPr>
          <w:rStyle w:val="GrcARELIRE"/>
        </w:rPr>
        <w:t>συρακινον μύρον</w:t>
      </w:r>
      <w:r>
        <w:rPr>
          <w:rStyle w:val="Dfinition"/>
        </w:rPr>
        <w:t xml:space="preserve"> apud Dioscor. vnguentum ex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styrace confe.ctum.</w:t>
        <w:br/>
      </w:r>
      <w:r>
        <w:rPr>
          <w:rStyle w:val="Orth"/>
        </w:rPr>
        <w:t>Στυψις</w:t>
      </w:r>
      <w:r>
        <w:rPr>
          <w:rStyle w:val="Dfinition"/>
        </w:rPr>
        <w:t xml:space="preserve">. </w:t>
      </w:r>
      <w:r>
        <w:rPr>
          <w:rStyle w:val="Foreign"/>
        </w:rPr>
        <w:t>adstrictio</w:t>
      </w:r>
      <w:r>
        <w:rPr>
          <w:rStyle w:val="Dfinition"/>
        </w:rPr>
        <w:t>. qualitas est gustabilis, quae à frigido</w:t>
        <w:br/>
        <w:t xml:space="preserve"> vincente perficitur in crassa &amp; terrena substantia</w:t>
        <w:br/>
        <w:t>. Itaque propria facultate contrahit &amp;</w:t>
        <w:br/>
        <w:t>densat meatus, refrigerat &amp; repercutit: per accidens</w:t>
        <w:br/>
        <w:t xml:space="preserve"> autem calorem excitat &amp; auget, conducitque</w:t>
        <w:br/>
        <w:t xml:space="preserve"> ad concoctionem.</w:t>
        <w:br/>
      </w:r>
      <w:r>
        <w:rPr>
          <w:rStyle w:val="Orth"/>
        </w:rPr>
        <w:t>Συβάτης οἶνυς</w:t>
      </w:r>
      <w:r>
        <w:rPr>
          <w:rStyle w:val="Dfinition"/>
        </w:rPr>
        <w:t xml:space="preserve">. vide </w:t>
      </w:r>
      <w:r>
        <w:rPr>
          <w:rStyle w:val="Ref"/>
        </w:rPr>
        <w:t>οιν</w:t>
      </w:r>
      <w:r>
        <w:rPr>
          <w:rStyle w:val="Dfinition"/>
        </w:rPr>
        <w:t>o</w:t>
      </w:r>
      <w:r>
        <w:rPr>
          <w:rStyle w:val="GrcARELIRE"/>
        </w:rPr>
        <w:t>ς</w:t>
      </w:r>
      <w:r>
        <w:rPr>
          <w:rStyle w:val="Dfinition"/>
        </w:rPr>
        <w:t>, vbi intigniores quae occur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runt vinorum differentiae recensentur &amp; explicantur</w:t>
        <w:br/>
        <w:t>.</w:t>
        <w:br/>
      </w:r>
      <w:r>
        <w:rPr>
          <w:rStyle w:val="Orth"/>
        </w:rPr>
        <w:t>Συτχαυσις</w:t>
      </w:r>
      <w:r>
        <w:rPr>
          <w:rStyle w:val="Dfinition"/>
        </w:rPr>
        <w:t xml:space="preserve">. </w:t>
      </w:r>
      <w:r>
        <w:rPr>
          <w:rStyle w:val="Foreign"/>
        </w:rPr>
        <w:t>inustio</w:t>
      </w:r>
      <w:r>
        <w:rPr>
          <w:rStyle w:val="Dfinition"/>
        </w:rPr>
        <w:t>. symptoma est ventris, cum propter</w:t>
        <w:br/>
        <w:t xml:space="preserve"> acrem eorum quae ingesta sunt caliditatem</w:t>
        <w:br/>
        <w:t>subeunt acres &amp; inaequales deiectiones, atque</w:t>
        <w:br/>
        <w:t>etiam febres. Has quidem deiectiones Hippocrates</w:t>
        <w:br/>
        <w:t xml:space="preserve"> sib. </w:t>
      </w:r>
      <w:r>
        <w:rPr>
          <w:rStyle w:val="GrcARELIRE"/>
        </w:rPr>
        <w:t>πρὶ διαίτῆς ὄξέων</w:t>
      </w:r>
      <w:r>
        <w:rPr>
          <w:rStyle w:val="Dfinition"/>
        </w:rPr>
        <w:t xml:space="preserve"> à colliquatione fieri dixit</w:t>
        <w:br/>
        <w:t>. Galenus tamen comment. 4. in eundem librum</w:t>
        <w:br/>
        <w:t xml:space="preserve">, magis ob </w:t>
      </w:r>
      <w:r>
        <w:rPr>
          <w:rStyle w:val="GrcARELIRE"/>
        </w:rPr>
        <w:t>συγκαυση</w:t>
      </w:r>
      <w:r>
        <w:rPr>
          <w:rStyle w:val="Dfinition"/>
        </w:rPr>
        <w:t xml:space="preserve"> quam </w:t>
      </w:r>
      <w:r>
        <w:rPr>
          <w:rStyle w:val="GrcARELIRE"/>
        </w:rPr>
        <w:t>συύτηξιν</w:t>
      </w:r>
      <w:r>
        <w:rPr>
          <w:rStyle w:val="Dfinition"/>
        </w:rPr>
        <w:t xml:space="preserve"> fieri, nec</w:t>
        <w:br/>
        <w:t>satis proprie Hippocratem loquutum annotauit</w:t>
        <w:br/>
        <w:t>.</w:t>
        <w:br/>
      </w:r>
      <w:r>
        <w:rPr>
          <w:rStyle w:val="Orth"/>
        </w:rPr>
        <w:t>Συγκόμιστος ἄρτος</w:t>
      </w:r>
      <w:r>
        <w:rPr>
          <w:rStyle w:val="Dfinition"/>
        </w:rPr>
        <w:t xml:space="preserve">. vide in dictione </w:t>
      </w:r>
      <w:r>
        <w:rPr>
          <w:rStyle w:val="GrcARELIRE"/>
        </w:rPr>
        <w:t>ἄρτος</w:t>
      </w:r>
      <w:r>
        <w:rPr>
          <w:rStyle w:val="Dfinition"/>
        </w:rPr>
        <w:t xml:space="preserve"> vbi insigniores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panum quae occurrunt differentiae recenientur</w:t>
        <w:br/>
      </w:r>
      <w:r>
        <w:rPr>
          <w:rStyle w:val="Guillemetdegoris"/>
        </w:rPr>
        <w:t>„</w:t>
      </w:r>
      <w:r>
        <w:rPr>
          <w:rStyle w:val="Dfinition"/>
        </w:rPr>
        <w:t>&amp; explicantur.</w:t>
        <w:br/>
      </w:r>
      <w:r>
        <w:rPr>
          <w:rStyle w:val="GrcARELIRE"/>
        </w:rPr>
        <w:t>Συγκ</w:t>
      </w:r>
      <w:r>
        <w:rPr>
          <w:rStyle w:val="Dfinition"/>
        </w:rPr>
        <w:t>o</w:t>
      </w:r>
      <w:r>
        <w:rPr>
          <w:rStyle w:val="GrcARELIRE"/>
        </w:rPr>
        <w:t>πη</w:t>
      </w:r>
      <w:r>
        <w:rPr>
          <w:rStyle w:val="Dfinition"/>
        </w:rPr>
        <w:t>. syncope. Est praeceps vitium omnium lapsus</w:t>
        <w:br/>
        <w:t>. Sic quidem Galenus ante se à veteribus</w:t>
        <w:br/>
        <w:t>medicis definitam esse prodidit. Ergo cum essentia</w:t>
        <w:br/>
        <w:t xml:space="preserve"> virium quibus regitur corpus, tum in spiritu</w:t>
        <w:br/>
        <w:t>, tum in solidorum corporum temperamento</w:t>
        <w:br/>
        <w:t xml:space="preserve"> consistit palam est nihil horum per syncopen</w:t>
        <w:br/>
        <w:t>manere integrum, sed cuncta collabi &amp; dissipari</w:t>
        <w:br/>
        <w:t>, cum spiritu quidem calorem natiuum, ita cu</w:t>
        <w:br/>
        <w:t>eo mistum atque confusum, vt nunquam ab inuicem</w:t>
        <w:br/>
        <w:t xml:space="preserve"> separari possint: cum solidiorum autem</w:t>
        <w:br/>
        <w:t>corporum temperamenro, tum eum ipsum calorem</w:t>
        <w:br/>
        <w:t xml:space="preserve"> singulis à natura partibus insitum, tum</w:t>
        <w:br/>
        <w:t>humidum illud primigenium &amp; radicale, quo</w:t>
        <w:br/>
        <w:t>vno veluti glutino quodam robur earum continetur</w:t>
        <w:br/>
        <w:t>. Neque enim seruari eorum temperamentum</w:t>
        <w:br/>
        <w:t xml:space="preserve"> potest nisi eo calore atque humido incolumi</w:t>
        <w:br/>
        <w:t>. Quae causa est cur virium hic lapsus, de quo</w:t>
        <w:br/>
        <w:t>nunc agimus, qui quidem solidorum corporum</w:t>
        <w:br/>
        <w:t>subltantiae digerendae succedit, in longissimis</w:t>
        <w:br/>
        <w:t>morbis subinde incidat, animante ex frequenti</w:t>
        <w:br/>
        <w:t>atrophia, id est nutriendi defectu, extenuato,</w:t>
        <w:br/>
        <w:t>praeterea in ijs febribus acutis quae corpus liquant</w:t>
        <w:br/>
        <w:t>. Itaque lapsum hunc virium protinus atque</w:t>
        <w:br/>
        <w:t xml:space="preserve"> accidit, duo praecipua symptomata consequuntur</w:t>
        <w:br/>
        <w:t>, exoluto quidem calore, frigiditas totius</w:t>
        <w:br/>
        <w:t xml:space="preserve"> corporis: digesta vero solidorum corporum</w:t>
        <w:br/>
        <w:t xml:space="preserve"> substantia, sudor quem medici </w:t>
      </w:r>
      <w:r>
        <w:rPr>
          <w:rStyle w:val="GrcARELIRE"/>
        </w:rPr>
        <w:t>συγκοπτικον</w:t>
      </w:r>
      <w:r>
        <w:rPr>
          <w:rStyle w:val="Dfinition"/>
        </w:rPr>
        <w:t xml:space="preserve"> &amp;</w:t>
        <w:br/>
      </w:r>
      <w:r>
        <w:rPr>
          <w:rStyle w:val="GrcARELIRE"/>
        </w:rPr>
        <w:t>διαφορητικὸν</w:t>
      </w:r>
      <w:r>
        <w:rPr>
          <w:rStyle w:val="Dfinition"/>
        </w:rPr>
        <w:t xml:space="preserve"> appellant. Haec duo sunt </w:t>
      </w:r>
      <w:r>
        <w:rPr>
          <w:rStyle w:val="GrcARELIRE"/>
        </w:rPr>
        <w:t>παθογνωμον</w:t>
      </w:r>
      <w:r>
        <w:rPr>
          <w:rStyle w:val="Dfinition"/>
        </w:rPr>
        <w:t>i</w:t>
      </w:r>
      <w:r>
        <w:rPr>
          <w:rStyle w:val="GrcARELIRE"/>
        </w:rPr>
        <w:t>κα</w:t>
      </w:r>
      <w:r>
        <w:rPr>
          <w:rStyle w:val="Dfinition"/>
        </w:rPr>
        <w:br/>
        <w:t xml:space="preserve"> </w:t>
      </w:r>
      <w:r>
        <w:rPr>
          <w:rStyle w:val="GrcARELIRE"/>
        </w:rPr>
        <w:t>τῆς συγκοπας</w:t>
      </w:r>
      <w:r>
        <w:rPr>
          <w:rStyle w:val="Dfinition"/>
        </w:rPr>
        <w:t xml:space="preserve"> symptomata. quae alia etiam cuiusque</w:t>
        <w:br/>
        <w:t xml:space="preserve"> facultatis propria, pulsus defectio, &amp; sensus</w:t>
        <w:br/>
        <w:t>motusque priuatio, consequuntur. Ea cu pluribus</w:t>
        <w:br/>
        <w:t xml:space="preserve"> de causis excitari possit, sicut à Galeno scriptum</w:t>
        <w:br/>
        <w:t xml:space="preserve"> est li. 12. meth. med. &amp; li. priore ad Glauconem:</w:t>
        <w:br/>
        <w:t xml:space="preserve"> omnes tamen in duo genera reducuntur</w:t>
        <w:br/>
        <w:t>, vnum quidem earum quae spiritus vel alterant</w:t>
        <w:br/>
        <w:t>, vt vitioli succi, ambientis aeris malitia, &amp;</w:t>
        <w:br/>
        <w:t>venenatae facultates, vel corrumpunt atque dissipant</w:t>
        <w:br/>
        <w:t>, cuinsmodi sunt tum affectus animi vehementes</w:t>
        <w:br/>
        <w:t>, timor gaudium, voluptas, tristitia, anxietas</w:t>
        <w:br/>
        <w:t>, ira, cura, tum ingens dolor, tum plures</w:t>
        <w:br/>
        <w:t>motus, cuius generis &amp; vigiliae iunt, tum immodica</w:t>
        <w:br/>
        <w:t xml:space="preserve"> eorum tenuitas, &amp; continentium eos cor¬</w:t>
        <w:br/>
        <w:t>porum raritudo, tum vero antè omia ipse respiratus</w:t>
        <w:br/>
        <w:t xml:space="preserve"> prohibitus &amp; nutrimenti defectus. Alterum</w:t>
        <w:br/>
        <w:t xml:space="preserve"> genus causarum est quae solidorum ipsorum</w:t>
        <w:br/>
        <w:t xml:space="preserve"> corporum temperamentum vitiant, aut eorum</w:t>
        <w:br/>
        <w:t xml:space="preserve"> substantiam digerunt, ad quod reducuntur</w:t>
        <w:br/>
        <w:t>quaecunque trium principiorum, mox vero reliquarum</w:t>
        <w:br/>
        <w:t xml:space="preserve"> partium quae in coniortium affectus,</w:t>
        <w:br/>
        <w:t>principia secum ex facisi trahunt, temperamentum</w:t>
        <w:br/>
        <w:t xml:space="preserve"> substantiamque labefactant. Est enim tantus</w:t>
        <w:br/>
        <w:t xml:space="preserve"> trium principiorum inter se consensus, vt</w:t>
        <w:br/>
        <w:t>protinus noxas iuas inuicem communicent, ipsumque</w:t>
        <w:br/>
        <w:t xml:space="preserve"> ventriculi os praeter reliquas propter</w:t>
        <w:br/>
        <w:t>exquisitum sensum, si grauiter offendatur, syncopas</w:t>
        <w:br/>
        <w:t xml:space="preserve">, quas ab eo </w:t>
      </w:r>
      <w:r>
        <w:rPr>
          <w:rStyle w:val="GrcARELIRE"/>
        </w:rPr>
        <w:t>στομαγικας</w:t>
      </w:r>
      <w:r>
        <w:rPr>
          <w:rStyle w:val="Dfinition"/>
        </w:rPr>
        <w:t xml:space="preserve"> appellant, accersit.</w:t>
        <w:br/>
        <w:t>Sunt quidem hae syncopes cauiae, sed magnae</w:t>
        <w:br/>
        <w:t>prorsus &amp; vehementes, adeo vt ab ijs aegri non</w:t>
        <w:br/>
        <w:t xml:space="preserve">modo </w:t>
      </w:r>
      <w:r>
        <w:rPr>
          <w:rStyle w:val="GrcARELIRE"/>
        </w:rPr>
        <w:t>λειπιθυμῆσαι</w:t>
      </w:r>
      <w:r>
        <w:rPr>
          <w:rStyle w:val="Dfinition"/>
        </w:rPr>
        <w:t>, hoc est, animo linqui, sed totis</w:t>
        <w:br/>
        <w:t xml:space="preserve"> viribus resolui posiint, &amp; proximi periculo</w:t>
        <w:br/>
        <w:t>esse, scilicet alias spiritu ipso deperdito, alias alterato</w:t>
        <w:br/>
        <w:t>, aliquando maxima ex parte digeito, non</w:t>
        <w:br/>
        <w:t>raro haec vtraque perpesso. Causae namque eaedem</w:t>
        <w:br/>
        <w:t xml:space="preserve"> minores iam non syncopen, sed animi derectum</w:t>
        <w:br/>
        <w:t xml:space="preserve">, </w:t>
      </w:r>
      <w:r>
        <w:rPr>
          <w:rStyle w:val="GrcARELIRE"/>
        </w:rPr>
        <w:t>λειποψυγιαν</w:t>
      </w:r>
      <w:r>
        <w:rPr>
          <w:rStyle w:val="Dfinition"/>
        </w:rPr>
        <w:t xml:space="preserve"> â medicis dictum, inducent,</w:t>
        <w:br/>
        <w:t>magnitudine iola a iyncope differentem. Neque</w:t>
        <w:br/>
        <w:t xml:space="preserve"> enim tanta est per lipopsychias animi exolutio</w:t>
        <w:br/>
        <w:t>, quanta per syncopas, in quibus nulla omnino</w:t>
        <w:br/>
        <w:t xml:space="preserve"> vis quae vel in spiritibus vel in solidis partibus</w:t>
        <w:br/>
        <w:t xml:space="preserve"> posita sit, integra manet, cum per lipopsychias</w:t>
        <w:br/>
        <w:t>, etiamli aliqua ex parte exoluantur spiritus</w:t>
        <w:br/>
        <w:t>, solidorum tamen corporum quae multo</w:t>
        <w:br/>
        <w:t>minus quam spiritus, iniurijs sunt opportuna,</w:t>
        <w:br/>
        <w:t>substantia non digeritur, sed incolumis persistit.</w:t>
        <w:br/>
        <w:t>Argumento sudor est, in lipopsychia quidem</w:t>
        <w:br/>
        <w:t>nullus, sed in syncope perpetuus, &amp; pro causarum</w:t>
        <w:br/>
        <w:t xml:space="preserve"> magnitudine paucus vel multus. Hic enim</w:t>
        <w:br/>
        <w:t>veluti terminus quidam lipopsychias à syncopis</w:t>
        <w:br/>
        <w:t xml:space="preserve"> diuidit, sic vt quae virium dissolutiones intra</w:t>
        <w:br/>
        <w:t>sudorem constiterint, lipopsychiae, siue lipothymiae</w:t>
        <w:br/>
        <w:t>, siue exolutiones (vnum enim haec tria significant)</w:t>
        <w:br/>
        <w:t xml:space="preserve"> dicantur: quae vero eum praetergressae</w:t>
        <w:br/>
        <w:t xml:space="preserve"> fuerint, &amp; ad sudorem vsque peruenerint,</w:t>
        <w:br/>
        <w:t>syncopae, quarum etiam pro sudoris modo magnum</w:t>
        <w:br/>
        <w:t xml:space="preserve"> sit discrimen. Siquidem nemini dubium</w:t>
        <w:br/>
        <w:t>esse potest plus in ijs multo esse periculi quibus</w:t>
        <w:br/>
        <w:t>plurimus sudor accessit, quam quibus exiguus,</w:t>
        <w:br/>
        <w:t>quod maior virium lapsus ita contingat. Sed</w:t>
        <w:br/>
        <w:t xml:space="preserve">quamtuscunque sit, omnem </w:t>
      </w:r>
      <w:r>
        <w:rPr>
          <w:rStyle w:val="GrcARELIRE"/>
        </w:rPr>
        <w:t>όξέως καὶ ἀθρόως</w:t>
      </w:r>
      <w:r>
        <w:rPr>
          <w:rStyle w:val="Dfinition"/>
        </w:rPr>
        <w:t>, hoc</w:t>
        <w:br/>
        <w:t>est, repente &amp; vniuersim, fieri debere, ratio</w:t>
        <w:br/>
      </w:r>
      <w:r>
        <w:rPr>
          <w:rStyle w:val="GrcARELIRE"/>
        </w:rPr>
        <w:t>συγκοπης</w:t>
      </w:r>
      <w:r>
        <w:rPr>
          <w:rStyle w:val="Dfinition"/>
        </w:rPr>
        <w:t xml:space="preserve"> exigit. Cum enim ea nulli morbo acumine</w:t>
        <w:br/>
        <w:t xml:space="preserve"> &amp; pericula concedat, lapium illum virium</w:t>
        <w:br/>
        <w:t>confertim &amp; semel &amp; magnum etiam fieri necesse</w:t>
        <w:br/>
        <w:t xml:space="preserve"> est.</w:t>
        <w:br/>
      </w:r>
      <w:r>
        <w:rPr>
          <w:rStyle w:val="Orth"/>
        </w:rPr>
        <w:t>Συγκσπώδης μαρασμὸς</w:t>
      </w:r>
      <w:r>
        <w:rPr>
          <w:rStyle w:val="Dfinition"/>
        </w:rPr>
        <w:t>. vocatur quando qui syncope a</w:t>
        <w:br/>
        <w:t>fuerint correpti, vehementiam quidem pericu¬li</w:t>
        <w:br/>
        <w:t xml:space="preserve"> in praesens euitarunt, Relictum tamen deinceps</w:t>
        <w:br/>
        <w:t xml:space="preserve"> fuerit aliquid in eis syncoposae, vt ita dica a</w:t>
        <w:br/>
        <w:t>affectionis. Galen. lib. de Marasmo; Est autem a</w:t>
        <w:br/>
        <w:t>vt ait ibidem affectio media &amp; mixta, partim c</w:t>
        <w:br/>
        <w:t>aliquid frigiditatis obtinens, partim etiam ali¬ a</w:t>
        <w:br/>
        <w:t>quid ipsius rebris seruans.</w:t>
        <w:br/>
      </w:r>
      <w:r>
        <w:rPr>
          <w:rStyle w:val="Orth"/>
        </w:rPr>
        <w:t>Σύγκραμα</w:t>
      </w:r>
      <w:r>
        <w:rPr>
          <w:rStyle w:val="Dfinition"/>
        </w:rPr>
        <w:t>. apud medicos dicitur potio diluta ex vino</w:t>
        <w:br/>
        <w:t xml:space="preserve"> &amp; aqua quod </w:t>
      </w:r>
      <w:r>
        <w:rPr>
          <w:rStyle w:val="GrcARELIRE"/>
        </w:rPr>
        <w:t>κραμα</w:t>
      </w:r>
      <w:r>
        <w:rPr>
          <w:rStyle w:val="Dfinition"/>
        </w:rPr>
        <w:t xml:space="preserve"> quoque vocatur.</w:t>
        <w:br/>
      </w:r>
      <w:r>
        <w:rPr>
          <w:rStyle w:val="Orth"/>
        </w:rPr>
        <w:t>Συγκρίματα</w:t>
      </w:r>
      <w:r>
        <w:rPr>
          <w:rStyle w:val="Dfinition"/>
        </w:rPr>
        <w:t xml:space="preserve">. vide </w:t>
      </w:r>
      <w:r>
        <w:rPr>
          <w:rStyle w:val="Ref"/>
        </w:rPr>
        <w:t>συγκρίναι</w:t>
      </w:r>
      <w:r>
        <w:rPr>
          <w:rStyle w:val="Dfinition"/>
        </w:rPr>
        <w:t xml:space="preserve">. </w:t>
      </w:r>
      <w:r>
        <w:rPr>
          <w:rStyle w:val="GrcARELIRE"/>
        </w:rPr>
        <w:t>ο</w:t>
      </w:r>
      <w:r>
        <w:rPr>
          <w:rStyle w:val="Dfinition"/>
        </w:rPr>
        <w:t xml:space="preserve"> . </w:t>
      </w:r>
      <w:r>
        <w:rPr>
          <w:rStyle w:val="GrcARELIRE"/>
        </w:rPr>
        <w:t>ι</w:t>
      </w:r>
      <w:r>
        <w:rPr>
          <w:rStyle w:val="Dfinition"/>
        </w:rPr>
        <w:br/>
      </w:r>
      <w:r>
        <w:rPr>
          <w:rStyle w:val="Orth"/>
        </w:rPr>
        <w:t>Συγκρίναι</w:t>
      </w:r>
      <w:r>
        <w:rPr>
          <w:rStyle w:val="Dfinition"/>
        </w:rPr>
        <w:t xml:space="preserve">. </w:t>
      </w:r>
      <w:r>
        <w:rPr>
          <w:rStyle w:val="Foreign"/>
        </w:rPr>
        <w:t>miscere</w:t>
      </w:r>
      <w:r>
        <w:rPr>
          <w:rStyle w:val="Dfinition"/>
        </w:rPr>
        <w:t>. verbum Methodicorum proprium</w:t>
        <w:br/>
        <w:t xml:space="preserve">, ex quo </w:t>
      </w:r>
      <w:r>
        <w:rPr>
          <w:rStyle w:val="GrcARELIRE"/>
        </w:rPr>
        <w:t>συγκρίματα</w:t>
      </w:r>
      <w:r>
        <w:rPr>
          <w:rStyle w:val="Dfinition"/>
        </w:rPr>
        <w:t xml:space="preserve"> appellabant animantium</w:t>
        <w:br/>
        <w:t xml:space="preserve"> corpora, quasi ex indiuiduorum corpulculorum</w:t>
        <w:br/>
        <w:t xml:space="preserve"> mistura constarent, &amp; meatuum miscellanea</w:t>
        <w:br/>
        <w:t>, cui medicandae, si quando confusa</w:t>
        <w:br/>
        <w:t xml:space="preserve">elset, </w:t>
      </w:r>
      <w:r>
        <w:rPr>
          <w:rStyle w:val="GrcARELIRE"/>
        </w:rPr>
        <w:t>μετασυγκρίτικα φάρμακα</w:t>
      </w:r>
      <w:r>
        <w:rPr>
          <w:rStyle w:val="Dfinition"/>
        </w:rPr>
        <w:t xml:space="preserve"> ab ijs dicta adhibe¬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br/>
        <w:t xml:space="preserve">bant, quae &amp; </w:t>
      </w:r>
      <w:r>
        <w:rPr>
          <w:rStyle w:val="GrcARELIRE"/>
        </w:rPr>
        <w:t>μεταποροποιητικά</w:t>
      </w:r>
      <w:r>
        <w:rPr>
          <w:rStyle w:val="Dfinition"/>
        </w:rPr>
        <w:t xml:space="preserve"> vocabant.</w:t>
        <w:br/>
      </w:r>
      <w:r>
        <w:rPr>
          <w:rStyle w:val="GrcARELIRE"/>
        </w:rPr>
        <w:t>συικοισις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σικὺς ἄγρμος</w:t>
      </w:r>
      <w:r>
        <w:rPr>
          <w:rStyle w:val="Dfinition"/>
        </w:rPr>
        <w:t>, hoc est</w:t>
        <w:br/>
        <w:t>cucumis anguinus, sicut habetur apud Dioscor.</w:t>
        <w:br/>
      </w:r>
      <w:r>
        <w:rPr>
          <w:rStyle w:val="GrcARELIRE"/>
        </w:rPr>
        <w:t>σιρονδρῶσις</w:t>
      </w:r>
      <w:r>
        <w:rPr>
          <w:rStyle w:val="Dfinition"/>
        </w:rPr>
        <w:t xml:space="preserve">. est ollium siccorum durorumque </w:t>
      </w:r>
      <w:r>
        <w:rPr>
          <w:rStyle w:val="GrcARELIRE"/>
        </w:rPr>
        <w:t>συμρίσις</w:t>
      </w:r>
      <w:r>
        <w:rPr>
          <w:rStyle w:val="Dfinition"/>
        </w:rPr>
        <w:br/>
        <w:t xml:space="preserve"> per cartilaginem. Sic pubis ossa cartilaginis</w:t>
        <w:br/>
        <w:t>interuentu nectutur, &amp; ossa medij pectoris primis</w:t>
        <w:br/>
        <w:t xml:space="preserve"> annis. aetatis namque progressu ea per quam</w:t>
        <w:br/>
        <w:t>vniuntur cartilago ollis in modum indurescit.</w:t>
        <w:br/>
        <w:t>Similiter &amp; ossium appendices in pueritia cum</w:t>
        <w:br/>
        <w:t>suis ossibus connascuntur glutinolarum cartilaginum</w:t>
        <w:br/>
        <w:t xml:space="preserve"> beneficio.</w:t>
        <w:br/>
      </w:r>
      <w:r>
        <w:rPr>
          <w:rStyle w:val="GrcARELIRE"/>
        </w:rPr>
        <w:t>τυτγρίσματα</w:t>
      </w:r>
      <w:r>
        <w:rPr>
          <w:rStyle w:val="Dfinition"/>
        </w:rPr>
        <w:t xml:space="preserve"> inunctiones. medicamenta sunt </w:t>
      </w:r>
      <w:r>
        <w:rPr>
          <w:rStyle w:val="GrcARELIRE"/>
        </w:rPr>
        <w:t>τοῖς ἀκόποις</w:t>
      </w:r>
      <w:r>
        <w:rPr>
          <w:rStyle w:val="Dfinition"/>
        </w:rPr>
        <w:br/>
        <w:t xml:space="preserve"> &amp; facultatè &amp; specie similia, nisi quod liquidiorem</w:t>
        <w:br/>
        <w:t xml:space="preserve"> quodammodo substantiam sortita sunt,</w:t>
        <w:br/>
        <w:t>vt habetur apud Paulum lib. 7. c. 19.</w:t>
        <w:br/>
      </w:r>
      <w:r>
        <w:rPr>
          <w:rStyle w:val="Orth"/>
        </w:rPr>
        <w:t>Συγγεγυμενον ουρον</w:t>
      </w:r>
      <w:r>
        <w:rPr>
          <w:rStyle w:val="Dfinition"/>
        </w:rPr>
        <w:t xml:space="preserve">. vide </w:t>
      </w:r>
      <w:r>
        <w:rPr>
          <w:rStyle w:val="Ref"/>
        </w:rPr>
        <w:t>οὖρον</w:t>
      </w:r>
      <w:r>
        <w:rPr>
          <w:rStyle w:val="Dfinition"/>
        </w:rPr>
        <w:t>.</w:t>
        <w:br/>
      </w:r>
      <w:r>
        <w:rPr>
          <w:rStyle w:val="GrcARELIRE"/>
        </w:rPr>
        <w:t>Σ</w:t>
      </w:r>
      <w:r>
        <w:rPr>
          <w:rStyle w:val="Dfinition"/>
        </w:rPr>
        <w:t>uly</w:t>
      </w:r>
      <w:r>
        <w:rPr>
          <w:rStyle w:val="GrcARELIRE"/>
        </w:rPr>
        <w:t>νσις</w:t>
      </w:r>
      <w:r>
        <w:rPr>
          <w:rStyle w:val="Dfinition"/>
        </w:rPr>
        <w:t>. vitium oculi confusis secum eius humoribus</w:t>
        <w:br/>
        <w:t>, id quod accidit vt plurimum ex vehementi</w:t>
        <w:br/>
        <w:t>plaga, interdum vero &amp; ex vueae tunicae inflammatione</w:t>
        <w:br/>
        <w:t xml:space="preserve"> ruptis eius vasis, effusoque humore.</w:t>
        <w:br/>
        <w:t>inde pupilla discolor &amp; turbida euadit, &amp; principio</w:t>
        <w:br/>
        <w:t xml:space="preserve"> quidem maior cernitur, tandem vero contabescit</w:t>
        <w:br/>
        <w:t xml:space="preserve"> minorque seipsa apparet.</w:t>
        <w:br/>
        <w:t>Tu</w:t>
      </w:r>
      <w:r>
        <w:rPr>
          <w:rStyle w:val="GrcARELIRE"/>
        </w:rPr>
        <w:t>ν</w:t>
      </w:r>
      <w:r>
        <w:rPr>
          <w:rStyle w:val="Dfinition"/>
        </w:rPr>
        <w:t>a. dicuntur apud Hippocratem tumores carnosi</w:t>
        <w:br/>
        <w:t xml:space="preserve"> in partibus palpebrarum facti, vt author est</w:t>
        <w:br/>
        <w:t>Gal. in lexico Hippoc.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Alias vocauit </w:t>
      </w:r>
      <w:r>
        <w:rPr>
          <w:rStyle w:val="GrcARELIRE"/>
        </w:rPr>
        <w:t>ἐπαναστασεις ὅγθώδεις</w:t>
      </w:r>
      <w:r>
        <w:rPr>
          <w:rStyle w:val="Dfinition"/>
        </w:rPr>
        <w:t>: Hippocr.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Coac. vocauit </w:t>
      </w:r>
      <w:r>
        <w:rPr>
          <w:rStyle w:val="GrcARELIRE"/>
        </w:rPr>
        <w:t>ἐπανάστασιας πρὶ ὅρθαλμον</w:t>
      </w:r>
      <w:r>
        <w:rPr>
          <w:rStyle w:val="Dfinition"/>
        </w:rPr>
        <w:t>, memi„nit</w:t>
        <w:br/>
        <w:t xml:space="preserve"> &amp; nuius affect. 3. Epidem. </w:t>
      </w:r>
      <w:r>
        <w:rPr>
          <w:rStyle w:val="GrcARELIRE"/>
        </w:rPr>
        <w:t>ἐπιρύσιες</w:t>
      </w:r>
      <w:r>
        <w:rPr>
          <w:rStyle w:val="Dfinition"/>
        </w:rPr>
        <w:t xml:space="preserve"> (inquit)</w:t>
        <w:br/>
      </w:r>
      <w:r>
        <w:rPr>
          <w:rStyle w:val="GrcARELIRE"/>
        </w:rPr>
        <w:t>βλεφαρων ἕξωθεν ἐσωθεν φθειρόντες τὰς ὀψίας ἀς συκα ἐπονομαζουσιν</w:t>
      </w:r>
      <w:r>
        <w:rPr>
          <w:rStyle w:val="Dfinition"/>
        </w:rPr>
        <w:br/>
        <w:t>.</w:t>
        <w:br/>
      </w:r>
      <w:r>
        <w:rPr>
          <w:rStyle w:val="Orth"/>
        </w:rPr>
        <w:t>Συκάμινος</w:t>
      </w:r>
      <w:r>
        <w:rPr>
          <w:rStyle w:val="Dfinition"/>
        </w:rPr>
        <w:t>. duo lignificat, morum &amp; sycomorum.</w:t>
        <w:br/>
        <w:t xml:space="preserve">Galenus libro 5. </w:t>
      </w:r>
      <w:r>
        <w:rPr>
          <w:rStyle w:val="GrcARELIRE"/>
        </w:rPr>
        <w:t>τῶν κτ τοποις</w:t>
      </w:r>
      <w:r>
        <w:rPr>
          <w:rStyle w:val="Dfinition"/>
        </w:rPr>
        <w:t xml:space="preserve"> cap. 19. agens de gingiuarum</w:t>
        <w:br/>
        <w:t xml:space="preserve"> curatione, adhibet lac mori, his verbis:</w:t>
        <w:br/>
      </w:r>
      <w:r>
        <w:rPr>
          <w:rStyle w:val="GrcARELIRE"/>
        </w:rPr>
        <w:t>ἢ συκαμίνου τούτεσι μωρέας</w:t>
      </w:r>
      <w:r>
        <w:rPr>
          <w:rStyle w:val="Dfinition"/>
        </w:rPr>
        <w:t xml:space="preserve">, </w:t>
      </w:r>
      <w:r>
        <w:rPr>
          <w:rStyle w:val="GrcARELIRE"/>
        </w:rPr>
        <w:t>γαλα εἰς οἶνον ἔνγεας</w:t>
      </w:r>
      <w:r>
        <w:rPr>
          <w:rStyle w:val="Dfinition"/>
        </w:rPr>
        <w:t>, &amp;c. appellans</w:t>
        <w:br/>
        <w:t xml:space="preserve"> lac succum siue lacrymam quae ex radice</w:t>
        <w:br/>
        <w:t>arboris mori circumfoisa &amp; incisa colligitur,</w:t>
        <w:br/>
        <w:t>sicut Dioscorides lib. 1. testatur. Quam tamen</w:t>
        <w:br/>
        <w:t>Celsus videtur ignorasse, scribens lib. 3. cap. 18.</w:t>
        <w:br/>
        <w:t>mori nullam lacrymam esse. Dioscorides autem</w:t>
        <w:br/>
        <w:t xml:space="preserve"> aperte testatur </w:t>
      </w:r>
      <w:r>
        <w:rPr>
          <w:rStyle w:val="GrcARELIRE"/>
        </w:rPr>
        <w:t>συκόμῶρον</w:t>
      </w:r>
      <w:r>
        <w:rPr>
          <w:rStyle w:val="Dfinition"/>
        </w:rPr>
        <w:t xml:space="preserve"> ab aliquibus </w:t>
      </w:r>
      <w:r>
        <w:rPr>
          <w:rStyle w:val="GrcARELIRE"/>
        </w:rPr>
        <w:t>συκαμνον</w:t>
      </w:r>
      <w:r>
        <w:rPr>
          <w:rStyle w:val="Dfinition"/>
        </w:rPr>
        <w:br/>
        <w:t xml:space="preserve"> vocari, frequentius tamen morum significat</w:t>
        <w:br/>
        <w:t xml:space="preserve"> vel mori pomum. Significant autem </w:t>
      </w:r>
      <w:r>
        <w:rPr>
          <w:rStyle w:val="GrcARELIRE"/>
        </w:rPr>
        <w:t>συκαμινα</w:t>
      </w:r>
      <w:r>
        <w:rPr>
          <w:rStyle w:val="Dfinition"/>
        </w:rPr>
        <w:br/>
        <w:t xml:space="preserve">proprie </w:t>
      </w:r>
      <w:r>
        <w:rPr>
          <w:rStyle w:val="GrcARELIRE"/>
        </w:rPr>
        <w:t>τὰ μώρα</w:t>
      </w:r>
      <w:r>
        <w:rPr>
          <w:rStyle w:val="Dfinition"/>
        </w:rPr>
        <w:t xml:space="preserve">. quarum arbor </w:t>
      </w:r>
      <w:r>
        <w:rPr>
          <w:rStyle w:val="GrcARELIRE"/>
        </w:rPr>
        <w:t>συκαμινέα</w:t>
      </w:r>
      <w:r>
        <w:rPr>
          <w:rStyle w:val="Dfinition"/>
        </w:rPr>
        <w:t xml:space="preserve"> cognominatur</w:t>
        <w:br/>
        <w:t>.</w:t>
        <w:br/>
      </w:r>
      <w:r>
        <w:rPr>
          <w:rStyle w:val="GrcARELIRE"/>
        </w:rPr>
        <w:t>ῃ</w:t>
      </w:r>
      <w:r>
        <w:rPr>
          <w:rStyle w:val="Dfinition"/>
        </w:rPr>
        <w:t xml:space="preserve"> Nicolao autem </w:t>
      </w:r>
      <w:r>
        <w:rPr>
          <w:rStyle w:val="GrcARELIRE"/>
        </w:rPr>
        <w:t>συκαμινον</w:t>
      </w:r>
      <w:r>
        <w:rPr>
          <w:rStyle w:val="Dfinition"/>
        </w:rPr>
        <w:t xml:space="preserve"> tumorem seu ex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crescentiam quae mori fructum refert potius de</w:t>
      </w:r>
      <w:r>
        <w:rPr>
          <w:rStyle w:val="GrcARELIRE"/>
        </w:rPr>
        <w:t>ν</w:t>
      </w:r>
      <w:r>
        <w:rPr>
          <w:rStyle w:val="Dfinition"/>
        </w:rPr>
        <w:br/>
        <w:t xml:space="preserve"> notat, &amp; eum quem forte Iuuenalis Mariscam</w:t>
        <w:br/>
        <w:t>n appellat, nam sectione 1. de antid. cap. 418. remeb</w:t>
        <w:br/>
        <w:t xml:space="preserve"> dium tradit quod si admotum fuerit decidet </w:t>
      </w:r>
      <w:r>
        <w:rPr>
          <w:rStyle w:val="GrcARELIRE"/>
        </w:rPr>
        <w:t>συη</w:t>
      </w:r>
      <w:r>
        <w:rPr>
          <w:rStyle w:val="Dfinition"/>
        </w:rPr>
        <w:br/>
        <w:t xml:space="preserve"> </w:t>
      </w:r>
      <w:r>
        <w:rPr>
          <w:rStyle w:val="GrcARELIRE"/>
        </w:rPr>
        <w:t>κάμινον</w:t>
      </w:r>
      <w:r>
        <w:rPr>
          <w:rStyle w:val="Dfinition"/>
        </w:rPr>
        <w:t>, vnde patet Nicolaum aliter ac caeteros</w:t>
        <w:br/>
      </w:r>
      <w:r>
        <w:rPr>
          <w:rStyle w:val="GrcARELIRE"/>
        </w:rPr>
        <w:t>ν</w:t>
      </w:r>
      <w:r>
        <w:rPr>
          <w:rStyle w:val="Dfinition"/>
        </w:rPr>
        <w:t xml:space="preserve"> Graecos hanc vsurpasse vocem; Praeterea Hern</w:t>
        <w:br/>
        <w:t xml:space="preserve"> mol. Barbarus in Corollario suo c. 55. scribit syn</w:t>
        <w:br/>
        <w:t xml:space="preserve"> comora quosdam mariscas appellasse.</w:t>
        <w:br/>
      </w:r>
      <w:r>
        <w:rPr>
          <w:rStyle w:val="Orth"/>
        </w:rPr>
        <w:t>Συκαι</w:t>
      </w:r>
      <w:r>
        <w:rPr>
          <w:rStyle w:val="Dfinition"/>
        </w:rPr>
        <w:t xml:space="preserve">. appellantur Polluci </w:t>
      </w:r>
      <w:r>
        <w:rPr>
          <w:rStyle w:val="GrcARELIRE"/>
        </w:rPr>
        <w:t>πρί τὴν ἐδραν κονδύλῶματα</w:t>
      </w:r>
      <w:r>
        <w:rPr>
          <w:rStyle w:val="Dfinition"/>
        </w:rPr>
        <w:br/>
      </w:r>
      <w:r>
        <w:rPr>
          <w:rStyle w:val="GrcARELIRE"/>
        </w:rPr>
        <w:t>γμέλανα οὐκ ἐπιπονα</w:t>
      </w:r>
      <w:r>
        <w:rPr>
          <w:rStyle w:val="Dfinition"/>
        </w:rPr>
        <w:t>2n</w:t>
      </w:r>
      <w:r>
        <w:rPr>
          <w:rStyle w:val="GrcARELIRE"/>
        </w:rPr>
        <w:t>η</w:t>
      </w:r>
      <w:r>
        <w:rPr>
          <w:rStyle w:val="Dfinition"/>
        </w:rPr>
        <w:br/>
        <w:t xml:space="preserve">. dicitur à quibusdam </w:t>
      </w:r>
      <w:r>
        <w:rPr>
          <w:rStyle w:val="GrcARELIRE"/>
        </w:rPr>
        <w:t>ἡ χαμαίσυκη</w:t>
      </w:r>
      <w:r>
        <w:rPr>
          <w:rStyle w:val="Dfinition"/>
        </w:rPr>
        <w:t>, vt habetur</w:t>
        <w:br/>
        <w:t>apud Dioscoridem. Hippoc. verò in 1. de morb.</w:t>
        <w:br/>
        <w:t xml:space="preserve">mullebr. </w:t>
      </w:r>
      <w:r>
        <w:rPr>
          <w:rStyle w:val="GrcARELIRE"/>
        </w:rPr>
        <w:t>συ</w:t>
      </w:r>
      <w:r>
        <w:rPr>
          <w:rStyle w:val="Dfinition"/>
        </w:rPr>
        <w:t>z</w:t>
      </w:r>
      <w:r>
        <w:rPr>
          <w:rStyle w:val="GrcARELIRE"/>
        </w:rPr>
        <w:t>ης</w:t>
      </w:r>
      <w:r>
        <w:rPr>
          <w:rStyle w:val="Dfinition"/>
        </w:rPr>
        <w:t xml:space="preserve"> pari significatione qua </w:t>
      </w:r>
      <w:r>
        <w:rPr>
          <w:rStyle w:val="GrcARELIRE"/>
        </w:rPr>
        <w:t>συκαμίνου</w:t>
      </w:r>
      <w:r>
        <w:rPr>
          <w:rStyle w:val="Dfinition"/>
        </w:rPr>
        <w:t xml:space="preserve"> poluit:</w:t>
        <w:br/>
        <w:t xml:space="preserve"> quod alibi interpretans </w:t>
      </w:r>
      <w:r>
        <w:rPr>
          <w:rStyle w:val="GrcARELIRE"/>
        </w:rPr>
        <w:t>μορέου</w:t>
      </w:r>
      <w:r>
        <w:rPr>
          <w:rStyle w:val="Dfinition"/>
        </w:rPr>
        <w:t xml:space="preserve"> dixit. author</w:t>
        <w:br/>
        <w:t>Gal. in lexico Hippocretis. vbi verba Hippocratis</w:t>
        <w:br/>
        <w:t xml:space="preserve"> haec adducit, </w:t>
      </w:r>
      <w:r>
        <w:rPr>
          <w:rStyle w:val="GrcARELIRE"/>
        </w:rPr>
        <w:t>πυριαν συκης ἀπὸ ρίζης</w:t>
      </w:r>
      <w:r>
        <w:rPr>
          <w:rStyle w:val="Dfinition"/>
        </w:rPr>
        <w:t>. id est,</w:t>
        <w:br/>
        <w:t xml:space="preserve">romentum à radice mori. vt </w:t>
      </w:r>
      <w:r>
        <w:rPr>
          <w:rStyle w:val="GrcARELIRE"/>
        </w:rPr>
        <w:t>συκη</w:t>
      </w:r>
      <w:r>
        <w:rPr>
          <w:rStyle w:val="Dfinition"/>
        </w:rPr>
        <w:t xml:space="preserve"> sit hoc loco </w:t>
      </w:r>
      <w:r>
        <w:rPr>
          <w:rStyle w:val="GrcARELIRE"/>
        </w:rPr>
        <w:t>ἡ συάτνος</w:t>
      </w:r>
      <w:r>
        <w:rPr>
          <w:rStyle w:val="Dfinition"/>
        </w:rPr>
        <w:br/>
        <w:t xml:space="preserve"> siue </w:t>
      </w:r>
      <w:r>
        <w:rPr>
          <w:rStyle w:val="GrcARELIRE"/>
        </w:rPr>
        <w:t>μορέα</w:t>
      </w:r>
      <w:r>
        <w:rPr>
          <w:rStyle w:val="Dfinition"/>
        </w:rPr>
        <w:t xml:space="preserve"> morus; quum alibi sic vocetur</w:t>
        <w:br/>
        <w:t>ficus.</w:t>
        <w:br/>
        <w:t xml:space="preserve">aunua. perperam saepe occurrit pro </w:t>
      </w:r>
      <w:r>
        <w:rPr>
          <w:rStyle w:val="GrcARELIRE"/>
        </w:rPr>
        <w:t>σικύα</w:t>
      </w:r>
      <w:r>
        <w:rPr>
          <w:rStyle w:val="Dfinition"/>
        </w:rPr>
        <w:t>, hoc est insttumentum</w:t>
        <w:br/>
        <w:t xml:space="preserve"> ventrosum, quod corporibus affiaum</w:t>
        <w:br/>
        <w:t xml:space="preserve"> vel spiritu vel leui scarificatu sanguinem</w:t>
        <w:br/>
        <w:t>clicit. Latine cucurbitulam &amp; cucurbitam ve</w:t>
        <w:br/>
      </w:r>
      <w:r>
        <w:rPr>
          <w:rStyle w:val="Orth"/>
        </w:rPr>
        <w:t>Συκιὸν</w:t>
      </w:r>
      <w:r>
        <w:rPr>
          <w:rStyle w:val="Dfinition"/>
        </w:rPr>
        <w:t xml:space="preserve">. Galenus in lexico Hippocratis exponit </w:t>
      </w:r>
      <w:r>
        <w:rPr>
          <w:rStyle w:val="GrcARELIRE"/>
        </w:rPr>
        <w:t>τὸ τῶν</w:t>
      </w:r>
      <w:r>
        <w:rPr>
          <w:rStyle w:val="Dfinition"/>
        </w:rPr>
        <w:br/>
      </w:r>
      <w:r>
        <w:rPr>
          <w:rStyle w:val="GrcARELIRE"/>
        </w:rPr>
        <w:t>ἰγάδων ἀφέψημα</w:t>
      </w:r>
      <w:r>
        <w:rPr>
          <w:rStyle w:val="Dfinition"/>
        </w:rPr>
        <w:t>, hoc est, decoctum ficuum arefactarum</w:t>
        <w:br/>
        <w:t xml:space="preserve"> seu caricarum. manuscriptus condex habet</w:t>
        <w:br/>
        <w:t xml:space="preserve"> </w:t>
      </w:r>
      <w:r>
        <w:rPr>
          <w:rStyle w:val="GrcARELIRE"/>
        </w:rPr>
        <w:t>συκειον</w:t>
      </w:r>
      <w:r>
        <w:rPr>
          <w:rStyle w:val="Dfinition"/>
        </w:rPr>
        <w:t>: quod magis probo.</w:t>
        <w:br/>
      </w:r>
      <w:r>
        <w:rPr>
          <w:rStyle w:val="Orth"/>
        </w:rPr>
        <w:t>Συκιτις οἶνος</w:t>
      </w:r>
      <w:r>
        <w:rPr>
          <w:rStyle w:val="Dfinition"/>
        </w:rPr>
        <w:t>. Vinum quod è caricis ficubus fiebat.</w:t>
        <w:br/>
        <w:t>licut docet Dioscorides lib. 5.</w:t>
        <w:br/>
        <w:t xml:space="preserve">Vocatur etiam </w:t>
      </w:r>
      <w:r>
        <w:rPr>
          <w:rStyle w:val="GrcARELIRE"/>
        </w:rPr>
        <w:t>κατοργίτης οἶνος</w:t>
      </w:r>
      <w:r>
        <w:rPr>
          <w:rStyle w:val="Dfinition"/>
        </w:rPr>
        <w:t>. vide in dictio¬ ne</w:t>
        <w:br/>
        <w:t xml:space="preserve"> </w:t>
      </w:r>
      <w:r>
        <w:rPr>
          <w:rStyle w:val="GrcARELIRE"/>
        </w:rPr>
        <w:t>οἷν</w:t>
      </w:r>
      <w:r>
        <w:rPr>
          <w:rStyle w:val="Dfinition"/>
        </w:rPr>
        <w:t>o</w:t>
      </w:r>
      <w:r>
        <w:rPr>
          <w:rStyle w:val="GrcARELIRE"/>
        </w:rPr>
        <w:t>ς</w:t>
      </w:r>
      <w:r>
        <w:rPr>
          <w:rStyle w:val="Dfinition"/>
        </w:rPr>
        <w:t xml:space="preserve"> vbi insigniores vinorum differentiae recensentur</w:t>
        <w:br/>
        <w:t xml:space="preserve"> &amp; explicantur. c6</w:t>
        <w:br/>
      </w:r>
      <w:r>
        <w:rPr>
          <w:rStyle w:val="Orth"/>
        </w:rPr>
        <w:t>Συκόμωρες</w:t>
      </w:r>
      <w:r>
        <w:rPr>
          <w:rStyle w:val="Dfinition"/>
        </w:rPr>
        <w:t>. ficus Aegyptiâ. Est arbor magna, fico similis</w:t>
        <w:br/>
        <w:t>, vt ait Dioscorides, vel vt Theophrastus,</w:t>
        <w:br/>
        <w:t>moro nostrati cum folio tum magnitudine, frodosa</w:t>
        <w:br/>
        <w:t>, multo lactè abundans: pomum ter aut quater</w:t>
        <w:br/>
        <w:t xml:space="preserve"> anno fert non ramis, vt ficus, sed ipso caudice</w:t>
        <w:br/>
        <w:t>, caprifico non dissimile, dulcius grossis, sine</w:t>
        <w:br/>
        <w:t>granis interioribus, quod non maturescit niii</w:t>
        <w:br/>
        <w:t>vngue vel ferro scaspatur: sycomoron vocant,</w:t>
        <w:br/>
        <w:t>eodem cum sua arbore nomine. Appellationis</w:t>
        <w:br/>
        <w:t>autem ratio diuersa traditur. Dioscorides namque</w:t>
        <w:br/>
        <w:t xml:space="preserve"> sycomoron vocari prodit, quasi fatuam ficum</w:t>
        <w:br/>
        <w:t>, propter inefficacem &amp; fatuum guitum.</w:t>
        <w:br/>
        <w:t>Quod Galeno non placuit, qui ita sentientes deridet</w:t>
        <w:br/>
        <w:t>, lib. 2. de aliment. scribit autem se plantam</w:t>
        <w:br/>
        <w:t>ipsam cum suo fructu Alexandriae vidisse, &amp; fructum</w:t>
        <w:br/>
        <w:t xml:space="preserve"> quidem consimilem visum ficui paruae albae</w:t>
        <w:br/>
        <w:t>, eumque in medio mororum ac ficuum locari</w:t>
        <w:br/>
        <w:t xml:space="preserve"> posse, atque ex vtriusque similitudine nomen</w:t>
        <w:br/>
        <w:t xml:space="preserve"> illi fuisse inditum. Dicitur &amp; </w:t>
      </w:r>
      <w:r>
        <w:rPr>
          <w:rStyle w:val="GrcARELIRE"/>
        </w:rPr>
        <w:t>συκομορέα</w:t>
      </w:r>
      <w:r>
        <w:rPr>
          <w:rStyle w:val="Dfinition"/>
        </w:rPr>
        <w:t>.</w:t>
        <w:br/>
        <w:t xml:space="preserve">Hanc &amp; Diosc. l. 1. c. 182. à quibusdam </w:t>
      </w:r>
      <w:r>
        <w:rPr>
          <w:rStyle w:val="GrcARELIRE"/>
        </w:rPr>
        <w:t>συκά</w:t>
      </w:r>
      <w:r>
        <w:rPr>
          <w:rStyle w:val="Dfinition"/>
        </w:rPr>
        <w:t>¬ .</w:t>
        <w:br/>
      </w:r>
      <w:r>
        <w:rPr>
          <w:rStyle w:val="GrcARELIRE"/>
        </w:rPr>
        <w:t>μινον</w:t>
      </w:r>
      <w:r>
        <w:rPr>
          <w:rStyle w:val="Dfinition"/>
        </w:rPr>
        <w:t xml:space="preserve"> appellari tradit; dicitur &amp; </w:t>
      </w:r>
      <w:r>
        <w:rPr>
          <w:rStyle w:val="GrcARELIRE"/>
        </w:rPr>
        <w:t>μωρόσυκος</w:t>
      </w:r>
      <w:r>
        <w:rPr>
          <w:rStyle w:val="Dfinition"/>
        </w:rPr>
        <w:t xml:space="preserve">: </w:t>
      </w:r>
      <w:r>
        <w:rPr>
          <w:rStyle w:val="GrcARELIRE"/>
        </w:rPr>
        <w:t>συκομώρα</w:t>
      </w:r>
      <w:r>
        <w:rPr>
          <w:rStyle w:val="Dfinition"/>
        </w:rPr>
        <w:br/>
        <w:t>autem à Graecis ideo sic vocari opinantur nonnulli</w:t>
        <w:br/>
        <w:t>, ab ignauo inertique sapore quo argumento</w:t>
        <w:br/>
        <w:t xml:space="preserve"> scyllam Athenienses esse dicebant </w:t>
      </w:r>
      <w:r>
        <w:rPr>
          <w:rStyle w:val="GrcARELIRE"/>
        </w:rPr>
        <w:t>συκάμινον αλφιτ</w:t>
      </w:r>
      <w:r>
        <w:rPr>
          <w:rStyle w:val="Dfinition"/>
        </w:rPr>
        <w:t>ῷ</w:t>
        <w:br/>
        <w:t xml:space="preserve"> </w:t>
      </w:r>
      <w:r>
        <w:rPr>
          <w:rStyle w:val="GrcARELIRE"/>
        </w:rPr>
        <w:t>πεπασμενενον</w:t>
      </w:r>
      <w:r>
        <w:rPr>
          <w:rStyle w:val="Dfinition"/>
        </w:rPr>
        <w:t>, id est sycomorum polenta conspersum</w:t>
        <w:br/>
        <w:t>. e6</w:t>
        <w:br/>
      </w:r>
      <w:r>
        <w:rPr>
          <w:rStyle w:val="Orth"/>
        </w:rPr>
        <w:t>Συκον ἢ</w:t>
      </w:r>
      <w:r>
        <w:rPr>
          <w:rStyle w:val="Dfinition"/>
        </w:rPr>
        <w:br/>
      </w:r>
      <w:r>
        <w:rPr>
          <w:rStyle w:val="Orth"/>
        </w:rPr>
        <w:t>Σύκωσις</w:t>
      </w:r>
      <w:r>
        <w:rPr>
          <w:rStyle w:val="Dfinition"/>
        </w:rPr>
        <w:t>. marisca, ficus, siue ficatio. Est tumor à fici</w:t>
        <w:br/>
        <w:t>similitudine sic dictus. Oribalius ad Euitathium,</w:t>
        <w:br/>
        <w:t>ficus, inquit, appellant germina vlcerosa, rotunda</w:t>
        <w:br/>
        <w:t>, subdura, rubicunda, atque etiam dolorifica.</w:t>
        <w:br/>
        <w:t>Celsus libro 6. cap. 3. duo tantum eius genera</w:t>
        <w:br/>
        <w:t>facit, quorum alterum vlcus esse dicit durum,</w:t>
        <w:br/>
        <w:t>callosum &amp; rotundum, ex quo exiguum quiddam</w:t>
        <w:br/>
        <w:t xml:space="preserve"> &amp; glutinosum exitin barba maxime exoriens</w:t>
        <w:br/>
        <w:t>, alterum vero humidum &amp; inaequale, ex</w:t>
        <w:br/>
        <w:t>quo quod exit, pus est &amp; mali odoris, praecipue</w:t>
        <w:br/>
        <w:t>in capillo proueniens. In vtroque autem &amp; fici</w:t>
        <w:br/>
        <w:t>similitudinem esse &amp; carnem excrescere, &amp; id</w:t>
        <w:br/>
        <w:t>quidem generale esse. Quod in capite nascitur,</w:t>
        <w:br/>
        <w:t>tineae, quae achoris nomine comprehenditur,</w:t>
        <w:br/>
        <w:t>speciem esse Arabes scripto prodiderunt, &amp; esse</w:t>
        <w:br/>
        <w:t>rotundam &amp; duram, in cuius superficie rubor</w:t>
        <w:br/>
        <w:t>sit, intus autem quiddam granis ficuum simileQuod</w:t>
        <w:br/>
        <w:t xml:space="preserve"> in mento erumpit, ab humore fit, inquit</w:t>
        <w:br/>
        <w:t>Galenus, non solum crasso, sed participe etiam</w:t>
        <w:br/>
        <w:t>serosae &amp; tenuis humiditatis, ob quam etiam facile</w:t>
        <w:br/>
        <w:t xml:space="preserve"> exulceratur. eoque differt </w:t>
      </w:r>
      <w:r>
        <w:rPr>
          <w:rStyle w:val="GrcARELIRE"/>
        </w:rPr>
        <w:t>ἀπὸ τοῦ ἰόνθου</w:t>
      </w:r>
      <w:r>
        <w:rPr>
          <w:rStyle w:val="Dfinition"/>
        </w:rPr>
        <w:t>. Nascitur</w:t>
        <w:br/>
        <w:t xml:space="preserve"> vero &amp; in ano, sola magnitudine, inquit</w:t>
        <w:br/>
        <w:t>Aetius, à thymo differens. Thymus enim eminentia</w:t>
        <w:br/>
        <w:t xml:space="preserve"> est tuberculosa, aspera, subrubra, oblonga</w:t>
        <w:br/>
        <w:t>, sed parua, ficus autem illa ipsa est si magnitudine</w:t>
        <w:br/>
        <w:t xml:space="preserve"> excedit. Latini mariscam appellant, quam</w:t>
        <w:br/>
        <w:t>aliqui dicunt esse ficum prae pinguedine hiantem</w:t>
        <w:br/>
        <w:t>, semenque ostentantem. De hoc morbo</w:t>
        <w:br/>
        <w:t>intelligendum est quod scribit Martialis:</w:t>
        <w:br/>
        <w:t>Caeduntur tumidae medico ridente mariscae.</w:t>
        <w:br/>
        <w:t>Gignuntur vel ex praepostera Venere, vel immodica</w:t>
        <w:br/>
        <w:t xml:space="preserve"> equitatione, vel eius partis attritione aliam</w:t>
        <w:br/>
        <w:t xml:space="preserve"> ob causa facta. Est &amp; </w:t>
      </w:r>
      <w:r>
        <w:rPr>
          <w:rStyle w:val="GrcARELIRE"/>
        </w:rPr>
        <w:t>συκώσις</w:t>
      </w:r>
      <w:r>
        <w:rPr>
          <w:rStyle w:val="Dfinition"/>
        </w:rPr>
        <w:t xml:space="preserve"> oculi vitium, quod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br/>
        <w:t xml:space="preserve">Pausus dicit esse medium inter </w:t>
      </w:r>
      <w:r>
        <w:rPr>
          <w:rStyle w:val="GrcARELIRE"/>
        </w:rPr>
        <w:t>τράγωμα κὶ τυλωσιν</w:t>
      </w:r>
      <w:r>
        <w:rPr>
          <w:rStyle w:val="Dfinition"/>
        </w:rPr>
        <w:br/>
        <w:t xml:space="preserve">. Esse enim </w:t>
      </w:r>
      <w:r>
        <w:rPr>
          <w:rStyle w:val="GrcARELIRE"/>
        </w:rPr>
        <w:t>βάγωμα</w:t>
      </w:r>
      <w:r>
        <w:rPr>
          <w:rStyle w:val="Dfinition"/>
        </w:rPr>
        <w:t xml:space="preserve"> asperitatem palpebrae interna</w:t>
        <w:br/>
        <w:t xml:space="preserve"> parte: sed maiorem quidem vt veluti incisuras</w:t>
        <w:br/>
        <w:t xml:space="preserve"> habeat, </w:t>
      </w:r>
      <w:r>
        <w:rPr>
          <w:rStyle w:val="GrcARELIRE"/>
        </w:rPr>
        <w:t>σύκώσιν</w:t>
      </w:r>
      <w:r>
        <w:rPr>
          <w:rStyle w:val="Dfinition"/>
        </w:rPr>
        <w:t xml:space="preserve"> vocari, vetustiorem vero &amp;</w:t>
        <w:br/>
        <w:t xml:space="preserve">quae iam occalluerit, </w:t>
      </w:r>
      <w:r>
        <w:rPr>
          <w:rStyle w:val="GrcARELIRE"/>
        </w:rPr>
        <w:t>τυλώση</w:t>
      </w:r>
      <w:r>
        <w:rPr>
          <w:rStyle w:val="Dfinition"/>
        </w:rPr>
        <w:t>. Morbus hic oculi</w:t>
        <w:br/>
        <w:t>altiores, inquit Aetius, habet eminentias &amp; velut</w:t>
        <w:br/>
        <w:t xml:space="preserve"> incisas, nec alteri rei quam ficui hianti melius</w:t>
        <w:br/>
        <w:t>comparari potest.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Σύκον</w:t>
      </w:r>
      <w:r>
        <w:rPr>
          <w:rStyle w:val="Dfinition"/>
        </w:rPr>
        <w:t>. etiam ficus est, &amp; quidem sine vlla adiectione</w:t>
        <w:br/>
      </w:r>
      <w:r>
        <w:rPr>
          <w:rStyle w:val="Guillemetdegoris"/>
        </w:rPr>
        <w:t>"</w:t>
      </w:r>
      <w:r>
        <w:rPr>
          <w:rStyle w:val="Dfinition"/>
        </w:rPr>
        <w:t>proprie de matura dici volunt, quoniam imma"tura</w:t>
        <w:br/>
        <w:t xml:space="preserve"> dicitur </w:t>
      </w:r>
      <w:r>
        <w:rPr>
          <w:rStyle w:val="GrcARELIRE"/>
        </w:rPr>
        <w:t>ὅλυνθος</w:t>
      </w:r>
      <w:r>
        <w:rPr>
          <w:rStyle w:val="Dfinition"/>
        </w:rPr>
        <w:t>; &amp; ea quidem è ficu satiua,</w:t>
        <w:br/>
      </w:r>
      <w:r>
        <w:rPr>
          <w:rStyle w:val="Guillemetdegoris"/>
        </w:rPr>
        <w:t>"</w:t>
      </w:r>
      <w:r>
        <w:rPr>
          <w:rStyle w:val="Dfinition"/>
        </w:rPr>
        <w:t>na quae ex sysuestri ficu seu caprifico decerpitur.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ficus immatura proprie </w:t>
      </w:r>
      <w:r>
        <w:rPr>
          <w:rStyle w:val="GrcARELIRE"/>
        </w:rPr>
        <w:t>ρήληξ</w:t>
      </w:r>
      <w:r>
        <w:rPr>
          <w:rStyle w:val="Dfinition"/>
        </w:rPr>
        <w:t xml:space="preserve"> nominatur: Quae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autem arida ficus est </w:t>
      </w:r>
      <w:r>
        <w:rPr>
          <w:rStyle w:val="GrcARELIRE"/>
        </w:rPr>
        <w:t>ἰγάς</w:t>
      </w:r>
      <w:r>
        <w:rPr>
          <w:rStyle w:val="Dfinition"/>
        </w:rPr>
        <w:t xml:space="preserve"> vocatur: multi autem</w:t>
        <w:br/>
      </w:r>
      <w:r>
        <w:rPr>
          <w:rStyle w:val="Guillemetdegoris"/>
        </w:rPr>
        <w:t>"</w:t>
      </w:r>
      <w:r>
        <w:rPr>
          <w:rStyle w:val="Dfinition"/>
        </w:rPr>
        <w:t>medici ficus inter omnes fructus autumnales</w:t>
        <w:br/>
      </w:r>
      <w:r>
        <w:rPr>
          <w:rStyle w:val="Guillemetdegoris"/>
        </w:rPr>
        <w:t>"</w:t>
      </w:r>
      <w:r>
        <w:rPr>
          <w:rStyle w:val="Dfinition"/>
        </w:rPr>
        <w:t>primum habere locum censuerunt, vt lactucam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inter olera caetera vt ait Gal. libr. 2. de aliment.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facult. cap. 40. Athenaeus autem libr. 3. </w:t>
      </w:r>
      <w:r>
        <w:rPr>
          <w:rStyle w:val="GrcARELIRE"/>
        </w:rPr>
        <w:t>συκον</w:t>
      </w:r>
      <w:r>
        <w:rPr>
          <w:rStyle w:val="Dfinition"/>
        </w:rPr>
        <w:t xml:space="preserve"> ex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Demetrio quodam dici refert </w:t>
      </w:r>
      <w:r>
        <w:rPr>
          <w:rStyle w:val="GrcARELIRE"/>
        </w:rPr>
        <w:t>παρὰ τὸ σεύεσαι κ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κυειν</w:t>
      </w:r>
      <w:r>
        <w:rPr>
          <w:rStyle w:val="Dfinition"/>
        </w:rPr>
        <w:t>: de ficubus autem li plura scire voles, vide</w:t>
        <w:br/>
      </w:r>
      <w:r>
        <w:rPr>
          <w:rStyle w:val="Guillemetdegoris"/>
        </w:rPr>
        <w:t>"</w:t>
      </w:r>
      <w:r>
        <w:rPr>
          <w:rStyle w:val="Dfinition"/>
        </w:rPr>
        <w:t>Gal. 2. de aliment. facult. c. 8. Dioscor. lib. I. c.</w:t>
        <w:br/>
      </w:r>
      <w:r>
        <w:rPr>
          <w:rStyle w:val="Guillemetdegoris"/>
        </w:rPr>
        <w:t>„</w:t>
      </w:r>
      <w:r>
        <w:rPr>
          <w:rStyle w:val="Dfinition"/>
        </w:rPr>
        <w:t>182. 183. 184. Plin. l. 14. c. 18. &amp; 19. Athenaeum l. 3.</w:t>
        <w:br/>
      </w:r>
      <w:r>
        <w:rPr>
          <w:rStyle w:val="Orth"/>
        </w:rPr>
        <w:t>Συκωτὸν ἡπαρ</w:t>
      </w:r>
      <w:r>
        <w:rPr>
          <w:rStyle w:val="Dfinition"/>
        </w:rPr>
        <w:t>. ficatum iecur. sic dictum ficuum esu</w:t>
        <w:br/>
        <w:t>praeparatum, vt scribit Oribaiius. Sic iit omnium</w:t>
        <w:br/>
        <w:t xml:space="preserve"> praestantissimum, non modo ad voluptatem</w:t>
        <w:br/>
        <w:t xml:space="preserve"> sed etiam ad alia omnia, si mactandi animalis</w:t>
        <w:br/>
        <w:t xml:space="preserve"> iecur multarum siccarum ficuum esu praeparetur</w:t>
        <w:br/>
        <w:t>. quam rem in suibus maxime faciunt, quod</w:t>
        <w:br/>
        <w:t>suilla viscera sunt aliorum visceribus muito iuauiora</w:t>
        <w:br/>
        <w:t>.</w:t>
        <w:br/>
      </w:r>
      <w:r>
        <w:rPr>
          <w:rStyle w:val="GrcARELIRE"/>
        </w:rPr>
        <w:t>γ</w:t>
      </w:r>
      <w:r>
        <w:rPr>
          <w:rStyle w:val="Dfinition"/>
        </w:rPr>
        <w:t xml:space="preserve"> Ait Gal. 3. de aliment. facult. c. 12. </w:t>
      </w:r>
      <w:r>
        <w:rPr>
          <w:rStyle w:val="GrcARELIRE"/>
        </w:rPr>
        <w:t>συκωτὸν</w:t>
      </w:r>
      <w:r>
        <w:rPr>
          <w:rStyle w:val="Dfinition"/>
        </w:rPr>
        <w:t xml:space="preserve"> au„tem</w:t>
        <w:br/>
        <w:t xml:space="preserve"> </w:t>
      </w:r>
      <w:r>
        <w:rPr>
          <w:rStyle w:val="GrcARELIRE"/>
        </w:rPr>
        <w:t>ἥπαρ</w:t>
      </w:r>
      <w:r>
        <w:rPr>
          <w:rStyle w:val="Dfinition"/>
        </w:rPr>
        <w:t xml:space="preserve"> sicappellari docet Mercurialis quod ie"cur</w:t>
        <w:br/>
        <w:t xml:space="preserve"> dulcibus naturaliter gaudeat, &amp; probe nu"triatur</w:t>
        <w:br/>
        <w:t>, additque pro huius rei confirmatione ve"teres</w:t>
        <w:br/>
        <w:t xml:space="preserve"> vt saginarent sues &amp; anseres, ficubus nutri"uisse</w:t>
        <w:br/>
        <w:t xml:space="preserve">, &amp; iecur semper </w:t>
      </w:r>
      <w:r>
        <w:rPr>
          <w:rStyle w:val="GrcARELIRE"/>
        </w:rPr>
        <w:t>συκωτὸν</w:t>
      </w:r>
      <w:r>
        <w:rPr>
          <w:rStyle w:val="Dfinition"/>
        </w:rPr>
        <w:t xml:space="preserve"> as pellasse: Sed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insuper inquit Plin. i. 10. c. 22. iecur anseris exem"ptu</w:t>
        <w:br/>
        <w:t xml:space="preserve"> si lacte &amp; mullo repleatur euadere ampliiii„mum</w:t>
        <w:br/>
        <w:t>, quali magna sit familiaritas inter iecur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dulcia; Tale autem iecur anseris ficubus pasti in</w:t>
        <w:br/>
      </w:r>
      <w:r>
        <w:rPr>
          <w:rStyle w:val="Guillemetdegoris"/>
        </w:rPr>
        <w:t>„</w:t>
      </w:r>
      <w:r>
        <w:rPr>
          <w:rStyle w:val="Dfinition"/>
        </w:rPr>
        <w:t>delicijs olim habebatur, vnde Horat. Satyr. 8. l. 2.</w:t>
        <w:br/>
        <w:t>Pinguibus &amp; ficis pastum iecur anseris albi:</w:t>
        <w:br/>
      </w:r>
      <w:r>
        <w:rPr>
          <w:rStyle w:val="Guillemetdegoris"/>
        </w:rPr>
        <w:t>„</w:t>
      </w:r>
      <w:r>
        <w:rPr>
          <w:rStyle w:val="Dfinition"/>
        </w:rPr>
        <w:t>HIC &amp; notandum Italis iecur fegato nuncupari.</w:t>
        <w:br/>
      </w:r>
      <w:r>
        <w:rPr>
          <w:rStyle w:val="Orth"/>
        </w:rPr>
        <w:t>Συλλογίας</w:t>
      </w:r>
      <w:r>
        <w:rPr>
          <w:rStyle w:val="Dfinition"/>
        </w:rPr>
        <w:t>. congregationes, collectiones: tranilatio</w:t>
        <w:br/>
        <w:t>facta est ab ijs qui in exercitu congregantur in</w:t>
        <w:br/>
        <w:t>cohortes, vt exponit Gal. in lexico Hippocratis</w:t>
        <w:br/>
      </w:r>
      <w:r>
        <w:rPr>
          <w:rStyle w:val="GrcARELIRE"/>
        </w:rPr>
        <w:t>λόγος</w:t>
      </w:r>
      <w:r>
        <w:rPr>
          <w:rStyle w:val="Dfinition"/>
        </w:rPr>
        <w:t xml:space="preserve"> enim cohors dicitur.</w:t>
        <w:br/>
      </w:r>
      <w:r>
        <w:rPr>
          <w:rStyle w:val="GrcARELIRE"/>
        </w:rPr>
        <w:t>γ Συλλογείας</w:t>
      </w:r>
      <w:r>
        <w:rPr>
          <w:rStyle w:val="Dfinition"/>
        </w:rPr>
        <w:t xml:space="preserve"> autem Gallae obstetrices le bain, id est</w:t>
        <w:br/>
      </w:r>
      <w:r>
        <w:rPr>
          <w:rStyle w:val="Guillemetdegoris"/>
        </w:rPr>
        <w:t>„</w:t>
      </w:r>
      <w:r>
        <w:rPr>
          <w:rStyle w:val="Dfinition"/>
        </w:rPr>
        <w:t>balneum appellant quod scilicet existiment foe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tum haud aliter in illo humore dum vtero gestavtur</w:t>
        <w:br/>
        <w:t xml:space="preserve"> natare, ac suas puerperas in solio aut labro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volutari, dum post partum de more lauantur: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Galen. </w:t>
      </w:r>
      <w:r>
        <w:rPr>
          <w:rStyle w:val="GrcARELIRE"/>
        </w:rPr>
        <w:t>συλλοχείας</w:t>
      </w:r>
      <w:r>
        <w:rPr>
          <w:rStyle w:val="Dfinition"/>
        </w:rPr>
        <w:t xml:space="preserve"> exponit </w:t>
      </w:r>
      <w:r>
        <w:rPr>
          <w:rStyle w:val="GrcARELIRE"/>
        </w:rPr>
        <w:t>ἀθροῖσματα</w:t>
      </w:r>
      <w:r>
        <w:rPr>
          <w:rStyle w:val="Dfinition"/>
        </w:rPr>
        <w:t>. significat au„tem</w:t>
        <w:br/>
        <w:t xml:space="preserve"> pueris in lucem editis apertas omnes vias per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quas alimenta suscipiuntur &amp; excrementa repur"gantur</w:t>
        <w:br/>
        <w:t>, quae sensim irrepentia colliguntur, &amp;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modu cohortis agminatim coaceruantur: </w:t>
      </w:r>
      <w:r>
        <w:rPr>
          <w:rStyle w:val="GrcARELIRE"/>
        </w:rPr>
        <w:t>συλλοτυ</w:t>
      </w:r>
      <w:r>
        <w:rPr>
          <w:rStyle w:val="Dfinition"/>
        </w:rPr>
        <w:br/>
        <w:t xml:space="preserve"> </w:t>
      </w:r>
      <w:r>
        <w:rPr>
          <w:rStyle w:val="GrcARELIRE"/>
        </w:rPr>
        <w:t>γείας</w:t>
      </w:r>
      <w:r>
        <w:rPr>
          <w:rStyle w:val="Dfinition"/>
        </w:rPr>
        <w:t xml:space="preserve"> autem lgunt omnia Hippocratis exempla„ria</w:t>
        <w:br/>
        <w:t xml:space="preserve"> sed </w:t>
      </w:r>
      <w:r>
        <w:rPr>
          <w:rStyle w:val="GrcARELIRE"/>
        </w:rPr>
        <w:t>συλλογίας</w:t>
      </w:r>
      <w:r>
        <w:rPr>
          <w:rStyle w:val="Dfinition"/>
        </w:rPr>
        <w:t xml:space="preserve"> legit Gal. in exegesi.</w:t>
        <w:br/>
      </w:r>
      <w:r>
        <w:rPr>
          <w:rStyle w:val="Orth"/>
        </w:rPr>
        <w:t>Συμβεβηκος</w:t>
      </w:r>
      <w:r>
        <w:rPr>
          <w:rStyle w:val="Dfinition"/>
        </w:rPr>
        <w:t xml:space="preserve">. </w:t>
      </w:r>
      <w:r>
        <w:rPr>
          <w:rStyle w:val="Foreign"/>
        </w:rPr>
        <w:t>accidens</w:t>
      </w:r>
      <w:r>
        <w:rPr>
          <w:rStyle w:val="Dfinition"/>
        </w:rPr>
        <w:t>. Quid sit apud philosophos,</w:t>
        <w:br/>
        <w:t>notum esse potest ex Hlagoge Porphyrij. Nec</w:t>
        <w:br/>
        <w:t xml:space="preserve">vero aliter </w:t>
      </w:r>
      <w:r>
        <w:rPr>
          <w:rStyle w:val="GrcARELIRE"/>
        </w:rPr>
        <w:t>του συμβεβηκότος</w:t>
      </w:r>
      <w:r>
        <w:rPr>
          <w:rStyle w:val="Dfinition"/>
        </w:rPr>
        <w:t xml:space="preserve"> nomen vsurpant medici</w:t>
        <w:br/>
        <w:t xml:space="preserve">. Distinguunt modo </w:t>
      </w:r>
      <w:r>
        <w:rPr>
          <w:rStyle w:val="GrcARELIRE"/>
        </w:rPr>
        <w:t>ἀπό τοῦ συμπτώματος</w:t>
      </w:r>
      <w:r>
        <w:rPr>
          <w:rStyle w:val="Dfinition"/>
        </w:rPr>
        <w:t>, vt</w:t>
        <w:br/>
        <w:t>habetur apud Galenum lib. 1. meth. med. Quae</w:t>
        <w:br/>
        <w:t>enim, inquit, constitutionem vnde actio nascitur</w:t>
        <w:br/>
        <w:t xml:space="preserve"> necessario sequuntur, sanis quidem nobis</w:t>
        <w:br/>
      </w:r>
      <w:r>
        <w:rPr>
          <w:rStyle w:val="GrcARELIRE"/>
        </w:rPr>
        <w:t>συμβεβηκότα</w:t>
      </w:r>
      <w:r>
        <w:rPr>
          <w:rStyle w:val="Dfinition"/>
        </w:rPr>
        <w:t xml:space="preserve">, id est, accidentia, aegrotantibus </w:t>
      </w:r>
      <w:r>
        <w:rPr>
          <w:rStyle w:val="GrcARELIRE"/>
        </w:rPr>
        <w:t>συμπτώματα</w:t>
      </w:r>
      <w:r>
        <w:rPr>
          <w:rStyle w:val="Dfinition"/>
        </w:rPr>
        <w:br/>
        <w:t xml:space="preserve"> nuncupantur. Idem autem sequenti libro</w:t>
        <w:br/>
        <w:t xml:space="preserve"> tres accidentium differentias constituit.</w:t>
        <w:br/>
        <w:t>Sunt enim vel vt affectus, vel vt actiones, vel vt</w:t>
        <w:br/>
        <w:t>passiones, quorum etiam haec exempla ponit. inambulare</w:t>
        <w:br/>
        <w:t>, vri caedive, album aut nigrum else,</w:t>
        <w:br/>
        <w:t xml:space="preserve">Vlurpatur etiam </w:t>
      </w:r>
      <w:r>
        <w:rPr>
          <w:rStyle w:val="GrcARELIRE"/>
        </w:rPr>
        <w:t>τὸ συμβέβηκος</w:t>
      </w:r>
      <w:r>
        <w:rPr>
          <w:rStyle w:val="Dfinition"/>
        </w:rPr>
        <w:t xml:space="preserve"> ad hunc modum,</w:t>
        <w:br/>
        <w:t xml:space="preserve">vt ab eo quod </w:t>
      </w:r>
      <w:r>
        <w:rPr>
          <w:rStyle w:val="GrcARELIRE"/>
        </w:rPr>
        <w:t>τὸ πρατον καὶ κατὰ᾽ ἀυτο</w:t>
      </w:r>
      <w:r>
        <w:rPr>
          <w:rStyle w:val="Dfinition"/>
        </w:rPr>
        <w:t>, hoc est primum</w:t>
        <w:br/>
        <w:t xml:space="preserve"> &amp; per se sit, distinguatur, idemque sit ex</w:t>
        <w:br/>
        <w:t>accidenti fieri quod secundo loco, sicut declarat</w:t>
        <w:br/>
        <w:t>Gal. lib. de differentijs sympt. exemplo caiculorum</w:t>
        <w:br/>
        <w:t xml:space="preserve"> motorum.</w:t>
        <w:br/>
      </w:r>
      <w:r>
        <w:rPr>
          <w:rStyle w:val="Orth"/>
        </w:rPr>
        <w:t>Σύμμετρον</w:t>
      </w:r>
      <w:r>
        <w:rPr>
          <w:rStyle w:val="Dfinition"/>
        </w:rPr>
        <w:t>. dicitur proprie apud medicos, quod in</w:t>
        <w:br/>
        <w:t>omni genere, specie, tempore medium est, &amp; à</w:t>
        <w:br/>
        <w:t>summis vtrimque finibus diitat aequaliter, Generalliterque</w:t>
        <w:br/>
        <w:t xml:space="preserve"> id omne quod inter extrema medium</w:t>
        <w:br/>
        <w:t xml:space="preserve"> est: Poiiis dicere moderatum seu contem¬peratum</w:t>
        <w:br/>
        <w:t xml:space="preserve">, sic in animantium genere </w:t>
      </w:r>
      <w:r>
        <w:rPr>
          <w:rStyle w:val="GrcARELIRE"/>
        </w:rPr>
        <w:t>συμμετρον</w:t>
      </w:r>
      <w:r>
        <w:rPr>
          <w:rStyle w:val="Dfinition"/>
        </w:rPr>
        <w:t>est</w:t>
        <w:br/>
        <w:t>homo: in hominum autem specie is quem</w:t>
      </w:r>
      <w:r>
        <w:rPr>
          <w:rStyle w:val="GrcARELIRE"/>
        </w:rPr>
        <w:t>εύσαρ ε</w:t>
      </w:r>
      <w:r>
        <w:rPr>
          <w:rStyle w:val="Dfinition"/>
        </w:rPr>
        <w:br/>
      </w:r>
      <w:r>
        <w:rPr>
          <w:rStyle w:val="GrcARELIRE"/>
        </w:rPr>
        <w:t>κον</w:t>
      </w:r>
      <w:r>
        <w:rPr>
          <w:rStyle w:val="Dfinition"/>
        </w:rPr>
        <w:t xml:space="preserve"> Graeci vocant: sic inter medicamenta </w:t>
      </w:r>
      <w:r>
        <w:rPr>
          <w:rStyle w:val="GrcARELIRE"/>
        </w:rPr>
        <w:t>συμμε</w:t>
      </w:r>
      <w:r>
        <w:rPr>
          <w:rStyle w:val="Dfinition"/>
        </w:rPr>
        <w:t>¬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τρον</w:t>
      </w:r>
      <w:r>
        <w:rPr>
          <w:rStyle w:val="Dfinition"/>
        </w:rPr>
        <w:t xml:space="preserve"> illud vocat Gal. I. 2. de simpl. medic. facuit. c.</w:t>
        <w:br/>
        <w:t>vlt. quod neque calefacit nec refrigerat, nec desiccat</w:t>
        <w:br/>
        <w:t xml:space="preserve"> nec humectat.</w:t>
        <w:br/>
      </w:r>
      <w:r>
        <w:rPr>
          <w:rStyle w:val="Orth"/>
        </w:rPr>
        <w:t>Συμμύειν</w:t>
      </w:r>
      <w:r>
        <w:rPr>
          <w:rStyle w:val="Dfinition"/>
        </w:rPr>
        <w:t>. conniuere: Quid sit apud Hippocr. quantumque</w:t>
        <w:br/>
        <w:t xml:space="preserve"> </w:t>
      </w:r>
      <w:r>
        <w:rPr>
          <w:rStyle w:val="GrcARELIRE"/>
        </w:rPr>
        <w:t>ἀπὸ τοῦ ἀποπιέζειν</w:t>
      </w:r>
      <w:r>
        <w:rPr>
          <w:rStyle w:val="Dfinition"/>
        </w:rPr>
        <w:t xml:space="preserve"> id est à comprimendo</w:t>
        <w:br/>
        <w:t>distinguatur illius significatio, manifestum het si</w:t>
        <w:br/>
        <w:t xml:space="preserve">cum aphor. 48. lib. 5. </w:t>
      </w:r>
      <w:r>
        <w:rPr>
          <w:rStyle w:val="GrcARELIRE"/>
        </w:rPr>
        <w:t>ὅκόσαι παρὰ τὴν φύσιν παγείαι</w:t>
      </w:r>
      <w:r>
        <w:rPr>
          <w:rStyle w:val="Dfinition"/>
        </w:rPr>
        <w:t>.</w:t>
        <w:br/>
        <w:t>&amp;c. conferatur interpretatio aphor. 52. &amp; 54.</w:t>
        <w:br/>
        <w:t>eiusdem libri, ad quos eo diligentius attendendum</w:t>
        <w:br/>
        <w:t xml:space="preserve"> existimamus quod in illis exponendis interpretes</w:t>
        <w:br/>
        <w:t xml:space="preserve"> nonnulli summopere lapsi sint: e exeorum</w:t>
        <w:br/>
        <w:t xml:space="preserve"> perspicientia quid sit oris vteri conniuentia</w:t>
        <w:br/>
        <w:t xml:space="preserve"> satis intelligit lector: quodque in grauidis</w:t>
        <w:br/>
        <w:t>os conniuet, &amp; quod conniuet quoque in vacuis</w:t>
        <w:br/>
        <w:t>quibuidam (quanquam dissimiliter) intelligetex</w:t>
        <w:br/>
        <w:t xml:space="preserve"> commentarijs Galeni ad eos aphorismos, si¬quidem</w:t>
        <w:br/>
        <w:t xml:space="preserve"> conniuentiae (ait) discrepantiam in illis</w:t>
        <w:br/>
        <w:t>patefaciat durities: Quam etiam stricte os vteri</w:t>
        <w:br/>
        <w:t>non solum conniueat, sed claudatur in grauidaGalenus</w:t>
        <w:br/>
        <w:t xml:space="preserve"> explicauit tum ex sua tum ex Herophili</w:t>
        <w:br/>
        <w:t>sententia 3. de natur. facultat. itaque tum medici</w:t>
        <w:br/>
        <w:t xml:space="preserve"> tum philosophi venas matricem &amp; musculos</w:t>
        <w:br/>
        <w:t xml:space="preserve">cohibentes velicam, modo </w:t>
      </w:r>
      <w:r>
        <w:rPr>
          <w:rStyle w:val="GrcARELIRE"/>
        </w:rPr>
        <w:t>συμμύειν</w:t>
      </w:r>
      <w:r>
        <w:rPr>
          <w:rStyle w:val="Dfinition"/>
        </w:rPr>
        <w:t xml:space="preserve"> dicunt, modo</w:t>
        <w:br/>
      </w:r>
      <w:r>
        <w:rPr>
          <w:rStyle w:val="GrcARELIRE"/>
        </w:rPr>
        <w:t>συμπιπτεῖν</w:t>
      </w:r>
      <w:r>
        <w:rPr>
          <w:rStyle w:val="Dfinition"/>
        </w:rPr>
        <w:t>.</w:t>
        <w:br/>
      </w:r>
      <w:r>
        <w:rPr>
          <w:rStyle w:val="Orth"/>
        </w:rPr>
        <w:t>Συμπάθεια</w:t>
      </w:r>
      <w:r>
        <w:rPr>
          <w:rStyle w:val="Dfinition"/>
        </w:rPr>
        <w:t>. consensus mutuus, societas, est duorum</w:t>
        <w:br/>
        <w:t>naturalis quaedam coniunctio &amp; concordia; Cicero</w:t>
        <w:br/>
        <w:t xml:space="preserve"> continuationem, conuenientiamque naturae</w:t>
        <w:br/>
        <w:t>, miris atque efficacibus verbis appellauit, aliàs</w:t>
        <w:br/>
        <w:t>naturae cognationem, Plinius in proemio lib. 20.</w:t>
        <w:br/>
        <w:t>amicitiam rerum, in 37. lib. Concordiam; Sympathiam</w:t>
        <w:br/>
        <w:t xml:space="preserve"> autem iimilitudo vel generis vel naturae</w:t>
        <w:br/>
        <w:t>, vel temperamenti, vel morum, vel rerum aliarum</w:t>
        <w:br/>
        <w:t xml:space="preserve"> conciliat. In plurimis vero causa ignoratur,</w:t>
        <w:br/>
        <w:t>eamque philosophi &amp; medici etiam sapientissimi</w:t>
        <w:br/>
        <w:t>ad substantiae totius familiaritatem atque occultam</w:t>
        <w:br/>
        <w:t xml:space="preserve"> quandam vim &amp; proprietatem retulerunt, qua</w:t>
        <w:br/>
        <w:t>si quis sit qui se nosse profiteatur, non caret arrogantiae</w:t>
        <w:br/>
        <w:t xml:space="preserve"> impudentiaeque nota. Huiusmodi sympathiae</w:t>
        <w:br/>
        <w:t xml:space="preserve"> exempla permulta à philosophis referuntur, vt</w:t>
        <w:br/>
        <w:t>magnetis cu ferro, purgantium medicamentorum</w:t>
        <w:br/>
        <w:t>cum humoribus, elephanti cum homine, hominis</w:t>
        <w:br/>
        <w:t>cum plaerisque animalibus, erbis &amp; fructibus</w:t>
        <w:br/>
        <w:t>quibus salubriter vescitur. Huic iympathiae cotraria</w:t>
        <w:br/>
        <w:t xml:space="preserve"> est antipathia, quae non est aliud quam coeca</w:t>
        <w:br/>
        <w:t xml:space="preserve"> rerum inter se discordia. Paulo aliter </w:t>
      </w:r>
      <w:r>
        <w:rPr>
          <w:rStyle w:val="GrcARELIRE"/>
        </w:rPr>
        <w:t>τὸ συμπά</w:t>
      </w:r>
      <w:r>
        <w:rPr>
          <w:rStyle w:val="Dfinition"/>
        </w:rPr>
        <w:t>¬</w:t>
      </w:r>
      <w:r>
        <w:rPr>
          <w:rStyle w:val="GrcARELIRE"/>
        </w:rPr>
        <w:t>θείας</w:t>
      </w:r>
      <w:r>
        <w:rPr>
          <w:rStyle w:val="Dfinition"/>
        </w:rPr>
        <w:br/>
        <w:t xml:space="preserve"> nomen medici vsurpant, cum eam distinguunt</w:t>
        <w:br/>
        <w:t xml:space="preserve"> </w:t>
      </w:r>
      <w:r>
        <w:rPr>
          <w:rStyle w:val="GrcARELIRE"/>
        </w:rPr>
        <w:t>ἀπὸ τῆς ἰδιοπαθείας</w:t>
      </w:r>
      <w:r>
        <w:rPr>
          <w:rStyle w:val="Dfinition"/>
        </w:rPr>
        <w:t>. Tunc enim significant</w:t>
        <w:br/>
        <w:t>partis alicuius affectionem non proprie quidem</w:t>
        <w:br/>
        <w:t>&amp; primario, vel per se laborantis, sed per locietatem</w:t>
        <w:br/>
        <w:t xml:space="preserve"> &amp; consensum alterius. Id autem duobus</w:t>
        <w:br/>
        <w:t>modis posse fieri Galen. libr. 1. de locis affectis</w:t>
        <w:br/>
        <w:t>demonstrauit, iiquidem vel abiolute, vel per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br/>
        <w:t>priuationem eiusmodi sympathia contingit: absolute</w:t>
        <w:br/>
        <w:t xml:space="preserve"> quidem an positiue dicas nihil refert. Fit</w:t>
        <w:br/>
        <w:t>autem id sympathiae genus quando à parte primariò</w:t>
        <w:br/>
        <w:t xml:space="preserve"> affecta aliquid in aliam velut vmbra per</w:t>
        <w:br/>
        <w:t>viam transit, quod causam morbo praebeat. Id.</w:t>
        <w:br/>
        <w:t>autem tum vapor, tum humor esse potest. Sic</w:t>
        <w:br/>
        <w:t>tenues humores aut vitiosi vapores à ventriculo</w:t>
        <w:br/>
        <w:t>, vtero, aut alia parte in cerebrum sublati, dolorem</w:t>
        <w:br/>
        <w:t xml:space="preserve"> mentisque abalienationem mouent, in</w:t>
        <w:br/>
        <w:t>oculos vero ijs similia excitant quae per suffusiones</w:t>
        <w:br/>
        <w:t xml:space="preserve"> cernuntur. Itaque quoniam ob sympathiam</w:t>
        <w:br/>
        <w:t>affectiones eiusmodi oriuntur, nec cerebrum,</w:t>
        <w:br/>
        <w:t>nec oculi tunc proprie &amp; primario laborant, nec</w:t>
        <w:br/>
        <w:t>debetur etiam ijs proprie curatio, sed ei tantum</w:t>
        <w:br/>
        <w:t>particulae à qua affectionum eiusmodi causa dimanauit</w:t>
        <w:br/>
        <w:t>. Vide autem ne in distinguenda idiopathia</w:t>
        <w:br/>
        <w:t xml:space="preserve"> &amp; sympathia hallucineris, nec existimes</w:t>
        <w:br/>
        <w:t>partem omnem per sympathiam affici quęcumque</w:t>
        <w:br/>
        <w:t xml:space="preserve"> ab alia afficitur. Distillatio saepe pleuritidem</w:t>
        <w:br/>
        <w:t xml:space="preserve"> excitauit, angina versa est in peripneumoniam</w:t>
        <w:br/>
        <w:t>, dysenteria in lienteriam, febris in abscessum</w:t>
        <w:br/>
        <w:t>, nec tamen eo casu pleura, nec pulmo, nec</w:t>
        <w:br/>
        <w:t>ventriculus, nec pars abscessu tentata per sympathiam</w:t>
        <w:br/>
        <w:t xml:space="preserve"> laborant, sed cum &amp; cauia afrectus &amp;</w:t>
        <w:br/>
        <w:t>ipsa affectio in ijs ipiis partibus haereant &amp; constiterint</w:t>
        <w:br/>
        <w:t xml:space="preserve">, primario </w:t>
      </w:r>
      <w:r>
        <w:rPr>
          <w:rStyle w:val="GrcARELIRE"/>
        </w:rPr>
        <w:t>κατ ἰδιοπαθειαν</w:t>
      </w:r>
      <w:r>
        <w:rPr>
          <w:rStyle w:val="Dfinition"/>
        </w:rPr>
        <w:t xml:space="preserve"> laborare dicentur</w:t>
        <w:br/>
        <w:t>. Siquidem sanatis etiam ijs partibus, à quibus</w:t>
        <w:br/>
        <w:t xml:space="preserve"> primum affectio profecta est, ipsa nihilominus</w:t>
        <w:br/>
        <w:t xml:space="preserve"> perseuerat constansque &amp; stabilis est, atque</w:t>
        <w:br/>
        <w:t>propriam curationem deliderat, quorum neutrum</w:t>
        <w:br/>
        <w:t xml:space="preserve"> affectui per consensum facto proprium est.</w:t>
        <w:br/>
        <w:t>Hic enim ita dependet ab alio vt vmbra à corpore</w:t>
        <w:br/>
        <w:t>. Aliud sympathiae genus est quod per priuationem</w:t>
        <w:br/>
        <w:t xml:space="preserve"> fit, tum facultatis in partem aliquam influere</w:t>
        <w:br/>
        <w:t xml:space="preserve"> solitae, tum materiae ad edendam actionem</w:t>
        <w:br/>
        <w:t>necessariae. Quum enim affecta parte aliqua pars</w:t>
        <w:br/>
        <w:t>alia eo priuatur quod ei naturaliter adesse consueuit</w:t>
        <w:br/>
        <w:t>, tum per coniensum affecta esse dicitur.</w:t>
        <w:br/>
        <w:t>Sic digiti per paralysim affecti sunt, quod sentiendi</w:t>
        <w:br/>
        <w:t xml:space="preserve"> vel mouendi facultas ad eos iam non descendit</w:t>
        <w:br/>
        <w:t>, nullo tamen vitio in digitis per idiopathiam</w:t>
        <w:br/>
        <w:t xml:space="preserve"> existente, sed quia eo priuantur quod ipsis</w:t>
        <w:br/>
        <w:t>sanis aderat ad obeundam actionem. Sic &amp; vox</w:t>
        <w:br/>
        <w:t>seu larynx per sympatniam laeditur, si eiatione,</w:t>
        <w:br/>
        <w:t>vocis materia priuatus sit thorax, quoniam perfossus</w:t>
        <w:br/>
        <w:t xml:space="preserve"> ipse sit, aut quia intercostales musculi resoluti</w:t>
        <w:br/>
        <w:t xml:space="preserve"> sint, aut quia spina metaphreni, vel ceruicis</w:t>
        <w:br/>
        <w:t xml:space="preserve"> tota affecta sit, cum tamen per eam aphoniam</w:t>
        <w:br/>
        <w:t xml:space="preserve"> nullum vitium, nullaque affectio propria</w:t>
        <w:br/>
        <w:t>sit vocalium instrumentorum, sed tantum quod</w:t>
        <w:br/>
        <w:t>laryngi materia vocis desit. Quoties enim parti</w:t>
        <w:br/>
        <w:t>alicui deest id quod secudum naturam ad actionem</w:t>
        <w:br/>
        <w:t xml:space="preserve"> ei aderat, iure optimo eam affici dicendum</w:t>
        <w:br/>
        <w:t xml:space="preserve">est. Quippe ex ipso verbo </w:t>
      </w:r>
      <w:r>
        <w:rPr>
          <w:rStyle w:val="GrcARELIRE"/>
        </w:rPr>
        <w:t>συμπάσειν</w:t>
      </w:r>
      <w:r>
        <w:rPr>
          <w:rStyle w:val="Dfinition"/>
        </w:rPr>
        <w:t xml:space="preserve"> partem non</w:t>
        <w:br/>
        <w:t>penitus ab affectu esse liberam, sed ipsam cum</w:t>
        <w:br/>
        <w:t>alia affici declaratur. Et reuera illius actio, vel</w:t>
        <w:br/>
        <w:t>omnino perit, vel deprauatur, vel imminuitur:</w:t>
        <w:br/>
        <w:t>nec tamen ideo pars ea aegrotare proprie dicetur</w:t>
        <w:br/>
        <w:t>, nec talis eius affectio proprie morbus vocabitur</w:t>
        <w:br/>
        <w:t>. Siquidem ei parti nec morbus ipse, nec</w:t>
        <w:br/>
        <w:t>morbi causa insidet, nec est necesse partem omnem</w:t>
        <w:br/>
        <w:t xml:space="preserve"> cuius actio saesa iit, statim etiam morbo</w:t>
        <w:br/>
        <w:t>terreri.</w:t>
        <w:br/>
      </w:r>
      <w:r>
        <w:rPr>
          <w:rStyle w:val="Orth"/>
        </w:rPr>
        <w:t>Συμπαράτάζιες</w:t>
      </w:r>
      <w:r>
        <w:rPr>
          <w:rStyle w:val="Dfinition"/>
        </w:rPr>
        <w:t>. dicuntur Hippocrati conflictus ven</w:t>
        <w:br/>
        <w:t xml:space="preserve"> lut acie instructa, atque hac dictione confli„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ctum inter morbum naturam &amp; alimeta innuit.</w:t>
        <w:br/>
      </w:r>
      <w:r>
        <w:rPr>
          <w:rStyle w:val="Orth"/>
        </w:rPr>
        <w:t>Συμπαράτηρησις</w:t>
      </w:r>
      <w:r>
        <w:rPr>
          <w:rStyle w:val="Dfinition"/>
        </w:rPr>
        <w:t>. est iudicatio apparentium quae non</w:t>
        <w:br/>
        <w:t>ex seipsis verum ex alijs signis comprehenduntur</w:t>
        <w:br/>
        <w:t>. vocabulum est Empiricorum proprium.</w:t>
        <w:br/>
      </w:r>
      <w:r>
        <w:rPr>
          <w:rStyle w:val="Orth"/>
        </w:rPr>
        <w:t>Συμπασματα</w:t>
      </w:r>
      <w:r>
        <w:rPr>
          <w:rStyle w:val="Dfinition"/>
        </w:rPr>
        <w:t xml:space="preserve">. dicuntur quae alijs </w:t>
      </w:r>
      <w:r>
        <w:rPr>
          <w:rStyle w:val="GrcARELIRE"/>
        </w:rPr>
        <w:t>διαπασματα</w:t>
      </w:r>
      <w:r>
        <w:rPr>
          <w:rStyle w:val="Dfinition"/>
        </w:rPr>
        <w:t>, &amp; quae</w:t>
        <w:br/>
        <w:t>corpori insperguntur, aspergines Aureliano l. 3.</w:t>
        <w:br/>
      </w:r>
      <w:r>
        <w:rPr>
          <w:rStyle w:val="GrcARELIRE"/>
        </w:rPr>
        <w:t>τν λρον</w:t>
      </w:r>
      <w:r>
        <w:rPr>
          <w:rStyle w:val="Dfinition"/>
        </w:rPr>
        <w:t>. c. 5. &amp; 7. cc</w:t>
        <w:br/>
      </w:r>
      <w:r>
        <w:rPr>
          <w:rStyle w:val="Orth"/>
        </w:rPr>
        <w:t>Σύμπεψις</w:t>
      </w:r>
      <w:r>
        <w:rPr>
          <w:rStyle w:val="Dfinition"/>
        </w:rPr>
        <w:t xml:space="preserve">. concoctio, quae &amp; </w:t>
      </w:r>
      <w:r>
        <w:rPr>
          <w:rStyle w:val="GrcARELIRE"/>
        </w:rPr>
        <w:t>πεψιν</w:t>
      </w:r>
      <w:r>
        <w:rPr>
          <w:rStyle w:val="Dfinition"/>
        </w:rPr>
        <w:t xml:space="preserve"> dicitur. de qua vide</w:t>
        <w:br/>
        <w:t xml:space="preserve"> suo loco.</w:t>
        <w:br/>
      </w:r>
      <w:r>
        <w:rPr>
          <w:rStyle w:val="Orth"/>
        </w:rPr>
        <w:t>Σύμπτωμα</w:t>
      </w:r>
      <w:r>
        <w:rPr>
          <w:rStyle w:val="Dfinition"/>
        </w:rPr>
        <w:t>. duobus modis dicitur authore Galeno.</w:t>
        <w:br/>
        <w:t>Generatim quidem quicquid animanti praeter</w:t>
        <w:br/>
        <w:t>naturam accidit, id est morbus &amp; causa morbi</w:t>
        <w:br/>
        <w:t>interna, quaeque morbo superueniunt. Speciatim</w:t>
        <w:br/>
        <w:t xml:space="preserve"> vero quicquid praeter naturam accidit, exceptis</w:t>
        <w:br/>
        <w:t xml:space="preserve"> morbis &amp; eorum causis. Sic sumptum</w:t>
        <w:br/>
        <w:t>symptoma non aliud est quam affectus praeter</w:t>
        <w:br/>
        <w:t>naturam qui morbum, velut vmbra corpus, iequitur</w:t>
        <w:br/>
        <w:t>. Huius tres à medicis differentiae assignantur</w:t>
        <w:br/>
        <w:t>. Aut enim consistit in actionum offenia, aut</w:t>
        <w:br/>
        <w:t>in corporum ipsorum affectu, aut in retentis vacuatilue</w:t>
        <w:br/>
        <w:t xml:space="preserve"> immodice. Quorum symptomatum</w:t>
        <w:br/>
        <w:t>singula varias etiam habent differentias. Siquidem</w:t>
        <w:br/>
        <w:t xml:space="preserve"> animalium actionum noxae triplices sunt.</w:t>
        <w:br/>
        <w:t>Primae quidem sensilium, vt visionis, auditionis</w:t>
        <w:br/>
        <w:t>, gustus, odoratus, tactusque aboliti, debilis</w:t>
        <w:br/>
        <w:t>aut deprauati: vel sunt motricum actionum, vel</w:t>
        <w:br/>
        <w:t>principum, vt imaginationis, ratiocinationis &amp;</w:t>
        <w:br/>
        <w:t>memoriae similiter abositae uel debilis vel deprauatae</w:t>
        <w:br/>
        <w:t>. Secundae vero sunt naturalium; vt attractionis</w:t>
        <w:br/>
        <w:t>, retentionis, alterationis, &amp; expulsionis.</w:t>
        <w:br/>
        <w:t>Tertiae vero vitalium, vt pullationis abolitae,</w:t>
        <w:br/>
        <w:t>debilis aut deprauatae. Eorum autem symptomatum</w:t>
        <w:br/>
        <w:t xml:space="preserve"> quae consistunt in corporum affectionibus</w:t>
        <w:br/>
        <w:t xml:space="preserve"> quinque sunt differentiae, pro sensuum numero</w:t>
        <w:br/>
        <w:t>. Aut enim consistunt in visu, cuiusmodi</w:t>
        <w:br/>
        <w:t>iunt colores praeter naturam in toto corpore,</w:t>
        <w:br/>
        <w:t>aut certis quibusdam partibus: aut in auditu, cuiusmodi</w:t>
        <w:br/>
        <w:t xml:space="preserve"> sunt voces clangolosae, tremulae, raucae,</w:t>
        <w:br/>
        <w:t>&amp; soni, strepitus atque murmura in quauis parte</w:t>
        <w:br/>
        <w:t xml:space="preserve"> excitata: aut in olfactu, quae non sunt aliud</w:t>
        <w:br/>
        <w:t>quam graueolentia respirando aut transpiratu</w:t>
        <w:br/>
        <w:t>totius corporis percepta, vel prodiens ab auribus</w:t>
        <w:br/>
        <w:t>, naribus, axillis aut ventriculo per ructus acidos</w:t>
        <w:br/>
        <w:t>, nidorosos &amp; virosos: aut in gustu, quae non</w:t>
        <w:br/>
        <w:t>aliud sunt quam sapor varius excrementorum</w:t>
        <w:br/>
        <w:t>è singulis partibus prodeuntium: aut in tactu,</w:t>
        <w:br/>
        <w:t>cuiusmodi sunt calor, frigus, humiditas, siccitasque</w:t>
        <w:br/>
        <w:t xml:space="preserve"> &amp; ex ijs inducta mollities, durities aut alia</w:t>
        <w:br/>
        <w:t>quaedam qualitas in quauis parte. Tertiae vero</w:t>
        <w:br/>
        <w:t>sunt eorum quae praeter naturam vel excernuntur</w:t>
        <w:br/>
        <w:t xml:space="preserve"> vel retinentur in corpore: quorum triplex</w:t>
        <w:br/>
        <w:t>differentia est. Aut enim tota substantia praeter</w:t>
        <w:br/>
        <w:t>naturam sunt, vt sanguinis profluuium ex morbo</w:t>
        <w:br/>
        <w:t xml:space="preserve"> aut aliquo symptomate (morbos enim symptomata</w:t>
        <w:br/>
        <w:t xml:space="preserve"> consequuntur non modo primo, sed</w:t>
        <w:br/>
        <w:t>plaerunque alterius symptomatis interuentu) excitatum:</w:t>
        <w:br/>
        <w:t xml:space="preserve"> aut qualitate, aut quantitate, quorum</w:t>
        <w:br/>
        <w:t xml:space="preserve">exempla notissima sunt. Idem vero etiam </w:t>
      </w:r>
      <w:r>
        <w:rPr>
          <w:rStyle w:val="GrcARELIRE"/>
        </w:rPr>
        <w:t>ἐπιγέννημα</w:t>
      </w:r>
      <w:r>
        <w:rPr>
          <w:rStyle w:val="Dfinition"/>
        </w:rPr>
        <w:br/>
        <w:t xml:space="preserve"> appellatur: atque etiam </w:t>
      </w:r>
      <w:r>
        <w:rPr>
          <w:rStyle w:val="GrcARELIRE"/>
        </w:rPr>
        <w:t>συμβεβηκος</w:t>
      </w:r>
      <w:r>
        <w:rPr>
          <w:rStyle w:val="Dfinition"/>
        </w:rPr>
        <w:t>: nisi existimentur</w:t>
        <w:br/>
        <w:t xml:space="preserve"> differre inter se, quod </w:t>
      </w:r>
      <w:r>
        <w:rPr>
          <w:rStyle w:val="GrcARELIRE"/>
        </w:rPr>
        <w:t>συμβεβηκότα</w:t>
      </w:r>
      <w:r>
        <w:rPr>
          <w:rStyle w:val="Dfinition"/>
        </w:rPr>
        <w:t xml:space="preserve"> dicantur</w:t>
        <w:br/>
        <w:t xml:space="preserve"> ea quae necessario sequuntur corporis constitutionem</w:t>
        <w:br/>
        <w:t xml:space="preserve"> per quam aliquid agimus, bene valentes</w:t>
        <w:br/>
        <w:t xml:space="preserve"> &amp; sani: </w:t>
      </w:r>
      <w:r>
        <w:rPr>
          <w:rStyle w:val="GrcARELIRE"/>
        </w:rPr>
        <w:t>συμπτώματα</w:t>
      </w:r>
      <w:r>
        <w:rPr>
          <w:rStyle w:val="Dfinition"/>
        </w:rPr>
        <w:t xml:space="preserve"> vero, quae nobis aegrotantibus</w:t>
        <w:br/>
        <w:t xml:space="preserve"> accidunt.</w:t>
        <w:br/>
      </w:r>
      <w:r>
        <w:rPr>
          <w:rStyle w:val="Orth"/>
        </w:rPr>
        <w:t>Συμπτωμάτικὴ κένωσις</w:t>
      </w:r>
      <w:r>
        <w:rPr>
          <w:rStyle w:val="Dfinition"/>
        </w:rPr>
        <w:t xml:space="preserve">, </w:t>
      </w:r>
      <w:r>
        <w:rPr>
          <w:rStyle w:val="GrcARELIRE"/>
        </w:rPr>
        <w:t>ἢ ἐκκρισις</w:t>
      </w:r>
      <w:r>
        <w:rPr>
          <w:rStyle w:val="Dfinition"/>
        </w:rPr>
        <w:t>, vacuatio symptomatica</w:t>
        <w:br/>
        <w:t xml:space="preserve"> seu quae praeter naturam est: Talis autem</w:t>
        <w:br/>
        <w:t xml:space="preserve"> appellatur quae sit, non vi aut robore naturae</w:t>
        <w:br/>
        <w:t>, sed morbi, vnde fit vt &amp; sit inutilis &amp; pra¬ a,</w:t>
        <w:br/>
        <w:t>uae dispositionis signum: Incipiente autem emorbo</w:t>
        <w:br/>
        <w:t xml:space="preserve"> contingit plerumque &amp; pręsente humo¬rum</w:t>
        <w:br/>
        <w:t xml:space="preserve"> cruditate, &amp; grauata natura à causis morbum</w:t>
        <w:br/>
        <w:t xml:space="preserve"> facientibus, vt aliquid tum bene vacuari sit imposiibile</w:t>
        <w:br/>
        <w:t>, siquidem oportet coctionem praeire in e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omni bene instituta vacuatione, &amp; discretionem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bona sit crisis Galen. authore in aph. 22. l. 4.</w:t>
        <w:br/>
      </w:r>
      <w:r>
        <w:rPr>
          <w:rStyle w:val="Orth"/>
        </w:rPr>
        <w:t>Συμπτωματικὸς πυρετός</w:t>
      </w:r>
      <w:r>
        <w:rPr>
          <w:rStyle w:val="Dfinition"/>
        </w:rPr>
        <w:t>. febris symptomatica: Scien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dum vero est nec apud Hippoc. nec Gal. quod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sciam reperiri hoc febris epithetum, sed ea cu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vult delignare dicit </w:t>
      </w:r>
      <w:r>
        <w:rPr>
          <w:rStyle w:val="GrcARELIRE"/>
        </w:rPr>
        <w:t>πυρετον μετα πεπονθοτος τοπου</w:t>
      </w:r>
      <w:r>
        <w:rPr>
          <w:rStyle w:val="Dfinition"/>
        </w:rPr>
        <w:t>, licet</w:t>
        <w:br/>
        <w:t xml:space="preserve"> tamen reperiatur </w:t>
      </w:r>
      <w:r>
        <w:rPr>
          <w:rStyle w:val="GrcARELIRE"/>
        </w:rPr>
        <w:t>κένωσις συμπτωματκη</w:t>
      </w:r>
      <w:r>
        <w:rPr>
          <w:rStyle w:val="Dfinition"/>
        </w:rPr>
        <w:t>: Sic vero</w:t>
        <w:br/>
        <w:t xml:space="preserve"> febris vocatur cuius proxima materia conti„nensque</w:t>
        <w:br/>
        <w:t xml:space="preserve"> causa non in venis est maioribus, sed in</w:t>
        <w:br/>
        <w:t>parte aliquapiâ, è qua aut putredinis quiddam,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 teter putriduique vapor in cor obrepit; at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que eius quidem genera multa sunt, vnum in"flammationes</w:t>
        <w:br/>
        <w:t xml:space="preserve"> sequitur externarum quidem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distantium, vel internarum partium, ab illis re„bris</w:t>
        <w:br/>
        <w:t xml:space="preserve"> ephemera succenditur; ab his putrida; alte„rum</w:t>
        <w:br/>
        <w:t xml:space="preserve"> febris symptomaticae genus multo obscu„rius</w:t>
        <w:br/>
        <w:t xml:space="preserve"> est, eam febrem continens quae lenta dici„tur</w:t>
        <w:br/>
        <w:t>, oriturque non e partis vel visceris cuiuiquam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inflammatione, sed e latente obstructione &amp;</w:t>
        <w:br/>
      </w:r>
      <w:r>
        <w:rPr>
          <w:rStyle w:val="Guillemetdegoris"/>
        </w:rPr>
        <w:t>„</w:t>
      </w:r>
      <w:r>
        <w:rPr>
          <w:rStyle w:val="Dfinition"/>
        </w:rPr>
        <w:t>putredine quae visceri contumaciter adhaerescit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impactaque est, adeo vt &amp; ipsa visceris substan„tia</w:t>
        <w:br/>
        <w:t xml:space="preserve"> plaerumque sabefactetur, symptomatica au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tem rebris omnino in continuarum est genere,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neque vlla vnquam visa est intermittens.</w:t>
        <w:br/>
      </w:r>
      <w:r>
        <w:rPr>
          <w:rStyle w:val="Orth"/>
        </w:rPr>
        <w:t>Συμπτωσις</w:t>
      </w:r>
      <w:r>
        <w:rPr>
          <w:rStyle w:val="Dfinition"/>
        </w:rPr>
        <w:t>, est vasorum subsidentia &amp; contractio</w:t>
        <w:br/>
      </w:r>
      <w:r>
        <w:rPr>
          <w:rStyle w:val="Guillemetdegoris"/>
        </w:rPr>
        <w:t>"</w:t>
      </w:r>
      <w:r>
        <w:rPr>
          <w:rStyle w:val="Dfinition"/>
        </w:rPr>
        <w:t>ceu in euacuationibus contingit, cui opponitur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διότκωσις</w:t>
      </w:r>
      <w:r>
        <w:rPr>
          <w:rStyle w:val="Dfinition"/>
        </w:rPr>
        <w:t xml:space="preserve">. vide supra </w:t>
      </w:r>
      <w:r>
        <w:rPr>
          <w:rStyle w:val="GrcARELIRE"/>
        </w:rPr>
        <w:t>ξυμπτώσις</w:t>
      </w:r>
      <w:r>
        <w:rPr>
          <w:rStyle w:val="Dfinition"/>
        </w:rPr>
        <w:t>.</w:t>
        <w:br/>
      </w:r>
      <w:r>
        <w:rPr>
          <w:rStyle w:val="Orth"/>
        </w:rPr>
        <w:t>Σύμρισις</w:t>
      </w:r>
      <w:r>
        <w:rPr>
          <w:rStyle w:val="Dfinition"/>
        </w:rPr>
        <w:t>. est naturalis olsium vnio. Naturalis quidem</w:t>
        <w:br/>
        <w:t>, vt ait Galenus, dicta est, quod quae parum</w:t>
        <w:br/>
        <w:t>vel omnino luxata sunt, inter ie quidem cohaereant</w:t>
        <w:br/>
        <w:t>, fractaque inducto callo vniantur, sed non</w:t>
        <w:br/>
        <w:t>secundum naturam. Est secunda species coniunctionis</w:t>
        <w:br/>
        <w:t xml:space="preserve"> olsium. Siquidem omnia inter se coniunguntur</w:t>
        <w:br/>
        <w:t xml:space="preserve"> vel </w:t>
      </w:r>
      <w:r>
        <w:rPr>
          <w:rStyle w:val="GrcARELIRE"/>
        </w:rPr>
        <w:t>κτ</w:t>
      </w:r>
      <w:r>
        <w:rPr>
          <w:rStyle w:val="Dfinition"/>
        </w:rPr>
        <w:t xml:space="preserve">¼ </w:t>
      </w:r>
      <w:r>
        <w:rPr>
          <w:rStyle w:val="GrcARELIRE"/>
        </w:rPr>
        <w:t>ἄρθρον</w:t>
      </w:r>
      <w:r>
        <w:rPr>
          <w:rStyle w:val="Dfinition"/>
        </w:rPr>
        <w:t xml:space="preserve">, vel </w:t>
      </w:r>
      <w:r>
        <w:rPr>
          <w:rStyle w:val="GrcARELIRE"/>
        </w:rPr>
        <w:t>κατ συμρυσιν</w:t>
      </w:r>
      <w:r>
        <w:rPr>
          <w:rStyle w:val="Dfinition"/>
        </w:rPr>
        <w:t>. Est autem</w:t>
        <w:br/>
      </w:r>
      <w:r>
        <w:rPr>
          <w:rStyle w:val="GrcARELIRE"/>
        </w:rPr>
        <w:t>συμφισις</w:t>
      </w:r>
      <w:r>
        <w:rPr>
          <w:rStyle w:val="Dfinition"/>
        </w:rPr>
        <w:t xml:space="preserve"> apud Hippocratem idem quod (</w:t>
      </w:r>
      <w:r>
        <w:rPr>
          <w:rStyle w:val="GrcARELIRE"/>
        </w:rPr>
        <w:t>υναρθρῶσις</w:t>
      </w:r>
      <w:r>
        <w:rPr>
          <w:rStyle w:val="Dfinition"/>
        </w:rPr>
        <w:br/>
        <w:t xml:space="preserve">. Sunt autem </w:t>
      </w:r>
      <w:r>
        <w:rPr>
          <w:rStyle w:val="GrcARELIRE"/>
        </w:rPr>
        <w:t>συμρύσεως</w:t>
      </w:r>
      <w:r>
        <w:rPr>
          <w:rStyle w:val="Dfinition"/>
        </w:rPr>
        <w:t xml:space="preserve"> duae primae differentiae</w:t>
        <w:br/>
        <w:t>, aliqua enim ossa sibi inuicem connascuntur</w:t>
        <w:br/>
        <w:t>, alia materiae alterius interuentu. Quae enim</w:t>
        <w:br/>
        <w:t>fungosiora mollioraque iunt, mutuo inter se</w:t>
        <w:br/>
        <w:t>coalescunt: licciora vero &amp; duriora aliorum interuentu</w:t>
        <w:br/>
        <w:t>. Kursus eorum quae per alia coalescunt</w:t>
        <w:br/>
        <w:t xml:space="preserve">, tres sunt differentiae, </w:t>
      </w:r>
      <w:r>
        <w:rPr>
          <w:rStyle w:val="GrcARELIRE"/>
        </w:rPr>
        <w:t>συχονδρῶσις</w:t>
      </w:r>
      <w:r>
        <w:rPr>
          <w:rStyle w:val="Dfinition"/>
        </w:rPr>
        <w:t xml:space="preserve">, </w:t>
      </w:r>
      <w:r>
        <w:rPr>
          <w:rStyle w:val="GrcARELIRE"/>
        </w:rPr>
        <w:t>συννεύρωσις</w:t>
      </w:r>
      <w:r>
        <w:rPr>
          <w:rStyle w:val="Dfinition"/>
        </w:rPr>
        <w:t>,</w:t>
        <w:br/>
      </w:r>
      <w:r>
        <w:rPr>
          <w:rStyle w:val="GrcARELIRE"/>
        </w:rPr>
        <w:t>συστα ρκῶσις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&amp; </w:t>
      </w:r>
      <w:r>
        <w:rPr>
          <w:rStyle w:val="GrcARELIRE"/>
        </w:rPr>
        <w:t>συμρισις</w:t>
      </w:r>
      <w:r>
        <w:rPr>
          <w:rStyle w:val="Dfinition"/>
        </w:rPr>
        <w:t xml:space="preserve"> Paul. I. 6. cap. 15. idem quod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πρόσρισις</w:t>
      </w:r>
      <w:r>
        <w:rPr>
          <w:rStyle w:val="Dfinition"/>
        </w:rPr>
        <w:t xml:space="preserve"> Aetio l. 7. cap. 64. coalescentia scilicet,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vel agglutinatio, oculorum nimirum affectio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quaedam quando eorum palpebrae inuicem coa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lescunt, siue albo aut nigro, aut toto demum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oculo: quoties vero albo paspebrae agglutinan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tur, &amp; oculi motus impeditur (inquit Aet.)affe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ctionem hoc </w:t>
      </w:r>
      <w:r>
        <w:rPr>
          <w:rStyle w:val="GrcARELIRE"/>
        </w:rPr>
        <w:t>αἰκυλωσιν</w:t>
      </w:r>
      <w:r>
        <w:rPr>
          <w:rStyle w:val="Dfinition"/>
        </w:rPr>
        <w:t>, id est detentionem ieu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contractionem vocant; idem fere author Ilago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ges: Cellus vero l. 7. c. 7. afrectum nunc quouis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modo fiat </w:t>
      </w:r>
      <w:r>
        <w:rPr>
          <w:rStyle w:val="GrcARELIRE"/>
        </w:rPr>
        <w:t>ακυλοβλέφαρον</w:t>
      </w:r>
      <w:r>
        <w:rPr>
          <w:rStyle w:val="Dfinition"/>
        </w:rPr>
        <w:t xml:space="preserve"> nuncupat: Razis inter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pres inuiscationem, &amp; consolidationem palpe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brarum, Auenzoar coniunctionem ieu ligilla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tionem.</w:t>
        <w:br/>
      </w:r>
      <w:r>
        <w:rPr>
          <w:rStyle w:val="Orth"/>
        </w:rPr>
        <w:t>Συμρυτικον φάρμακον</w:t>
      </w:r>
      <w:r>
        <w:rPr>
          <w:rStyle w:val="Dfinition"/>
        </w:rPr>
        <w:t>. medicamentum quo quidem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efficitur vt aliquid coaleicat apud Galenum.</w:t>
        <w:br/>
      </w:r>
      <w:r>
        <w:rPr>
          <w:rStyle w:val="Orth"/>
        </w:rPr>
        <w:t>Συμφυτόν</w:t>
      </w:r>
      <w:r>
        <w:rPr>
          <w:rStyle w:val="Dfinition"/>
        </w:rPr>
        <w:t xml:space="preserve">. duplex est. vnum </w:t>
      </w:r>
      <w:r>
        <w:rPr>
          <w:rStyle w:val="GrcARELIRE"/>
        </w:rPr>
        <w:t>πετραιον</w:t>
      </w:r>
      <w:r>
        <w:rPr>
          <w:rStyle w:val="Dfinition"/>
        </w:rPr>
        <w:t xml:space="preserve"> dictum, quod</w:t>
        <w:br/>
        <w:t>naicatur in petris. ramis eit tenuibus, paruis, origano</w:t>
        <w:br/>
        <w:t xml:space="preserve"> similibus, capitulis &amp; folijs thymi: lignosum</w:t>
        <w:br/>
        <w:t xml:space="preserve"> totum, odoratum, gustu dulce, saliuam</w:t>
        <w:br/>
        <w:t>ciens: longa radice, subrufa, digitali crassitudine</w:t>
        <w:br/>
        <w:t>. Contrarias habet vires: vim incidendi, qua</w:t>
        <w:br/>
        <w:t>collectum in thorace pus expurgat: &amp; vim contrahendi</w:t>
        <w:br/>
        <w:t>, qua reiectionibus sanguinis auxiliatur.</w:t>
        <w:br/>
        <w:t>praeterea numidum caiidumque eit, multum digerit</w:t>
        <w:br/>
        <w:t>, contranit &amp; conitringit. Aiterum verò</w:t>
        <w:br/>
      </w:r>
      <w:r>
        <w:rPr>
          <w:rStyle w:val="GrcARELIRE"/>
        </w:rPr>
        <w:t>συμφυτον</w:t>
      </w:r>
      <w:r>
        <w:rPr>
          <w:rStyle w:val="Dfinition"/>
        </w:rPr>
        <w:t xml:space="preserve"> est, quod aliqui </w:t>
      </w:r>
      <w:r>
        <w:rPr>
          <w:rStyle w:val="GrcARELIRE"/>
        </w:rPr>
        <w:t>πηκτὸν</w:t>
      </w:r>
      <w:r>
        <w:rPr>
          <w:rStyle w:val="Dfinition"/>
        </w:rPr>
        <w:t xml:space="preserve"> vocant. Id caulem</w:t>
        <w:br/>
        <w:t>emittit bicubitalem aut maiorem, crassum, leuem</w:t>
        <w:br/>
        <w:t>, anguloium &amp; ionchi inanem, circa quembreui</w:t>
        <w:br/>
        <w:t xml:space="preserve"> interuacante spatio folia exeunt anguita,</w:t>
        <w:br/>
        <w:t>buglosso proxima, oblonga, hirsuta. Caule secundum</w:t>
        <w:br/>
        <w:t xml:space="preserve"> angulos quoidam striato: folijs tenuibus</w:t>
        <w:br/>
        <w:t>, ex alarum iinu prodeuntibus, in quibus nores</w:t>
        <w:br/>
        <w:t xml:space="preserve"> lutei, &amp; circa caulem veluti verbasci folia</w:t>
        <w:br/>
        <w:t>emicant. Tam caulis quam folia aspera lanugine</w:t>
        <w:br/>
        <w:t xml:space="preserve"> horrent, tactuque pruritum concitant. Kadices</w:t>
        <w:br/>
        <w:t xml:space="preserve"> demittuntur foris nigrae, intus candidae, viscolae</w:t>
        <w:br/>
        <w:t>, quarumm est vsus. Similes alteri vires habet,</w:t>
        <w:br/>
        <w:t xml:space="preserve">praeter dulcedinem &amp; odoratum. </w:t>
      </w:r>
      <w:r>
        <w:rPr>
          <w:rStyle w:val="GrcARELIRE"/>
        </w:rPr>
        <w:t>σύμρυτον</w:t>
      </w:r>
      <w:r>
        <w:rPr>
          <w:rStyle w:val="Dfinition"/>
        </w:rPr>
        <w:t xml:space="preserve"> etiam</w:t>
        <w:br/>
        <w:t xml:space="preserve">à quibusda dictam fuisse </w:t>
      </w:r>
      <w:r>
        <w:rPr>
          <w:rStyle w:val="GrcARELIRE"/>
        </w:rPr>
        <w:t>τὴν γλυκυῤῥιζαν</w:t>
      </w:r>
      <w:r>
        <w:rPr>
          <w:rStyle w:val="Dfinition"/>
        </w:rPr>
        <w:t xml:space="preserve"> Dioscorides</w:t>
        <w:br/>
        <w:t xml:space="preserve"> author est. forte propter effectus similitudinem</w:t>
        <w:br/>
        <w:t>. Habet enim symphytum quamplurima</w:t>
        <w:br/>
        <w:t xml:space="preserve">glycyrrhizae affinia, vt rectè inter </w:t>
      </w:r>
      <w:r>
        <w:rPr>
          <w:rStyle w:val="GrcARELIRE"/>
        </w:rPr>
        <w:t>αντιβαλλόμενα</w:t>
      </w:r>
      <w:r>
        <w:rPr>
          <w:rStyle w:val="Dfinition"/>
        </w:rPr>
        <w:br/>
        <w:t>censeri possint.</w:t>
        <w:br/>
      </w:r>
      <w:r>
        <w:rPr>
          <w:rStyle w:val="Orth"/>
        </w:rPr>
        <w:t>Συμφῶνίαι</w:t>
      </w:r>
      <w:r>
        <w:rPr>
          <w:rStyle w:val="Dfinition"/>
        </w:rPr>
        <w:t>. apud Hipp. lib. de aere aque &amp; loc. vbi sym¬phoniarum</w:t>
        <w:br/>
        <w:t xml:space="preserve"> nomine intelliguntur tres facultates</w:t>
        <w:br/>
        <w:t xml:space="preserve"> principes, in tribus principibus partibus locatae</w:t>
        <w:br/>
        <w:t>, cerebro scilicet iecore &amp; corde quorum mutuis</w:t>
        <w:br/>
        <w:t xml:space="preserve"> officijs stat animal, differentibus vero perit.</w:t>
        <w:br/>
      </w:r>
      <w:r>
        <w:rPr>
          <w:rStyle w:val="Orth"/>
        </w:rPr>
        <w:t>Συμρωνιακή</w:t>
      </w:r>
      <w:r>
        <w:rPr>
          <w:rStyle w:val="Dfinition"/>
        </w:rPr>
        <w:t>. herba est quàm Apuleius interpretatur</w:t>
        <w:br/>
        <w:t>Apollinarem, siue hyoscyamum.</w:t>
        <w:br/>
      </w:r>
      <w:r>
        <w:rPr>
          <w:rStyle w:val="Orth"/>
        </w:rPr>
        <w:t>Συμρωνίαν</w:t>
      </w:r>
      <w:r>
        <w:rPr>
          <w:rStyle w:val="Dfinition"/>
        </w:rPr>
        <w:t>. vocat Nemesius lib. de hominis natura,</w:t>
        <w:br/>
        <w:t>librum Galeni de placitis Hippocr. &amp; Platon..</w:t>
        <w:br/>
        <w:t>quasi ipsius tempeitate sub hoc titulo ab aliquibus</w:t>
        <w:br/>
        <w:t xml:space="preserve"> legeretur cum in illo summorum virorum.</w:t>
        <w:br/>
        <w:t>concordiae declarentur. 5</w:t>
        <w:br/>
      </w:r>
      <w:r>
        <w:rPr>
          <w:rStyle w:val="Orth"/>
        </w:rPr>
        <w:t>Σύμφωνος</w:t>
      </w:r>
      <w:r>
        <w:rPr>
          <w:rStyle w:val="Dfinition"/>
        </w:rPr>
        <w:t>. nomen est medicamenti ad tussim optimi</w:t>
        <w:br/>
        <w:t xml:space="preserve">, cuius mentio fit apud Galenum lib. 7. </w:t>
      </w:r>
      <w:r>
        <w:rPr>
          <w:rStyle w:val="GrcARELIRE"/>
        </w:rPr>
        <w:t>τῶν κττοπ</w:t>
      </w:r>
      <w:r>
        <w:rPr>
          <w:rStyle w:val="Dfinition"/>
        </w:rPr>
        <w:t>.</w:t>
        <w:br/>
        <w:t>Descriptio habetur apud Aetium lib. 8.</w:t>
        <w:br/>
        <w:t>Sic vero appellatum videtur à concordi ad</w:t>
        <w:br/>
        <w:t>conueniente efficacia ad affectus curandos quibus</w:t>
        <w:br/>
        <w:t xml:space="preserve"> est destinatum; iuxta quam rationem &amp; alia</w:t>
        <w:br/>
        <w:t xml:space="preserve">quaedam confectio à Gal. loco citato </w:t>
      </w:r>
      <w:r>
        <w:rPr>
          <w:rStyle w:val="GrcARELIRE"/>
        </w:rPr>
        <w:t>ἄρμονία</w:t>
      </w:r>
      <w:r>
        <w:rPr>
          <w:rStyle w:val="Dfinition"/>
        </w:rPr>
        <w:t xml:space="preserve"> dicta</w:t>
        <w:br/>
        <w:t xml:space="preserve"> est; ea vero quae hic </w:t>
      </w:r>
      <w:r>
        <w:rPr>
          <w:rStyle w:val="GrcARELIRE"/>
        </w:rPr>
        <w:t>συμρῶνος</w:t>
      </w:r>
      <w:r>
        <w:rPr>
          <w:rStyle w:val="Dfinition"/>
        </w:rPr>
        <w:t xml:space="preserve"> vocatur alio nomine</w:t>
        <w:br/>
        <w:t xml:space="preserve"> </w:t>
      </w:r>
      <w:r>
        <w:rPr>
          <w:rStyle w:val="GrcARELIRE"/>
        </w:rPr>
        <w:t>ληξοπύρετος</w:t>
      </w:r>
      <w:r>
        <w:rPr>
          <w:rStyle w:val="Dfinition"/>
        </w:rPr>
        <w:t xml:space="preserve"> dicitur vt inquit ibidem Galen.</w:t>
        <w:br/>
      </w:r>
      <w:r>
        <w:rPr>
          <w:rStyle w:val="Orth"/>
        </w:rPr>
        <w:t>Σύναίμα</w:t>
      </w:r>
      <w:r>
        <w:rPr>
          <w:rStyle w:val="Dfinition"/>
        </w:rPr>
        <w:t>. vel humor quidam concretus, vel inter¬nus</w:t>
        <w:br/>
        <w:t xml:space="preserve"> tumor, vel hypostasis, vel callus, vt melius</w:t>
        <w:br/>
        <w:t xml:space="preserve">videre eit lib. 6. </w:t>
      </w:r>
      <w:r>
        <w:rPr>
          <w:rStyle w:val="GrcARELIRE"/>
        </w:rPr>
        <w:t>τ</w:t>
      </w:r>
      <w:r>
        <w:rPr>
          <w:rStyle w:val="Dfinition"/>
        </w:rPr>
        <w:t xml:space="preserve"> e</w:t>
      </w:r>
      <w:r>
        <w:rPr>
          <w:rStyle w:val="GrcARELIRE"/>
        </w:rPr>
        <w:t>πιδημιων</w:t>
      </w:r>
      <w:r>
        <w:rPr>
          <w:rStyle w:val="Dfinition"/>
        </w:rPr>
        <w:t>. rerert Gal. in iexico</w:t>
        <w:br/>
        <w:t>Hippocr.</w:t>
        <w:br/>
      </w:r>
      <w:r>
        <w:rPr>
          <w:rStyle w:val="Orth"/>
        </w:rPr>
        <w:t>Συνάγοντα φάρμακα</w:t>
      </w:r>
      <w:r>
        <w:rPr>
          <w:rStyle w:val="Dfinition"/>
        </w:rPr>
        <w:t xml:space="preserve">. vide </w:t>
      </w:r>
      <w:r>
        <w:rPr>
          <w:rStyle w:val="Ref"/>
        </w:rPr>
        <w:t>στεγνωτικα</w:t>
      </w:r>
      <w:r>
        <w:rPr>
          <w:rStyle w:val="Dfinition"/>
        </w:rPr>
        <w:t>.</w:t>
        <w:br/>
      </w:r>
      <w:r>
        <w:rPr>
          <w:rStyle w:val="GrcARELIRE"/>
        </w:rPr>
        <w:t>Συνα</w:t>
      </w:r>
      <w:r>
        <w:rPr>
          <w:rStyle w:val="Dfinition"/>
        </w:rPr>
        <w:t>l</w:t>
      </w:r>
      <w:r>
        <w:rPr>
          <w:rStyle w:val="GrcARELIRE"/>
        </w:rPr>
        <w:t>γη</w:t>
      </w:r>
      <w:r>
        <w:rPr>
          <w:rStyle w:val="Dfinition"/>
        </w:rPr>
        <w:t xml:space="preserve">. angina. vide. </w:t>
      </w:r>
      <w:r>
        <w:rPr>
          <w:rStyle w:val="GrcARELIRE"/>
        </w:rPr>
        <w:t>κυνα</w:t>
      </w:r>
      <w:r>
        <w:rPr>
          <w:rStyle w:val="Dfinition"/>
        </w:rPr>
        <w:t>l</w:t>
      </w:r>
      <w:r>
        <w:rPr>
          <w:rStyle w:val="GrcARELIRE"/>
        </w:rPr>
        <w:t>χη</w:t>
      </w:r>
      <w:r>
        <w:rPr>
          <w:rStyle w:val="Dfinition"/>
        </w:rPr>
        <w:t>.</w:t>
        <w:br/>
      </w:r>
      <w:r>
        <w:rPr>
          <w:rStyle w:val="Orth"/>
        </w:rPr>
        <w:t>Συναλκκ στοματικη</w:t>
      </w:r>
      <w:r>
        <w:rPr>
          <w:rStyle w:val="Dfinition"/>
        </w:rPr>
        <w:t>. stomachi certa quaedam affectio</w:t>
        <w:br/>
        <w:t xml:space="preserve">sic vocatur à Caelio Aurel. l. 3. </w:t>
      </w:r>
      <w:r>
        <w:rPr>
          <w:rStyle w:val="GrcARELIRE"/>
        </w:rPr>
        <w:t>τῶν γρον</w:t>
      </w:r>
      <w:r>
        <w:rPr>
          <w:rStyle w:val="Dfinition"/>
        </w:rPr>
        <w:t>. c. 2.</w:t>
        <w:br/>
      </w:r>
      <w:r>
        <w:rPr>
          <w:rStyle w:val="Orth"/>
        </w:rPr>
        <w:t>Σύναιτια</w:t>
      </w:r>
      <w:r>
        <w:rPr>
          <w:rStyle w:val="Dfinition"/>
        </w:rPr>
        <w:t>. Graecis concausae dicuntur quae solae pri¬ a</w:t>
        <w:br/>
        <w:t>uatim &amp; per se nihil posiunt, sed tantum cum</w:t>
        <w:br/>
        <w:t>alijs parem potestatem habentibus coniunctae a</w:t>
        <w:br/>
        <w:t>euentum faciunt.</w:t>
        <w:br/>
      </w:r>
      <w:r>
        <w:rPr>
          <w:rStyle w:val="Orth"/>
        </w:rPr>
        <w:t>Συνανδροθῆναι</w:t>
      </w:r>
      <w:r>
        <w:rPr>
          <w:rStyle w:val="Dfinition"/>
        </w:rPr>
        <w:t xml:space="preserve">, vel </w:t>
      </w:r>
      <w:r>
        <w:rPr>
          <w:rStyle w:val="GrcARELIRE"/>
        </w:rPr>
        <w:t>συνανδρουσι</w:t>
      </w:r>
      <w:r>
        <w:rPr>
          <w:rStyle w:val="Dfinition"/>
        </w:rPr>
        <w:t>. est in vsrilem aeta</w:t>
        <w:br/>
        <w:t>tem adolescere: de morbo vero apud Hippo¬cratem</w:t>
        <w:br/>
        <w:t xml:space="preserve"> vsurpatur qui vna cum viris increscit, a</w:t>
        <w:br/>
        <w:t>maior efficitur &amp; corroboratur velut de morbo a</w:t>
        <w:br/>
        <w:t>comitiali. cc</w:t>
        <w:br/>
      </w:r>
      <w:r>
        <w:rPr>
          <w:rStyle w:val="Orth"/>
        </w:rPr>
        <w:t>Συναρθρῶσις</w:t>
      </w:r>
      <w:r>
        <w:rPr>
          <w:rStyle w:val="Dfinition"/>
        </w:rPr>
        <w:t xml:space="preserve">. est compoiitio </w:t>
      </w:r>
      <w:r>
        <w:rPr>
          <w:rStyle w:val="GrcARELIRE"/>
        </w:rPr>
        <w:t>κατὰ ἄρθρον</w:t>
      </w:r>
      <w:r>
        <w:rPr>
          <w:rStyle w:val="Dfinition"/>
        </w:rPr>
        <w:t xml:space="preserve"> ossium quę nec</w:t>
        <w:br/>
        <w:t>valide nec manifesto, sed obscure &amp; difficulter</w:t>
        <w:br/>
        <w:t xml:space="preserve">mouentur. Species eius tres sunt, </w:t>
      </w:r>
      <w:r>
        <w:rPr>
          <w:rStyle w:val="GrcARELIRE"/>
        </w:rPr>
        <w:t>ῥαρὴ</w:t>
      </w:r>
      <w:r>
        <w:rPr>
          <w:rStyle w:val="Dfinition"/>
        </w:rPr>
        <w:t xml:space="preserve">, </w:t>
      </w:r>
      <w:r>
        <w:rPr>
          <w:rStyle w:val="GrcARELIRE"/>
        </w:rPr>
        <w:t>γομρῶσις</w:t>
      </w:r>
      <w:r>
        <w:rPr>
          <w:rStyle w:val="Dfinition"/>
        </w:rPr>
        <w:t>,</w:t>
        <w:br/>
      </w:r>
      <w:r>
        <w:rPr>
          <w:rStyle w:val="GrcARELIRE"/>
        </w:rPr>
        <w:t>ἄρμονία</w:t>
      </w:r>
      <w:r>
        <w:rPr>
          <w:rStyle w:val="Dfinition"/>
        </w:rPr>
        <w:t>.</w:t>
        <w:br/>
      </w:r>
      <w:r>
        <w:rPr>
          <w:rStyle w:val="Orth"/>
        </w:rPr>
        <w:t>Συνδέσμος</w:t>
      </w:r>
      <w:r>
        <w:rPr>
          <w:rStyle w:val="Dfinition"/>
        </w:rPr>
        <w:t xml:space="preserve">. </w:t>
      </w:r>
      <w:r>
        <w:rPr>
          <w:rStyle w:val="Foreign"/>
        </w:rPr>
        <w:t>ligamentum</w:t>
      </w:r>
      <w:r>
        <w:rPr>
          <w:rStyle w:val="Dfinition"/>
        </w:rPr>
        <w:t>. Est pars corporis simplex,</w:t>
        <w:br/>
        <w:t>post os &amp; cartilaginem maxime terrestris, partem</w:t>
        <w:br/>
        <w:t xml:space="preserve"> parti alligans, muniens, vestiens. Itaque dura</w:t>
        <w:br/>
        <w:t xml:space="preserve"> siccaque est, frigida etiam est tum ob id, tum</w:t>
        <w:br/>
        <w:t>quod exanguis sit. Haec pars neruo similis est,</w:t>
        <w:br/>
        <w:t>quoniam alba est &amp; iolida: sed neruus non eit,</w:t>
        <w:br/>
        <w:t>quia penitus ex se insesisis est, nec mouere quicquam</w:t>
        <w:br/>
        <w:t xml:space="preserve"> potest, &amp; neruo est multo durior, nec à cerebro</w:t>
        <w:br/>
        <w:t xml:space="preserve"> nec à rhachitide nascitur, sed ab osse vel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br/>
        <w:t>cartilagine vel osse cartilagmoso vel membrana</w:t>
        <w:br/>
        <w:t>, &amp; in os aut cartilaginem aut musculum aut</w:t>
        <w:br/>
        <w:t>partem aliam inseritur. Est id quidem ligamentum</w:t>
        <w:br/>
        <w:t xml:space="preserve"> speciatun &amp; proprie dictum. Interdum</w:t>
        <w:br/>
        <w:t>namque generatim &amp; abusiue ligamentum medicis</w:t>
        <w:br/>
        <w:t xml:space="preserve"> latius patet, vt etiam quicquid in corpore</w:t>
        <w:br/>
        <w:t>alterum alteri colligat, ligamentum dicatur. Sic</w:t>
        <w:br/>
        <w:t>cutis reliquarum corporis partium est ligamentum</w:t>
        <w:br/>
        <w:t xml:space="preserve"> tum per se tum membranarum, neruulorum</w:t>
        <w:br/>
        <w:t>, venularum &amp; alicubi arteriolarum interuetu</w:t>
        <w:br/>
        <w:t>, per quae eadem cutis subiecto adipi, membranae</w:t>
        <w:br/>
        <w:t xml:space="preserve"> carnosae, musculis &amp; alijs prope omnibus</w:t>
        <w:br/>
        <w:t>internis partibus conectitur. Caeterae etiam corporis</w:t>
        <w:br/>
        <w:t xml:space="preserve"> partes sibi inuicem colligatae sustinentur.</w:t>
        <w:br/>
        <w:t>Peritonaeos quoque tunica diaphragmati, hepati</w:t>
        <w:br/>
        <w:t>, lieni, ventriculo, intestinis, renibus, velicae,</w:t>
        <w:br/>
        <w:t>vtero, venae, tùm portae tum cauae inferiori, arteriae</w:t>
        <w:br/>
        <w:t xml:space="preserve"> inferiori, epiploo, mesaraeo cùm lumbis ligamentum</w:t>
        <w:br/>
        <w:t xml:space="preserve"> est. Et meninges cerebro cerebrique</w:t>
        <w:br/>
        <w:t>partibus cum cranio &amp; pericranio vinculum</w:t>
        <w:br/>
        <w:t>sunt. Sic, vt lemel finiam, partes corporis omnes</w:t>
        <w:br/>
        <w:t>libi continuae colligantur, vel aliarum interuentu</w:t>
        <w:br/>
        <w:t>, vt sit verum omnia ossibus &amp; periosteis per</w:t>
        <w:br/>
        <w:t>se aut per aliud cohaerere. Id autem ligamentorum</w:t>
        <w:br/>
        <w:t xml:space="preserve"> genus, neruorum quos recipit benefncio,</w:t>
        <w:br/>
        <w:t>tensus tactorij prope totum est particeps, cum</w:t>
        <w:br/>
        <w:t>proprie dictum ligamentum, ossosum scilicet</w:t>
        <w:br/>
        <w:t>aut cartilaginosum, quod articulos colligat, &amp;</w:t>
        <w:br/>
        <w:t>tendones induit, construit, munit, neruis &amp; sensu</w:t>
        <w:br/>
        <w:t xml:space="preserve"> careat. Ex ligamentis autem proprie speciatimque</w:t>
        <w:br/>
        <w:t xml:space="preserve"> dictis quam plurima ab osse in os inseruntur</w:t>
        <w:br/>
        <w:t>, partim articulos, partim ossa ipsa firmantia</w:t>
        <w:br/>
        <w:t>, vt quae brachium cum cubito &amp; radio, &amp; femur</w:t>
        <w:br/>
        <w:t xml:space="preserve"> cum tibia coniungunt, item articulum brachij</w:t>
        <w:br/>
        <w:t xml:space="preserve"> cum omoplata. Alia vero multa his similia</w:t>
        <w:br/>
        <w:t>vlu, à cartilagine oliis vicaria in cartilaginem implantantur</w:t>
        <w:br/>
        <w:t>. Sunt autem ea tenuia &amp; membranosa</w:t>
        <w:br/>
        <w:t>, vt quae sunt in costaru notharum finibus,</w:t>
        <w:br/>
        <w:t>atque etiam verarum, quandiu scilicet ossium</w:t>
        <w:br/>
        <w:t>sterni commissurae per aetatem tenera sunt cartilaginosae</w:t>
        <w:br/>
        <w:t>. Talia quoque primis annis sunt in imo</w:t>
        <w:br/>
        <w:t>fine coccygis. Talia denique bronchia asperae</w:t>
        <w:br/>
        <w:t>arteriae omnia colligant. Nonnulla etiam ligamenta</w:t>
        <w:br/>
        <w:t xml:space="preserve"> ab osse nata in cartilaginem inieruntur,</w:t>
        <w:br/>
        <w:t>vt cartilaginosa duo &amp; crassa in genu, vnum à</w:t>
        <w:br/>
        <w:t>condyli interni radice interna in cartilaginem</w:t>
        <w:br/>
        <w:t>genu mobilem externo condylo deitinatam, &amp;</w:t>
        <w:br/>
        <w:t>in tibiae apophysim subditam: alterum illi subditum</w:t>
        <w:br/>
        <w:t xml:space="preserve"> multo crassius, etiam obliquum in mediam</w:t>
        <w:br/>
        <w:t>&amp; cauatam tibiae apophysim. Ligamenta etiam</w:t>
        <w:br/>
        <w:t>proprie dicta ab osse vel cartilagine vel membrana</w:t>
        <w:br/>
        <w:t xml:space="preserve"> procedunt in musculorum omnium capita</w:t>
        <w:br/>
        <w:t xml:space="preserve"> cùm neruo, ad musculi vel tendonis villorum</w:t>
        <w:br/>
        <w:t xml:space="preserve"> neruosorum robur, ipsa quoque in villos</w:t>
        <w:br/>
        <w:t>diuisa. horum pars plurima ab ossibus ipsis musculorum</w:t>
        <w:br/>
        <w:t xml:space="preserve"> principio propinquis quidem à cartilagine</w:t>
        <w:br/>
        <w:t>, non pauci à membrana nascuntur. Sunt</w:t>
        <w:br/>
        <w:t>vero etiam ligamenta quaedam mediae quodammodo</w:t>
        <w:br/>
        <w:t xml:space="preserve"> naturae inter illa tum generatim tum speciatim</w:t>
        <w:br/>
        <w:t xml:space="preserve"> dicta, partim ex oliibus aut cartilaginibus</w:t>
        <w:br/>
        <w:t>, partim aliude nata, quae tamen non in os vel</w:t>
        <w:br/>
        <w:t>cartilaginem vel tendonem vel muiculum procedunt</w:t>
        <w:br/>
        <w:t>, vt quae ab ossibus pubis nascuntur gemina</w:t>
        <w:br/>
        <w:t>, sed caua &amp; receptis insignibus neruis sentientia</w:t>
        <w:br/>
        <w:t>, &amp; maximam penis partem constituentia</w:t>
        <w:br/>
        <w:t>. Caeterum ex ligamentis proprie dictis quae</w:t>
        <w:br/>
        <w:t>quidem ab osse vel cartilagine partibus non sentientibus</w:t>
        <w:br/>
        <w:t xml:space="preserve"> oriuntur, non sentiunt, nisi horum quaedam</w:t>
        <w:br/>
        <w:t xml:space="preserve"> neruos acceperint, vt quae penem consti¬</w:t>
        <w:br/>
        <w:t>tuunt, linguam &amp; penem firmant. Quae vero ex</w:t>
        <w:br/>
        <w:t>periosteo, membranisque alijs seintientibus</w:t>
        <w:br/>
        <w:t>oriuntur, sentiunt, sicut &amp; illa quae à tendonibus</w:t>
        <w:br/>
        <w:t>ad articulos dilatatis prodeunt, cuiusmodi habentur</w:t>
        <w:br/>
        <w:t xml:space="preserve"> in calcaneo, epigonatide, digitis, alijsque</w:t>
        <w:br/>
        <w:t>partibus non paucis. Quae res imposuit quibusdam</w:t>
        <w:br/>
        <w:t xml:space="preserve"> putantibus ligamenta vera nunc sentire,</w:t>
        <w:br/>
        <w:t>cum neruos non recipiant, nec à cerebro aut rhachitide</w:t>
        <w:br/>
        <w:t xml:space="preserve"> oriantur, nunc non sentire. Ex his perspicui</w:t>
        <w:br/>
        <w:t xml:space="preserve"> sunt ligamentorum tres vsus praecipui, qui</w:t>
        <w:br/>
        <w:t>sunt ligandi, muniendi atque vestiendi.</w:t>
        <w:br/>
      </w:r>
      <w:r>
        <w:rPr>
          <w:rStyle w:val="Orth"/>
        </w:rPr>
        <w:t>Συνδρομή</w:t>
      </w:r>
      <w:r>
        <w:rPr>
          <w:rStyle w:val="Dfinition"/>
        </w:rPr>
        <w:t xml:space="preserve">. </w:t>
      </w:r>
      <w:r>
        <w:rPr>
          <w:rStyle w:val="Foreign"/>
        </w:rPr>
        <w:t>cocursus</w:t>
      </w:r>
      <w:r>
        <w:rPr>
          <w:rStyle w:val="Dfinition"/>
        </w:rPr>
        <w:t>. Est multorum symptomatum</w:t>
        <w:br/>
        <w:t>siue signorum cumulus, aliquid faciendum praescribens</w:t>
        <w:br/>
        <w:t>. proprius est Empiricorum. Qui enim</w:t>
        <w:br/>
        <w:t>experientia sola reminuestigat, tales concursus</w:t>
        <w:br/>
        <w:t>respicit, &amp; quae accidisse viderit, in vnum colligit</w:t>
        <w:br/>
        <w:t>. Cumque saepe eadem viderit vno in morbo,</w:t>
        <w:br/>
        <w:t>omnia memoriae commendat, atque vbi ex hac</w:t>
        <w:br/>
        <w:t>obseruatione multos concursus fuerit expertus,</w:t>
        <w:br/>
        <w:t>tunc quae in multis concursibus, quae item in vno</w:t>
        <w:br/>
        <w:t>tantum euenisse comperit, diligenter obieruat,</w:t>
        <w:br/>
        <w:t>atque ita demum in communium &amp; propriorum</w:t>
        <w:br/>
        <w:t xml:space="preserve"> cognitionem venit: quam consequitur signorum</w:t>
        <w:br/>
        <w:t xml:space="preserve"> in vi &amp; efficacia diuerlitatis animaduersio</w:t>
        <w:br/>
        <w:t>. Quod enim in multis concursibus fuit</w:t>
        <w:br/>
        <w:t>obseruatum, quam quod in paucis, quod in paucis</w:t>
        <w:br/>
        <w:t>, quam quod in duobus, quod in duobus, quâ</w:t>
        <w:br/>
        <w:t>quod in vno tantum, maiorem vim habet. Exempli</w:t>
        <w:br/>
        <w:t xml:space="preserve"> causa Empiricus, ex nonnullis quae liquido</w:t>
        <w:br/>
        <w:t>apparent notis circa aegrum, dicet sibi compertum</w:t>
        <w:br/>
        <w:t xml:space="preserve"> esse sanguinem aegro mitti debere. Si quaeras</w:t>
        <w:br/>
        <w:t xml:space="preserve"> quaenam eae sint, respondebit distentionem</w:t>
        <w:br/>
        <w:t>vasorum, &amp; ruborem &amp; grauitatem corporis</w:t>
        <w:br/>
        <w:t>vniuersi &amp; pigritiam ad motiones &amp; tensiones</w:t>
        <w:br/>
        <w:t>membrorum, adhaec vlcerosae lassitudinis sensum</w:t>
        <w:br/>
        <w:t>, &amp; traductam in ocio priorem vitam, ciborum</w:t>
        <w:br/>
        <w:t xml:space="preserve"> &amp; potus copiam, &amp; solitarum excretionum</w:t>
        <w:br/>
        <w:t xml:space="preserve"> suppressionem, atque ex hac syndrome siue</w:t>
        <w:br/>
        <w:t>concursu venae secandae vtilitatem à se obseruatam</w:t>
        <w:br/>
        <w:t xml:space="preserve"> esse. Talis quidem est Empiricorum </w:t>
      </w:r>
      <w:r>
        <w:rPr>
          <w:rStyle w:val="GrcARELIRE"/>
        </w:rPr>
        <w:t>συυδρόμη</w:t>
      </w:r>
      <w:r>
        <w:rPr>
          <w:rStyle w:val="Dfinition"/>
        </w:rPr>
        <w:br/>
        <w:t xml:space="preserve"> </w:t>
      </w:r>
      <w:r>
        <w:rPr>
          <w:rStyle w:val="GrcARELIRE"/>
        </w:rPr>
        <w:t>πληθωρική</w:t>
      </w:r>
      <w:r>
        <w:rPr>
          <w:rStyle w:val="Dfinition"/>
        </w:rPr>
        <w:t>, ad cuius similitudinem alios in</w:t>
        <w:br/>
        <w:t xml:space="preserve">alijs morbis concursus aestimare potes, vt </w:t>
      </w:r>
      <w:r>
        <w:rPr>
          <w:rStyle w:val="GrcARELIRE"/>
        </w:rPr>
        <w:t>περιπνευμονικὴν</w:t>
      </w:r>
      <w:r>
        <w:rPr>
          <w:rStyle w:val="Dfinition"/>
        </w:rPr>
        <w:br/>
        <w:t xml:space="preserve">, </w:t>
      </w:r>
      <w:r>
        <w:rPr>
          <w:rStyle w:val="GrcARELIRE"/>
        </w:rPr>
        <w:t>συναὶγικὴν</w:t>
      </w:r>
      <w:r>
        <w:rPr>
          <w:rStyle w:val="Dfinition"/>
        </w:rPr>
        <w:t xml:space="preserve">, </w:t>
      </w:r>
      <w:r>
        <w:rPr>
          <w:rStyle w:val="GrcARELIRE"/>
        </w:rPr>
        <w:t>ἐιληπτικὴν</w:t>
      </w:r>
      <w:r>
        <w:rPr>
          <w:rStyle w:val="Dfinition"/>
        </w:rPr>
        <w:t xml:space="preserve"> &amp; reliquas.</w:t>
        <w:br/>
        <w:t xml:space="preserve">Verum tales </w:t>
      </w:r>
      <w:r>
        <w:rPr>
          <w:rStyle w:val="GrcARELIRE"/>
        </w:rPr>
        <w:t>συυδρόμας</w:t>
      </w:r>
      <w:r>
        <w:rPr>
          <w:rStyle w:val="Dfinition"/>
        </w:rPr>
        <w:t xml:space="preserve"> Galen. ridet, quod tum</w:t>
        <w:br/>
        <w:t>rarissimae, tum longissimae sint, quodque non</w:t>
        <w:br/>
        <w:t>protinus appareant, vt interea dum concursus</w:t>
        <w:br/>
        <w:t>omnium symptomatum expectatur, mora adhibendi</w:t>
        <w:br/>
        <w:t xml:space="preserve"> remedij periculum afferat. Facilius multo</w:t>
        <w:br/>
        <w:t xml:space="preserve"> &amp; citius qui ratione signorum vniuscuiusque</w:t>
        <w:br/>
        <w:t>morbi inuentionem indagat, &amp; communia &amp;</w:t>
        <w:br/>
        <w:t>propria cognoscit. Vbi enim brachium ex propria</w:t>
        <w:br/>
        <w:t xml:space="preserve"> sede excidisse, &amp; in alam prolapsum esse</w:t>
        <w:br/>
        <w:t>animaduerterit, reliqua omnia etiam simul intelliget</w:t>
        <w:br/>
        <w:t>, vt tumorem illic praeter naturam esse</w:t>
        <w:br/>
        <w:t>appariturum, deinde sinuatum in superhumerali</w:t>
        <w:br/>
        <w:t>locum futurum, capite brachij quod in alam recessit</w:t>
        <w:br/>
        <w:t>, priuatum, tum dolore vehementi infestandos</w:t>
        <w:br/>
        <w:t xml:space="preserve"> musculos, &amp; euenturum vt brachium doleat</w:t>
        <w:br/>
        <w:t>, si admouere id ad costas velit. Itaque non</w:t>
        <w:br/>
        <w:t>expectato eorum omnium concursu, statim iudicabit</w:t>
        <w:br/>
        <w:t xml:space="preserve"> brachium è propria iede excidisse, &amp; iuperuenientibus</w:t>
        <w:br/>
        <w:t xml:space="preserve"> symptomatis remedia comparabit</w:t>
        <w:br/>
        <w:t xml:space="preserve">, vt non immerito talem Empiricorum </w:t>
      </w:r>
      <w:r>
        <w:rPr>
          <w:rStyle w:val="GrcARELIRE"/>
        </w:rPr>
        <w:t>συυδρομὴν</w:t>
      </w:r>
      <w:r>
        <w:rPr>
          <w:rStyle w:val="Dfinition"/>
        </w:rPr>
        <w:br/>
        <w:t xml:space="preserve"> Galenus reprehendisse videatur.</w:t>
        <w:br/>
      </w:r>
      <w:r>
        <w:rPr>
          <w:rStyle w:val="Orth"/>
        </w:rPr>
        <w:t>Συνδυασμὸς</w:t>
      </w:r>
      <w:r>
        <w:rPr>
          <w:rStyle w:val="Dfinition"/>
        </w:rPr>
        <w:t>. coitus dicitur apud Aristotelem, quasi</w:t>
        <w:br/>
        <w:t xml:space="preserve"> duorum coalitus 6. de histor. animal. capite</w:t>
        <w:br/>
        <w:t xml:space="preserve"> 18.</w:t>
        <w:br/>
      </w:r>
      <w:r>
        <w:rPr>
          <w:rStyle w:val="Orth"/>
        </w:rPr>
        <w:t>Συνεδρεύοντα σημεία</w:t>
      </w:r>
      <w:r>
        <w:rPr>
          <w:rStyle w:val="Dfinition"/>
        </w:rPr>
        <w:t>. alsidentia signa. Sunt signa non</w:t>
        <w:br/>
        <w:t>neceslaria nec propria nec. à rebus ipsis insepara¬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br/>
        <w:t>bilia, sed quę vt plurimum accidunt, vt in ardente</w:t>
        <w:br/>
        <w:t xml:space="preserve"> febre lingua sicca, aspera, nigra, ventris, morsus</w:t>
        <w:br/>
        <w:t>, deiectiones pallidę, vehemens sitis, vigiliae &amp;</w:t>
        <w:br/>
        <w:t>deliria. Ex his autem aliqua simul inuadunt, aliquando</w:t>
        <w:br/>
        <w:t xml:space="preserve"> superueniunt, saepe vero nunquam apparent</w:t>
        <w:br/>
        <w:t>. Neque enim sunt ab ardente febre inseparabilia</w:t>
        <w:br/>
        <w:t>, neque eius substantiam constituunt,</w:t>
        <w:br/>
        <w:t>sed proprias tantum faciunt eius differentias, vt</w:t>
        <w:br/>
        <w:t>scripsit Gal. comment. in aphor. 12. libr. 1. Idem</w:t>
        <w:br/>
        <w:t>vero &amp; de alijs morbis iudicandum.</w:t>
        <w:br/>
      </w:r>
      <w:r>
        <w:rPr>
          <w:rStyle w:val="Orth"/>
        </w:rPr>
        <w:t>Συυεκτική αἶτια</w:t>
      </w:r>
      <w:r>
        <w:rPr>
          <w:rStyle w:val="Dfinition"/>
        </w:rPr>
        <w:t>. causa continens, quam aliqui contentiuam</w:t>
        <w:br/>
        <w:t xml:space="preserve"> etiam dicunt. vide </w:t>
      </w:r>
      <w:r>
        <w:rPr>
          <w:rStyle w:val="Ref"/>
        </w:rPr>
        <w:t>αἶτια</w:t>
      </w:r>
      <w:r>
        <w:rPr>
          <w:rStyle w:val="Dfinition"/>
        </w:rPr>
        <w:t>.</w:t>
        <w:br/>
        <w:t>Hanc abditam &amp; morbos continentem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vocat Celsus ex Galeno quam definiunt nonnul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li quae praelens praesentem facit morbum, disce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dens separataque tollit, qualis est in velica cal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culus; hanc &amp; Galenum inquiunt non admisil„se</w:t>
        <w:br/>
        <w:t>, nisi interdum vt otiosam de nominibus alter„cationem</w:t>
        <w:br/>
        <w:t xml:space="preserve"> euitaret.</w:t>
        <w:br/>
      </w:r>
      <w:r>
        <w:rPr>
          <w:rStyle w:val="Orth"/>
        </w:rPr>
        <w:t>Συνεκγυμοῦν</w:t>
      </w:r>
      <w:r>
        <w:rPr>
          <w:rStyle w:val="Dfinition"/>
        </w:rPr>
        <w:t>. coeffundere, hoc est, naturam effundentem</w:t>
        <w:br/>
        <w:t xml:space="preserve"> &amp; vacuationes molientem adiuuare &amp;</w:t>
        <w:br/>
        <w:t xml:space="preserve">incitare, apud Hippoc. libr. 6. </w:t>
      </w:r>
      <w:r>
        <w:rPr>
          <w:rStyle w:val="GrcARELIRE"/>
        </w:rPr>
        <w:t>τῶν ἐπιδήμιων</w:t>
      </w:r>
      <w:r>
        <w:rPr>
          <w:rStyle w:val="Dfinition"/>
        </w:rPr>
        <w:t>. addit</w:t>
        <w:br/>
        <w:t>vero etiam quiddam Galen. in lexico Hippocr.</w:t>
        <w:br/>
        <w:t>hoc est, commiscere &amp; contemperare sanis succis</w:t>
        <w:br/>
        <w:t xml:space="preserve"> eos qui sunt vitiati.</w:t>
        <w:br/>
      </w:r>
      <w:r>
        <w:rPr>
          <w:rStyle w:val="Orth"/>
        </w:rPr>
        <w:t>Συνενδεικνύμενα</w:t>
      </w:r>
      <w:r>
        <w:rPr>
          <w:rStyle w:val="Dfinition"/>
        </w:rPr>
        <w:t xml:space="preserve">. </w:t>
      </w:r>
      <w:r>
        <w:rPr>
          <w:rStyle w:val="Foreign"/>
        </w:rPr>
        <w:t>coindicantia</w:t>
      </w:r>
      <w:r>
        <w:rPr>
          <w:rStyle w:val="Dfinition"/>
        </w:rPr>
        <w:t>. dicuntur ea quae primae</w:t>
        <w:br/>
        <w:t xml:space="preserve"> praecipuęque indicationi consentiunt. Nam</w:t>
        <w:br/>
        <w:t>cum prima indicatio, quae quid agendum sit</w:t>
        <w:br/>
        <w:t>ostendit, à morbo petatur, nemo tamen ei oblequi</w:t>
        <w:br/>
        <w:t xml:space="preserve"> audeat, nisi reliqua aut eorum pars maxima</w:t>
        <w:br/>
        <w:t>quae consideranda sunt, consenserint. Ea autem</w:t>
        <w:br/>
        <w:t>sunt virtus, natura, aetas, anni tempus, regio, consuetudo</w:t>
        <w:br/>
        <w:t>, &amp; si qua sunt id genus alia. his autem</w:t>
        <w:br/>
        <w:t xml:space="preserve">opposita sunt </w:t>
      </w:r>
      <w:r>
        <w:rPr>
          <w:rStyle w:val="GrcARELIRE"/>
        </w:rPr>
        <w:t>αὐτιδεικυμενα</w:t>
      </w:r>
      <w:r>
        <w:rPr>
          <w:rStyle w:val="Dfinition"/>
        </w:rPr>
        <w:t>, quae contrariam indicationem</w:t>
        <w:br/>
        <w:t xml:space="preserve"> habent.</w:t>
        <w:br/>
      </w:r>
      <w:r>
        <w:rPr>
          <w:rStyle w:val="Orth"/>
        </w:rPr>
        <w:t>Συνέρξει</w:t>
      </w:r>
      <w:r>
        <w:rPr>
          <w:rStyle w:val="Dfinition"/>
        </w:rPr>
        <w:t xml:space="preserve">. </w:t>
      </w:r>
      <w:r>
        <w:rPr>
          <w:rStyle w:val="Foreign"/>
        </w:rPr>
        <w:t>conclusione</w:t>
      </w:r>
      <w:r>
        <w:rPr>
          <w:rStyle w:val="Dfinition"/>
        </w:rPr>
        <w:t xml:space="preserve">. </w:t>
      </w:r>
      <w:r>
        <w:rPr>
          <w:rStyle w:val="GrcARELIRE"/>
        </w:rPr>
        <w:t>τη οἷον συλκλείσει</w:t>
      </w:r>
      <w:r>
        <w:rPr>
          <w:rStyle w:val="Dfinition"/>
        </w:rPr>
        <w:t xml:space="preserve"> ait Galen. in</w:t>
        <w:br/>
        <w:t>lexico Hippoc.</w:t>
        <w:br/>
      </w:r>
      <w:r>
        <w:rPr>
          <w:rStyle w:val="Orth"/>
        </w:rPr>
        <w:t>Συνεστικὸς διαχώρημα</w:t>
      </w:r>
      <w:r>
        <w:rPr>
          <w:rStyle w:val="Dfinition"/>
        </w:rPr>
        <w:t>. alui egestio compacta &amp; coacta</w:t>
        <w:br/>
        <w:t>dicitur, scilicet quae probe inter se cohaeret, con"tinua</w:t>
        <w:br/>
        <w:t xml:space="preserve"> est, suamque consistentiam &amp; figuram seruat</w:t>
        <w:br/>
        <w:t>, non autem diffluit aut diuellitur, quod fa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ciunt liquida humida &amp; aquea: Galen. comm.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2. in progn. interpretatur </w:t>
      </w:r>
      <w:r>
        <w:rPr>
          <w:rStyle w:val="GrcARELIRE"/>
        </w:rPr>
        <w:t>ὥστε μῆτε σκληρὰ πανγ</w:t>
      </w:r>
      <w:r>
        <w:rPr>
          <w:rStyle w:val="Dfinition"/>
        </w:rPr>
        <w:br/>
        <w:t xml:space="preserve"> </w:t>
      </w:r>
      <w:r>
        <w:rPr>
          <w:rStyle w:val="GrcARELIRE"/>
        </w:rPr>
        <w:t>τέλως εἶναι ὡς λιθωδη</w:t>
      </w:r>
      <w:r>
        <w:rPr>
          <w:rStyle w:val="Dfinition"/>
        </w:rPr>
        <w:t xml:space="preserve">, </w:t>
      </w:r>
      <w:r>
        <w:rPr>
          <w:rStyle w:val="GrcARELIRE"/>
        </w:rPr>
        <w:t>μηθ ὑρὰ τελέως ὡς δύνασι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διάῤῥεῖν</w:t>
      </w:r>
      <w:r>
        <w:rPr>
          <w:rStyle w:val="Dfinition"/>
        </w:rPr>
        <w:t xml:space="preserve">, </w:t>
      </w:r>
      <w:r>
        <w:rPr>
          <w:rStyle w:val="GrcARELIRE"/>
        </w:rPr>
        <w:t>ἀλλὰ μέχρι τοσούτου μαλακά</w:t>
      </w:r>
      <w:r>
        <w:rPr>
          <w:rStyle w:val="Dfinition"/>
        </w:rPr>
        <w:t xml:space="preserve">, </w:t>
      </w:r>
      <w:r>
        <w:rPr>
          <w:rStyle w:val="GrcARELIRE"/>
        </w:rPr>
        <w:t>μεγει τοῦ μενειν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ἔτι συνέστωτα</w:t>
      </w:r>
      <w:r>
        <w:rPr>
          <w:rStyle w:val="Dfinition"/>
        </w:rPr>
        <w:t>, Celsus c. 3. l. 2. figuratam exposuit: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lic in Coacis quoque Hippoc. </w:t>
      </w:r>
      <w:r>
        <w:rPr>
          <w:rStyle w:val="GrcARELIRE"/>
        </w:rPr>
        <w:t>τοῖς ἐξυτραινομενοις</w:t>
      </w:r>
      <w:r>
        <w:rPr>
          <w:rStyle w:val="Dfinition"/>
        </w:rPr>
        <w:br/>
      </w:r>
      <w:r>
        <w:rPr>
          <w:rStyle w:val="GrcARELIRE"/>
        </w:rPr>
        <w:t>διαγωρήμασι τὰ συυισταμενα</w:t>
      </w:r>
      <w:r>
        <w:rPr>
          <w:rStyle w:val="Dfinition"/>
        </w:rPr>
        <w:t xml:space="preserve"> opponit: vide plura in</w:t>
        <w:br/>
        <w:t xml:space="preserve">VOce </w:t>
      </w:r>
      <w:r>
        <w:rPr>
          <w:rStyle w:val="GrcARELIRE"/>
        </w:rPr>
        <w:t>ὑπογώρημα</w:t>
      </w:r>
      <w:r>
        <w:rPr>
          <w:rStyle w:val="Dfinition"/>
        </w:rPr>
        <w:t>.</w:t>
        <w:br/>
      </w:r>
      <w:r>
        <w:rPr>
          <w:rStyle w:val="Orth"/>
        </w:rPr>
        <w:t>Συνεύσεισ</w:t>
      </w:r>
      <w:r>
        <w:rPr>
          <w:rStyle w:val="Dfinition"/>
        </w:rPr>
        <w:t xml:space="preserve">, </w:t>
      </w:r>
      <w:r>
        <w:rPr>
          <w:rStyle w:val="GrcARELIRE"/>
        </w:rPr>
        <w:t>καὶ ἑξαπλωσεις</w:t>
      </w:r>
      <w:r>
        <w:rPr>
          <w:rStyle w:val="Dfinition"/>
        </w:rPr>
        <w:t>. dicuntur conniuentiae &amp;</w:t>
        <w:br/>
      </w:r>
      <w:r>
        <w:rPr>
          <w:rStyle w:val="Guillemetdegoris"/>
        </w:rPr>
        <w:t>„</w:t>
      </w:r>
      <w:r>
        <w:rPr>
          <w:rStyle w:val="Dfinition"/>
        </w:rPr>
        <w:t>expansiones, cum calor in nobis in natus secun„dum</w:t>
        <w:br/>
        <w:t xml:space="preserve"> naturam habens, mediocriter &amp; paulatim intro</w:t>
        <w:br/>
      </w:r>
      <w:r>
        <w:rPr>
          <w:rStyle w:val="Guillemetdegoris"/>
        </w:rPr>
        <w:t>„</w:t>
      </w:r>
      <w:r>
        <w:rPr>
          <w:rStyle w:val="Dfinition"/>
        </w:rPr>
        <w:t>nutat, &amp; in seipsum conniuet, deinde expanditur.</w:t>
        <w:br/>
      </w:r>
      <w:r>
        <w:rPr>
          <w:rStyle w:val="Orth"/>
        </w:rPr>
        <w:t>Συνεσταλαενα ὡτα</w:t>
      </w:r>
      <w:r>
        <w:rPr>
          <w:rStyle w:val="Dfinition"/>
        </w:rPr>
        <w:t xml:space="preserve">. aures contractae vide </w:t>
      </w:r>
      <w:r>
        <w:rPr>
          <w:rStyle w:val="Ref"/>
        </w:rPr>
        <w:t>οὖς</w:t>
      </w:r>
      <w:r>
        <w:rPr>
          <w:rStyle w:val="Dfinition"/>
        </w:rPr>
        <w:t>.</w:t>
        <w:br/>
      </w:r>
      <w:r>
        <w:rPr>
          <w:rStyle w:val="Orth"/>
        </w:rPr>
        <w:t>Συνεγὴς πυρετὸς</w:t>
      </w:r>
      <w:r>
        <w:rPr>
          <w:rStyle w:val="Dfinition"/>
        </w:rPr>
        <w:t>. continua febris. Est cuius à principio</w:t>
        <w:br/>
        <w:t xml:space="preserve"> ad finem vnica est accessio in multos dies</w:t>
        <w:br/>
        <w:t>producta: vel, in qua nunquam febris intermittit</w:t>
        <w:br/>
        <w:t xml:space="preserve">. Cuius duae species assignantur, vna </w:t>
      </w:r>
      <w:r>
        <w:rPr>
          <w:rStyle w:val="GrcARELIRE"/>
        </w:rPr>
        <w:t>σύνογος</w:t>
      </w:r>
      <w:r>
        <w:rPr>
          <w:rStyle w:val="Dfinition"/>
        </w:rPr>
        <w:br/>
        <w:t xml:space="preserve">dicta, altera </w:t>
      </w:r>
      <w:r>
        <w:rPr>
          <w:rStyle w:val="GrcARELIRE"/>
        </w:rPr>
        <w:t>συυεγης</w:t>
      </w:r>
      <w:r>
        <w:rPr>
          <w:rStyle w:val="Dfinition"/>
        </w:rPr>
        <w:t xml:space="preserve"> generis sui nomine, sicut plaerisque</w:t>
        <w:br/>
        <w:t xml:space="preserve"> alijs differentijs accidit, quibus nomina</w:t>
        <w:br/>
        <w:t xml:space="preserve">indita non sunt. Rursus </w:t>
      </w:r>
      <w:r>
        <w:rPr>
          <w:rStyle w:val="GrcARELIRE"/>
        </w:rPr>
        <w:t>σύνογος</w:t>
      </w:r>
      <w:r>
        <w:rPr>
          <w:rStyle w:val="Dfinition"/>
        </w:rPr>
        <w:t xml:space="preserve"> duplex est, non</w:t>
        <w:br/>
        <w:t xml:space="preserve">putris &amp; putris: vtraque adhuc triplex, </w:t>
      </w:r>
      <w:r>
        <w:rPr>
          <w:rStyle w:val="GrcARELIRE"/>
        </w:rPr>
        <w:t>ὁμότονος</w:t>
      </w:r>
      <w:r>
        <w:rPr>
          <w:rStyle w:val="Dfinition"/>
        </w:rPr>
        <w:t>,</w:t>
        <w:br/>
      </w:r>
      <w:r>
        <w:rPr>
          <w:rStyle w:val="GrcARELIRE"/>
        </w:rPr>
        <w:t>ἀναβατικὸς</w:t>
      </w:r>
      <w:r>
        <w:rPr>
          <w:rStyle w:val="Dfinition"/>
        </w:rPr>
        <w:t xml:space="preserve">, </w:t>
      </w:r>
      <w:r>
        <w:rPr>
          <w:rStyle w:val="GrcARELIRE"/>
        </w:rPr>
        <w:t>παρακμάστικος</w:t>
      </w:r>
      <w:r>
        <w:rPr>
          <w:rStyle w:val="Dfinition"/>
        </w:rPr>
        <w:t>, inditis nominibus à febrium</w:t>
        <w:br/>
        <w:t xml:space="preserve"> mutationibus quas habent non per aliquos</w:t>
        <w:br/>
        <w:t xml:space="preserve"> circuitus, in modum intermittentium, sed</w:t>
        <w:br/>
        <w:t xml:space="preserve">toto quo durant spatio: </w:t>
      </w:r>
      <w:r>
        <w:rPr>
          <w:rStyle w:val="GrcARELIRE"/>
        </w:rPr>
        <w:t>ὁμόον</w:t>
      </w:r>
      <w:r>
        <w:rPr>
          <w:rStyle w:val="Dfinition"/>
        </w:rPr>
        <w:t>os enim dicitur cuius</w:t>
        <w:br/>
        <w:t xml:space="preserve"> vnica accessio à principio ad finem vsque eodem</w:t>
        <w:br/>
        <w:t xml:space="preserve"> tenore perseuerat, vt </w:t>
      </w:r>
      <w:r>
        <w:rPr>
          <w:rStyle w:val="GrcARELIRE"/>
        </w:rPr>
        <w:t>ἀναβατικὸς</w:t>
      </w:r>
      <w:r>
        <w:rPr>
          <w:rStyle w:val="Dfinition"/>
        </w:rPr>
        <w:t xml:space="preserve"> quae paulatim</w:t>
        <w:br/>
        <w:t xml:space="preserve"> increscit</w:t>
        <w:br/>
        <w:t xml:space="preserve">&amp; </w:t>
      </w:r>
      <w:r>
        <w:rPr>
          <w:rStyle w:val="GrcARELIRE"/>
        </w:rPr>
        <w:t>παράχμάστικος</w:t>
      </w:r>
      <w:r>
        <w:rPr>
          <w:rStyle w:val="Dfinition"/>
        </w:rPr>
        <w:t xml:space="preserve"> quae perpetuo sen¬</w:t>
        <w:br/>
        <w:t xml:space="preserve">simque decrescit. Febris autem </w:t>
      </w:r>
      <w:r>
        <w:rPr>
          <w:rStyle w:val="GrcARELIRE"/>
        </w:rPr>
        <w:t>συνεγὴς</w:t>
      </w:r>
      <w:r>
        <w:rPr>
          <w:rStyle w:val="Dfinition"/>
        </w:rPr>
        <w:t>, quam</w:t>
        <w:br/>
        <w:t>speciem esse statuimus triplex est, pituitosa,</w:t>
        <w:br/>
        <w:t>biliosa, &amp;, quae raro accidit, melancholica, quarum</w:t>
        <w:br/>
        <w:t xml:space="preserve"> trium ab initio ad finem vnica est accesiio.</w:t>
        <w:br/>
        <w:t>vt &amp; trium synochorum praedictarum. sed hoc</w:t>
        <w:br/>
        <w:t>interest quod in synochis nulla aut minima ab</w:t>
        <w:br/>
        <w:t>initio ad finem mutatio fiat, istis vero mutatio</w:t>
        <w:br/>
        <w:t>accidat, pituitosis quotidie, biliosis tertio quoque</w:t>
        <w:br/>
        <w:t xml:space="preserve"> die, melancholicis quarto, vt scribit Galen.</w:t>
        <w:br/>
        <w:t>libr. 1. Epidem. ex sententia iuniorum medicorum</w:t>
        <w:br/>
        <w:t>. Porro haec mutatio non aliud est quam noua</w:t>
        <w:br/>
        <w:t xml:space="preserve"> quaedam exacerbatio, &amp; febris reduplicatio,</w:t>
        <w:br/>
        <w:t>per quam noua quaedam acceliio prehendere videtur</w:t>
        <w:br/>
        <w:t>. Nam vt per initia accessionis intermittentium</w:t>
        <w:br/>
        <w:t xml:space="preserve"> horror, aut frigus partium extremarum</w:t>
        <w:br/>
        <w:t>fit &amp; ad somnum propensio, pigritia insignis,</w:t>
        <w:br/>
        <w:t>inaequalitas quaedam caioris, &amp; pulius paruus,</w:t>
        <w:br/>
        <w:t>debilis, tardus, rarus, ita dum iitae exacerbationes</w:t>
        <w:br/>
        <w:t xml:space="preserve"> prehendunt, augentur aut vigent, sitim, dolorem</w:t>
        <w:br/>
        <w:t xml:space="preserve"> capitis vehementem, inquietudinem, calorem</w:t>
        <w:br/>
        <w:t xml:space="preserve"> intolerabilem excitant, vt aliquaudo videri</w:t>
        <w:br/>
        <w:t xml:space="preserve"> possit continua febris cum sua &amp; libi finitima</w:t>
        <w:br/>
        <w:t xml:space="preserve"> intermittente coniuncta. Verum in continente</w:t>
        <w:br/>
        <w:t xml:space="preserve"> bisiosa per exacerbationes rigor nou it,</w:t>
        <w:br/>
        <w:t>vt per accessionem tertianae intermittentis, nisi</w:t>
        <w:br/>
        <w:t>forte cum tempus crisis instat. Corpus enim</w:t>
        <w:br/>
        <w:t>continuo calore cocalractum minus ientit morsum</w:t>
        <w:br/>
        <w:t xml:space="preserve"> bilis eam exacerbationem committentis</w:t>
        <w:br/>
        <w:t>propter eius exiguitatem: cum vero proxima</w:t>
        <w:br/>
        <w:t>crisis est, perfacile, quia corpus à largissima &amp;</w:t>
        <w:br/>
        <w:t>copiosissima bile vbique pungitur. Eas in continuis</w:t>
        <w:br/>
        <w:t xml:space="preserve"> exacerbationes medici </w:t>
      </w:r>
      <w:r>
        <w:rPr>
          <w:rStyle w:val="GrcARELIRE"/>
        </w:rPr>
        <w:t>παρσξύσμοις</w:t>
      </w:r>
      <w:r>
        <w:rPr>
          <w:rStyle w:val="Dfinition"/>
        </w:rPr>
        <w:t xml:space="preserve"> etiam appellant</w:t>
        <w:br/>
        <w:t xml:space="preserve"> non minus quam in intermittentibus,</w:t>
        <w:br/>
        <w:t xml:space="preserve">sed illarum solutionem </w:t>
      </w:r>
      <w:r>
        <w:rPr>
          <w:rStyle w:val="GrcARELIRE"/>
        </w:rPr>
        <w:t>παρακμὴν</w:t>
      </w:r>
      <w:r>
        <w:rPr>
          <w:rStyle w:val="Dfinition"/>
        </w:rPr>
        <w:t>, non autem, vt</w:t>
        <w:br/>
        <w:t xml:space="preserve">intermittentium, </w:t>
      </w:r>
      <w:r>
        <w:rPr>
          <w:rStyle w:val="GrcARELIRE"/>
        </w:rPr>
        <w:t>ἀπυρεξιαν</w:t>
      </w:r>
      <w:r>
        <w:rPr>
          <w:rStyle w:val="Dfinition"/>
        </w:rPr>
        <w:t>. Ista quidem vna</w:t>
        <w:br/>
        <w:t>est continuarum ab intermittentibus differentia</w:t>
        <w:br/>
        <w:t>, sumpta ab acceisionibus, praeterquam alia</w:t>
        <w:br/>
        <w:t>est à loco in quo materia rebrilis continetur. Siquidem</w:t>
        <w:br/>
        <w:t xml:space="preserve"> per intermittentes rebres humor in habitu</w:t>
        <w:br/>
        <w:t xml:space="preserve"> corporis putret, sicut ante </w:t>
      </w:r>
      <w:r>
        <w:rPr>
          <w:rStyle w:val="GrcARELIRE"/>
        </w:rPr>
        <w:t>διάλειποντα πυρετὸν</w:t>
      </w:r>
      <w:r>
        <w:rPr>
          <w:rStyle w:val="Dfinition"/>
        </w:rPr>
        <w:br/>
        <w:t xml:space="preserve"> explicantes annotauimus, per continuas</w:t>
        <w:br/>
        <w:t>vero in maioribus vasis continetur, quae sunt</w:t>
        <w:br/>
        <w:t>magnae inter alas &amp; inguina arteriae venaeque.</w:t>
        <w:br/>
        <w:t>Quae causa est cur in continuis nullus horror,</w:t>
        <w:br/>
        <w:t xml:space="preserve">rigor, refrigeratio, non vlla </w:t>
      </w:r>
      <w:r>
        <w:rPr>
          <w:rStyle w:val="GrcARELIRE"/>
        </w:rPr>
        <w:t>ἐπισημαπα</w:t>
      </w:r>
      <w:r>
        <w:rPr>
          <w:rStyle w:val="Dfinition"/>
        </w:rPr>
        <w:t xml:space="preserve"> sit febris</w:t>
        <w:br/>
        <w:t>intermittentis, quod materia per ientientes partes</w:t>
        <w:br/>
        <w:t xml:space="preserve"> non feratur. Quorum si quid acciderit, implexum</w:t>
        <w:br/>
        <w:t xml:space="preserve"> intermittentis cum continua esie iudicandum</w:t>
        <w:br/>
        <w:t xml:space="preserve"> est.</w:t>
        <w:br/>
      </w:r>
      <w:r>
        <w:rPr>
          <w:rStyle w:val="Orth"/>
        </w:rPr>
        <w:t>Συνεγείας λύσις</w:t>
      </w:r>
      <w:r>
        <w:rPr>
          <w:rStyle w:val="Dfinition"/>
        </w:rPr>
        <w:t>. continui solutio dicitur barbare qui¬ a</w:t>
        <w:br/>
        <w:t>dem sed tamen magis proprie dici non potuit; a</w:t>
        <w:br/>
      </w:r>
      <w:r>
        <w:rPr>
          <w:rStyle w:val="GrcARELIRE"/>
        </w:rPr>
        <w:t>συνέγεια</w:t>
      </w:r>
      <w:r>
        <w:rPr>
          <w:rStyle w:val="Dfinition"/>
        </w:rPr>
        <w:t xml:space="preserve"> autem est coniunctio partium conti¬ a</w:t>
        <w:br/>
        <w:t>nuarum per symphysim, &amp; contiguarum per</w:t>
        <w:br/>
      </w:r>
      <w:r>
        <w:rPr>
          <w:rStyle w:val="GrcARELIRE"/>
        </w:rPr>
        <w:t>ἄρθρον</w:t>
      </w:r>
      <w:r>
        <w:rPr>
          <w:rStyle w:val="Dfinition"/>
        </w:rPr>
        <w:t>; harum namque diuisio etiam continui à</w:t>
        <w:br/>
        <w:t xml:space="preserve">solutio dicitur, id est contigui; per </w:t>
      </w:r>
      <w:r>
        <w:rPr>
          <w:rStyle w:val="GrcARELIRE"/>
        </w:rPr>
        <w:t>συνέγειαν</w:t>
      </w:r>
      <w:r>
        <w:rPr>
          <w:rStyle w:val="Dfinition"/>
        </w:rPr>
        <w:t xml:space="preserve"> altem</w:t>
        <w:br/>
        <w:t xml:space="preserve"> pars vnaquaeque corporis cum alijs coniun¬cta</w:t>
        <w:br/>
        <w:t xml:space="preserve"> suam habet </w:t>
      </w:r>
      <w:r>
        <w:rPr>
          <w:rStyle w:val="GrcARELIRE"/>
        </w:rPr>
        <w:t>πρραφὴν ἰδιαν</w:t>
      </w:r>
      <w:r>
        <w:rPr>
          <w:rStyle w:val="Dfinition"/>
        </w:rPr>
        <w:t>, id est propriama</w:t>
        <w:br/>
        <w:t>circunscriptionem: est autem solutio continui</w:t>
        <w:br/>
        <w:t>tertium morbi genus atque differentia, tam in</w:t>
        <w:br/>
        <w:t>similaribus quam in dissimilaribus partibus a</w:t>
        <w:br/>
        <w:t>consistens, cum enim tam similari quam dis¬a</w:t>
        <w:br/>
        <w:t>similari parti, commune sit vt particularum a</w:t>
        <w:br/>
        <w:t>continuatione, earumque coagmentatione, &amp; a</w:t>
        <w:br/>
        <w:t>adhaesu consistat, harum dissolutio vtriusque a</w:t>
        <w:br/>
        <w:t>morbus est, &amp; vtriusque functionibus peraeque à</w:t>
        <w:br/>
        <w:t>incommodat. Solutioni autem continui varia a</w:t>
        <w:br/>
        <w:t>ex partium differentijs nomina medici polue¬ a</w:t>
        <w:br/>
        <w:t>rut, osiis enim solutio trasuersa fractura dicitur; a</w:t>
        <w:br/>
        <w:t>Recta vero, niiio, Cartilaginis quaecumque sit a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solutio nomen nondum inuenit; nerui solutio„nes</w:t>
        <w:br/>
        <w:t xml:space="preserve"> sunt punctura, &amp; incisio in transuersum,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fissura in rectum; membranarum omnis solutio</w:t>
        <w:br/>
      </w:r>
      <w:r>
        <w:rPr>
          <w:rStyle w:val="Guillemetdegoris"/>
        </w:rPr>
        <w:t>„</w:t>
      </w:r>
      <w:r>
        <w:rPr>
          <w:rStyle w:val="Dfinition"/>
        </w:rPr>
        <w:t>ruj tura dici solet; Cutis leuior solutio solam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Epidermidem diuelleins excoriatio est, at quae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veram cutem aut altius in carnem penetrat, aut</w:t>
        <w:br/>
      </w:r>
      <w:r>
        <w:rPr>
          <w:rStyle w:val="Guillemetdegoris"/>
        </w:rPr>
        <w:t>„</w:t>
      </w:r>
      <w:r>
        <w:rPr>
          <w:rStyle w:val="Dfinition"/>
        </w:rPr>
        <w:t>vulnus est, aut vlcus; Cor ex omnibus partibus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vnum nullam solutionem tolerat, quin conti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nuo animans morte extinguatur. Aliae complu„res</w:t>
        <w:br/>
        <w:t xml:space="preserve"> extant tum similarium, tum organicarum</w:t>
        <w:br/>
      </w:r>
      <w:r>
        <w:rPr>
          <w:rStyle w:val="Guillemetdegoris"/>
        </w:rPr>
        <w:t>„</w:t>
      </w:r>
      <w:r>
        <w:rPr>
          <w:rStyle w:val="Dfinition"/>
        </w:rPr>
        <w:t>" partium solutiones, quas cumnecdum vsus pro„prijs</w:t>
        <w:br/>
        <w:t xml:space="preserve"> nominibus notauerit, commum totius no"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nomine appellamus.</w:t>
        <w:br/>
      </w:r>
      <w:r>
        <w:rPr>
          <w:rStyle w:val="Orth"/>
        </w:rPr>
        <w:t>Συνήνωμενα</w:t>
      </w:r>
      <w:r>
        <w:rPr>
          <w:rStyle w:val="Dfinition"/>
        </w:rPr>
        <w:t xml:space="preserve">. vide </w:t>
      </w:r>
      <w:r>
        <w:rPr>
          <w:rStyle w:val="Ref"/>
        </w:rPr>
        <w:t>συύνομα</w:t>
      </w:r>
      <w:r>
        <w:rPr>
          <w:rStyle w:val="Dfinition"/>
        </w:rPr>
        <w:t xml:space="preserve"> paulo post.</w:t>
        <w:br/>
      </w:r>
      <w:r>
        <w:rPr>
          <w:rStyle w:val="Orth"/>
        </w:rPr>
        <w:t>Συνηρερωμένα</w:t>
      </w:r>
      <w:r>
        <w:rPr>
          <w:rStyle w:val="Dfinition"/>
        </w:rPr>
        <w:t xml:space="preserve">. hoc elt </w:t>
      </w:r>
      <w:r>
        <w:rPr>
          <w:rStyle w:val="GrcARELIRE"/>
        </w:rPr>
        <w:t>συνηρμόσμενα</w:t>
      </w:r>
      <w:r>
        <w:rPr>
          <w:rStyle w:val="Dfinition"/>
        </w:rPr>
        <w:t>. coaptata, coadunata</w:t>
        <w:br/>
        <w:t>. vt in libro de curandis iuxatis apud Hippocrat</w:t>
        <w:br/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In principio </w:t>
      </w:r>
      <w:r>
        <w:rPr>
          <w:rStyle w:val="GrcARELIRE"/>
        </w:rPr>
        <w:t>το μεγλικοῦ</w:t>
      </w:r>
      <w:r>
        <w:rPr>
          <w:rStyle w:val="Dfinition"/>
        </w:rPr>
        <w:t xml:space="preserve"> pro hoc participio ha„bemus</w:t>
        <w:br/>
        <w:t xml:space="preserve"> </w:t>
      </w:r>
      <w:r>
        <w:rPr>
          <w:rStyle w:val="GrcARELIRE"/>
        </w:rPr>
        <w:t>συνηρθρωμγμα</w:t>
      </w:r>
      <w:r>
        <w:rPr>
          <w:rStyle w:val="Dfinition"/>
        </w:rPr>
        <w:t>, significatione eadem à</w:t>
        <w:br/>
      </w:r>
      <w:r>
        <w:rPr>
          <w:rStyle w:val="GrcARELIRE"/>
        </w:rPr>
        <w:t>συνάρθρόω</w:t>
      </w:r>
      <w:r>
        <w:rPr>
          <w:rStyle w:val="Dfinition"/>
        </w:rPr>
        <w:t>.</w:t>
        <w:br/>
      </w:r>
      <w:r>
        <w:rPr>
          <w:rStyle w:val="Orth"/>
        </w:rPr>
        <w:t>Συνηρερὲς</w:t>
      </w:r>
      <w:r>
        <w:rPr>
          <w:rStyle w:val="Dfinition"/>
        </w:rPr>
        <w:t>. obtectum &amp; adumbratum. refert Galen.</w:t>
        <w:br/>
        <w:t>in lexico Hippocr.</w:t>
        <w:br/>
      </w:r>
      <w:r>
        <w:rPr>
          <w:rStyle w:val="Orth"/>
        </w:rPr>
        <w:t>Συνθεσις</w:t>
      </w:r>
      <w:r>
        <w:rPr>
          <w:rStyle w:val="Dfinition"/>
        </w:rPr>
        <w:t>. est ollium inter se compositio, qualiscumque</w:t>
        <w:br/>
        <w:t xml:space="preserve"> ea sit: est enim summi generis nomen. eam</w:t>
        <w:br/>
        <w:t xml:space="preserve">alijs quoque nominibus </w:t>
      </w:r>
      <w:r>
        <w:rPr>
          <w:rStyle w:val="GrcARELIRE"/>
        </w:rPr>
        <w:t>σύνταξιν καὶ ὁμιλίαν</w:t>
      </w:r>
      <w:r>
        <w:rPr>
          <w:rStyle w:val="Dfinition"/>
        </w:rPr>
        <w:t xml:space="preserve"> vocari</w:t>
        <w:br/>
        <w:t>tradit Gal. lib. de ossibus. Praeterea C. Plinius</w:t>
        <w:br/>
        <w:t xml:space="preserve">secundus libro primo de medicina scribit </w:t>
      </w:r>
      <w:r>
        <w:rPr>
          <w:rStyle w:val="GrcARELIRE"/>
        </w:rPr>
        <w:t>συνδεσιν</w:t>
      </w:r>
      <w:r>
        <w:rPr>
          <w:rStyle w:val="Dfinition"/>
        </w:rPr>
        <w:br/>
        <w:t xml:space="preserve"> morbum elie nec periculo, nec facie phthisi</w:t>
        <w:br/>
        <w:t xml:space="preserve"> dissimilem: inter tam multos autnores iolus</w:t>
        <w:br/>
        <w:t>qui id scripserit.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forlitan apud Plin. eo loci </w:t>
      </w:r>
      <w:r>
        <w:rPr>
          <w:rStyle w:val="GrcARELIRE"/>
        </w:rPr>
        <w:t>συυτηξι</w:t>
      </w:r>
      <w:r>
        <w:rPr>
          <w:rStyle w:val="Dfinition"/>
        </w:rPr>
        <w:t>s legen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dum.</w:t>
        <w:br/>
      </w:r>
      <w:r>
        <w:rPr>
          <w:rStyle w:val="GrcARELIRE"/>
        </w:rPr>
        <w:t>ἡ Συνθετα διαγωρήματα</w:t>
      </w:r>
      <w:r>
        <w:rPr>
          <w:rStyle w:val="Dfinition"/>
        </w:rPr>
        <w:t xml:space="preserve">. vide </w:t>
      </w:r>
      <w:r>
        <w:rPr>
          <w:rStyle w:val="Ref"/>
        </w:rPr>
        <w:t>ἀὑπογωρημά</w:t>
      </w:r>
      <w:r>
        <w:rPr>
          <w:rStyle w:val="Dfinition"/>
        </w:rPr>
        <w:t>.</w:t>
        <w:br/>
      </w:r>
      <w:r>
        <w:rPr>
          <w:rStyle w:val="Orth"/>
        </w:rPr>
        <w:t>Σύνθετος πύρετος</w:t>
      </w:r>
      <w:r>
        <w:rPr>
          <w:rStyle w:val="Dfinition"/>
        </w:rPr>
        <w:t xml:space="preserve">. febris composita opponitur </w:t>
      </w:r>
      <w:r>
        <w:rPr>
          <w:rStyle w:val="GrcARELIRE"/>
        </w:rPr>
        <w:t>τῇ ἀπλῳ</w:t>
      </w:r>
      <w:r>
        <w:rPr>
          <w:rStyle w:val="Dfinition"/>
        </w:rPr>
        <w:br/>
        <w:t xml:space="preserve"> simplici: Galen. autem 2. de febribus plures</w:t>
        <w:br/>
        <w:t xml:space="preserve"> facit febrium compositarum differentias;</w:t>
        <w:br/>
        <w:t>vel enim febres quae inter se componuntur sunt</w:t>
        <w:br/>
      </w:r>
      <w:r>
        <w:rPr>
          <w:rStyle w:val="GrcARELIRE"/>
        </w:rPr>
        <w:t>ἐιπλεκόμενοι</w:t>
      </w:r>
      <w:r>
        <w:rPr>
          <w:rStyle w:val="Dfinition"/>
        </w:rPr>
        <w:t xml:space="preserve"> implicitae, vel </w:t>
      </w:r>
      <w:r>
        <w:rPr>
          <w:rStyle w:val="GrcARELIRE"/>
        </w:rPr>
        <w:t>δι</w:t>
      </w:r>
      <w:r>
        <w:rPr>
          <w:rStyle w:val="Dfinition"/>
        </w:rPr>
        <w:t xml:space="preserve">ʼ </w:t>
      </w:r>
      <w:r>
        <w:rPr>
          <w:rStyle w:val="GrcARELIRE"/>
        </w:rPr>
        <w:t>ὅλου κεραννύμενοι</w:t>
      </w:r>
      <w:r>
        <w:rPr>
          <w:rStyle w:val="Dfinition"/>
        </w:rPr>
        <w:t>, d est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commixtae &amp; confusae; illam compositionem</w:t>
        <w:br/>
      </w:r>
      <w:r>
        <w:rPr>
          <w:rStyle w:val="GrcARELIRE"/>
        </w:rPr>
        <w:t>ῃ ἐπιπλοκὴν</w:t>
      </w:r>
      <w:r>
        <w:rPr>
          <w:rStyle w:val="Dfinition"/>
        </w:rPr>
        <w:t xml:space="preserve"> vocat </w:t>
      </w:r>
      <w:r>
        <w:rPr>
          <w:rStyle w:val="GrcARELIRE"/>
        </w:rPr>
        <w:t>Σ</w:t>
      </w:r>
      <w:r>
        <w:rPr>
          <w:rStyle w:val="Dfinition"/>
        </w:rPr>
        <w:t>. de differ. febr. c. 1. hanc vero</w:t>
        <w:br/>
      </w:r>
      <w:r>
        <w:rPr>
          <w:rStyle w:val="GrcARELIRE"/>
        </w:rPr>
        <w:t>γ κρασιν</w:t>
      </w:r>
      <w:r>
        <w:rPr>
          <w:rStyle w:val="Dfinition"/>
        </w:rPr>
        <w:t xml:space="preserve">: </w:t>
      </w:r>
      <w:r>
        <w:rPr>
          <w:rStyle w:val="GrcARELIRE"/>
        </w:rPr>
        <w:t>Ἐπιπλεκόμενοι</w:t>
      </w:r>
      <w:r>
        <w:rPr>
          <w:rStyle w:val="Dfinition"/>
        </w:rPr>
        <w:t xml:space="preserve"> dicuntur quae ita componun„"tur</w:t>
        <w:br/>
        <w:t xml:space="preserve"> vt harum accessiones diuersis horis inuadant,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etsi accessionum vtriusque partes quaedam in</w:t>
        <w:br/>
      </w:r>
      <w:r>
        <w:rPr>
          <w:rStyle w:val="Guillemetdegoris"/>
        </w:rPr>
        <w:t>„</w:t>
      </w:r>
      <w:r>
        <w:rPr>
          <w:rStyle w:val="Dfinition"/>
        </w:rPr>
        <w:t>tempus idem aliquod concurrant, &amp; simul con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fundantur; </w:t>
      </w:r>
      <w:r>
        <w:rPr>
          <w:rStyle w:val="GrcARELIRE"/>
        </w:rPr>
        <w:t>κεραννύμενοι</w:t>
      </w:r>
      <w:r>
        <w:rPr>
          <w:rStyle w:val="Dfinition"/>
        </w:rPr>
        <w:t xml:space="preserve"> vero sunt quae ita compo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nuntur, vt simul incipiant, simulque delinant,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ita vt neutra earum seorsim internosci poiiit,</w:t>
        <w:br/>
      </w:r>
      <w:r>
        <w:rPr>
          <w:rStyle w:val="Guillemetdegoris"/>
        </w:rPr>
        <w:t>„</w:t>
      </w:r>
      <w:r>
        <w:rPr>
          <w:rStyle w:val="Dfinition"/>
        </w:rPr>
        <w:t>habeantque symptomata omia confusa; fiunt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hae ex diuersis humoribus simul mixtis, &amp; in vno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eodemque foco putrescetibus, illae vero ex ijs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dem a se inuicem separatis; nec in eodem loco</w:t>
        <w:br/>
      </w:r>
      <w:r>
        <w:rPr>
          <w:rStyle w:val="Guillemetdegoris"/>
        </w:rPr>
        <w:t>„</w:t>
      </w:r>
      <w:r>
        <w:rPr>
          <w:rStyle w:val="Dfinition"/>
        </w:rPr>
        <w:t>putrescentibus, ita vt etiam separatos habeant</w:t>
        <w:br/>
      </w:r>
      <w:r>
        <w:rPr>
          <w:rStyle w:val="Guillemetdegoris"/>
        </w:rPr>
        <w:t>„</w:t>
      </w:r>
      <w:r>
        <w:rPr>
          <w:rStyle w:val="Dfinition"/>
        </w:rPr>
        <w:t>motus; Vtraque autem differentia rursus in plu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res diuiditur, nam in implicatione tebrium ali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quando implicatur intermittens cum continua„Estque</w:t>
        <w:br/>
        <w:t xml:space="preserve"> illa difficillima vixque explorabilis mix„tio:</w:t>
        <w:br/>
        <w:t xml:space="preserve"> haec in hemitritaeo aliquando cernitur, allo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nimirum cuius accessiones diuersis horis pre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hendunt, si enim ijsdem horis inuadant, iam no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implicitarum, sed febrium confularum ge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nere collocat Galen. Aliquando vero inter„mittens</w:t>
        <w:br/>
        <w:t xml:space="preserve"> cum intermittente implicatur, eaeque</w:t>
        <w:br/>
        <w:t>vel diueriae speciei, vt quotidiana cum tertiana,</w:t>
        <w:br/>
        <w:t>vel tertiana cum quartana, sed fit id raro admo¬ edum;</w:t>
        <w:br/>
        <w:t xml:space="preserve"> vel eiusdem speciei vt quotidiana cum quotidiana</w:t>
        <w:br/>
        <w:t>, quae duplex quotidiana dicitur, quae rarius</w:t>
        <w:br/>
        <w:t xml:space="preserve"> accidit. Tertiana cum tertiana quae duplex</w:t>
        <w:br/>
        <w:t>tertiana dicitur, vulgo apud nos frequens, huius accessiones</w:t>
        <w:br/>
        <w:t xml:space="preserve"> quotidie fiunt, sed nec symptoma¬ c</w:t>
        <w:br/>
        <w:t>tis pares, nec ijsdem horis, nam fere quae imparibus</w:t>
        <w:br/>
        <w:t xml:space="preserve"> fiunt, sibi inuicem similes fiunt, quae autem</w:t>
        <w:br/>
        <w:t xml:space="preserve"> partibus ibidem inter se similes; Galenus in equodam</w:t>
        <w:br/>
        <w:t xml:space="preserve"> adolescente obseruauit triplicem ter¬ a</w:t>
        <w:br/>
        <w:t>tianam vt scribit libr. 2. de crisib. c. 9. Quartana e</w:t>
        <w:br/>
        <w:t>etiam cum quartana implicatur frequenter, diciturque</w:t>
        <w:br/>
        <w:t xml:space="preserve"> duplex quartana, cum per duos dies</w:t>
        <w:br/>
        <w:t>duae fiunt accessiones, &amp; vno tantum die inter¬ s</w:t>
        <w:br/>
        <w:t>missio; aliquando triplex quartana implicatur,</w:t>
        <w:br/>
        <w:t>cum quotidie accessiones fiunt quartânae na¬ turam</w:t>
        <w:br/>
        <w:t xml:space="preserve"> referentes, sed inter se dissimiles, ita vt e</w:t>
        <w:br/>
        <w:t>quae de 4. die in 4. diem fiunt sibi inuicem similes</w:t>
        <w:br/>
        <w:t xml:space="preserve"> existant. Continua vero cum continua implicari</w:t>
        <w:br/>
        <w:t xml:space="preserve"> non potest, sed tantum confundi, nam in ee</w:t>
        <w:br/>
        <w:t>vtraque cum humores in vasis maioribus putrescant</w:t>
        <w:br/>
        <w:t xml:space="preserve"> simul etiam quin misceantur &amp; confundantur</w:t>
        <w:br/>
        <w:t>, fieri non potest: iam vero in confusione efebrium</w:t>
        <w:br/>
        <w:t xml:space="preserve"> multae etiam sunt differentiae, nam aliquando</w:t>
        <w:br/>
        <w:t xml:space="preserve"> confunditur intermittens cum conti¬ 5</w:t>
        <w:br/>
        <w:t>nua, vt in hemitritaeo illo cuius accessiones ijsdem</w:t>
        <w:br/>
        <w:t xml:space="preserve"> horis inuadunt, aliquando continua cum es</w:t>
        <w:br/>
        <w:t>continua, vt quotidiana continua, cum tertiana</w:t>
        <w:br/>
        <w:t>continua. Quotidiana continua, cum quartana</w:t>
        <w:br/>
        <w:t>continua. Tertiana cotinua cum quartana continua</w:t>
        <w:br/>
        <w:t>. Atque tunc si confusarum par est modus, es</w:t>
        <w:br/>
        <w:t>vix statuas ex quo febrium genere sit. Sin impar</w:t>
        <w:br/>
        <w:t>, quod vt plurimum contingit, eius quae plus eviget</w:t>
        <w:br/>
        <w:t xml:space="preserve"> nomen sortietur. Similiter intermittens e</w:t>
        <w:br/>
        <w:t>cum intermittente confunditur, vt quotidiana cc</w:t>
        <w:br/>
        <w:t xml:space="preserve">cum tertiana; febrisque ex ijs duabus nata, Ter¬ </w:t>
      </w:r>
      <w:r>
        <w:rPr>
          <w:rStyle w:val="GrcARELIRE"/>
        </w:rPr>
        <w:t>ε</w:t>
      </w:r>
      <w:r>
        <w:rPr>
          <w:rStyle w:val="Dfinition"/>
        </w:rPr>
        <w:br/>
        <w:t>tiana dicetur si in mixtione alteri praeualeat ter¬ c</w:t>
        <w:br/>
        <w:t xml:space="preserve">tiana; dicetur autem quotidiana, si tertianae praeua. </w:t>
      </w:r>
      <w:r>
        <w:rPr>
          <w:rStyle w:val="GrcARELIRE"/>
        </w:rPr>
        <w:t>ε</w:t>
      </w:r>
      <w:r>
        <w:rPr>
          <w:rStyle w:val="Dfinition"/>
        </w:rPr>
        <w:br/>
        <w:t>luerit quotidiana; sic quartana cum alijs duabus ec</w:t>
        <w:br/>
        <w:t>intermittentibus confunditur. Atque hae tres cc</w:t>
        <w:br/>
        <w:t>l. febres sunt quas nothas, spurias, &amp; non legitiomas</w:t>
        <w:br/>
        <w:t xml:space="preserve"> appellant; nec vero solum in his febribus ec</w:t>
        <w:br/>
        <w:t>quae primario consiutunt, has compositionum edifferentias</w:t>
        <w:br/>
        <w:t xml:space="preserve"> obseruat Galen. sed etiam in ijs quae c</w:t>
        <w:br/>
        <w:t>ex alicuius partis affectu, quas vulgo sympto¬ a</w:t>
        <w:br/>
        <w:t>maticis vocant, accenduntur, has enim etiam e</w:t>
        <w:br/>
        <w:t>bifariam inter se misceri vult, implicitè quidem, ac</w:t>
        <w:br/>
        <w:t>vt cum differentia membra propriàm singula</w:t>
        <w:br/>
        <w:t>febrem accendunt. Confuse vero vt cum mixti c</w:t>
        <w:br/>
        <w:t>humores, tumorem ex quo nascitur febris effi¬ ciunt</w:t>
        <w:br/>
        <w:t>, vt in Phlegmone Erysipelatode, oedema¬ a</w:t>
        <w:br/>
        <w:t>tode &amp; similibus. Praeterea etiam accidit interdum</w:t>
        <w:br/>
        <w:t xml:space="preserve"> vt symptomatica &amp; primaria rebris simul ee</w:t>
        <w:br/>
        <w:t>misceantur; idque duobus modis, symptoma.</w:t>
        <w:br/>
        <w:t>tica cum continua primaria, vt ex. gratia. In c</w:t>
        <w:br/>
        <w:t>pleuritide saepe contingit, vt praeter febrem quae</w:t>
        <w:br/>
        <w:t>pleurae inflammationem sequitur, sit alia continua</w:t>
        <w:br/>
        <w:t xml:space="preserve"> ex humore in maioribus vasis putrescente .</w:t>
        <w:br/>
        <w:t>nata. Vel symptomatica cum intermittente. Sed 54.</w:t>
        <w:br/>
        <w:t>vt dictarum diuisionum singula membra interligantur</w:t>
        <w:br/>
        <w:t xml:space="preserve"> melius, haec omnia in subiecta tabula</w:t>
        <w:br/>
        <w:t>ante oculos posuimus.. 29</w:t>
        <w:b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rial">
    <w:altName w:val="sans-serif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Calibri Light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558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eastAsia="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1">
    <w:name w:val="Normal"/>
    <w:basedOn w:val="DocDefaults"/>
    <w:qFormat/>
    <w:rsid w:val="004a3277"/>
    <w:pPr/>
    <w:rPr/>
  </w:style>
  <w:style w:type="paragraph" w:styleId="Titre1">
    <w:name w:val="Heading 1"/>
    <w:basedOn w:val="Normal"/>
    <w:next w:val="Normal"/>
    <w:link w:val="Heading1Char"/>
    <w:uiPriority w:val="9"/>
    <w:qFormat/>
    <w:rsid w:val="00841cd9"/>
    <w:pPr>
      <w:keepNext w:val="true"/>
      <w:keepLines/>
      <w:spacing w:before="480" w:after="200"/>
      <w:outlineLvl w:val="0"/>
    </w:pPr>
    <w:rPr>
      <w:rFonts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Heading2Char"/>
    <w:uiPriority w:val="9"/>
    <w:unhideWhenUsed/>
    <w:qFormat/>
    <w:rsid w:val="00841cd9"/>
    <w:pPr>
      <w:keepNext w:val="true"/>
      <w:keepLines/>
      <w:spacing w:before="200" w:after="200"/>
      <w:outlineLvl w:val="1"/>
    </w:pPr>
    <w:rPr>
      <w:rFonts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Heading3Char"/>
    <w:uiPriority w:val="9"/>
    <w:unhideWhenUsed/>
    <w:qFormat/>
    <w:rsid w:val="00841cd9"/>
    <w:pPr>
      <w:keepNext w:val="true"/>
      <w:keepLines/>
      <w:spacing w:before="200" w:after="200"/>
      <w:outlineLvl w:val="2"/>
    </w:pPr>
    <w:rPr>
      <w:rFonts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Titre4">
    <w:name w:val="Heading 4"/>
    <w:basedOn w:val="Normal"/>
    <w:next w:val="Normal"/>
    <w:link w:val="Heading4Char"/>
    <w:uiPriority w:val="9"/>
    <w:unhideWhenUsed/>
    <w:qFormat/>
    <w:rsid w:val="00841cd9"/>
    <w:pPr>
      <w:keepNext w:val="true"/>
      <w:keepLines/>
      <w:spacing w:before="200" w:after="200"/>
      <w:outlineLvl w:val="3"/>
    </w:pPr>
    <w:rPr>
      <w:rFonts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qFormat/>
    <w:pPr>
      <w:keepNext w:val="true"/>
      <w:keepLines/>
      <w:numPr>
        <w:ilvl w:val="0"/>
        <w:numId w:val="0"/>
      </w:numPr>
      <w:spacing w:before="80" w:after="40"/>
      <w:outlineLvl w:val="4"/>
    </w:pPr>
    <w:rPr>
      <w:rFonts w:eastAsia="Calibri" w:cs="Tahoma"/>
      <w:color w:val="2F5496"/>
    </w:rPr>
  </w:style>
  <w:style w:type="paragraph" w:styleId="Titre6">
    <w:name w:val="Heading 6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5"/>
    </w:pPr>
    <w:rPr>
      <w:rFonts w:eastAsia="Calibri" w:cs="Tahoma"/>
      <w:i/>
      <w:iCs/>
      <w:color w:val="595959"/>
    </w:rPr>
  </w:style>
  <w:style w:type="paragraph" w:styleId="Titre7">
    <w:name w:val="Heading 7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6"/>
    </w:pPr>
    <w:rPr>
      <w:rFonts w:eastAsia="Calibri" w:cs="Tahoma"/>
      <w:color w:val="595959"/>
    </w:rPr>
  </w:style>
  <w:style w:type="paragraph" w:styleId="Titre8">
    <w:name w:val="Heading 8"/>
    <w:basedOn w:val="Normal"/>
    <w:next w:val="Normal"/>
    <w:qFormat/>
    <w:pPr>
      <w:keepNext w:val="true"/>
      <w:keepLines/>
      <w:numPr>
        <w:ilvl w:val="0"/>
        <w:numId w:val="0"/>
      </w:numPr>
      <w:outlineLvl w:val="7"/>
    </w:pPr>
    <w:rPr>
      <w:rFonts w:eastAsia="Calibri" w:cs="Tahoma"/>
      <w:i/>
      <w:iCs/>
      <w:color w:val="272727"/>
    </w:rPr>
  </w:style>
  <w:style w:type="paragraph" w:styleId="Titre9">
    <w:name w:val="Heading 9"/>
    <w:basedOn w:val="Normal"/>
    <w:next w:val="Normal"/>
    <w:qFormat/>
    <w:pPr>
      <w:keepNext w:val="true"/>
      <w:keepLines/>
      <w:numPr>
        <w:ilvl w:val="0"/>
        <w:numId w:val="0"/>
      </w:numPr>
      <w:outlineLvl w:val="8"/>
    </w:pPr>
    <w:rPr>
      <w:rFonts w:eastAsia="Calibri" w:cs="Tahoma"/>
      <w:color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uiPriority w:val="99"/>
    <w:qFormat/>
    <w:rsid w:val="00841cd9"/>
    <w:rPr/>
  </w:style>
  <w:style w:type="character" w:styleId="Heading1Char" w:customStyle="1">
    <w:name w:val="Heading 1 Char"/>
    <w:basedOn w:val="DefaultParagraphFont"/>
    <w:uiPriority w:val="9"/>
    <w:qFormat/>
    <w:rsid w:val="00841cd9"/>
    <w:rPr>
      <w:rFonts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841cd9"/>
    <w:rPr>
      <w:rFonts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841cd9"/>
    <w:rPr>
      <w:rFonts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uiPriority w:val="9"/>
    <w:qFormat/>
    <w:rsid w:val="00841cd9"/>
    <w:rPr>
      <w:rFonts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SubtitleChar" w:customStyle="1">
    <w:name w:val="Subtitle Char"/>
    <w:basedOn w:val="DefaultParagraphFont"/>
    <w:uiPriority w:val="11"/>
    <w:qFormat/>
    <w:rsid w:val="00841cd9"/>
    <w:rPr>
      <w:rFonts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TitleChar" w:customStyle="1">
    <w:name w:val="Title Char"/>
    <w:basedOn w:val="DefaultParagraphFont"/>
    <w:uiPriority w:val="10"/>
    <w:qFormat/>
    <w:rsid w:val="00841cd9"/>
    <w:rPr>
      <w:rFonts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Accentuation">
    <w:name w:val="Emphasis"/>
    <w:basedOn w:val="DefaultParagraphFont"/>
    <w:uiPriority w:val="20"/>
    <w:qFormat/>
    <w:rsid w:val="00d1197d"/>
    <w:rPr>
      <w:i/>
      <w:iCs/>
    </w:rPr>
  </w:style>
  <w:style w:type="character" w:styleId="LienInternet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Sous-titreCar">
    <w:name w:val="Sous-titre Car"/>
    <w:basedOn w:val="DefaultParagraphFont"/>
    <w:qFormat/>
    <w:rPr>
      <w:rFonts w:ascii="Cambria" w:hAnsi="Cambria" w:eastAsia="" w:cs=""/>
      <w:i/>
      <w:iCs/>
      <w:color w:val="4F81BD"/>
      <w:spacing w:val="15"/>
      <w:sz w:val="24"/>
      <w:szCs w:val="24"/>
    </w:rPr>
  </w:style>
  <w:style w:type="character" w:styleId="Exemple">
    <w:name w:val="Exemple"/>
    <w:qFormat/>
    <w:rPr>
      <w:rFonts w:ascii="Liberation Mono" w:hAnsi="Liberation Mono" w:eastAsia="Liberation Mono" w:cs="Liberation Mono"/>
      <w:shd w:fill="D62E4E" w:val="clear"/>
    </w:rPr>
  </w:style>
  <w:style w:type="character" w:styleId="Pb">
    <w:name w:val="&lt;pb&gt;"/>
    <w:qFormat/>
    <w:rPr>
      <w:rFonts w:ascii="Arial;sans-serif" w:hAnsi="Arial;sans-serif"/>
      <w:color w:val="999999"/>
      <w:sz w:val="22"/>
      <w:shd w:fill="FFFFFF" w:val="clear"/>
    </w:rPr>
  </w:style>
  <w:style w:type="character" w:styleId="Citation1">
    <w:name w:val="Citation1"/>
    <w:qFormat/>
    <w:rPr>
      <w:i/>
      <w:iCs/>
      <w:shd w:fill="FFFF00" w:val="clear"/>
    </w:rPr>
  </w:style>
  <w:style w:type="character" w:styleId="Textesource">
    <w:name w:val="Texte source"/>
    <w:qFormat/>
    <w:rPr>
      <w:rFonts w:ascii="Liberation Mono" w:hAnsi="Liberation Mono" w:eastAsia="Liberation Mono" w:cs="Liberation Mono"/>
      <w:shd w:fill="81ACA6" w:val="clear"/>
    </w:rPr>
  </w:style>
  <w:style w:type="character" w:styleId="Dfinition">
    <w:name w:val="Définition"/>
    <w:qFormat/>
    <w:rPr>
      <w:shd w:fill="DDDDDD" w:val="clear"/>
    </w:rPr>
  </w:style>
  <w:style w:type="character" w:styleId="Strong">
    <w:name w:val="Strong"/>
    <w:qFormat/>
    <w:rPr>
      <w:b/>
      <w:bCs/>
    </w:rPr>
  </w:style>
  <w:style w:type="character" w:styleId="Textenonproportionnel">
    <w:name w:val="Texte non proportionnel"/>
    <w:qFormat/>
    <w:rPr>
      <w:rFonts w:ascii="Liberation Mono" w:hAnsi="Liberation Mono" w:eastAsia="Liberation Mono" w:cs="Liberation Mono"/>
      <w:u w:val="none"/>
      <w:shd w:fill="00A933" w:val="clear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Saisiedelutilisateur">
    <w:name w:val="Saisie de l'utilisateur"/>
    <w:qFormat/>
    <w:rPr>
      <w:rFonts w:ascii="Liberation Mono" w:hAnsi="Liberation Mono" w:eastAsia="Liberation Mono" w:cs="Liberation Mono"/>
      <w:shd w:fill="A1467E" w:val="clear"/>
    </w:rPr>
  </w:style>
  <w:style w:type="character" w:styleId="Sautdindex">
    <w:name w:val="Saut d'index"/>
    <w:qFormat/>
    <w:rPr/>
  </w:style>
  <w:style w:type="character" w:styleId="Rubys">
    <w:name w:val="Rubys"/>
    <w:qFormat/>
    <w:rPr>
      <w:sz w:val="12"/>
      <w:szCs w:val="12"/>
      <w:u w:val="none"/>
      <w:em w:val="none"/>
    </w:rPr>
  </w:style>
  <w:style w:type="character" w:styleId="Caractresdenotedebasdepage">
    <w:name w:val="Caractères de note de bas de page"/>
    <w:qFormat/>
    <w:rPr>
      <w:vertAlign w:val="superscript"/>
    </w:rPr>
  </w:style>
  <w:style w:type="character" w:styleId="Ancredenotedebasdepage">
    <w:name w:val="Footnote Reference"/>
    <w:rPr>
      <w:vertAlign w:val="superscript"/>
    </w:rPr>
  </w:style>
  <w:style w:type="character" w:styleId="PersChar">
    <w:name w:val="pers Char"/>
    <w:basedOn w:val="DefaultParagraphFont"/>
    <w:link w:val="Pers"/>
    <w:qFormat/>
    <w:rPr>
      <w:rFonts w:ascii="Calibri Light" w:hAnsi="Calibri Light" w:eastAsia="Times New Roman"/>
      <w:b/>
      <w:color w:val="000000"/>
      <w:sz w:val="24"/>
      <w:szCs w:val="32"/>
      <w:u w:val="single"/>
    </w:rPr>
  </w:style>
  <w:style w:type="character" w:styleId="DateChar">
    <w:name w:val="date Char"/>
    <w:basedOn w:val="DefaultParagraphFont"/>
    <w:link w:val="Date1"/>
    <w:qFormat/>
    <w:rPr>
      <w:color w:val="000000"/>
      <w:sz w:val="24"/>
    </w:rPr>
  </w:style>
  <w:style w:type="character" w:styleId="LienInternetvisit">
    <w:name w:val="FollowedHyperlink"/>
    <w:basedOn w:val="DefaultParagraphFont"/>
    <w:rPr>
      <w:color w:val="954F72"/>
      <w:u w:val="single"/>
    </w:rPr>
  </w:style>
  <w:style w:type="character" w:styleId="Orth">
    <w:name w:val="&lt;orth&gt;"/>
    <w:basedOn w:val="DefaultParagraphFont"/>
    <w:qFormat/>
    <w:rPr>
      <w:b/>
      <w:color w:val="000000"/>
      <w:bdr w:val="single" w:sz="4" w:space="0" w:color="000000"/>
      <w:shd w:fill="auto" w:val="clear"/>
    </w:rPr>
  </w:style>
  <w:style w:type="character" w:styleId="Foreign">
    <w:name w:val="&lt;foreign&gt;"/>
    <w:basedOn w:val="DefaultParagraphFont"/>
    <w:qFormat/>
    <w:rPr>
      <w:color w:val="auto"/>
      <w:bdr w:val="single" w:sz="4" w:space="0" w:color="000000"/>
    </w:rPr>
  </w:style>
  <w:style w:type="character" w:styleId="Orthital">
    <w:name w:val="&lt;orth_ital&gt;"/>
    <w:basedOn w:val="DefaultParagraphFont"/>
    <w:qFormat/>
    <w:rPr>
      <w:i/>
      <w:color w:val="2F5496"/>
      <w:bdr w:val="single" w:sz="4" w:space="0" w:color="000000"/>
    </w:rPr>
  </w:style>
  <w:style w:type="character" w:styleId="Ref">
    <w:name w:val="&lt;ref&gt;"/>
    <w:qFormat/>
    <w:rPr>
      <w:i/>
      <w:color w:val="FF8000"/>
    </w:rPr>
  </w:style>
  <w:style w:type="character" w:styleId="Syn">
    <w:name w:val="&lt;syn&gt;"/>
    <w:basedOn w:val="Ref"/>
    <w:qFormat/>
    <w:rPr>
      <w:i/>
      <w:color w:val="000000"/>
      <w:shd w:fill="00B0F0" w:val="clear"/>
    </w:rPr>
  </w:style>
  <w:style w:type="character" w:styleId="Autregrc">
    <w:name w:val="&lt;autre_grc&gt;"/>
    <w:basedOn w:val="DefaultParagraphFont"/>
    <w:qFormat/>
    <w:rPr>
      <w:color w:val="000000"/>
      <w:shd w:fill="92D050" w:val="clear"/>
    </w:rPr>
  </w:style>
  <w:style w:type="character" w:styleId="Guillemetsdegoris">
    <w:name w:val="guillemets degoris"/>
    <w:qFormat/>
    <w:rPr>
      <w:rFonts w:ascii="Liberation Serif" w:hAnsi="Liberation Serif" w:eastAsia="Segoe UI" w:cs="Tahoma"/>
      <w:color w:val="auto"/>
      <w:kern w:val="0"/>
      <w:sz w:val="22"/>
      <w:szCs w:val="22"/>
      <w:lang w:val="en-US" w:eastAsia="en-US" w:bidi="ar-SA"/>
    </w:rPr>
  </w:style>
  <w:style w:type="character" w:styleId="Guillemetdegoris">
    <w:name w:val="guillemetdegoris"/>
    <w:basedOn w:val="DefaultParagraphFont"/>
    <w:qFormat/>
    <w:rPr>
      <w:color w:val="FF0000"/>
    </w:rPr>
  </w:style>
  <w:style w:type="character" w:styleId="GrcARELIRE">
    <w:name w:val="grcARELIRE"/>
    <w:basedOn w:val="DefaultParagraphFont"/>
    <w:qFormat/>
    <w:rPr>
      <w:color w:val="2A6099"/>
    </w:rPr>
  </w:style>
  <w:style w:type="character" w:styleId="Autrelat">
    <w:name w:val="&lt;autre_lat&gt;"/>
    <w:basedOn w:val="Autregrc"/>
    <w:qFormat/>
    <w:rPr>
      <w:color w:val="00A933"/>
      <w:shd w:fill="92D050" w:val="clear"/>
    </w:rPr>
  </w:style>
  <w:style w:type="character" w:styleId="Caractresdenumrotation">
    <w:name w:val="Caractères de numérotation"/>
    <w:qFormat/>
    <w:rPr/>
  </w:style>
  <w:style w:type="character" w:styleId="Entreprincipaledindex">
    <w:name w:val="Entrée principale d'index"/>
    <w:qFormat/>
    <w:rPr>
      <w:b/>
      <w:bCs/>
    </w:rPr>
  </w:style>
  <w:style w:type="character" w:styleId="Variable">
    <w:name w:val="Variable"/>
    <w:qFormat/>
    <w:rPr>
      <w:i/>
      <w:iCs/>
    </w:rPr>
  </w:style>
  <w:style w:type="character" w:styleId="Substituant">
    <w:name w:val="Substituant"/>
    <w:qFormat/>
    <w:rPr>
      <w:smallCaps/>
      <w:color w:val="008080"/>
      <w:u w:val="dotted"/>
    </w:rPr>
  </w:style>
  <w:style w:type="character" w:styleId="Numrotationdelignes">
    <w:name w:val="Line Number"/>
    <w:rPr/>
  </w:style>
  <w:style w:type="character" w:styleId="Caractresdelalgende">
    <w:name w:val="Caractères de la légende"/>
    <w:qFormat/>
    <w:rPr/>
  </w:style>
  <w:style w:type="character" w:styleId="Caractresdenumrotationverticale">
    <w:name w:val="Caractères de numérotation verticale"/>
    <w:qFormat/>
    <w:rPr>
      <w:eastAsianLayout w:vert="true"/>
    </w:rPr>
  </w:style>
  <w:style w:type="character" w:styleId="Caractresdenotedefin">
    <w:name w:val="Caractères de note de fin"/>
    <w:qFormat/>
    <w:rPr/>
  </w:style>
  <w:style w:type="character" w:styleId="Gram">
    <w:name w:val="&lt;gram&gt;"/>
    <w:qFormat/>
    <w:rPr>
      <w:rFonts w:ascii="Calibri" w:hAnsi="Calibri"/>
      <w:color w:val="7030A0"/>
      <w:sz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En-tteetpieddepage">
    <w:name w:val="En-tête et pied de page"/>
    <w:basedOn w:val="Normal"/>
    <w:qFormat/>
    <w:pPr/>
    <w:rPr/>
  </w:style>
  <w:style w:type="paragraph" w:styleId="En-tte">
    <w:name w:val="Header"/>
    <w:basedOn w:val="Normal"/>
    <w:link w:val="HeaderChar"/>
    <w:uiPriority w:val="99"/>
    <w:unhideWhenUsed/>
    <w:rsid w:val="00841cd9"/>
    <w:pPr>
      <w:tabs>
        <w:tab w:val="clear" w:pos="709"/>
        <w:tab w:val="center" w:pos="4680" w:leader="none"/>
        <w:tab w:val="right" w:pos="9360" w:leader="none"/>
      </w:tabs>
    </w:pPr>
    <w:rPr/>
  </w:style>
  <w:style w:type="paragraph" w:styleId="NormalIndent">
    <w:name w:val="Normal Indent"/>
    <w:basedOn w:val="Normal"/>
    <w:uiPriority w:val="99"/>
    <w:unhideWhenUsed/>
    <w:qFormat/>
    <w:rsid w:val="00841cd9"/>
    <w:pPr>
      <w:ind w:left="720" w:hanging="0"/>
    </w:pPr>
    <w:rPr/>
  </w:style>
  <w:style w:type="paragraph" w:styleId="Sous-titre">
    <w:name w:val="Subtitle"/>
    <w:basedOn w:val="Normal"/>
    <w:next w:val="Normal"/>
    <w:link w:val="SubtitleChar"/>
    <w:uiPriority w:val="11"/>
    <w:qFormat/>
    <w:rsid w:val="00841cd9"/>
    <w:pPr>
      <w:ind w:left="86" w:hanging="0"/>
    </w:pPr>
    <w:rPr>
      <w:rFonts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Titreprincipal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F81BD"/>
      </w:pBdr>
      <w:spacing w:before="0" w:after="300"/>
      <w:contextualSpacing/>
    </w:pPr>
    <w:rPr>
      <w:rFonts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qFormat/>
    <w:pPr>
      <w:widowControl/>
      <w:bidi w:val="0"/>
      <w:spacing w:lineRule="auto" w:line="276" w:before="0" w:after="200"/>
      <w:jc w:val="left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Pers">
    <w:name w:val="pers"/>
    <w:basedOn w:val="Titre1"/>
    <w:link w:val="PersChar"/>
    <w:autoRedefine/>
    <w:qFormat/>
    <w:pPr>
      <w:suppressAutoHyphens w:val="true"/>
    </w:pPr>
    <w:rPr>
      <w:rFonts w:ascii="Calibri Light" w:hAnsi="Calibri Light" w:eastAsia="Times New Roman" w:cs="Tahoma"/>
      <w:color w:val="000000"/>
      <w:sz w:val="24"/>
    </w:rPr>
  </w:style>
  <w:style w:type="paragraph" w:styleId="Place">
    <w:name w:val="place"/>
    <w:basedOn w:val="Normal"/>
    <w:autoRedefine/>
    <w:qFormat/>
    <w:pPr>
      <w:suppressAutoHyphens w:val="true"/>
      <w:spacing w:lineRule="auto" w:line="252"/>
    </w:pPr>
    <w:rPr>
      <w:u w:val="single"/>
    </w:rPr>
  </w:style>
  <w:style w:type="paragraph" w:styleId="Date1">
    <w:name w:val="Date1"/>
    <w:basedOn w:val="Normal"/>
    <w:link w:val="DateChar"/>
    <w:autoRedefine/>
    <w:qFormat/>
    <w:pPr>
      <w:suppressAutoHyphens w:val="true"/>
      <w:spacing w:lineRule="auto" w:line="252"/>
    </w:pPr>
    <w:rPr>
      <w:color w:val="000000"/>
    </w:rPr>
  </w:style>
  <w:style w:type="paragraph" w:styleId="Quote">
    <w:name w:val="Quote"/>
    <w:basedOn w:val="Normal"/>
    <w:next w:val="Normal"/>
    <w:qFormat/>
    <w:pPr>
      <w:spacing w:before="160" w:after="160"/>
      <w:jc w:val="center"/>
    </w:pPr>
    <w:rPr>
      <w:i/>
      <w:iCs/>
      <w:color w:val="404040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IntenseQuote">
    <w:name w:val="Intense Quote"/>
    <w:basedOn w:val="Normal"/>
    <w:next w:val="Normal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/>
    </w:rPr>
  </w:style>
  <w:style w:type="paragraph" w:styleId="Western">
    <w:name w:val="western"/>
    <w:basedOn w:val="Normal"/>
    <w:qFormat/>
    <w:pPr>
      <w:spacing w:before="280" w:after="142"/>
    </w:pPr>
    <w:rPr>
      <w:rFonts w:ascii="Liberation Serif" w:hAnsi="Liberation Serif" w:eastAsia="Times New Roman" w:cs="Liberation Serif"/>
      <w:color w:val="000000"/>
      <w:lang w:val="en-GB" w:eastAsia="en-GB"/>
    </w:rPr>
  </w:style>
  <w:style w:type="paragraph" w:styleId="Msonormal">
    <w:name w:val="msonormal"/>
    <w:basedOn w:val="Normal"/>
    <w:qFormat/>
    <w:pPr>
      <w:spacing w:before="280" w:after="142"/>
    </w:pPr>
    <w:rPr>
      <w:rFonts w:ascii="Times New Roman" w:hAnsi="Times New Roman" w:eastAsia="Times New Roman" w:cs="Times New Roman"/>
      <w:color w:val="000000"/>
      <w:szCs w:val="24"/>
      <w:lang w:val="en-GB" w:eastAsia="en-GB"/>
    </w:rPr>
  </w:style>
  <w:style w:type="paragraph" w:styleId="NormalWeb">
    <w:name w:val="Normal (Web)"/>
    <w:basedOn w:val="Normal"/>
    <w:qFormat/>
    <w:pPr>
      <w:spacing w:before="280" w:after="142"/>
    </w:pPr>
    <w:rPr>
      <w:rFonts w:ascii="Times New Roman" w:hAnsi="Times New Roman" w:eastAsia="Times New Roman" w:cs="Times New Roman"/>
      <w:color w:val="000000"/>
      <w:szCs w:val="24"/>
      <w:lang w:val="en-GB" w:eastAsia="en-GB"/>
    </w:rPr>
  </w:style>
  <w:style w:type="paragraph" w:styleId="EntryFree">
    <w:name w:val="&lt;entryFree&gt;"/>
    <w:basedOn w:val="Normal"/>
    <w:qFormat/>
    <w:pPr>
      <w:suppressAutoHyphens w:val="true"/>
      <w:spacing w:before="120" w:after="120"/>
    </w:pPr>
    <w:rPr>
      <w:rFonts w:eastAsia="sans-serif" w:cs="sans-serif"/>
      <w:szCs w:val="20"/>
    </w:rPr>
  </w:style>
  <w:style w:type="paragraph" w:styleId="Pieddepage">
    <w:name w:val="Footer"/>
    <w:basedOn w:val="Normal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Syn1">
    <w:name w:val="syn"/>
    <w:basedOn w:val="ListParagraph"/>
    <w:qFormat/>
    <w:pPr>
      <w:ind w:left="720" w:right="0" w:hanging="360"/>
    </w:pPr>
    <w:rPr/>
  </w:style>
  <w:style w:type="paragraph" w:styleId="Notedebasdepage">
    <w:name w:val="Footnote Text"/>
    <w:basedOn w:val="Normal"/>
    <w:pPr/>
    <w:rPr>
      <w:sz w:val="20"/>
      <w:szCs w:val="20"/>
    </w:rPr>
  </w:style>
  <w:style w:type="paragraph" w:styleId="Pb1">
    <w:name w:val="&lt;pb&gt;"/>
    <w:basedOn w:val="Normal"/>
    <w:qFormat/>
    <w:pPr/>
    <w:rPr>
      <w:color w:val="B2B2B2"/>
    </w:rPr>
  </w:style>
  <w:style w:type="paragraph" w:styleId="Pbdesgoris">
    <w:name w:val="&lt;pb_desgoris&gt;"/>
    <w:basedOn w:val="Normal"/>
    <w:qFormat/>
    <w:pPr>
      <w:numPr>
        <w:ilvl w:val="0"/>
        <w:numId w:val="2"/>
      </w:numPr>
      <w:tabs>
        <w:tab w:val="clear" w:pos="709"/>
        <w:tab w:val="left" w:pos="397" w:leader="none"/>
      </w:tabs>
    </w:pPr>
    <w:rPr/>
  </w:style>
  <w:style w:type="numbering" w:styleId="Numrotation123">
    <w:name w:val="Numérotation 123"/>
    <w:qFormat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LibreOffice/7.5.1.2$Windows_X86_64 LibreOffice_project/fcbaee479e84c6cd81291587d2ee68cba099e129</Application>
  <AppVersion>15.0000</AppVersion>
  <Pages>146</Pages>
  <Words>44644</Words>
  <Characters>257731</Characters>
  <CharactersWithSpaces>304328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2024-07-05T10:23:11Z</dcterms:modified>
  <cp:revision>2</cp:revision>
  <dc:subject/>
  <dc:title/>
</cp:coreProperties>
</file>